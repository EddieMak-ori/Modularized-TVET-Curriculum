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B6" w:rsidRDefault="005476C4">
      <w:pPr>
        <w:spacing w:after="0" w:line="360" w:lineRule="auto"/>
        <w:ind w:left="961" w:firstLine="0"/>
        <w:jc w:val="center"/>
        <w:rPr>
          <w:b/>
          <w:szCs w:val="24"/>
        </w:rPr>
      </w:pPr>
      <w:r>
        <w:rPr>
          <w:noProof/>
          <w:szCs w:val="24"/>
        </w:rPr>
        <w:drawing>
          <wp:inline distT="0" distB="0" distL="0" distR="0">
            <wp:extent cx="1371600" cy="11277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371600" cy="1127760"/>
                    </a:xfrm>
                    <a:prstGeom prst="rect">
                      <a:avLst/>
                    </a:prstGeom>
                  </pic:spPr>
                </pic:pic>
              </a:graphicData>
            </a:graphic>
          </wp:inline>
        </w:drawing>
      </w:r>
      <w:r>
        <w:rPr>
          <w:b/>
          <w:szCs w:val="24"/>
        </w:rPr>
        <w:t xml:space="preserve"> </w:t>
      </w:r>
    </w:p>
    <w:p w:rsidR="009431B6" w:rsidRDefault="009431B6">
      <w:pPr>
        <w:spacing w:after="0" w:line="360" w:lineRule="auto"/>
        <w:ind w:left="961" w:firstLine="0"/>
        <w:jc w:val="center"/>
        <w:rPr>
          <w:szCs w:val="24"/>
        </w:rPr>
      </w:pPr>
    </w:p>
    <w:p w:rsidR="009431B6" w:rsidRPr="009B26A9" w:rsidRDefault="005476C4" w:rsidP="00FF3B12">
      <w:pPr>
        <w:spacing w:after="0" w:line="360" w:lineRule="auto"/>
        <w:ind w:left="0" w:firstLine="720"/>
        <w:jc w:val="center"/>
        <w:rPr>
          <w:szCs w:val="24"/>
        </w:rPr>
      </w:pPr>
      <w:r w:rsidRPr="009B26A9">
        <w:rPr>
          <w:b/>
          <w:szCs w:val="24"/>
        </w:rPr>
        <w:t>REPUBLIC OF KENYA</w:t>
      </w:r>
    </w:p>
    <w:p w:rsidR="009431B6" w:rsidRPr="009B26A9" w:rsidRDefault="009431B6">
      <w:pPr>
        <w:spacing w:after="19" w:line="360" w:lineRule="auto"/>
        <w:ind w:left="10" w:right="-597"/>
        <w:jc w:val="center"/>
        <w:rPr>
          <w:b/>
          <w:szCs w:val="24"/>
        </w:rPr>
      </w:pPr>
    </w:p>
    <w:p w:rsidR="009931F4" w:rsidRPr="009B26A9" w:rsidRDefault="009931F4" w:rsidP="009931F4">
      <w:pPr>
        <w:spacing w:after="19" w:line="259" w:lineRule="auto"/>
        <w:ind w:left="10" w:right="-597"/>
        <w:jc w:val="center"/>
        <w:rPr>
          <w:b/>
          <w:szCs w:val="24"/>
          <w:lang w:val="en-GB"/>
        </w:rPr>
      </w:pPr>
      <w:r w:rsidRPr="009B26A9">
        <w:rPr>
          <w:b/>
          <w:szCs w:val="24"/>
          <w:lang w:val="en-GB"/>
        </w:rPr>
        <w:t>COMPETENCY-BASED MODULAR CURRICULUM</w:t>
      </w:r>
    </w:p>
    <w:p w:rsidR="009931F4" w:rsidRPr="009B26A9" w:rsidRDefault="009931F4" w:rsidP="009931F4">
      <w:pPr>
        <w:spacing w:after="19" w:line="259" w:lineRule="auto"/>
        <w:ind w:left="10" w:right="-15"/>
        <w:jc w:val="center"/>
        <w:rPr>
          <w:szCs w:val="24"/>
          <w:lang w:val="en-GB"/>
        </w:rPr>
      </w:pPr>
    </w:p>
    <w:p w:rsidR="009431B6" w:rsidRPr="009B26A9" w:rsidRDefault="005476C4">
      <w:pPr>
        <w:spacing w:after="14" w:line="360" w:lineRule="auto"/>
        <w:ind w:left="913" w:right="6"/>
        <w:jc w:val="center"/>
        <w:rPr>
          <w:b/>
          <w:szCs w:val="24"/>
        </w:rPr>
      </w:pPr>
      <w:r w:rsidRPr="009B26A9">
        <w:rPr>
          <w:b/>
          <w:szCs w:val="24"/>
        </w:rPr>
        <w:t>FOR</w:t>
      </w:r>
    </w:p>
    <w:p w:rsidR="009431B6" w:rsidRPr="009B26A9" w:rsidRDefault="009431B6">
      <w:pPr>
        <w:spacing w:after="14" w:line="360" w:lineRule="auto"/>
        <w:ind w:left="913" w:right="6"/>
        <w:jc w:val="center"/>
        <w:rPr>
          <w:szCs w:val="24"/>
        </w:rPr>
      </w:pPr>
    </w:p>
    <w:p w:rsidR="009431B6" w:rsidRPr="009B26A9" w:rsidRDefault="005476C4">
      <w:pPr>
        <w:spacing w:after="14" w:line="360" w:lineRule="auto"/>
        <w:ind w:left="913" w:right="6"/>
        <w:jc w:val="center"/>
        <w:rPr>
          <w:b/>
          <w:szCs w:val="24"/>
        </w:rPr>
      </w:pPr>
      <w:r w:rsidRPr="009B26A9">
        <w:rPr>
          <w:b/>
          <w:szCs w:val="24"/>
        </w:rPr>
        <w:t xml:space="preserve">COSMETOLOGY </w:t>
      </w:r>
    </w:p>
    <w:p w:rsidR="009431B6" w:rsidRPr="009B26A9" w:rsidRDefault="009431B6">
      <w:pPr>
        <w:spacing w:after="19" w:line="360" w:lineRule="auto"/>
        <w:ind w:left="0" w:firstLine="0"/>
        <w:rPr>
          <w:szCs w:val="24"/>
        </w:rPr>
      </w:pPr>
    </w:p>
    <w:p w:rsidR="009431B6" w:rsidRPr="009B26A9" w:rsidRDefault="009931F4">
      <w:pPr>
        <w:spacing w:after="14" w:line="360" w:lineRule="auto"/>
        <w:ind w:left="913"/>
        <w:jc w:val="center"/>
        <w:rPr>
          <w:b/>
          <w:szCs w:val="24"/>
        </w:rPr>
      </w:pPr>
      <w:r w:rsidRPr="009B26A9">
        <w:rPr>
          <w:b/>
          <w:szCs w:val="24"/>
          <w:lang w:val="en-GB"/>
        </w:rPr>
        <w:t>KNQF</w:t>
      </w:r>
      <w:r w:rsidRPr="009B26A9">
        <w:rPr>
          <w:b/>
          <w:szCs w:val="24"/>
        </w:rPr>
        <w:t xml:space="preserve"> </w:t>
      </w:r>
      <w:r w:rsidR="005476C4" w:rsidRPr="009B26A9">
        <w:rPr>
          <w:b/>
          <w:szCs w:val="24"/>
        </w:rPr>
        <w:t>LEVEL 6</w:t>
      </w:r>
    </w:p>
    <w:p w:rsidR="009431B6" w:rsidRPr="009B26A9" w:rsidRDefault="009431B6">
      <w:pPr>
        <w:spacing w:after="14" w:line="360" w:lineRule="auto"/>
        <w:ind w:left="913"/>
        <w:jc w:val="center"/>
        <w:rPr>
          <w:szCs w:val="24"/>
        </w:rPr>
      </w:pPr>
    </w:p>
    <w:p w:rsidR="009431B6" w:rsidRPr="009B26A9" w:rsidRDefault="005476C4">
      <w:pPr>
        <w:spacing w:after="16" w:line="360" w:lineRule="auto"/>
        <w:ind w:left="962" w:firstLine="0"/>
        <w:jc w:val="center"/>
        <w:rPr>
          <w:b/>
          <w:szCs w:val="24"/>
        </w:rPr>
      </w:pPr>
      <w:r w:rsidRPr="009B26A9">
        <w:rPr>
          <w:b/>
          <w:szCs w:val="24"/>
        </w:rPr>
        <w:t xml:space="preserve">ISCED PROGRAMME CODE: </w:t>
      </w:r>
      <w:r w:rsidRPr="009B26A9">
        <w:rPr>
          <w:b/>
          <w:color w:val="auto"/>
          <w:szCs w:val="24"/>
        </w:rPr>
        <w:t xml:space="preserve"> 1012 554A</w:t>
      </w:r>
    </w:p>
    <w:p w:rsidR="009431B6" w:rsidRPr="009B26A9" w:rsidRDefault="009431B6">
      <w:pPr>
        <w:spacing w:after="16" w:line="360" w:lineRule="auto"/>
        <w:ind w:left="962" w:firstLine="0"/>
        <w:jc w:val="center"/>
        <w:rPr>
          <w:b/>
          <w:szCs w:val="24"/>
        </w:rPr>
      </w:pPr>
    </w:p>
    <w:p w:rsidR="009431B6" w:rsidRPr="009B26A9" w:rsidRDefault="009431B6">
      <w:pPr>
        <w:spacing w:after="16" w:line="360" w:lineRule="auto"/>
        <w:ind w:left="962" w:firstLine="0"/>
        <w:jc w:val="center"/>
        <w:rPr>
          <w:szCs w:val="24"/>
        </w:rPr>
      </w:pPr>
    </w:p>
    <w:p w:rsidR="009431B6" w:rsidRPr="009B26A9" w:rsidRDefault="005476C4">
      <w:pPr>
        <w:spacing w:after="9" w:line="360" w:lineRule="auto"/>
        <w:ind w:left="962" w:firstLine="0"/>
        <w:jc w:val="center"/>
        <w:rPr>
          <w:szCs w:val="24"/>
        </w:rPr>
      </w:pPr>
      <w:r w:rsidRPr="009B26A9">
        <w:rPr>
          <w:b/>
          <w:szCs w:val="24"/>
        </w:rPr>
        <w:t xml:space="preserve"> </w:t>
      </w:r>
    </w:p>
    <w:p w:rsidR="009431B6" w:rsidRPr="009B26A9" w:rsidRDefault="009431B6">
      <w:pPr>
        <w:spacing w:after="0" w:line="360" w:lineRule="auto"/>
        <w:ind w:left="1895" w:firstLine="0"/>
        <w:jc w:val="center"/>
        <w:rPr>
          <w:szCs w:val="24"/>
        </w:rPr>
      </w:pPr>
    </w:p>
    <w:p w:rsidR="009431B6" w:rsidRPr="009B26A9" w:rsidRDefault="005476C4">
      <w:pPr>
        <w:spacing w:after="16" w:line="360" w:lineRule="auto"/>
        <w:ind w:left="962" w:firstLine="0"/>
        <w:jc w:val="center"/>
        <w:rPr>
          <w:szCs w:val="24"/>
        </w:rPr>
      </w:pPr>
      <w:r w:rsidRPr="009B26A9">
        <w:rPr>
          <w:szCs w:val="24"/>
        </w:rPr>
        <w:t xml:space="preserve"> </w:t>
      </w:r>
    </w:p>
    <w:p w:rsidR="009431B6" w:rsidRPr="009B26A9" w:rsidRDefault="009431B6">
      <w:pPr>
        <w:spacing w:after="20" w:line="360" w:lineRule="auto"/>
        <w:jc w:val="center"/>
        <w:rPr>
          <w:szCs w:val="24"/>
        </w:rPr>
      </w:pPr>
    </w:p>
    <w:p w:rsidR="009431B6" w:rsidRPr="009B26A9" w:rsidRDefault="009431B6">
      <w:pPr>
        <w:spacing w:after="20" w:line="360" w:lineRule="auto"/>
        <w:jc w:val="center"/>
        <w:rPr>
          <w:szCs w:val="24"/>
        </w:rPr>
      </w:pPr>
    </w:p>
    <w:p w:rsidR="009431B6" w:rsidRPr="009B26A9" w:rsidRDefault="009431B6">
      <w:pPr>
        <w:spacing w:after="160" w:line="360" w:lineRule="auto"/>
        <w:ind w:left="0" w:firstLine="0"/>
        <w:jc w:val="left"/>
        <w:rPr>
          <w:szCs w:val="24"/>
        </w:rPr>
      </w:pPr>
    </w:p>
    <w:p w:rsidR="009431B6" w:rsidRPr="009B26A9" w:rsidRDefault="005476C4" w:rsidP="005D4F9A">
      <w:pPr>
        <w:tabs>
          <w:tab w:val="center" w:pos="4831"/>
        </w:tabs>
        <w:spacing w:after="160" w:line="360" w:lineRule="auto"/>
        <w:ind w:left="0" w:firstLine="0"/>
        <w:jc w:val="left"/>
        <w:rPr>
          <w:color w:val="00B050"/>
          <w:szCs w:val="24"/>
        </w:rPr>
      </w:pPr>
      <w:r w:rsidRPr="009B26A9">
        <w:rPr>
          <w:color w:val="00B050"/>
          <w:szCs w:val="24"/>
        </w:rPr>
        <w:br w:type="page"/>
      </w:r>
    </w:p>
    <w:p w:rsidR="00700620" w:rsidRPr="009B26A9" w:rsidRDefault="00DC2C9F" w:rsidP="00700620">
      <w:pPr>
        <w:ind w:left="10" w:right="12"/>
        <w:rPr>
          <w:szCs w:val="24"/>
          <w:lang w:val="en-GB"/>
        </w:rPr>
      </w:pPr>
      <w:r w:rsidRPr="009B26A9">
        <w:rPr>
          <w:szCs w:val="24"/>
          <w:lang w:val="en-GB"/>
        </w:rPr>
        <w:lastRenderedPageBreak/>
        <w:t>©2025</w:t>
      </w:r>
    </w:p>
    <w:p w:rsidR="009431B6" w:rsidRPr="009B26A9" w:rsidRDefault="005476C4" w:rsidP="00700620">
      <w:pPr>
        <w:ind w:left="10" w:right="12"/>
        <w:rPr>
          <w:szCs w:val="24"/>
          <w:lang w:val="en-GB"/>
        </w:rPr>
      </w:pPr>
      <w:r w:rsidRPr="009B26A9">
        <w:rPr>
          <w:szCs w:val="24"/>
        </w:rPr>
        <w:tab/>
        <w:t xml:space="preserve"> </w:t>
      </w:r>
    </w:p>
    <w:p w:rsidR="009431B6" w:rsidRPr="009B26A9" w:rsidRDefault="005476C4">
      <w:pPr>
        <w:spacing w:line="360" w:lineRule="auto"/>
        <w:ind w:left="10" w:right="12"/>
        <w:rPr>
          <w:color w:val="000000" w:themeColor="text1"/>
          <w:szCs w:val="24"/>
        </w:rPr>
      </w:pPr>
      <w:r w:rsidRPr="009B26A9">
        <w:rPr>
          <w:color w:val="000000" w:themeColor="text1"/>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9B26A9">
        <w:rPr>
          <w:color w:val="000000" w:themeColor="text1"/>
          <w:szCs w:val="24"/>
        </w:rPr>
        <w:t>…..</w:t>
      </w:r>
      <w:proofErr w:type="gramEnd"/>
      <w:r w:rsidRPr="009B26A9">
        <w:rPr>
          <w:color w:val="000000" w:themeColor="text1"/>
          <w:szCs w:val="24"/>
        </w:rPr>
        <w:t xml:space="preserve">, except in the case of brief quotations embodied in critical reviews and certain other non-commercial uses permitted by copyright law. For permission requests, write to </w:t>
      </w:r>
      <w:r w:rsidR="00AB3DC8" w:rsidRPr="009B26A9">
        <w:rPr>
          <w:color w:val="000000" w:themeColor="text1"/>
          <w:szCs w:val="24"/>
        </w:rPr>
        <w:t xml:space="preserve">the </w:t>
      </w:r>
      <w:r w:rsidR="00AB3DC8" w:rsidRPr="009B26A9">
        <w:rPr>
          <w:color w:val="auto"/>
          <w:szCs w:val="24"/>
        </w:rPr>
        <w:t>Council Secretary/CEO/Chief Principal</w:t>
      </w:r>
      <w:r w:rsidR="00AB3DC8" w:rsidRPr="009B26A9">
        <w:rPr>
          <w:szCs w:val="24"/>
        </w:rPr>
        <w:t xml:space="preserve"> </w:t>
      </w:r>
      <w:r w:rsidR="00AB3DC8" w:rsidRPr="009B26A9">
        <w:rPr>
          <w:color w:val="auto"/>
          <w:szCs w:val="24"/>
        </w:rPr>
        <w:t>at</w:t>
      </w:r>
      <w:r w:rsidRPr="009B26A9">
        <w:rPr>
          <w:color w:val="000000" w:themeColor="text1"/>
          <w:szCs w:val="24"/>
        </w:rPr>
        <w:t xml:space="preserve"> the address below: </w:t>
      </w:r>
    </w:p>
    <w:p w:rsidR="009431B6" w:rsidRPr="009B26A9" w:rsidRDefault="005476C4">
      <w:pPr>
        <w:spacing w:after="16" w:line="360" w:lineRule="auto"/>
        <w:ind w:left="0" w:firstLine="0"/>
        <w:jc w:val="left"/>
        <w:rPr>
          <w:szCs w:val="24"/>
        </w:rPr>
      </w:pPr>
      <w:r w:rsidRPr="009B26A9">
        <w:rPr>
          <w:szCs w:val="24"/>
        </w:rPr>
        <w:t xml:space="preserve"> </w:t>
      </w:r>
    </w:p>
    <w:p w:rsidR="00AB3DC8" w:rsidRPr="009B26A9" w:rsidRDefault="00AB3DC8" w:rsidP="00AB3DC8">
      <w:pPr>
        <w:spacing w:after="0" w:line="276" w:lineRule="auto"/>
        <w:ind w:left="0" w:firstLine="0"/>
        <w:rPr>
          <w:b/>
          <w:szCs w:val="24"/>
        </w:rPr>
      </w:pPr>
      <w:r w:rsidRPr="009B26A9">
        <w:rPr>
          <w:b/>
          <w:szCs w:val="24"/>
        </w:rPr>
        <w:t>Council Secretary/CEO/Chief Principal</w:t>
      </w:r>
    </w:p>
    <w:p w:rsidR="00AB3DC8" w:rsidRPr="009B26A9" w:rsidRDefault="00AB3DC8" w:rsidP="00AB3DC8">
      <w:pPr>
        <w:spacing w:after="0" w:line="276" w:lineRule="auto"/>
        <w:ind w:left="0" w:firstLine="0"/>
        <w:rPr>
          <w:b/>
          <w:szCs w:val="24"/>
        </w:rPr>
      </w:pPr>
      <w:r w:rsidRPr="009B26A9">
        <w:rPr>
          <w:b/>
          <w:szCs w:val="24"/>
        </w:rPr>
        <w:t>………………………………….</w:t>
      </w:r>
    </w:p>
    <w:p w:rsidR="00AB3DC8" w:rsidRPr="009B26A9" w:rsidRDefault="00AB3DC8" w:rsidP="00AB3DC8">
      <w:pPr>
        <w:spacing w:after="0" w:line="276" w:lineRule="auto"/>
        <w:ind w:left="0" w:firstLine="0"/>
        <w:rPr>
          <w:b/>
          <w:szCs w:val="24"/>
        </w:rPr>
      </w:pPr>
      <w:r w:rsidRPr="009B26A9">
        <w:rPr>
          <w:b/>
          <w:szCs w:val="24"/>
        </w:rPr>
        <w:t xml:space="preserve">P.O. Box ……. </w:t>
      </w:r>
    </w:p>
    <w:p w:rsidR="00AB3DC8" w:rsidRPr="009B26A9" w:rsidRDefault="00AB3DC8" w:rsidP="00AB3DC8">
      <w:pPr>
        <w:spacing w:after="0" w:line="276" w:lineRule="auto"/>
        <w:ind w:left="0" w:firstLine="0"/>
        <w:rPr>
          <w:b/>
          <w:szCs w:val="24"/>
        </w:rPr>
      </w:pPr>
      <w:r w:rsidRPr="009B26A9">
        <w:rPr>
          <w:b/>
          <w:szCs w:val="24"/>
        </w:rPr>
        <w:t>……………</w:t>
      </w:r>
    </w:p>
    <w:p w:rsidR="00AB3DC8" w:rsidRPr="009B26A9" w:rsidRDefault="00AB3DC8" w:rsidP="00AB3DC8">
      <w:pPr>
        <w:spacing w:after="200" w:line="276" w:lineRule="auto"/>
        <w:ind w:left="0" w:firstLine="0"/>
        <w:rPr>
          <w:szCs w:val="24"/>
        </w:rPr>
      </w:pPr>
      <w:r w:rsidRPr="009B26A9">
        <w:rPr>
          <w:b/>
          <w:szCs w:val="24"/>
        </w:rPr>
        <w:t xml:space="preserve">Email: </w:t>
      </w:r>
      <w:r w:rsidRPr="009B26A9">
        <w:rPr>
          <w:szCs w:val="24"/>
        </w:rPr>
        <w:t>………...</w:t>
      </w:r>
    </w:p>
    <w:p w:rsidR="009431B6" w:rsidRPr="009B26A9" w:rsidRDefault="009431B6">
      <w:pPr>
        <w:spacing w:after="21" w:line="360" w:lineRule="auto"/>
        <w:ind w:left="0" w:firstLine="0"/>
        <w:jc w:val="left"/>
        <w:rPr>
          <w:szCs w:val="24"/>
        </w:rPr>
      </w:pPr>
    </w:p>
    <w:p w:rsidR="009431B6" w:rsidRPr="009B26A9" w:rsidRDefault="009431B6">
      <w:pPr>
        <w:spacing w:after="21" w:line="360" w:lineRule="auto"/>
        <w:ind w:left="0" w:firstLine="0"/>
        <w:jc w:val="left"/>
        <w:rPr>
          <w:szCs w:val="24"/>
        </w:rPr>
      </w:pPr>
    </w:p>
    <w:p w:rsidR="009431B6" w:rsidRPr="009B26A9" w:rsidRDefault="009431B6">
      <w:pPr>
        <w:spacing w:after="19" w:line="360" w:lineRule="auto"/>
        <w:ind w:left="59" w:firstLine="0"/>
        <w:jc w:val="center"/>
        <w:rPr>
          <w:szCs w:val="24"/>
        </w:rPr>
      </w:pPr>
    </w:p>
    <w:p w:rsidR="009431B6" w:rsidRPr="009B26A9" w:rsidRDefault="005476C4">
      <w:pPr>
        <w:spacing w:after="16" w:line="360" w:lineRule="auto"/>
        <w:ind w:left="59" w:firstLine="0"/>
        <w:jc w:val="center"/>
        <w:rPr>
          <w:szCs w:val="24"/>
        </w:rPr>
      </w:pPr>
      <w:r w:rsidRPr="009B26A9">
        <w:rPr>
          <w:szCs w:val="24"/>
        </w:rPr>
        <w:t xml:space="preserve"> </w:t>
      </w:r>
    </w:p>
    <w:p w:rsidR="009431B6" w:rsidRPr="009B26A9" w:rsidRDefault="005476C4">
      <w:pPr>
        <w:spacing w:after="16" w:line="360" w:lineRule="auto"/>
        <w:ind w:left="59" w:firstLine="0"/>
        <w:jc w:val="center"/>
        <w:rPr>
          <w:szCs w:val="24"/>
        </w:rPr>
      </w:pPr>
      <w:r w:rsidRPr="009B26A9">
        <w:rPr>
          <w:szCs w:val="24"/>
        </w:rPr>
        <w:t xml:space="preserve"> </w:t>
      </w:r>
    </w:p>
    <w:p w:rsidR="009431B6" w:rsidRPr="009B26A9" w:rsidRDefault="005476C4">
      <w:pPr>
        <w:spacing w:after="16" w:line="360" w:lineRule="auto"/>
        <w:ind w:left="59" w:firstLine="0"/>
        <w:jc w:val="center"/>
        <w:rPr>
          <w:szCs w:val="24"/>
        </w:rPr>
      </w:pPr>
      <w:r w:rsidRPr="009B26A9">
        <w:rPr>
          <w:szCs w:val="24"/>
        </w:rPr>
        <w:t xml:space="preserve"> </w:t>
      </w:r>
    </w:p>
    <w:p w:rsidR="009431B6" w:rsidRPr="009B26A9" w:rsidRDefault="005476C4">
      <w:pPr>
        <w:spacing w:after="19" w:line="360" w:lineRule="auto"/>
        <w:ind w:left="59" w:firstLine="0"/>
        <w:jc w:val="center"/>
        <w:rPr>
          <w:szCs w:val="24"/>
        </w:rPr>
      </w:pPr>
      <w:r w:rsidRPr="009B26A9">
        <w:rPr>
          <w:szCs w:val="24"/>
        </w:rPr>
        <w:t xml:space="preserve"> </w:t>
      </w:r>
    </w:p>
    <w:p w:rsidR="009431B6" w:rsidRPr="009B26A9" w:rsidRDefault="005476C4">
      <w:pPr>
        <w:spacing w:after="16" w:line="360" w:lineRule="auto"/>
        <w:ind w:left="59" w:firstLine="0"/>
        <w:jc w:val="center"/>
        <w:rPr>
          <w:szCs w:val="24"/>
        </w:rPr>
      </w:pPr>
      <w:r w:rsidRPr="009B26A9">
        <w:rPr>
          <w:szCs w:val="24"/>
        </w:rPr>
        <w:t xml:space="preserve"> </w:t>
      </w:r>
    </w:p>
    <w:p w:rsidR="009431B6" w:rsidRPr="009B26A9" w:rsidRDefault="009431B6" w:rsidP="00BC2A16">
      <w:pPr>
        <w:spacing w:after="216" w:line="360" w:lineRule="auto"/>
        <w:ind w:left="0" w:firstLine="0"/>
        <w:jc w:val="left"/>
        <w:rPr>
          <w:szCs w:val="24"/>
        </w:rPr>
        <w:sectPr w:rsidR="009431B6" w:rsidRPr="009B26A9" w:rsidSect="005476C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120" w:bottom="1440" w:left="1124" w:header="720" w:footer="720" w:gutter="0"/>
          <w:pgNumType w:fmt="lowerRoman" w:start="1"/>
          <w:cols w:space="720"/>
        </w:sectPr>
      </w:pPr>
    </w:p>
    <w:p w:rsidR="009431B6" w:rsidRPr="009B26A9" w:rsidRDefault="005476C4" w:rsidP="00BC2A16">
      <w:pPr>
        <w:keepNext/>
        <w:keepLines/>
        <w:spacing w:after="80" w:line="360" w:lineRule="auto"/>
        <w:ind w:left="0" w:firstLine="0"/>
        <w:jc w:val="center"/>
        <w:outlineLvl w:val="0"/>
        <w:rPr>
          <w:rFonts w:eastAsiaTheme="majorEastAsia"/>
          <w:b/>
          <w:bCs/>
          <w:color w:val="000000" w:themeColor="text1"/>
          <w:szCs w:val="24"/>
        </w:rPr>
      </w:pPr>
      <w:bookmarkStart w:id="0" w:name="_Toc194701706"/>
      <w:bookmarkStart w:id="1" w:name="_Toc178770226"/>
      <w:bookmarkStart w:id="2" w:name="_Toc10535"/>
      <w:bookmarkStart w:id="3" w:name="_Toc197101033"/>
      <w:r w:rsidRPr="009B26A9">
        <w:rPr>
          <w:rFonts w:eastAsiaTheme="majorEastAsia"/>
          <w:b/>
          <w:bCs/>
          <w:color w:val="000000" w:themeColor="text1"/>
          <w:szCs w:val="24"/>
        </w:rPr>
        <w:lastRenderedPageBreak/>
        <w:t>FOREWORD</w:t>
      </w:r>
      <w:bookmarkEnd w:id="0"/>
      <w:bookmarkEnd w:id="1"/>
      <w:bookmarkEnd w:id="2"/>
      <w:bookmarkEnd w:id="3"/>
    </w:p>
    <w:p w:rsidR="009431B6" w:rsidRPr="009B26A9" w:rsidRDefault="00716159">
      <w:pPr>
        <w:spacing w:line="360" w:lineRule="auto"/>
        <w:ind w:left="10" w:right="12"/>
        <w:rPr>
          <w:szCs w:val="24"/>
        </w:rPr>
      </w:pPr>
      <w:r w:rsidRPr="009B26A9">
        <w:rPr>
          <w:rFonts w:eastAsia="Calibri"/>
          <w:color w:val="auto"/>
          <w:szCs w:val="24"/>
          <w:lang w:val="en-ZW"/>
        </w:rPr>
        <w:t xml:space="preserve">The provision of quality </w:t>
      </w:r>
      <w:r w:rsidR="005476C4" w:rsidRPr="009B26A9">
        <w:rPr>
          <w:szCs w:val="24"/>
        </w:rPr>
        <w:t xml:space="preserve">education and training is fundamental to the Government’s overall strategy for socio-economic development. Quality education and training contribute to achievement </w:t>
      </w:r>
      <w:r w:rsidR="005476C4" w:rsidRPr="009B26A9">
        <w:rPr>
          <w:color w:val="000000" w:themeColor="text1"/>
          <w:szCs w:val="24"/>
        </w:rPr>
        <w:t xml:space="preserve">focused on </w:t>
      </w:r>
      <w:r w:rsidR="005476C4" w:rsidRPr="009B26A9">
        <w:rPr>
          <w:szCs w:val="24"/>
        </w:rPr>
        <w:t xml:space="preserve">Kenya’s development blueprint and sustainable development goals.   </w:t>
      </w:r>
    </w:p>
    <w:p w:rsidR="009431B6" w:rsidRPr="009B26A9" w:rsidRDefault="005476C4">
      <w:pPr>
        <w:spacing w:after="16" w:line="360" w:lineRule="auto"/>
        <w:ind w:left="0" w:firstLine="0"/>
        <w:rPr>
          <w:szCs w:val="24"/>
        </w:rPr>
      </w:pPr>
      <w:r w:rsidRPr="009B26A9">
        <w:rPr>
          <w:szCs w:val="24"/>
        </w:rPr>
        <w:t xml:space="preserve"> </w:t>
      </w:r>
    </w:p>
    <w:p w:rsidR="009431B6" w:rsidRPr="009B26A9" w:rsidRDefault="005476C4">
      <w:pPr>
        <w:spacing w:line="360" w:lineRule="auto"/>
        <w:ind w:left="10" w:right="12"/>
        <w:rPr>
          <w:szCs w:val="24"/>
        </w:rPr>
      </w:pPr>
      <w:r w:rsidRPr="009B26A9">
        <w:rPr>
          <w:szCs w:val="24"/>
        </w:rPr>
        <w:t xml:space="preserve">Reforms in the education </w:t>
      </w:r>
      <w:r w:rsidRPr="009B26A9">
        <w:rPr>
          <w:color w:val="000000" w:themeColor="text1"/>
          <w:szCs w:val="24"/>
        </w:rPr>
        <w:t xml:space="preserve">and training </w:t>
      </w:r>
      <w:r w:rsidRPr="009B26A9">
        <w:rPr>
          <w:szCs w:val="24"/>
        </w:rPr>
        <w:t xml:space="preserve">sector are necessary for achievement of Kenya Vision 2030 and meeting the provisions the Constitution of Kenya. The education sector had to be aligned to the Constitution and this resulted in formulation of the Policy </w:t>
      </w:r>
      <w:r w:rsidR="00D26B9D" w:rsidRPr="009B26A9">
        <w:rPr>
          <w:rFonts w:eastAsia="Calibri"/>
          <w:szCs w:val="24"/>
          <w:lang w:val="en-ZW"/>
        </w:rPr>
        <w:t>Framework for Reforming Education and Training in Kenya (</w:t>
      </w:r>
      <w:r w:rsidR="00D26B9D" w:rsidRPr="009B26A9">
        <w:rPr>
          <w:rFonts w:eastAsia="Calibri"/>
          <w:color w:val="auto"/>
          <w:szCs w:val="24"/>
          <w:lang w:val="en-ZW"/>
        </w:rPr>
        <w:t xml:space="preserve">Sessional Paper No. 14 of 2012). </w:t>
      </w:r>
      <w:r w:rsidRPr="009B26A9">
        <w:rPr>
          <w:szCs w:val="24"/>
        </w:rPr>
        <w:t>A key feature of this policy is the change in the design and delivery of TVET training.  This policy document requires that</w:t>
      </w:r>
      <w:r w:rsidR="00891847" w:rsidRPr="009B26A9">
        <w:rPr>
          <w:szCs w:val="24"/>
        </w:rPr>
        <w:t xml:space="preserve"> training in TVET be competency-</w:t>
      </w:r>
      <w:r w:rsidRPr="009B26A9">
        <w:rPr>
          <w:szCs w:val="24"/>
        </w:rPr>
        <w:t>based, curr</w:t>
      </w:r>
      <w:r w:rsidR="00E7742E" w:rsidRPr="009B26A9">
        <w:rPr>
          <w:szCs w:val="24"/>
        </w:rPr>
        <w:t>iculum development be industry-</w:t>
      </w:r>
      <w:r w:rsidRPr="009B26A9">
        <w:rPr>
          <w:szCs w:val="24"/>
        </w:rPr>
        <w:t>led, certification be based on demonstration of competence</w:t>
      </w:r>
      <w:r w:rsidR="00ED2CC8" w:rsidRPr="009B26A9">
        <w:rPr>
          <w:szCs w:val="24"/>
        </w:rPr>
        <w:t>,</w:t>
      </w:r>
      <w:r w:rsidRPr="009B26A9">
        <w:rPr>
          <w:szCs w:val="24"/>
        </w:rPr>
        <w:t xml:space="preserve"> and mode of delivery </w:t>
      </w:r>
      <w:r w:rsidRPr="009B26A9">
        <w:rPr>
          <w:color w:val="000000" w:themeColor="text1"/>
          <w:szCs w:val="24"/>
        </w:rPr>
        <w:t xml:space="preserve">that </w:t>
      </w:r>
      <w:r w:rsidRPr="009B26A9">
        <w:rPr>
          <w:szCs w:val="24"/>
        </w:rPr>
        <w:t xml:space="preserve">allows for multiple entry and exit in TVET </w:t>
      </w:r>
      <w:proofErr w:type="spellStart"/>
      <w:r w:rsidRPr="009B26A9">
        <w:rPr>
          <w:szCs w:val="24"/>
        </w:rPr>
        <w:t>program</w:t>
      </w:r>
      <w:r w:rsidR="00BF03F2" w:rsidRPr="009B26A9">
        <w:rPr>
          <w:szCs w:val="24"/>
        </w:rPr>
        <w:t>me</w:t>
      </w:r>
      <w:r w:rsidRPr="009B26A9">
        <w:rPr>
          <w:szCs w:val="24"/>
        </w:rPr>
        <w:t>s</w:t>
      </w:r>
      <w:proofErr w:type="spellEnd"/>
      <w:r w:rsidRPr="009B26A9">
        <w:rPr>
          <w:szCs w:val="24"/>
        </w:rPr>
        <w:t xml:space="preserve">.   </w:t>
      </w:r>
    </w:p>
    <w:p w:rsidR="009431B6" w:rsidRPr="009B26A9" w:rsidRDefault="005476C4">
      <w:pPr>
        <w:spacing w:line="360" w:lineRule="auto"/>
        <w:ind w:left="10" w:right="12"/>
        <w:rPr>
          <w:szCs w:val="24"/>
        </w:rPr>
      </w:pPr>
      <w:r w:rsidRPr="009B26A9">
        <w:rPr>
          <w:szCs w:val="24"/>
        </w:rPr>
        <w:t xml:space="preserve"> </w:t>
      </w:r>
    </w:p>
    <w:p w:rsidR="009431B6" w:rsidRPr="009B26A9" w:rsidRDefault="005476C4" w:rsidP="00D166AD">
      <w:pPr>
        <w:spacing w:line="360" w:lineRule="auto"/>
        <w:ind w:left="10" w:right="12"/>
        <w:rPr>
          <w:szCs w:val="24"/>
        </w:rPr>
      </w:pPr>
      <w:r w:rsidRPr="009B26A9">
        <w:rPr>
          <w:szCs w:val="24"/>
        </w:rPr>
        <w:t xml:space="preserve">These reforms demand that Industry takes a leading role in curriculum development to ensure the curriculum addresses its competence needs. It is against this background that this Curriculum has been developed. </w:t>
      </w:r>
      <w:r w:rsidR="003B57D0" w:rsidRPr="009B26A9">
        <w:rPr>
          <w:rFonts w:eastAsia="Calibri"/>
          <w:color w:val="auto"/>
          <w:szCs w:val="24"/>
          <w:lang w:val="en-ZW"/>
        </w:rPr>
        <w:t>For trainees to build their skills on foundational hands-on activities of the occupation, units of learning are grouped in modules.</w:t>
      </w:r>
      <w:r w:rsidRPr="009B26A9">
        <w:rPr>
          <w:szCs w:val="24"/>
        </w:rPr>
        <w:t xml:space="preserve"> </w:t>
      </w:r>
      <w:r w:rsidR="00065B20" w:rsidRPr="009B26A9">
        <w:rPr>
          <w:rFonts w:eastAsia="Calibri"/>
          <w:color w:val="auto"/>
          <w:szCs w:val="24"/>
          <w:lang w:val="en-ZW"/>
        </w:rPr>
        <w:t xml:space="preserve">This has eliminated duplication of content and streamlined exemptions based on skills acquired as a trainee </w:t>
      </w:r>
      <w:r w:rsidR="00221214" w:rsidRPr="009B26A9">
        <w:rPr>
          <w:rFonts w:eastAsia="Calibri"/>
          <w:color w:val="auto"/>
          <w:szCs w:val="24"/>
          <w:lang w:val="en-ZW"/>
        </w:rPr>
        <w:t>progresses</w:t>
      </w:r>
      <w:r w:rsidR="00221214" w:rsidRPr="009B26A9">
        <w:rPr>
          <w:szCs w:val="24"/>
        </w:rPr>
        <w:t xml:space="preserve"> in</w:t>
      </w:r>
      <w:r w:rsidR="00221214" w:rsidRPr="009B26A9">
        <w:rPr>
          <w:szCs w:val="24"/>
          <w:lang w:val="en-ZW"/>
        </w:rPr>
        <w:t xml:space="preserve"> the up-skilling process, while at the same time allowing trainees to be employable in the shortest time</w:t>
      </w:r>
      <w:r w:rsidR="00D166AD" w:rsidRPr="009B26A9">
        <w:rPr>
          <w:rFonts w:eastAsia="Calibri"/>
          <w:color w:val="auto"/>
          <w:szCs w:val="24"/>
          <w:lang w:val="en-ZW"/>
        </w:rPr>
        <w:t xml:space="preserve"> possible</w:t>
      </w:r>
      <w:r w:rsidR="008F671F" w:rsidRPr="009B26A9">
        <w:rPr>
          <w:szCs w:val="24"/>
          <w:lang w:val="en-ZW"/>
        </w:rPr>
        <w:t xml:space="preserve"> </w:t>
      </w:r>
      <w:r w:rsidR="00D166AD" w:rsidRPr="009B26A9">
        <w:rPr>
          <w:szCs w:val="24"/>
          <w:lang w:val="en-ZW"/>
        </w:rPr>
        <w:t>through the acquisition of part qualifications.</w:t>
      </w:r>
    </w:p>
    <w:p w:rsidR="009431B6" w:rsidRPr="009B26A9" w:rsidRDefault="005476C4">
      <w:pPr>
        <w:spacing w:line="360" w:lineRule="auto"/>
        <w:ind w:left="10" w:right="12"/>
        <w:rPr>
          <w:szCs w:val="24"/>
        </w:rPr>
      </w:pPr>
      <w:r w:rsidRPr="009B26A9">
        <w:rPr>
          <w:szCs w:val="24"/>
        </w:rPr>
        <w:t xml:space="preserve"> </w:t>
      </w:r>
    </w:p>
    <w:p w:rsidR="009431B6" w:rsidRPr="009B26A9" w:rsidRDefault="005476C4">
      <w:pPr>
        <w:spacing w:line="360" w:lineRule="auto"/>
        <w:ind w:left="10" w:right="12"/>
        <w:rPr>
          <w:szCs w:val="24"/>
        </w:rPr>
      </w:pPr>
      <w:r w:rsidRPr="009B26A9">
        <w:rPr>
          <w:szCs w:val="24"/>
        </w:rPr>
        <w:t xml:space="preserve">It is my conviction that this curriculum will play a great role towards development of competent human resource for the Cosmetology </w:t>
      </w:r>
      <w:r w:rsidRPr="009B26A9">
        <w:rPr>
          <w:color w:val="000000" w:themeColor="text1"/>
          <w:szCs w:val="24"/>
        </w:rPr>
        <w:t xml:space="preserve">sector’s growth </w:t>
      </w:r>
      <w:r w:rsidRPr="009B26A9">
        <w:rPr>
          <w:szCs w:val="24"/>
        </w:rPr>
        <w:t xml:space="preserve">and sustainable development.  </w:t>
      </w:r>
    </w:p>
    <w:p w:rsidR="009431B6" w:rsidRPr="009B26A9" w:rsidRDefault="005476C4">
      <w:pPr>
        <w:spacing w:after="16" w:line="360" w:lineRule="auto"/>
        <w:ind w:left="0" w:firstLine="0"/>
        <w:jc w:val="left"/>
        <w:rPr>
          <w:b/>
          <w:szCs w:val="24"/>
        </w:rPr>
      </w:pPr>
      <w:r w:rsidRPr="009B26A9">
        <w:rPr>
          <w:b/>
          <w:szCs w:val="24"/>
        </w:rPr>
        <w:t xml:space="preserve"> </w:t>
      </w:r>
    </w:p>
    <w:p w:rsidR="009431B6" w:rsidRPr="009B26A9" w:rsidRDefault="009431B6">
      <w:pPr>
        <w:spacing w:after="16" w:line="360" w:lineRule="auto"/>
        <w:ind w:left="0" w:firstLine="0"/>
        <w:jc w:val="left"/>
        <w:rPr>
          <w:szCs w:val="24"/>
        </w:rPr>
      </w:pPr>
    </w:p>
    <w:p w:rsidR="009431B6" w:rsidRPr="009B26A9" w:rsidRDefault="005476C4" w:rsidP="00AE01AD">
      <w:pPr>
        <w:spacing w:after="19" w:line="360" w:lineRule="auto"/>
        <w:ind w:left="0" w:firstLine="0"/>
        <w:jc w:val="left"/>
        <w:rPr>
          <w:szCs w:val="24"/>
        </w:rPr>
      </w:pPr>
      <w:r w:rsidRPr="009B26A9">
        <w:rPr>
          <w:b/>
          <w:color w:val="000000" w:themeColor="text1"/>
          <w:szCs w:val="24"/>
        </w:rPr>
        <w:t xml:space="preserve">PRINCIPAL SECRETARY </w:t>
      </w:r>
    </w:p>
    <w:p w:rsidR="009431B6" w:rsidRPr="009B26A9" w:rsidRDefault="005476C4">
      <w:pPr>
        <w:spacing w:line="360" w:lineRule="auto"/>
        <w:ind w:left="5"/>
        <w:jc w:val="left"/>
        <w:rPr>
          <w:color w:val="000000" w:themeColor="text1"/>
          <w:szCs w:val="24"/>
        </w:rPr>
      </w:pPr>
      <w:r w:rsidRPr="009B26A9">
        <w:rPr>
          <w:b/>
          <w:color w:val="000000" w:themeColor="text1"/>
          <w:szCs w:val="24"/>
        </w:rPr>
        <w:t>STATE DEPARTMENT FOR TVET</w:t>
      </w:r>
    </w:p>
    <w:p w:rsidR="009431B6" w:rsidRPr="009B26A9" w:rsidRDefault="005476C4" w:rsidP="00F56BB6">
      <w:pPr>
        <w:tabs>
          <w:tab w:val="left" w:pos="5445"/>
          <w:tab w:val="left" w:pos="5820"/>
          <w:tab w:val="left" w:pos="8010"/>
          <w:tab w:val="right" w:pos="9026"/>
        </w:tabs>
        <w:spacing w:after="4325" w:line="360" w:lineRule="auto"/>
        <w:ind w:left="5"/>
        <w:jc w:val="left"/>
        <w:rPr>
          <w:color w:val="000000" w:themeColor="text1"/>
          <w:szCs w:val="24"/>
        </w:rPr>
      </w:pPr>
      <w:r w:rsidRPr="009B26A9">
        <w:rPr>
          <w:b/>
          <w:color w:val="000000" w:themeColor="text1"/>
          <w:szCs w:val="24"/>
        </w:rPr>
        <w:t>MINISTRY OF EDUCATION</w:t>
      </w:r>
      <w:r w:rsidR="006C3601" w:rsidRPr="009B26A9">
        <w:rPr>
          <w:b/>
          <w:color w:val="000000" w:themeColor="text1"/>
          <w:szCs w:val="24"/>
        </w:rPr>
        <w:tab/>
      </w:r>
      <w:r w:rsidR="006C3601" w:rsidRPr="009B26A9">
        <w:rPr>
          <w:b/>
          <w:color w:val="000000" w:themeColor="text1"/>
          <w:szCs w:val="24"/>
        </w:rPr>
        <w:tab/>
      </w:r>
      <w:r w:rsidR="00F56BB6" w:rsidRPr="009B26A9">
        <w:rPr>
          <w:b/>
          <w:color w:val="000000" w:themeColor="text1"/>
          <w:szCs w:val="24"/>
        </w:rPr>
        <w:tab/>
      </w:r>
      <w:r w:rsidR="00F56BB6" w:rsidRPr="009B26A9">
        <w:rPr>
          <w:b/>
          <w:color w:val="000000" w:themeColor="text1"/>
          <w:szCs w:val="24"/>
        </w:rPr>
        <w:tab/>
      </w:r>
    </w:p>
    <w:p w:rsidR="009431B6" w:rsidRPr="009B26A9" w:rsidRDefault="005476C4" w:rsidP="00CF4DBE">
      <w:pPr>
        <w:tabs>
          <w:tab w:val="left" w:pos="2417"/>
        </w:tabs>
        <w:spacing w:line="360" w:lineRule="auto"/>
        <w:ind w:left="0" w:firstLine="0"/>
        <w:jc w:val="center"/>
        <w:rPr>
          <w:b/>
          <w:bCs/>
          <w:szCs w:val="24"/>
        </w:rPr>
      </w:pPr>
      <w:r w:rsidRPr="009B26A9">
        <w:rPr>
          <w:b/>
          <w:bCs/>
          <w:szCs w:val="24"/>
        </w:rPr>
        <w:lastRenderedPageBreak/>
        <w:t>PREFACE</w:t>
      </w:r>
    </w:p>
    <w:p w:rsidR="009431B6" w:rsidRPr="009B26A9" w:rsidRDefault="005476C4">
      <w:pPr>
        <w:spacing w:line="360" w:lineRule="auto"/>
        <w:ind w:left="10" w:right="12"/>
        <w:rPr>
          <w:szCs w:val="24"/>
        </w:rPr>
      </w:pPr>
      <w:r w:rsidRPr="009B26A9">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9B26A9">
        <w:rPr>
          <w:szCs w:val="24"/>
        </w:rPr>
        <w:t>behaviour</w:t>
      </w:r>
      <w:proofErr w:type="spellEnd"/>
      <w:r w:rsidRPr="009B26A9">
        <w:rPr>
          <w:szCs w:val="24"/>
        </w:rPr>
        <w:t xml:space="preserve"> necessary for catapulting the nation to a globally competitive country, hence the paradigm </w:t>
      </w:r>
      <w:proofErr w:type="gramStart"/>
      <w:r w:rsidRPr="009B26A9">
        <w:rPr>
          <w:szCs w:val="24"/>
        </w:rPr>
        <w:t>shift</w:t>
      </w:r>
      <w:proofErr w:type="gramEnd"/>
      <w:r w:rsidRPr="009B26A9">
        <w:rPr>
          <w:szCs w:val="24"/>
        </w:rPr>
        <w:t xml:space="preserve"> to embrace Competency Based Education and Training (CBET).   </w:t>
      </w:r>
    </w:p>
    <w:p w:rsidR="009431B6" w:rsidRPr="009B26A9" w:rsidRDefault="005476C4">
      <w:pPr>
        <w:spacing w:after="19" w:line="360" w:lineRule="auto"/>
        <w:ind w:left="0" w:firstLine="0"/>
        <w:rPr>
          <w:szCs w:val="24"/>
        </w:rPr>
      </w:pPr>
      <w:r w:rsidRPr="009B26A9">
        <w:rPr>
          <w:szCs w:val="24"/>
        </w:rPr>
        <w:t xml:space="preserve"> </w:t>
      </w:r>
    </w:p>
    <w:p w:rsidR="009431B6" w:rsidRPr="009B26A9" w:rsidRDefault="009431B6" w:rsidP="00151456">
      <w:pPr>
        <w:spacing w:after="16" w:line="360" w:lineRule="auto"/>
        <w:ind w:left="0" w:firstLine="0"/>
        <w:rPr>
          <w:szCs w:val="24"/>
        </w:rPr>
      </w:pPr>
      <w:bookmarkStart w:id="4" w:name="_Hlk64411488"/>
    </w:p>
    <w:p w:rsidR="009431B6" w:rsidRPr="009B26A9" w:rsidRDefault="008719C4" w:rsidP="008719C4">
      <w:pPr>
        <w:spacing w:line="360" w:lineRule="auto"/>
        <w:ind w:left="10"/>
        <w:rPr>
          <w:szCs w:val="24"/>
          <w:lang w:val="en-ZW"/>
        </w:rPr>
      </w:pPr>
      <w:r w:rsidRPr="009B26A9">
        <w:rPr>
          <w:szCs w:val="24"/>
          <w:lang w:val="en-ZW"/>
        </w:rPr>
        <w:t>CAP 210A and Sessional Paper No. 1 of 2019 on Reforming Education and Training in Kenya for Sustainable Development emphasized the need to</w:t>
      </w:r>
      <w:bookmarkEnd w:id="4"/>
      <w:r w:rsidRPr="009B26A9">
        <w:rPr>
          <w:szCs w:val="24"/>
        </w:rPr>
        <w:t xml:space="preserve"> </w:t>
      </w:r>
      <w:r w:rsidRPr="009B26A9">
        <w:rPr>
          <w:rFonts w:eastAsia="Calibri"/>
          <w:bCs/>
          <w:color w:val="auto"/>
          <w:szCs w:val="24"/>
          <w:lang w:val="en-ZW"/>
        </w:rPr>
        <w:t xml:space="preserve">reform </w:t>
      </w:r>
      <w:r w:rsidRPr="009B26A9">
        <w:rPr>
          <w:rFonts w:eastAsia="Calibri"/>
          <w:color w:val="auto"/>
          <w:szCs w:val="24"/>
          <w:lang w:val="en-ZW"/>
        </w:rPr>
        <w:t>curriculum development, assessment, and certification. This called for a shift to CBET to address the mismatch between skills</w:t>
      </w:r>
      <w:r w:rsidRPr="009B26A9">
        <w:rPr>
          <w:szCs w:val="24"/>
          <w:lang w:val="en-ZW"/>
        </w:rPr>
        <w:t xml:space="preserve"> acquired</w:t>
      </w:r>
      <w:r w:rsidRPr="009B26A9">
        <w:rPr>
          <w:rFonts w:eastAsia="Calibri"/>
          <w:color w:val="auto"/>
          <w:szCs w:val="24"/>
          <w:lang w:val="en-ZW"/>
        </w:rPr>
        <w:t xml:space="preserve"> </w:t>
      </w:r>
      <w:r w:rsidRPr="009B26A9">
        <w:rPr>
          <w:szCs w:val="24"/>
        </w:rPr>
        <w:t>through</w:t>
      </w:r>
      <w:r w:rsidRPr="009B26A9">
        <w:rPr>
          <w:szCs w:val="24"/>
          <w:lang w:val="en-ZW"/>
        </w:rPr>
        <w:t xml:space="preserve"> training and skills needed by industry, as well as increase the global competitiveness </w:t>
      </w:r>
      <w:r w:rsidR="009A338C" w:rsidRPr="009B26A9">
        <w:rPr>
          <w:szCs w:val="24"/>
          <w:lang w:val="en-ZW"/>
        </w:rPr>
        <w:t>of the Kenyan labour force</w:t>
      </w:r>
      <w:r w:rsidR="008B3933" w:rsidRPr="009B26A9">
        <w:rPr>
          <w:szCs w:val="24"/>
          <w:lang w:val="en-ZW"/>
        </w:rPr>
        <w:t>.</w:t>
      </w:r>
    </w:p>
    <w:p w:rsidR="003D1EE2" w:rsidRPr="009B26A9" w:rsidRDefault="003D1EE2" w:rsidP="008719C4">
      <w:pPr>
        <w:spacing w:line="360" w:lineRule="auto"/>
        <w:ind w:left="10"/>
        <w:rPr>
          <w:szCs w:val="24"/>
          <w:lang w:val="en-ZW"/>
        </w:rPr>
      </w:pPr>
    </w:p>
    <w:p w:rsidR="003D1EE2" w:rsidRPr="009B26A9" w:rsidRDefault="003D1EE2" w:rsidP="002D0CB3">
      <w:pPr>
        <w:spacing w:line="360" w:lineRule="auto"/>
        <w:ind w:left="10"/>
        <w:rPr>
          <w:szCs w:val="24"/>
        </w:rPr>
      </w:pPr>
      <w:r w:rsidRPr="009B26A9">
        <w:rPr>
          <w:rFonts w:eastAsia="Calibri"/>
          <w:szCs w:val="24"/>
          <w:lang w:val="en-GB"/>
        </w:rPr>
        <w:t xml:space="preserve">This curriculum has been developed in adherence to the Kenya National Qualifications Framework and CBETA standards and guidelines. </w:t>
      </w:r>
      <w:r w:rsidRPr="009B26A9">
        <w:rPr>
          <w:rFonts w:eastAsia="Calibri"/>
          <w:color w:val="auto"/>
          <w:szCs w:val="24"/>
          <w:lang w:val="en-GB"/>
        </w:rPr>
        <w:t>The curriculum is designed and organized into Units of Learning with Learning Outcomes, suggested delivery methods,</w:t>
      </w:r>
      <w:r w:rsidR="002D0CB3" w:rsidRPr="009B26A9">
        <w:rPr>
          <w:rFonts w:eastAsia="Calibri"/>
          <w:color w:val="auto"/>
          <w:szCs w:val="24"/>
          <w:lang w:val="en-GB"/>
        </w:rPr>
        <w:t xml:space="preserve"> </w:t>
      </w:r>
      <w:r w:rsidR="002D0CB3" w:rsidRPr="009B26A9">
        <w:rPr>
          <w:szCs w:val="24"/>
        </w:rPr>
        <w:t>learning resources, and methods of assessing the trainee’s achievement. In addition, the units of learning</w:t>
      </w:r>
    </w:p>
    <w:p w:rsidR="00BB394E" w:rsidRPr="009B26A9" w:rsidRDefault="00BB394E" w:rsidP="00A16D9A">
      <w:pPr>
        <w:spacing w:line="360" w:lineRule="auto"/>
        <w:ind w:left="10"/>
        <w:rPr>
          <w:szCs w:val="24"/>
        </w:rPr>
      </w:pPr>
      <w:r w:rsidRPr="009B26A9">
        <w:rPr>
          <w:szCs w:val="24"/>
        </w:rPr>
        <w:t>have been grouped</w:t>
      </w:r>
      <w:r w:rsidR="00A16D9A" w:rsidRPr="009B26A9">
        <w:rPr>
          <w:rFonts w:eastAsia="Calibri"/>
          <w:color w:val="auto"/>
          <w:szCs w:val="24"/>
          <w:lang w:val="en-GB"/>
        </w:rPr>
        <w:t xml:space="preserve"> modules</w:t>
      </w:r>
      <w:r w:rsidRPr="009B26A9">
        <w:rPr>
          <w:szCs w:val="24"/>
        </w:rPr>
        <w:t xml:space="preserve"> in</w:t>
      </w:r>
      <w:r w:rsidR="00A16D9A" w:rsidRPr="009B26A9">
        <w:rPr>
          <w:szCs w:val="24"/>
        </w:rPr>
        <w:t xml:space="preserve"> to concretize the skills acquisition process and streamline upskilling.</w:t>
      </w:r>
    </w:p>
    <w:p w:rsidR="009431B6" w:rsidRPr="009B26A9" w:rsidRDefault="005476C4">
      <w:pPr>
        <w:spacing w:after="19" w:line="360" w:lineRule="auto"/>
        <w:ind w:left="0" w:firstLine="0"/>
        <w:rPr>
          <w:szCs w:val="24"/>
        </w:rPr>
      </w:pPr>
      <w:r w:rsidRPr="009B26A9">
        <w:rPr>
          <w:szCs w:val="24"/>
        </w:rPr>
        <w:t xml:space="preserve">  </w:t>
      </w:r>
    </w:p>
    <w:p w:rsidR="00AF3C9F" w:rsidRPr="009B26A9" w:rsidRDefault="005476C4" w:rsidP="00AF3C9F">
      <w:pPr>
        <w:spacing w:line="360" w:lineRule="auto"/>
        <w:ind w:left="10" w:right="12"/>
        <w:rPr>
          <w:rFonts w:eastAsia="Calibri"/>
          <w:szCs w:val="24"/>
          <w:lang w:val="en-GB"/>
        </w:rPr>
      </w:pPr>
      <w:r w:rsidRPr="009B26A9">
        <w:rPr>
          <w:color w:val="000000" w:themeColor="text1"/>
          <w:szCs w:val="24"/>
        </w:rPr>
        <w:t xml:space="preserve">I am grateful to the </w:t>
      </w:r>
      <w:r w:rsidR="00D26B39" w:rsidRPr="009B26A9">
        <w:rPr>
          <w:szCs w:val="24"/>
        </w:rPr>
        <w:t>all expert trainers and everyone who played</w:t>
      </w:r>
      <w:r w:rsidRPr="009B26A9">
        <w:rPr>
          <w:szCs w:val="24"/>
        </w:rPr>
        <w:t xml:space="preserve"> </w:t>
      </w:r>
      <w:r w:rsidR="00D26B39" w:rsidRPr="009B26A9">
        <w:rPr>
          <w:rFonts w:eastAsia="Calibri"/>
          <w:szCs w:val="24"/>
          <w:lang w:val="en-GB"/>
        </w:rPr>
        <w:t>a role in translating the Occupational Standards into this competen</w:t>
      </w:r>
      <w:bookmarkStart w:id="5" w:name="_Toc194701707"/>
      <w:bookmarkStart w:id="6" w:name="_Toc178770227"/>
      <w:bookmarkStart w:id="7" w:name="_Toc22019"/>
      <w:r w:rsidR="003E5939" w:rsidRPr="009B26A9">
        <w:rPr>
          <w:rFonts w:eastAsia="Calibri"/>
          <w:szCs w:val="24"/>
          <w:lang w:val="en-GB"/>
        </w:rPr>
        <w:t xml:space="preserve">cy-based modular curriculum.  </w:t>
      </w:r>
    </w:p>
    <w:p w:rsidR="00847E85" w:rsidRPr="009B26A9" w:rsidRDefault="00847E85" w:rsidP="00151456">
      <w:pPr>
        <w:spacing w:after="21" w:line="276" w:lineRule="auto"/>
        <w:ind w:left="0" w:firstLine="0"/>
        <w:rPr>
          <w:szCs w:val="24"/>
        </w:rPr>
      </w:pPr>
    </w:p>
    <w:p w:rsidR="00847E85" w:rsidRPr="009B26A9" w:rsidRDefault="00847E85" w:rsidP="00151456">
      <w:pPr>
        <w:spacing w:after="21" w:line="276" w:lineRule="auto"/>
        <w:ind w:left="0" w:firstLine="0"/>
        <w:rPr>
          <w:szCs w:val="24"/>
        </w:rPr>
      </w:pPr>
    </w:p>
    <w:p w:rsidR="00847E85" w:rsidRPr="009B26A9" w:rsidRDefault="00847E85" w:rsidP="00151456">
      <w:pPr>
        <w:spacing w:after="21" w:line="276" w:lineRule="auto"/>
        <w:ind w:left="0" w:firstLine="0"/>
        <w:rPr>
          <w:szCs w:val="24"/>
        </w:rPr>
      </w:pPr>
    </w:p>
    <w:p w:rsidR="00847E85" w:rsidRPr="009B26A9" w:rsidRDefault="00847E85" w:rsidP="00151456">
      <w:pPr>
        <w:spacing w:after="21" w:line="276" w:lineRule="auto"/>
        <w:ind w:left="0" w:firstLine="0"/>
        <w:rPr>
          <w:szCs w:val="24"/>
        </w:rPr>
      </w:pPr>
    </w:p>
    <w:p w:rsidR="00847E85" w:rsidRPr="009B26A9" w:rsidRDefault="00847E85" w:rsidP="00151456">
      <w:pPr>
        <w:spacing w:after="21" w:line="276" w:lineRule="auto"/>
        <w:ind w:left="0" w:firstLine="0"/>
        <w:rPr>
          <w:szCs w:val="24"/>
        </w:rPr>
      </w:pPr>
    </w:p>
    <w:p w:rsidR="00847E85" w:rsidRPr="009B26A9" w:rsidRDefault="00847E85" w:rsidP="00151456">
      <w:pPr>
        <w:spacing w:after="21" w:line="276" w:lineRule="auto"/>
        <w:ind w:left="0" w:firstLine="0"/>
        <w:rPr>
          <w:szCs w:val="24"/>
        </w:rPr>
      </w:pPr>
    </w:p>
    <w:p w:rsidR="00151456" w:rsidRPr="009B26A9" w:rsidRDefault="00151456" w:rsidP="00151456">
      <w:pPr>
        <w:spacing w:after="21" w:line="276" w:lineRule="auto"/>
        <w:ind w:left="0" w:firstLine="0"/>
        <w:rPr>
          <w:szCs w:val="24"/>
        </w:rPr>
      </w:pPr>
      <w:r w:rsidRPr="009B26A9">
        <w:rPr>
          <w:szCs w:val="24"/>
        </w:rPr>
        <w:t>Chair of council</w:t>
      </w:r>
    </w:p>
    <w:p w:rsidR="009431B6" w:rsidRPr="009B26A9" w:rsidRDefault="005476C4" w:rsidP="00471968">
      <w:pPr>
        <w:pStyle w:val="Heading21"/>
        <w:rPr>
          <w:rFonts w:eastAsiaTheme="majorEastAsia"/>
          <w:sz w:val="24"/>
          <w:szCs w:val="24"/>
        </w:rPr>
      </w:pPr>
      <w:bookmarkStart w:id="8" w:name="_Toc197101034"/>
      <w:r w:rsidRPr="009B26A9">
        <w:rPr>
          <w:rFonts w:eastAsiaTheme="majorEastAsia"/>
          <w:sz w:val="24"/>
          <w:szCs w:val="24"/>
        </w:rPr>
        <w:lastRenderedPageBreak/>
        <w:t>ACKNOWLEDGEMENT</w:t>
      </w:r>
      <w:bookmarkEnd w:id="5"/>
      <w:bookmarkEnd w:id="6"/>
      <w:bookmarkEnd w:id="7"/>
      <w:bookmarkEnd w:id="8"/>
    </w:p>
    <w:p w:rsidR="009431B6" w:rsidRPr="009B26A9" w:rsidRDefault="005476C4">
      <w:pPr>
        <w:spacing w:line="360" w:lineRule="auto"/>
        <w:ind w:left="10" w:right="12"/>
        <w:rPr>
          <w:szCs w:val="24"/>
        </w:rPr>
      </w:pPr>
      <w:r w:rsidRPr="009B26A9">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w:t>
      </w:r>
      <w:r w:rsidR="00F22A42" w:rsidRPr="009B26A9">
        <w:rPr>
          <w:rFonts w:eastAsia="Calibri"/>
          <w:color w:val="auto"/>
          <w:szCs w:val="24"/>
          <w:lang w:val="en-GB"/>
        </w:rPr>
        <w:t xml:space="preserve">expert trainers, </w:t>
      </w:r>
      <w:r w:rsidR="00372902" w:rsidRPr="009B26A9">
        <w:rPr>
          <w:rFonts w:eastAsia="Calibri"/>
          <w:color w:val="auto"/>
          <w:szCs w:val="24"/>
          <w:lang w:val="en-GB"/>
        </w:rPr>
        <w:t>institutions</w:t>
      </w:r>
      <w:r w:rsidRPr="009B26A9">
        <w:rPr>
          <w:szCs w:val="24"/>
        </w:rPr>
        <w:t xml:space="preserve"> and various organizations.  </w:t>
      </w:r>
    </w:p>
    <w:p w:rsidR="009431B6" w:rsidRPr="009B26A9" w:rsidRDefault="005476C4">
      <w:pPr>
        <w:spacing w:line="360" w:lineRule="auto"/>
        <w:ind w:left="0" w:firstLine="0"/>
        <w:rPr>
          <w:szCs w:val="24"/>
        </w:rPr>
      </w:pPr>
      <w:r w:rsidRPr="009B26A9">
        <w:rPr>
          <w:szCs w:val="24"/>
        </w:rPr>
        <w:t xml:space="preserve">  </w:t>
      </w:r>
    </w:p>
    <w:p w:rsidR="009431B6" w:rsidRPr="009B26A9" w:rsidRDefault="00AD0B45">
      <w:pPr>
        <w:spacing w:line="360" w:lineRule="auto"/>
        <w:ind w:left="10" w:right="12"/>
        <w:rPr>
          <w:szCs w:val="24"/>
        </w:rPr>
      </w:pPr>
      <w:r w:rsidRPr="009B26A9">
        <w:rPr>
          <w:rFonts w:eastAsia="Calibri"/>
          <w:color w:val="auto"/>
          <w:szCs w:val="24"/>
          <w:lang w:val="en-GB"/>
        </w:rPr>
        <w:t>I recognize with appreciation the role of the</w:t>
      </w:r>
      <w:r w:rsidRPr="009B26A9">
        <w:rPr>
          <w:szCs w:val="24"/>
        </w:rPr>
        <w:t xml:space="preserve"> </w:t>
      </w:r>
      <w:r w:rsidR="005476C4" w:rsidRPr="009B26A9">
        <w:rPr>
          <w:szCs w:val="24"/>
        </w:rPr>
        <w:t>Cosmetology</w:t>
      </w:r>
      <w:r w:rsidR="00F57AF0" w:rsidRPr="009B26A9">
        <w:rPr>
          <w:szCs w:val="24"/>
        </w:rPr>
        <w:t xml:space="preserve"> </w:t>
      </w:r>
      <w:r w:rsidR="00F57AF0" w:rsidRPr="009B26A9">
        <w:rPr>
          <w:rFonts w:eastAsia="Calibri"/>
          <w:color w:val="auto"/>
          <w:szCs w:val="24"/>
          <w:lang w:val="en-GB"/>
        </w:rPr>
        <w:t>National</w:t>
      </w:r>
      <w:r w:rsidR="005476C4" w:rsidRPr="009B26A9">
        <w:rPr>
          <w:color w:val="4EA72E" w:themeColor="accent6"/>
          <w:szCs w:val="24"/>
        </w:rPr>
        <w:t xml:space="preserve"> </w:t>
      </w:r>
      <w:r w:rsidR="005476C4" w:rsidRPr="009B26A9">
        <w:rPr>
          <w:szCs w:val="24"/>
        </w:rPr>
        <w:t xml:space="preserve">Sector Skills Committee </w:t>
      </w:r>
      <w:r w:rsidR="00F57AF0" w:rsidRPr="009B26A9">
        <w:rPr>
          <w:rFonts w:eastAsia="Calibri"/>
          <w:color w:val="auto"/>
          <w:szCs w:val="24"/>
          <w:lang w:val="en-GB"/>
        </w:rPr>
        <w:t xml:space="preserve">(NSSC) in ensuring that competencies required by the industry are addressed in the curriculum. I also thank all stakeholders in the </w:t>
      </w:r>
      <w:r w:rsidR="00542EEA" w:rsidRPr="009B26A9">
        <w:rPr>
          <w:szCs w:val="24"/>
        </w:rPr>
        <w:t>Cosmetology</w:t>
      </w:r>
      <w:r w:rsidR="00F57AF0" w:rsidRPr="009B26A9">
        <w:rPr>
          <w:rFonts w:eastAsia="Calibri"/>
          <w:color w:val="auto"/>
          <w:szCs w:val="24"/>
          <w:lang w:val="en-GB"/>
        </w:rPr>
        <w:t xml:space="preserve"> sector for their valuable input and everyone who participated </w:t>
      </w:r>
      <w:r w:rsidR="00542EEA" w:rsidRPr="009B26A9">
        <w:rPr>
          <w:szCs w:val="24"/>
        </w:rPr>
        <w:t>in developing this</w:t>
      </w:r>
      <w:r w:rsidR="005476C4" w:rsidRPr="009B26A9">
        <w:rPr>
          <w:szCs w:val="24"/>
        </w:rPr>
        <w:t xml:space="preserve"> curriculum. </w:t>
      </w:r>
    </w:p>
    <w:p w:rsidR="009431B6" w:rsidRPr="009B26A9" w:rsidRDefault="009431B6">
      <w:pPr>
        <w:spacing w:line="360" w:lineRule="auto"/>
        <w:ind w:left="10" w:right="12"/>
        <w:rPr>
          <w:szCs w:val="24"/>
        </w:rPr>
      </w:pPr>
    </w:p>
    <w:p w:rsidR="009431B6" w:rsidRPr="009B26A9" w:rsidRDefault="005476C4" w:rsidP="00777A13">
      <w:pPr>
        <w:spacing w:line="360" w:lineRule="auto"/>
        <w:ind w:left="10" w:right="12"/>
        <w:rPr>
          <w:szCs w:val="24"/>
        </w:rPr>
      </w:pPr>
      <w:r w:rsidRPr="009B26A9">
        <w:rPr>
          <w:szCs w:val="24"/>
        </w:rPr>
        <w:t xml:space="preserve">I am convinced that this curriculum will go a long way in ensuring that </w:t>
      </w:r>
      <w:r w:rsidR="000D05F1" w:rsidRPr="009B26A9">
        <w:rPr>
          <w:rFonts w:eastAsia="Calibri"/>
          <w:color w:val="auto"/>
          <w:szCs w:val="24"/>
          <w:lang w:val="en-GB"/>
        </w:rPr>
        <w:t>individuals aspiring to work in the</w:t>
      </w:r>
      <w:r w:rsidR="000D05F1" w:rsidRPr="009B26A9">
        <w:rPr>
          <w:szCs w:val="24"/>
        </w:rPr>
        <w:t xml:space="preserve"> </w:t>
      </w:r>
      <w:r w:rsidRPr="009B26A9">
        <w:rPr>
          <w:szCs w:val="24"/>
        </w:rPr>
        <w:t>Cosmetology sector w</w:t>
      </w:r>
      <w:r w:rsidR="000D05F1" w:rsidRPr="009B26A9">
        <w:rPr>
          <w:szCs w:val="24"/>
        </w:rPr>
        <w:t>ill acquire competencies to</w:t>
      </w:r>
      <w:r w:rsidRPr="009B26A9">
        <w:rPr>
          <w:szCs w:val="24"/>
        </w:rPr>
        <w:t xml:space="preserve"> perfo</w:t>
      </w:r>
      <w:r w:rsidR="00777A13" w:rsidRPr="009B26A9">
        <w:rPr>
          <w:szCs w:val="24"/>
        </w:rPr>
        <w:t>rm their work more efficiently and</w:t>
      </w:r>
      <w:r w:rsidR="00777A13" w:rsidRPr="009B26A9">
        <w:rPr>
          <w:szCs w:val="24"/>
          <w:lang w:val="en-ZW"/>
        </w:rPr>
        <w:t xml:space="preserve"> effectively.</w:t>
      </w:r>
    </w:p>
    <w:p w:rsidR="00EB19F3" w:rsidRPr="009B26A9" w:rsidRDefault="005476C4" w:rsidP="00EB19F3">
      <w:pPr>
        <w:spacing w:after="21" w:line="360" w:lineRule="auto"/>
        <w:ind w:left="0" w:firstLine="0"/>
        <w:rPr>
          <w:szCs w:val="24"/>
        </w:rPr>
      </w:pPr>
      <w:r w:rsidRPr="009B26A9">
        <w:rPr>
          <w:szCs w:val="24"/>
        </w:rPr>
        <w:t xml:space="preserve"> </w:t>
      </w: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EB19F3" w:rsidRPr="009B26A9" w:rsidRDefault="00EB19F3" w:rsidP="00EB19F3">
      <w:pPr>
        <w:spacing w:after="21" w:line="360" w:lineRule="auto"/>
        <w:ind w:left="0" w:firstLine="0"/>
        <w:rPr>
          <w:szCs w:val="24"/>
        </w:rPr>
      </w:pPr>
    </w:p>
    <w:p w:rsidR="009431B6" w:rsidRPr="009B26A9" w:rsidRDefault="005476C4" w:rsidP="00EB19F3">
      <w:pPr>
        <w:spacing w:after="21" w:line="360" w:lineRule="auto"/>
        <w:ind w:left="0" w:firstLine="0"/>
        <w:rPr>
          <w:szCs w:val="24"/>
        </w:rPr>
      </w:pPr>
      <w:r w:rsidRPr="009B26A9">
        <w:rPr>
          <w:rFonts w:eastAsia="Calibri"/>
          <w:szCs w:val="24"/>
        </w:rPr>
        <w:tab/>
      </w:r>
      <w:r w:rsidRPr="009B26A9">
        <w:rPr>
          <w:rFonts w:eastAsia="Calibri"/>
          <w:b/>
          <w:szCs w:val="24"/>
        </w:rPr>
        <w:t xml:space="preserve"> </w:t>
      </w:r>
      <w:r w:rsidRPr="009B26A9">
        <w:rPr>
          <w:rFonts w:eastAsia="Calibri"/>
          <w:szCs w:val="24"/>
        </w:rPr>
        <w:t xml:space="preserve"> </w:t>
      </w:r>
    </w:p>
    <w:p w:rsidR="00061CC0" w:rsidRPr="009B26A9" w:rsidRDefault="00E44008" w:rsidP="00061CC0">
      <w:pPr>
        <w:spacing w:after="160" w:line="360" w:lineRule="auto"/>
        <w:ind w:left="0" w:firstLine="0"/>
        <w:jc w:val="left"/>
        <w:rPr>
          <w:szCs w:val="24"/>
        </w:rPr>
      </w:pPr>
      <w:r w:rsidRPr="009B26A9">
        <w:rPr>
          <w:szCs w:val="24"/>
        </w:rPr>
        <w:t xml:space="preserve">Council secretary/CEO </w:t>
      </w:r>
      <w:bookmarkStart w:id="9" w:name="_Toc178770228"/>
      <w:bookmarkStart w:id="10" w:name="_Toc194701708"/>
      <w:bookmarkStart w:id="11" w:name="_Toc24865"/>
    </w:p>
    <w:p w:rsidR="00061CC0" w:rsidRPr="009B26A9" w:rsidRDefault="00061CC0">
      <w:pPr>
        <w:spacing w:after="0" w:line="240" w:lineRule="auto"/>
        <w:ind w:left="0" w:firstLine="0"/>
        <w:jc w:val="left"/>
        <w:rPr>
          <w:szCs w:val="24"/>
        </w:rPr>
      </w:pPr>
      <w:r w:rsidRPr="009B26A9">
        <w:rPr>
          <w:szCs w:val="24"/>
        </w:rPr>
        <w:br w:type="page"/>
      </w:r>
    </w:p>
    <w:p w:rsidR="009431B6" w:rsidRPr="009B26A9" w:rsidRDefault="005476C4" w:rsidP="00D97657">
      <w:pPr>
        <w:pStyle w:val="Heading21"/>
        <w:rPr>
          <w:sz w:val="24"/>
          <w:szCs w:val="24"/>
        </w:rPr>
      </w:pPr>
      <w:bookmarkStart w:id="12" w:name="_Toc197101035"/>
      <w:bookmarkStart w:id="13" w:name="_GoBack"/>
      <w:bookmarkEnd w:id="13"/>
      <w:r w:rsidRPr="009B26A9">
        <w:rPr>
          <w:rFonts w:eastAsiaTheme="majorEastAsia"/>
          <w:sz w:val="24"/>
          <w:szCs w:val="24"/>
        </w:rPr>
        <w:lastRenderedPageBreak/>
        <w:t>TABLE OF CONTENT</w:t>
      </w:r>
      <w:bookmarkEnd w:id="9"/>
      <w:r w:rsidRPr="009B26A9">
        <w:rPr>
          <w:rFonts w:eastAsiaTheme="majorEastAsia"/>
          <w:sz w:val="24"/>
          <w:szCs w:val="24"/>
        </w:rPr>
        <w:t>S</w:t>
      </w:r>
      <w:bookmarkEnd w:id="10"/>
      <w:bookmarkEnd w:id="11"/>
      <w:bookmarkEnd w:id="12"/>
    </w:p>
    <w:sdt>
      <w:sdtPr>
        <w:rPr>
          <w:color w:val="auto"/>
          <w:szCs w:val="24"/>
        </w:rPr>
        <w:id w:val="460011627"/>
        <w:docPartObj>
          <w:docPartGallery w:val="Table of Contents"/>
          <w:docPartUnique/>
        </w:docPartObj>
      </w:sdtPr>
      <w:sdtEndPr>
        <w:rPr>
          <w:color w:val="000000"/>
        </w:rPr>
      </w:sdtEndPr>
      <w:sdtContent>
        <w:p w:rsidR="009431B6" w:rsidRPr="009B26A9" w:rsidRDefault="009431B6">
          <w:pPr>
            <w:pStyle w:val="TOC1"/>
            <w:tabs>
              <w:tab w:val="right" w:leader="dot" w:pos="9016"/>
            </w:tabs>
            <w:spacing w:after="200" w:line="360" w:lineRule="auto"/>
            <w:ind w:left="0" w:firstLine="0"/>
            <w:jc w:val="left"/>
            <w:rPr>
              <w:color w:val="auto"/>
              <w:szCs w:val="24"/>
            </w:rPr>
          </w:pPr>
        </w:p>
        <w:p w:rsidR="00ED3C12" w:rsidRDefault="005476C4">
          <w:pPr>
            <w:pStyle w:val="TOC1"/>
            <w:tabs>
              <w:tab w:val="right" w:leader="dot" w:pos="9016"/>
            </w:tabs>
            <w:rPr>
              <w:rFonts w:asciiTheme="minorHAnsi" w:eastAsiaTheme="minorEastAsia" w:hAnsiTheme="minorHAnsi" w:cstheme="minorBidi"/>
              <w:noProof/>
              <w:color w:val="auto"/>
              <w:sz w:val="22"/>
            </w:rPr>
          </w:pPr>
          <w:r w:rsidRPr="009B26A9">
            <w:rPr>
              <w:color w:val="auto"/>
              <w:szCs w:val="24"/>
            </w:rPr>
            <w:fldChar w:fldCharType="begin"/>
          </w:r>
          <w:r w:rsidRPr="009B26A9">
            <w:rPr>
              <w:color w:val="auto"/>
              <w:szCs w:val="24"/>
            </w:rPr>
            <w:instrText xml:space="preserve">TOC \o "1-3" \h \u </w:instrText>
          </w:r>
          <w:r w:rsidRPr="009B26A9">
            <w:rPr>
              <w:color w:val="auto"/>
              <w:szCs w:val="24"/>
            </w:rPr>
            <w:fldChar w:fldCharType="separate"/>
          </w:r>
          <w:hyperlink w:anchor="_Toc197101033" w:history="1">
            <w:r w:rsidR="00ED3C12" w:rsidRPr="0080623F">
              <w:rPr>
                <w:rStyle w:val="Hyperlink"/>
                <w:rFonts w:eastAsiaTheme="majorEastAsia"/>
                <w:b/>
                <w:bCs/>
                <w:noProof/>
              </w:rPr>
              <w:t>FOREWORD</w:t>
            </w:r>
            <w:r w:rsidR="00ED3C12">
              <w:rPr>
                <w:noProof/>
              </w:rPr>
              <w:tab/>
            </w:r>
            <w:r w:rsidR="00ED3C12">
              <w:rPr>
                <w:noProof/>
              </w:rPr>
              <w:fldChar w:fldCharType="begin"/>
            </w:r>
            <w:r w:rsidR="00ED3C12">
              <w:rPr>
                <w:noProof/>
              </w:rPr>
              <w:instrText xml:space="preserve"> PAGEREF _Toc197101033 \h </w:instrText>
            </w:r>
            <w:r w:rsidR="00ED3C12">
              <w:rPr>
                <w:noProof/>
              </w:rPr>
            </w:r>
            <w:r w:rsidR="00ED3C12">
              <w:rPr>
                <w:noProof/>
              </w:rPr>
              <w:fldChar w:fldCharType="separate"/>
            </w:r>
            <w:r w:rsidR="00ED3C12">
              <w:rPr>
                <w:noProof/>
              </w:rPr>
              <w:t>iii</w:t>
            </w:r>
            <w:r w:rsidR="00ED3C12">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34" w:history="1">
            <w:r w:rsidRPr="0080623F">
              <w:rPr>
                <w:rStyle w:val="Hyperlink"/>
                <w:rFonts w:eastAsiaTheme="majorEastAsia"/>
                <w:noProof/>
              </w:rPr>
              <w:t>ACKNOWLEDGEMENT</w:t>
            </w:r>
            <w:r>
              <w:rPr>
                <w:noProof/>
              </w:rPr>
              <w:tab/>
            </w:r>
            <w:r>
              <w:rPr>
                <w:noProof/>
              </w:rPr>
              <w:fldChar w:fldCharType="begin"/>
            </w:r>
            <w:r>
              <w:rPr>
                <w:noProof/>
              </w:rPr>
              <w:instrText xml:space="preserve"> PAGEREF _Toc197101034 \h </w:instrText>
            </w:r>
            <w:r>
              <w:rPr>
                <w:noProof/>
              </w:rPr>
            </w:r>
            <w:r>
              <w:rPr>
                <w:noProof/>
              </w:rPr>
              <w:fldChar w:fldCharType="separate"/>
            </w:r>
            <w:r>
              <w:rPr>
                <w:noProof/>
              </w:rPr>
              <w:t>v</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35" w:history="1">
            <w:r w:rsidRPr="0080623F">
              <w:rPr>
                <w:rStyle w:val="Hyperlink"/>
                <w:rFonts w:eastAsiaTheme="majorEastAsia"/>
                <w:noProof/>
              </w:rPr>
              <w:t>TABLE OF CONTENTS</w:t>
            </w:r>
            <w:r>
              <w:rPr>
                <w:noProof/>
              </w:rPr>
              <w:tab/>
            </w:r>
            <w:r>
              <w:rPr>
                <w:noProof/>
              </w:rPr>
              <w:fldChar w:fldCharType="begin"/>
            </w:r>
            <w:r>
              <w:rPr>
                <w:noProof/>
              </w:rPr>
              <w:instrText xml:space="preserve"> PAGEREF _Toc197101035 \h </w:instrText>
            </w:r>
            <w:r>
              <w:rPr>
                <w:noProof/>
              </w:rPr>
            </w:r>
            <w:r>
              <w:rPr>
                <w:noProof/>
              </w:rPr>
              <w:fldChar w:fldCharType="separate"/>
            </w:r>
            <w:r>
              <w:rPr>
                <w:noProof/>
              </w:rPr>
              <w:t>vi</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36" w:history="1">
            <w:r w:rsidRPr="0080623F">
              <w:rPr>
                <w:rStyle w:val="Hyperlink"/>
                <w:rFonts w:eastAsia="DengXian Light"/>
                <w:noProof/>
              </w:rPr>
              <w:t>ACRONYMS</w:t>
            </w:r>
            <w:r>
              <w:rPr>
                <w:noProof/>
              </w:rPr>
              <w:tab/>
            </w:r>
            <w:r>
              <w:rPr>
                <w:noProof/>
              </w:rPr>
              <w:fldChar w:fldCharType="begin"/>
            </w:r>
            <w:r>
              <w:rPr>
                <w:noProof/>
              </w:rPr>
              <w:instrText xml:space="preserve"> PAGEREF _Toc197101036 \h </w:instrText>
            </w:r>
            <w:r>
              <w:rPr>
                <w:noProof/>
              </w:rPr>
            </w:r>
            <w:r>
              <w:rPr>
                <w:noProof/>
              </w:rPr>
              <w:fldChar w:fldCharType="separate"/>
            </w:r>
            <w:r>
              <w:rPr>
                <w:noProof/>
              </w:rPr>
              <w:t>viii</w:t>
            </w:r>
            <w:r>
              <w:rPr>
                <w:noProof/>
              </w:rPr>
              <w:fldChar w:fldCharType="end"/>
            </w:r>
          </w:hyperlink>
        </w:p>
        <w:p w:rsidR="00ED3C12" w:rsidRDefault="00ED3C12">
          <w:pPr>
            <w:pStyle w:val="TOC1"/>
            <w:tabs>
              <w:tab w:val="right" w:leader="dot" w:pos="9016"/>
            </w:tabs>
            <w:rPr>
              <w:rFonts w:asciiTheme="minorHAnsi" w:eastAsiaTheme="minorEastAsia" w:hAnsiTheme="minorHAnsi" w:cstheme="minorBidi"/>
              <w:noProof/>
              <w:color w:val="auto"/>
              <w:sz w:val="22"/>
            </w:rPr>
          </w:pPr>
          <w:hyperlink w:anchor="_Toc197101037" w:history="1">
            <w:r w:rsidRPr="0080623F">
              <w:rPr>
                <w:rStyle w:val="Hyperlink"/>
                <w:rFonts w:eastAsiaTheme="majorEastAsia"/>
                <w:b/>
                <w:bCs/>
                <w:noProof/>
              </w:rPr>
              <w:t>KEY TO ISCED UNIT CODE</w:t>
            </w:r>
            <w:r>
              <w:rPr>
                <w:noProof/>
              </w:rPr>
              <w:tab/>
            </w:r>
            <w:r>
              <w:rPr>
                <w:noProof/>
              </w:rPr>
              <w:fldChar w:fldCharType="begin"/>
            </w:r>
            <w:r>
              <w:rPr>
                <w:noProof/>
              </w:rPr>
              <w:instrText xml:space="preserve"> PAGEREF _Toc197101037 \h </w:instrText>
            </w:r>
            <w:r>
              <w:rPr>
                <w:noProof/>
              </w:rPr>
            </w:r>
            <w:r>
              <w:rPr>
                <w:noProof/>
              </w:rPr>
              <w:fldChar w:fldCharType="separate"/>
            </w:r>
            <w:r>
              <w:rPr>
                <w:noProof/>
              </w:rPr>
              <w:t>ix</w:t>
            </w:r>
            <w:r>
              <w:rPr>
                <w:noProof/>
              </w:rPr>
              <w:fldChar w:fldCharType="end"/>
            </w:r>
          </w:hyperlink>
        </w:p>
        <w:p w:rsidR="00ED3C12" w:rsidRDefault="00ED3C12">
          <w:pPr>
            <w:pStyle w:val="TOC1"/>
            <w:tabs>
              <w:tab w:val="right" w:leader="dot" w:pos="9016"/>
            </w:tabs>
            <w:rPr>
              <w:rFonts w:asciiTheme="minorHAnsi" w:eastAsiaTheme="minorEastAsia" w:hAnsiTheme="minorHAnsi" w:cstheme="minorBidi"/>
              <w:noProof/>
              <w:color w:val="auto"/>
              <w:sz w:val="22"/>
            </w:rPr>
          </w:pPr>
          <w:hyperlink w:anchor="_Toc197101038" w:history="1">
            <w:r w:rsidRPr="0080623F">
              <w:rPr>
                <w:rStyle w:val="Hyperlink"/>
                <w:rFonts w:eastAsiaTheme="majorEastAsia"/>
                <w:b/>
                <w:bCs/>
                <w:noProof/>
              </w:rPr>
              <w:t>COURSE OVERVIEW</w:t>
            </w:r>
            <w:r>
              <w:rPr>
                <w:noProof/>
              </w:rPr>
              <w:tab/>
            </w:r>
            <w:r>
              <w:rPr>
                <w:noProof/>
              </w:rPr>
              <w:fldChar w:fldCharType="begin"/>
            </w:r>
            <w:r>
              <w:rPr>
                <w:noProof/>
              </w:rPr>
              <w:instrText xml:space="preserve"> PAGEREF _Toc197101038 \h </w:instrText>
            </w:r>
            <w:r>
              <w:rPr>
                <w:noProof/>
              </w:rPr>
            </w:r>
            <w:r>
              <w:rPr>
                <w:noProof/>
              </w:rPr>
              <w:fldChar w:fldCharType="separate"/>
            </w:r>
            <w:r>
              <w:rPr>
                <w:noProof/>
              </w:rPr>
              <w:t>x</w:t>
            </w:r>
            <w:r>
              <w:rPr>
                <w:noProof/>
              </w:rPr>
              <w:fldChar w:fldCharType="end"/>
            </w:r>
          </w:hyperlink>
        </w:p>
        <w:p w:rsidR="00ED3C12" w:rsidRDefault="00ED3C12">
          <w:pPr>
            <w:pStyle w:val="TOC1"/>
            <w:tabs>
              <w:tab w:val="right" w:leader="dot" w:pos="9016"/>
            </w:tabs>
            <w:rPr>
              <w:rFonts w:asciiTheme="minorHAnsi" w:eastAsiaTheme="minorEastAsia" w:hAnsiTheme="minorHAnsi" w:cstheme="minorBidi"/>
              <w:noProof/>
              <w:color w:val="auto"/>
              <w:sz w:val="22"/>
            </w:rPr>
          </w:pPr>
          <w:hyperlink w:anchor="_Toc197101039" w:history="1">
            <w:r w:rsidRPr="0080623F">
              <w:rPr>
                <w:rStyle w:val="Hyperlink"/>
                <w:b/>
                <w:bCs/>
                <w:noProof/>
              </w:rPr>
              <w:t>COSMETOLOGY MODULE 1</w:t>
            </w:r>
            <w:r>
              <w:rPr>
                <w:noProof/>
              </w:rPr>
              <w:tab/>
            </w:r>
            <w:r>
              <w:rPr>
                <w:noProof/>
              </w:rPr>
              <w:fldChar w:fldCharType="begin"/>
            </w:r>
            <w:r>
              <w:rPr>
                <w:noProof/>
              </w:rPr>
              <w:instrText xml:space="preserve"> PAGEREF _Toc197101039 \h </w:instrText>
            </w:r>
            <w:r>
              <w:rPr>
                <w:noProof/>
              </w:rPr>
            </w:r>
            <w:r>
              <w:rPr>
                <w:noProof/>
              </w:rPr>
              <w:fldChar w:fldCharType="separate"/>
            </w:r>
            <w:r>
              <w:rPr>
                <w:noProof/>
              </w:rPr>
              <w:t>14</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0" w:history="1">
            <w:r w:rsidRPr="0080623F">
              <w:rPr>
                <w:rStyle w:val="Hyperlink"/>
                <w:noProof/>
              </w:rPr>
              <w:t>PLAITING AND BRAIDING SERVICE</w:t>
            </w:r>
            <w:r>
              <w:rPr>
                <w:noProof/>
              </w:rPr>
              <w:tab/>
            </w:r>
            <w:r>
              <w:rPr>
                <w:noProof/>
              </w:rPr>
              <w:fldChar w:fldCharType="begin"/>
            </w:r>
            <w:r>
              <w:rPr>
                <w:noProof/>
              </w:rPr>
              <w:instrText xml:space="preserve"> PAGEREF _Toc197101040 \h </w:instrText>
            </w:r>
            <w:r>
              <w:rPr>
                <w:noProof/>
              </w:rPr>
            </w:r>
            <w:r>
              <w:rPr>
                <w:noProof/>
              </w:rPr>
              <w:fldChar w:fldCharType="separate"/>
            </w:r>
            <w:r>
              <w:rPr>
                <w:noProof/>
              </w:rPr>
              <w:t>15</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1" w:history="1">
            <w:r w:rsidRPr="0080623F">
              <w:rPr>
                <w:rStyle w:val="Hyperlink"/>
                <w:noProof/>
              </w:rPr>
              <w:t>BARBERING SERVICE</w:t>
            </w:r>
            <w:r>
              <w:rPr>
                <w:noProof/>
              </w:rPr>
              <w:tab/>
            </w:r>
            <w:r>
              <w:rPr>
                <w:noProof/>
              </w:rPr>
              <w:fldChar w:fldCharType="begin"/>
            </w:r>
            <w:r>
              <w:rPr>
                <w:noProof/>
              </w:rPr>
              <w:instrText xml:space="preserve"> PAGEREF _Toc197101041 \h </w:instrText>
            </w:r>
            <w:r>
              <w:rPr>
                <w:noProof/>
              </w:rPr>
            </w:r>
            <w:r>
              <w:rPr>
                <w:noProof/>
              </w:rPr>
              <w:fldChar w:fldCharType="separate"/>
            </w:r>
            <w:r>
              <w:rPr>
                <w:noProof/>
              </w:rPr>
              <w:t>20</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2" w:history="1">
            <w:r w:rsidRPr="0080623F">
              <w:rPr>
                <w:rStyle w:val="Hyperlink"/>
                <w:noProof/>
              </w:rPr>
              <w:t>MANICURE A</w:t>
            </w:r>
            <w:r w:rsidRPr="0080623F">
              <w:rPr>
                <w:rStyle w:val="Hyperlink"/>
                <w:noProof/>
                <w:lang w:val="en-ZA"/>
              </w:rPr>
              <w:t>ND</w:t>
            </w:r>
            <w:r w:rsidRPr="0080623F">
              <w:rPr>
                <w:rStyle w:val="Hyperlink"/>
                <w:noProof/>
              </w:rPr>
              <w:t xml:space="preserve"> PEDICURE SERVICE</w:t>
            </w:r>
            <w:r>
              <w:rPr>
                <w:noProof/>
              </w:rPr>
              <w:tab/>
            </w:r>
            <w:r>
              <w:rPr>
                <w:noProof/>
              </w:rPr>
              <w:fldChar w:fldCharType="begin"/>
            </w:r>
            <w:r>
              <w:rPr>
                <w:noProof/>
              </w:rPr>
              <w:instrText xml:space="preserve"> PAGEREF _Toc197101042 \h </w:instrText>
            </w:r>
            <w:r>
              <w:rPr>
                <w:noProof/>
              </w:rPr>
            </w:r>
            <w:r>
              <w:rPr>
                <w:noProof/>
              </w:rPr>
              <w:fldChar w:fldCharType="separate"/>
            </w:r>
            <w:r>
              <w:rPr>
                <w:noProof/>
              </w:rPr>
              <w:t>26</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3" w:history="1">
            <w:r w:rsidRPr="0080623F">
              <w:rPr>
                <w:rStyle w:val="Hyperlink"/>
                <w:noProof/>
              </w:rPr>
              <w:t>COSMETOLOGY MODULE 2</w:t>
            </w:r>
            <w:r>
              <w:rPr>
                <w:noProof/>
              </w:rPr>
              <w:tab/>
            </w:r>
            <w:r>
              <w:rPr>
                <w:noProof/>
              </w:rPr>
              <w:fldChar w:fldCharType="begin"/>
            </w:r>
            <w:r>
              <w:rPr>
                <w:noProof/>
              </w:rPr>
              <w:instrText xml:space="preserve"> PAGEREF _Toc197101043 \h </w:instrText>
            </w:r>
            <w:r>
              <w:rPr>
                <w:noProof/>
              </w:rPr>
            </w:r>
            <w:r>
              <w:rPr>
                <w:noProof/>
              </w:rPr>
              <w:fldChar w:fldCharType="separate"/>
            </w:r>
            <w:r>
              <w:rPr>
                <w:noProof/>
              </w:rPr>
              <w:t>32</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4" w:history="1">
            <w:r w:rsidRPr="0080623F">
              <w:rPr>
                <w:rStyle w:val="Hyperlink"/>
                <w:noProof/>
              </w:rPr>
              <w:t>MAKE-UP SERVICES</w:t>
            </w:r>
            <w:r>
              <w:rPr>
                <w:noProof/>
              </w:rPr>
              <w:tab/>
            </w:r>
            <w:r>
              <w:rPr>
                <w:noProof/>
              </w:rPr>
              <w:fldChar w:fldCharType="begin"/>
            </w:r>
            <w:r>
              <w:rPr>
                <w:noProof/>
              </w:rPr>
              <w:instrText xml:space="preserve"> PAGEREF _Toc197101044 \h </w:instrText>
            </w:r>
            <w:r>
              <w:rPr>
                <w:noProof/>
              </w:rPr>
            </w:r>
            <w:r>
              <w:rPr>
                <w:noProof/>
              </w:rPr>
              <w:fldChar w:fldCharType="separate"/>
            </w:r>
            <w:r>
              <w:rPr>
                <w:noProof/>
              </w:rPr>
              <w:t>33</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5" w:history="1">
            <w:r w:rsidRPr="0080623F">
              <w:rPr>
                <w:rStyle w:val="Hyperlink"/>
                <w:noProof/>
              </w:rPr>
              <w:t>HAIR ADDITION SERVICES</w:t>
            </w:r>
            <w:r>
              <w:rPr>
                <w:noProof/>
              </w:rPr>
              <w:tab/>
            </w:r>
            <w:r>
              <w:rPr>
                <w:noProof/>
              </w:rPr>
              <w:fldChar w:fldCharType="begin"/>
            </w:r>
            <w:r>
              <w:rPr>
                <w:noProof/>
              </w:rPr>
              <w:instrText xml:space="preserve"> PAGEREF _Toc197101045 \h </w:instrText>
            </w:r>
            <w:r>
              <w:rPr>
                <w:noProof/>
              </w:rPr>
            </w:r>
            <w:r>
              <w:rPr>
                <w:noProof/>
              </w:rPr>
              <w:fldChar w:fldCharType="separate"/>
            </w:r>
            <w:r>
              <w:rPr>
                <w:noProof/>
              </w:rPr>
              <w:t>40</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6" w:history="1">
            <w:r w:rsidRPr="0080623F">
              <w:rPr>
                <w:rStyle w:val="Hyperlink"/>
                <w:noProof/>
              </w:rPr>
              <w:t>HAIR STYLING SERVICE</w:t>
            </w:r>
            <w:r>
              <w:rPr>
                <w:noProof/>
              </w:rPr>
              <w:tab/>
            </w:r>
            <w:r>
              <w:rPr>
                <w:noProof/>
              </w:rPr>
              <w:fldChar w:fldCharType="begin"/>
            </w:r>
            <w:r>
              <w:rPr>
                <w:noProof/>
              </w:rPr>
              <w:instrText xml:space="preserve"> PAGEREF _Toc197101046 \h </w:instrText>
            </w:r>
            <w:r>
              <w:rPr>
                <w:noProof/>
              </w:rPr>
            </w:r>
            <w:r>
              <w:rPr>
                <w:noProof/>
              </w:rPr>
              <w:fldChar w:fldCharType="separate"/>
            </w:r>
            <w:r>
              <w:rPr>
                <w:noProof/>
              </w:rPr>
              <w:t>46</w:t>
            </w:r>
            <w:r>
              <w:rPr>
                <w:noProof/>
              </w:rPr>
              <w:fldChar w:fldCharType="end"/>
            </w:r>
          </w:hyperlink>
        </w:p>
        <w:p w:rsidR="00ED3C12" w:rsidRDefault="00ED3C12">
          <w:pPr>
            <w:pStyle w:val="TOC1"/>
            <w:tabs>
              <w:tab w:val="right" w:leader="dot" w:pos="9016"/>
            </w:tabs>
            <w:rPr>
              <w:rFonts w:asciiTheme="minorHAnsi" w:eastAsiaTheme="minorEastAsia" w:hAnsiTheme="minorHAnsi" w:cstheme="minorBidi"/>
              <w:noProof/>
              <w:color w:val="auto"/>
              <w:sz w:val="22"/>
            </w:rPr>
          </w:pPr>
          <w:hyperlink w:anchor="_Toc197101047" w:history="1">
            <w:r w:rsidRPr="0080623F">
              <w:rPr>
                <w:rStyle w:val="Hyperlink"/>
                <w:rFonts w:eastAsia="Calibri"/>
                <w:b/>
                <w:noProof/>
                <w:lang w:val="en-GB"/>
              </w:rPr>
              <w:t>COSMETOLOGY MODULE 3</w:t>
            </w:r>
            <w:r>
              <w:rPr>
                <w:noProof/>
              </w:rPr>
              <w:tab/>
            </w:r>
            <w:r>
              <w:rPr>
                <w:noProof/>
              </w:rPr>
              <w:fldChar w:fldCharType="begin"/>
            </w:r>
            <w:r>
              <w:rPr>
                <w:noProof/>
              </w:rPr>
              <w:instrText xml:space="preserve"> PAGEREF _Toc197101047 \h </w:instrText>
            </w:r>
            <w:r>
              <w:rPr>
                <w:noProof/>
              </w:rPr>
            </w:r>
            <w:r>
              <w:rPr>
                <w:noProof/>
              </w:rPr>
              <w:fldChar w:fldCharType="separate"/>
            </w:r>
            <w:r>
              <w:rPr>
                <w:noProof/>
              </w:rPr>
              <w:t>53</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8" w:history="1">
            <w:r w:rsidRPr="0080623F">
              <w:rPr>
                <w:rStyle w:val="Hyperlink"/>
                <w:noProof/>
              </w:rPr>
              <w:t>NAIL CARE SERVICE</w:t>
            </w:r>
            <w:r>
              <w:rPr>
                <w:noProof/>
              </w:rPr>
              <w:tab/>
            </w:r>
            <w:r>
              <w:rPr>
                <w:noProof/>
              </w:rPr>
              <w:fldChar w:fldCharType="begin"/>
            </w:r>
            <w:r>
              <w:rPr>
                <w:noProof/>
              </w:rPr>
              <w:instrText xml:space="preserve"> PAGEREF _Toc197101048 \h </w:instrText>
            </w:r>
            <w:r>
              <w:rPr>
                <w:noProof/>
              </w:rPr>
            </w:r>
            <w:r>
              <w:rPr>
                <w:noProof/>
              </w:rPr>
              <w:fldChar w:fldCharType="separate"/>
            </w:r>
            <w:r>
              <w:rPr>
                <w:noProof/>
              </w:rPr>
              <w:t>54</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49" w:history="1">
            <w:r w:rsidRPr="0080623F">
              <w:rPr>
                <w:rStyle w:val="Hyperlink"/>
                <w:noProof/>
              </w:rPr>
              <w:t>DREAD LOCKING SERVICE</w:t>
            </w:r>
            <w:r>
              <w:rPr>
                <w:noProof/>
              </w:rPr>
              <w:tab/>
            </w:r>
            <w:r>
              <w:rPr>
                <w:noProof/>
              </w:rPr>
              <w:fldChar w:fldCharType="begin"/>
            </w:r>
            <w:r>
              <w:rPr>
                <w:noProof/>
              </w:rPr>
              <w:instrText xml:space="preserve"> PAGEREF _Toc197101049 \h </w:instrText>
            </w:r>
            <w:r>
              <w:rPr>
                <w:noProof/>
              </w:rPr>
            </w:r>
            <w:r>
              <w:rPr>
                <w:noProof/>
              </w:rPr>
              <w:fldChar w:fldCharType="separate"/>
            </w:r>
            <w:r>
              <w:rPr>
                <w:noProof/>
              </w:rPr>
              <w:t>63</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0" w:history="1">
            <w:r w:rsidRPr="0080623F">
              <w:rPr>
                <w:rStyle w:val="Hyperlink"/>
                <w:noProof/>
              </w:rPr>
              <w:t>HAIR REMOVAL SERVICE</w:t>
            </w:r>
            <w:r>
              <w:rPr>
                <w:noProof/>
              </w:rPr>
              <w:tab/>
            </w:r>
            <w:r>
              <w:rPr>
                <w:noProof/>
              </w:rPr>
              <w:fldChar w:fldCharType="begin"/>
            </w:r>
            <w:r>
              <w:rPr>
                <w:noProof/>
              </w:rPr>
              <w:instrText xml:space="preserve"> PAGEREF _Toc197101050 \h </w:instrText>
            </w:r>
            <w:r>
              <w:rPr>
                <w:noProof/>
              </w:rPr>
            </w:r>
            <w:r>
              <w:rPr>
                <w:noProof/>
              </w:rPr>
              <w:fldChar w:fldCharType="separate"/>
            </w:r>
            <w:r>
              <w:rPr>
                <w:noProof/>
              </w:rPr>
              <w:t>68</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1" w:history="1">
            <w:r w:rsidRPr="0080623F">
              <w:rPr>
                <w:rStyle w:val="Hyperlink"/>
                <w:rFonts w:eastAsia="DengXian Light"/>
                <w:bCs/>
                <w:iCs/>
                <w:noProof/>
              </w:rPr>
              <w:t>COMMUNICATION SKILLS</w:t>
            </w:r>
            <w:r>
              <w:rPr>
                <w:noProof/>
              </w:rPr>
              <w:tab/>
            </w:r>
            <w:r>
              <w:rPr>
                <w:noProof/>
              </w:rPr>
              <w:fldChar w:fldCharType="begin"/>
            </w:r>
            <w:r>
              <w:rPr>
                <w:noProof/>
              </w:rPr>
              <w:instrText xml:space="preserve"> PAGEREF _Toc197101051 \h </w:instrText>
            </w:r>
            <w:r>
              <w:rPr>
                <w:noProof/>
              </w:rPr>
            </w:r>
            <w:r>
              <w:rPr>
                <w:noProof/>
              </w:rPr>
              <w:fldChar w:fldCharType="separate"/>
            </w:r>
            <w:r>
              <w:rPr>
                <w:noProof/>
              </w:rPr>
              <w:t>74</w:t>
            </w:r>
            <w:r>
              <w:rPr>
                <w:noProof/>
              </w:rPr>
              <w:fldChar w:fldCharType="end"/>
            </w:r>
          </w:hyperlink>
        </w:p>
        <w:p w:rsidR="00ED3C12" w:rsidRDefault="00ED3C12">
          <w:pPr>
            <w:pStyle w:val="TOC1"/>
            <w:tabs>
              <w:tab w:val="right" w:leader="dot" w:pos="9016"/>
            </w:tabs>
            <w:rPr>
              <w:rFonts w:asciiTheme="minorHAnsi" w:eastAsiaTheme="minorEastAsia" w:hAnsiTheme="minorHAnsi" w:cstheme="minorBidi"/>
              <w:noProof/>
              <w:color w:val="auto"/>
              <w:sz w:val="22"/>
            </w:rPr>
          </w:pPr>
          <w:hyperlink w:anchor="_Toc197101052" w:history="1">
            <w:r w:rsidRPr="0080623F">
              <w:rPr>
                <w:rStyle w:val="Hyperlink"/>
                <w:rFonts w:eastAsia="DengXian Light"/>
                <w:b/>
                <w:bCs/>
                <w:noProof/>
                <w:kern w:val="28"/>
              </w:rPr>
              <w:t>DIGITAL LITERACY</w:t>
            </w:r>
            <w:r>
              <w:rPr>
                <w:noProof/>
              </w:rPr>
              <w:tab/>
            </w:r>
            <w:r>
              <w:rPr>
                <w:noProof/>
              </w:rPr>
              <w:fldChar w:fldCharType="begin"/>
            </w:r>
            <w:r>
              <w:rPr>
                <w:noProof/>
              </w:rPr>
              <w:instrText xml:space="preserve"> PAGEREF _Toc197101052 \h </w:instrText>
            </w:r>
            <w:r>
              <w:rPr>
                <w:noProof/>
              </w:rPr>
            </w:r>
            <w:r>
              <w:rPr>
                <w:noProof/>
              </w:rPr>
              <w:fldChar w:fldCharType="separate"/>
            </w:r>
            <w:r>
              <w:rPr>
                <w:noProof/>
              </w:rPr>
              <w:t>78</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3" w:history="1">
            <w:r w:rsidRPr="0080623F">
              <w:rPr>
                <w:rStyle w:val="Hyperlink"/>
                <w:noProof/>
              </w:rPr>
              <w:t>COSMETOLOGY MODULE 4</w:t>
            </w:r>
            <w:r>
              <w:rPr>
                <w:noProof/>
              </w:rPr>
              <w:tab/>
            </w:r>
            <w:r>
              <w:rPr>
                <w:noProof/>
              </w:rPr>
              <w:fldChar w:fldCharType="begin"/>
            </w:r>
            <w:r>
              <w:rPr>
                <w:noProof/>
              </w:rPr>
              <w:instrText xml:space="preserve"> PAGEREF _Toc197101053 \h </w:instrText>
            </w:r>
            <w:r>
              <w:rPr>
                <w:noProof/>
              </w:rPr>
            </w:r>
            <w:r>
              <w:rPr>
                <w:noProof/>
              </w:rPr>
              <w:fldChar w:fldCharType="separate"/>
            </w:r>
            <w:r>
              <w:rPr>
                <w:noProof/>
              </w:rPr>
              <w:t>91</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4" w:history="1">
            <w:r w:rsidRPr="0080623F">
              <w:rPr>
                <w:rStyle w:val="Hyperlink"/>
                <w:bCs/>
                <w:noProof/>
                <w:lang w:val="en-ZA"/>
              </w:rPr>
              <w:t>WORK ETHICS AND PRACTICES</w:t>
            </w:r>
            <w:r>
              <w:rPr>
                <w:noProof/>
              </w:rPr>
              <w:tab/>
            </w:r>
            <w:r>
              <w:rPr>
                <w:noProof/>
              </w:rPr>
              <w:fldChar w:fldCharType="begin"/>
            </w:r>
            <w:r>
              <w:rPr>
                <w:noProof/>
              </w:rPr>
              <w:instrText xml:space="preserve"> PAGEREF _Toc197101054 \h </w:instrText>
            </w:r>
            <w:r>
              <w:rPr>
                <w:noProof/>
              </w:rPr>
            </w:r>
            <w:r>
              <w:rPr>
                <w:noProof/>
              </w:rPr>
              <w:fldChar w:fldCharType="separate"/>
            </w:r>
            <w:r>
              <w:rPr>
                <w:noProof/>
              </w:rPr>
              <w:t>91</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5" w:history="1">
            <w:r w:rsidRPr="0080623F">
              <w:rPr>
                <w:rStyle w:val="Hyperlink"/>
                <w:rFonts w:eastAsia="DengXian Light"/>
                <w:bCs/>
                <w:iCs/>
                <w:noProof/>
              </w:rPr>
              <w:t>ENTREPRENEURIAL SKILLS</w:t>
            </w:r>
            <w:r>
              <w:rPr>
                <w:noProof/>
              </w:rPr>
              <w:tab/>
            </w:r>
            <w:r>
              <w:rPr>
                <w:noProof/>
              </w:rPr>
              <w:fldChar w:fldCharType="begin"/>
            </w:r>
            <w:r>
              <w:rPr>
                <w:noProof/>
              </w:rPr>
              <w:instrText xml:space="preserve"> PAGEREF _Toc197101055 \h </w:instrText>
            </w:r>
            <w:r>
              <w:rPr>
                <w:noProof/>
              </w:rPr>
            </w:r>
            <w:r>
              <w:rPr>
                <w:noProof/>
              </w:rPr>
              <w:fldChar w:fldCharType="separate"/>
            </w:r>
            <w:r>
              <w:rPr>
                <w:noProof/>
              </w:rPr>
              <w:t>91</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6" w:history="1">
            <w:r w:rsidRPr="0080623F">
              <w:rPr>
                <w:rStyle w:val="Hyperlink"/>
                <w:noProof/>
              </w:rPr>
              <w:t>HAIR CUTTING SERVICE</w:t>
            </w:r>
            <w:r>
              <w:rPr>
                <w:noProof/>
              </w:rPr>
              <w:tab/>
            </w:r>
            <w:r>
              <w:rPr>
                <w:noProof/>
              </w:rPr>
              <w:fldChar w:fldCharType="begin"/>
            </w:r>
            <w:r>
              <w:rPr>
                <w:noProof/>
              </w:rPr>
              <w:instrText xml:space="preserve"> PAGEREF _Toc197101056 \h </w:instrText>
            </w:r>
            <w:r>
              <w:rPr>
                <w:noProof/>
              </w:rPr>
            </w:r>
            <w:r>
              <w:rPr>
                <w:noProof/>
              </w:rPr>
              <w:fldChar w:fldCharType="separate"/>
            </w:r>
            <w:r>
              <w:rPr>
                <w:noProof/>
              </w:rPr>
              <w:t>92</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7" w:history="1">
            <w:r w:rsidRPr="0080623F">
              <w:rPr>
                <w:rStyle w:val="Hyperlink"/>
                <w:noProof/>
              </w:rPr>
              <w:t>FACIAL TREATMENT SERVICE</w:t>
            </w:r>
            <w:r>
              <w:rPr>
                <w:noProof/>
              </w:rPr>
              <w:tab/>
            </w:r>
            <w:r>
              <w:rPr>
                <w:noProof/>
              </w:rPr>
              <w:fldChar w:fldCharType="begin"/>
            </w:r>
            <w:r>
              <w:rPr>
                <w:noProof/>
              </w:rPr>
              <w:instrText xml:space="preserve"> PAGEREF _Toc197101057 \h </w:instrText>
            </w:r>
            <w:r>
              <w:rPr>
                <w:noProof/>
              </w:rPr>
            </w:r>
            <w:r>
              <w:rPr>
                <w:noProof/>
              </w:rPr>
              <w:fldChar w:fldCharType="separate"/>
            </w:r>
            <w:r>
              <w:rPr>
                <w:noProof/>
              </w:rPr>
              <w:t>99</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8" w:history="1">
            <w:r w:rsidRPr="0080623F">
              <w:rPr>
                <w:rStyle w:val="Hyperlink"/>
                <w:noProof/>
              </w:rPr>
              <w:t>WORK ETHICS AND PRACTICES</w:t>
            </w:r>
            <w:r>
              <w:rPr>
                <w:noProof/>
              </w:rPr>
              <w:tab/>
            </w:r>
            <w:r>
              <w:rPr>
                <w:noProof/>
              </w:rPr>
              <w:fldChar w:fldCharType="begin"/>
            </w:r>
            <w:r>
              <w:rPr>
                <w:noProof/>
              </w:rPr>
              <w:instrText xml:space="preserve"> PAGEREF _Toc197101058 \h </w:instrText>
            </w:r>
            <w:r>
              <w:rPr>
                <w:noProof/>
              </w:rPr>
            </w:r>
            <w:r>
              <w:rPr>
                <w:noProof/>
              </w:rPr>
              <w:fldChar w:fldCharType="separate"/>
            </w:r>
            <w:r>
              <w:rPr>
                <w:noProof/>
              </w:rPr>
              <w:t>105</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59" w:history="1">
            <w:r w:rsidRPr="0080623F">
              <w:rPr>
                <w:rStyle w:val="Hyperlink"/>
                <w:rFonts w:eastAsia="DengXian Light"/>
                <w:noProof/>
              </w:rPr>
              <w:t>ENTREPRENEURIAL SKILLS</w:t>
            </w:r>
            <w:r>
              <w:rPr>
                <w:noProof/>
              </w:rPr>
              <w:tab/>
            </w:r>
            <w:r>
              <w:rPr>
                <w:noProof/>
              </w:rPr>
              <w:fldChar w:fldCharType="begin"/>
            </w:r>
            <w:r>
              <w:rPr>
                <w:noProof/>
              </w:rPr>
              <w:instrText xml:space="preserve"> PAGEREF _Toc197101059 \h </w:instrText>
            </w:r>
            <w:r>
              <w:rPr>
                <w:noProof/>
              </w:rPr>
            </w:r>
            <w:r>
              <w:rPr>
                <w:noProof/>
              </w:rPr>
              <w:fldChar w:fldCharType="separate"/>
            </w:r>
            <w:r>
              <w:rPr>
                <w:noProof/>
              </w:rPr>
              <w:t>109</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0" w:history="1">
            <w:r w:rsidRPr="0080623F">
              <w:rPr>
                <w:rStyle w:val="Hyperlink"/>
                <w:noProof/>
              </w:rPr>
              <w:t>COSMETOLOGY MODULE 5</w:t>
            </w:r>
            <w:r>
              <w:rPr>
                <w:noProof/>
              </w:rPr>
              <w:tab/>
            </w:r>
            <w:r>
              <w:rPr>
                <w:noProof/>
              </w:rPr>
              <w:fldChar w:fldCharType="begin"/>
            </w:r>
            <w:r>
              <w:rPr>
                <w:noProof/>
              </w:rPr>
              <w:instrText xml:space="preserve"> PAGEREF _Toc197101060 \h </w:instrText>
            </w:r>
            <w:r>
              <w:rPr>
                <w:noProof/>
              </w:rPr>
            </w:r>
            <w:r>
              <w:rPr>
                <w:noProof/>
              </w:rPr>
              <w:fldChar w:fldCharType="separate"/>
            </w:r>
            <w:r>
              <w:rPr>
                <w:noProof/>
              </w:rPr>
              <w:t>1</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1" w:history="1">
            <w:r w:rsidRPr="0080623F">
              <w:rPr>
                <w:rStyle w:val="Hyperlink"/>
                <w:noProof/>
              </w:rPr>
              <w:t>HAIR CHEMICAL REFORMATION SERVICE</w:t>
            </w:r>
            <w:r>
              <w:rPr>
                <w:noProof/>
              </w:rPr>
              <w:tab/>
            </w:r>
            <w:r>
              <w:rPr>
                <w:noProof/>
              </w:rPr>
              <w:fldChar w:fldCharType="begin"/>
            </w:r>
            <w:r>
              <w:rPr>
                <w:noProof/>
              </w:rPr>
              <w:instrText xml:space="preserve"> PAGEREF _Toc197101061 \h </w:instrText>
            </w:r>
            <w:r>
              <w:rPr>
                <w:noProof/>
              </w:rPr>
            </w:r>
            <w:r>
              <w:rPr>
                <w:noProof/>
              </w:rPr>
              <w:fldChar w:fldCharType="separate"/>
            </w:r>
            <w:r>
              <w:rPr>
                <w:noProof/>
              </w:rPr>
              <w:t>2</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2" w:history="1">
            <w:r w:rsidRPr="0080623F">
              <w:rPr>
                <w:rStyle w:val="Hyperlink"/>
                <w:noProof/>
              </w:rPr>
              <w:t>HAIR EXTENSIONS</w:t>
            </w:r>
            <w:r>
              <w:rPr>
                <w:noProof/>
              </w:rPr>
              <w:tab/>
            </w:r>
            <w:r>
              <w:rPr>
                <w:noProof/>
              </w:rPr>
              <w:fldChar w:fldCharType="begin"/>
            </w:r>
            <w:r>
              <w:rPr>
                <w:noProof/>
              </w:rPr>
              <w:instrText xml:space="preserve"> PAGEREF _Toc197101062 \h </w:instrText>
            </w:r>
            <w:r>
              <w:rPr>
                <w:noProof/>
              </w:rPr>
            </w:r>
            <w:r>
              <w:rPr>
                <w:noProof/>
              </w:rPr>
              <w:fldChar w:fldCharType="separate"/>
            </w:r>
            <w:r>
              <w:rPr>
                <w:noProof/>
              </w:rPr>
              <w:t>9</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3" w:history="1">
            <w:r w:rsidRPr="0080623F">
              <w:rPr>
                <w:rStyle w:val="Hyperlink"/>
                <w:noProof/>
              </w:rPr>
              <w:t>HAIR AND BEAUTY PARLOUR MANAGEMENT</w:t>
            </w:r>
            <w:r>
              <w:rPr>
                <w:noProof/>
              </w:rPr>
              <w:tab/>
            </w:r>
            <w:r>
              <w:rPr>
                <w:noProof/>
              </w:rPr>
              <w:fldChar w:fldCharType="begin"/>
            </w:r>
            <w:r>
              <w:rPr>
                <w:noProof/>
              </w:rPr>
              <w:instrText xml:space="preserve"> PAGEREF _Toc197101063 \h </w:instrText>
            </w:r>
            <w:r>
              <w:rPr>
                <w:noProof/>
              </w:rPr>
            </w:r>
            <w:r>
              <w:rPr>
                <w:noProof/>
              </w:rPr>
              <w:fldChar w:fldCharType="separate"/>
            </w:r>
            <w:r>
              <w:rPr>
                <w:noProof/>
              </w:rPr>
              <w:t>16</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4" w:history="1">
            <w:r w:rsidRPr="0080623F">
              <w:rPr>
                <w:rStyle w:val="Hyperlink"/>
                <w:noProof/>
              </w:rPr>
              <w:t>COSMETOLOGY MODULE 6</w:t>
            </w:r>
            <w:r>
              <w:rPr>
                <w:noProof/>
              </w:rPr>
              <w:tab/>
            </w:r>
            <w:r>
              <w:rPr>
                <w:noProof/>
              </w:rPr>
              <w:fldChar w:fldCharType="begin"/>
            </w:r>
            <w:r>
              <w:rPr>
                <w:noProof/>
              </w:rPr>
              <w:instrText xml:space="preserve"> PAGEREF _Toc197101064 \h </w:instrText>
            </w:r>
            <w:r>
              <w:rPr>
                <w:noProof/>
              </w:rPr>
            </w:r>
            <w:r>
              <w:rPr>
                <w:noProof/>
              </w:rPr>
              <w:fldChar w:fldCharType="separate"/>
            </w:r>
            <w:r>
              <w:rPr>
                <w:noProof/>
              </w:rPr>
              <w:t>22</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5" w:history="1">
            <w:r w:rsidRPr="0080623F">
              <w:rPr>
                <w:rStyle w:val="Hyperlink"/>
                <w:noProof/>
              </w:rPr>
              <w:t>HAIR COLOR</w:t>
            </w:r>
            <w:r w:rsidRPr="0080623F">
              <w:rPr>
                <w:rStyle w:val="Hyperlink"/>
                <w:noProof/>
                <w:lang w:val="en-ZA"/>
              </w:rPr>
              <w:t>ING SERVICE</w:t>
            </w:r>
            <w:r>
              <w:rPr>
                <w:noProof/>
              </w:rPr>
              <w:tab/>
            </w:r>
            <w:r>
              <w:rPr>
                <w:noProof/>
              </w:rPr>
              <w:fldChar w:fldCharType="begin"/>
            </w:r>
            <w:r>
              <w:rPr>
                <w:noProof/>
              </w:rPr>
              <w:instrText xml:space="preserve"> PAGEREF _Toc197101065 \h </w:instrText>
            </w:r>
            <w:r>
              <w:rPr>
                <w:noProof/>
              </w:rPr>
            </w:r>
            <w:r>
              <w:rPr>
                <w:noProof/>
              </w:rPr>
              <w:fldChar w:fldCharType="separate"/>
            </w:r>
            <w:r>
              <w:rPr>
                <w:noProof/>
              </w:rPr>
              <w:t>23</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6" w:history="1">
            <w:r w:rsidRPr="0080623F">
              <w:rPr>
                <w:rStyle w:val="Hyperlink"/>
                <w:noProof/>
              </w:rPr>
              <w:t>BODY MASSAGE SERVICE</w:t>
            </w:r>
            <w:r>
              <w:rPr>
                <w:noProof/>
              </w:rPr>
              <w:tab/>
            </w:r>
            <w:r>
              <w:rPr>
                <w:noProof/>
              </w:rPr>
              <w:fldChar w:fldCharType="begin"/>
            </w:r>
            <w:r>
              <w:rPr>
                <w:noProof/>
              </w:rPr>
              <w:instrText xml:space="preserve"> PAGEREF _Toc197101066 \h </w:instrText>
            </w:r>
            <w:r>
              <w:rPr>
                <w:noProof/>
              </w:rPr>
            </w:r>
            <w:r>
              <w:rPr>
                <w:noProof/>
              </w:rPr>
              <w:fldChar w:fldCharType="separate"/>
            </w:r>
            <w:r>
              <w:rPr>
                <w:noProof/>
              </w:rPr>
              <w:t>30</w:t>
            </w:r>
            <w:r>
              <w:rPr>
                <w:noProof/>
              </w:rPr>
              <w:fldChar w:fldCharType="end"/>
            </w:r>
          </w:hyperlink>
        </w:p>
        <w:p w:rsidR="00ED3C12" w:rsidRDefault="00ED3C12">
          <w:pPr>
            <w:pStyle w:val="TOC2"/>
            <w:rPr>
              <w:rFonts w:asciiTheme="minorHAnsi" w:eastAsiaTheme="minorEastAsia" w:hAnsiTheme="minorHAnsi" w:cstheme="minorBidi"/>
              <w:b w:val="0"/>
              <w:noProof/>
              <w:color w:val="auto"/>
              <w:sz w:val="22"/>
              <w:lang w:val="en-US" w:eastAsia="en-US"/>
            </w:rPr>
          </w:pPr>
          <w:hyperlink w:anchor="_Toc197101067" w:history="1">
            <w:r w:rsidRPr="0080623F">
              <w:rPr>
                <w:rStyle w:val="Hyperlink"/>
                <w:noProof/>
              </w:rPr>
              <w:t>COSMETOLOGY RESEARCH</w:t>
            </w:r>
            <w:r>
              <w:rPr>
                <w:noProof/>
              </w:rPr>
              <w:tab/>
            </w:r>
            <w:r>
              <w:rPr>
                <w:noProof/>
              </w:rPr>
              <w:fldChar w:fldCharType="begin"/>
            </w:r>
            <w:r>
              <w:rPr>
                <w:noProof/>
              </w:rPr>
              <w:instrText xml:space="preserve"> PAGEREF _Toc197101067 \h </w:instrText>
            </w:r>
            <w:r>
              <w:rPr>
                <w:noProof/>
              </w:rPr>
            </w:r>
            <w:r>
              <w:rPr>
                <w:noProof/>
              </w:rPr>
              <w:fldChar w:fldCharType="separate"/>
            </w:r>
            <w:r>
              <w:rPr>
                <w:noProof/>
              </w:rPr>
              <w:t>40</w:t>
            </w:r>
            <w:r>
              <w:rPr>
                <w:noProof/>
              </w:rPr>
              <w:fldChar w:fldCharType="end"/>
            </w:r>
          </w:hyperlink>
        </w:p>
        <w:p w:rsidR="009431B6" w:rsidRPr="009B26A9" w:rsidRDefault="005476C4">
          <w:pPr>
            <w:pStyle w:val="TOC1"/>
            <w:tabs>
              <w:tab w:val="right" w:leader="dot" w:pos="9016"/>
            </w:tabs>
            <w:spacing w:after="200" w:line="360" w:lineRule="auto"/>
            <w:ind w:left="0" w:firstLine="0"/>
            <w:jc w:val="left"/>
            <w:rPr>
              <w:color w:val="auto"/>
              <w:szCs w:val="24"/>
            </w:rPr>
          </w:pPr>
          <w:r w:rsidRPr="009B26A9">
            <w:rPr>
              <w:color w:val="auto"/>
              <w:szCs w:val="24"/>
            </w:rPr>
            <w:fldChar w:fldCharType="end"/>
          </w:r>
        </w:p>
        <w:p w:rsidR="00931D72" w:rsidRPr="009B26A9" w:rsidRDefault="00B72F07" w:rsidP="00931D72">
          <w:pPr>
            <w:tabs>
              <w:tab w:val="right" w:leader="dot" w:pos="9016"/>
            </w:tabs>
            <w:spacing w:line="360" w:lineRule="auto"/>
            <w:ind w:left="0" w:right="29" w:firstLine="0"/>
            <w:rPr>
              <w:szCs w:val="24"/>
            </w:rPr>
          </w:pPr>
        </w:p>
      </w:sdtContent>
    </w:sdt>
    <w:bookmarkStart w:id="14" w:name="_Toc21156" w:displacedByCustomXml="prev"/>
    <w:bookmarkStart w:id="15" w:name="_Toc194701709" w:displacedByCustomXml="prev"/>
    <w:bookmarkStart w:id="16" w:name="_Toc178770229" w:displacedByCustomXml="prev"/>
    <w:p w:rsidR="007F50BE" w:rsidRPr="009B26A9" w:rsidRDefault="00CF49E4" w:rsidP="00A42411">
      <w:pPr>
        <w:pStyle w:val="Heading21"/>
        <w:rPr>
          <w:sz w:val="24"/>
          <w:szCs w:val="24"/>
        </w:rPr>
      </w:pPr>
      <w:r w:rsidRPr="009B26A9">
        <w:rPr>
          <w:rFonts w:eastAsiaTheme="majorEastAsia"/>
          <w:sz w:val="24"/>
          <w:szCs w:val="24"/>
        </w:rPr>
        <w:br w:type="page"/>
      </w:r>
      <w:bookmarkStart w:id="17" w:name="_Toc197101036"/>
      <w:r w:rsidR="007F50BE" w:rsidRPr="009B26A9">
        <w:rPr>
          <w:rFonts w:eastAsia="DengXian Light"/>
          <w:sz w:val="24"/>
          <w:szCs w:val="24"/>
        </w:rPr>
        <w:lastRenderedPageBreak/>
        <w:t>ACRONYMS</w:t>
      </w:r>
      <w:bookmarkEnd w:id="17"/>
    </w:p>
    <w:p w:rsidR="007F50BE" w:rsidRPr="009B26A9" w:rsidRDefault="007F50BE" w:rsidP="007F50BE">
      <w:pPr>
        <w:spacing w:line="360" w:lineRule="auto"/>
        <w:rPr>
          <w:szCs w:val="24"/>
        </w:rPr>
      </w:pPr>
    </w:p>
    <w:p w:rsidR="007F50BE" w:rsidRPr="009B26A9" w:rsidRDefault="007F50BE" w:rsidP="007F50BE">
      <w:pPr>
        <w:spacing w:after="0" w:line="276" w:lineRule="auto"/>
        <w:ind w:left="0" w:firstLine="0"/>
        <w:jc w:val="left"/>
        <w:rPr>
          <w:rFonts w:eastAsia="Calibri"/>
          <w:color w:val="auto"/>
          <w:szCs w:val="24"/>
          <w:lang w:eastAsia="fr-FR"/>
        </w:rPr>
      </w:pPr>
      <w:r w:rsidRPr="009B26A9">
        <w:rPr>
          <w:rFonts w:eastAsia="Calibri"/>
          <w:color w:val="auto"/>
          <w:szCs w:val="24"/>
          <w:lang w:eastAsia="fr-FR"/>
        </w:rPr>
        <w:t>CBET              Competency - Based Education and Training</w:t>
      </w:r>
    </w:p>
    <w:p w:rsidR="007F50BE" w:rsidRPr="009B26A9" w:rsidRDefault="007F50BE" w:rsidP="007F50BE">
      <w:pPr>
        <w:spacing w:after="0" w:line="276" w:lineRule="auto"/>
        <w:ind w:left="0" w:firstLine="0"/>
        <w:jc w:val="left"/>
        <w:rPr>
          <w:rFonts w:eastAsia="Calibri"/>
          <w:color w:val="auto"/>
          <w:szCs w:val="24"/>
          <w:lang w:eastAsia="fr-FR"/>
        </w:rPr>
      </w:pPr>
    </w:p>
    <w:p w:rsidR="007F50BE" w:rsidRPr="009B26A9" w:rsidRDefault="007F50BE" w:rsidP="007F50BE">
      <w:pPr>
        <w:spacing w:after="120" w:line="276" w:lineRule="auto"/>
        <w:ind w:left="0" w:firstLine="0"/>
        <w:jc w:val="left"/>
        <w:rPr>
          <w:rFonts w:eastAsia="Calibri"/>
          <w:color w:val="auto"/>
          <w:kern w:val="28"/>
          <w:szCs w:val="24"/>
          <w:lang w:eastAsia="fr-FR"/>
        </w:rPr>
      </w:pPr>
      <w:r w:rsidRPr="009B26A9">
        <w:rPr>
          <w:rFonts w:eastAsia="Calibri"/>
          <w:color w:val="auto"/>
          <w:kern w:val="28"/>
          <w:szCs w:val="24"/>
          <w:lang w:eastAsia="fr-FR"/>
        </w:rPr>
        <w:t>CPU</w:t>
      </w:r>
      <w:r w:rsidRPr="009B26A9">
        <w:rPr>
          <w:rFonts w:eastAsia="Calibri"/>
          <w:color w:val="auto"/>
          <w:kern w:val="28"/>
          <w:szCs w:val="24"/>
          <w:lang w:eastAsia="fr-FR"/>
        </w:rPr>
        <w:tab/>
      </w:r>
      <w:r w:rsidRPr="009B26A9">
        <w:rPr>
          <w:rFonts w:eastAsia="Calibri"/>
          <w:color w:val="auto"/>
          <w:kern w:val="28"/>
          <w:szCs w:val="24"/>
          <w:lang w:eastAsia="fr-FR"/>
        </w:rPr>
        <w:tab/>
        <w:t>Central processing Unit</w:t>
      </w:r>
    </w:p>
    <w:p w:rsidR="007F50BE" w:rsidRPr="009B26A9" w:rsidRDefault="007F50BE" w:rsidP="007F50BE">
      <w:pPr>
        <w:spacing w:after="200" w:line="276" w:lineRule="auto"/>
        <w:ind w:left="0" w:firstLine="0"/>
        <w:jc w:val="left"/>
        <w:rPr>
          <w:rFonts w:eastAsia="Calibri"/>
          <w:color w:val="auto"/>
          <w:szCs w:val="24"/>
        </w:rPr>
      </w:pPr>
      <w:r w:rsidRPr="009B26A9">
        <w:rPr>
          <w:color w:val="auto"/>
          <w:szCs w:val="24"/>
        </w:rPr>
        <w:t xml:space="preserve">TVETA </w:t>
      </w:r>
      <w:r w:rsidRPr="009B26A9">
        <w:rPr>
          <w:color w:val="auto"/>
          <w:szCs w:val="24"/>
        </w:rPr>
        <w:tab/>
        <w:t>Technical and Vocational and Training Authority</w:t>
      </w:r>
    </w:p>
    <w:p w:rsidR="00CF49E4" w:rsidRPr="009B26A9" w:rsidRDefault="00CF49E4">
      <w:pPr>
        <w:spacing w:after="0" w:line="240" w:lineRule="auto"/>
        <w:ind w:left="0" w:firstLine="0"/>
        <w:jc w:val="left"/>
        <w:rPr>
          <w:rFonts w:eastAsiaTheme="majorEastAsia"/>
          <w:b/>
          <w:color w:val="auto"/>
          <w:szCs w:val="24"/>
          <w:lang w:val="en-GB"/>
        </w:rPr>
      </w:pPr>
    </w:p>
    <w:p w:rsidR="00082972" w:rsidRPr="009B26A9" w:rsidRDefault="00082972">
      <w:pPr>
        <w:spacing w:after="0" w:line="240" w:lineRule="auto"/>
        <w:ind w:left="0" w:firstLine="0"/>
        <w:jc w:val="left"/>
        <w:rPr>
          <w:rFonts w:eastAsiaTheme="majorEastAsia"/>
          <w:b/>
          <w:bCs/>
          <w:color w:val="000000" w:themeColor="text1"/>
          <w:szCs w:val="24"/>
        </w:rPr>
      </w:pPr>
      <w:bookmarkStart w:id="18" w:name="_Toc194701710"/>
      <w:bookmarkStart w:id="19" w:name="_Toc164263561"/>
      <w:bookmarkStart w:id="20" w:name="_Toc11701"/>
      <w:bookmarkEnd w:id="16"/>
      <w:bookmarkEnd w:id="15"/>
      <w:bookmarkEnd w:id="14"/>
      <w:r w:rsidRPr="009B26A9">
        <w:rPr>
          <w:rFonts w:eastAsiaTheme="majorEastAsia"/>
          <w:b/>
          <w:bCs/>
          <w:color w:val="000000" w:themeColor="text1"/>
          <w:szCs w:val="24"/>
        </w:rPr>
        <w:br w:type="page"/>
      </w:r>
    </w:p>
    <w:p w:rsidR="009431B6" w:rsidRPr="009B26A9" w:rsidRDefault="005476C4">
      <w:pPr>
        <w:keepNext/>
        <w:keepLines/>
        <w:spacing w:before="360" w:after="80" w:line="360" w:lineRule="auto"/>
        <w:jc w:val="center"/>
        <w:outlineLvl w:val="0"/>
        <w:rPr>
          <w:rFonts w:eastAsiaTheme="majorEastAsia"/>
          <w:b/>
          <w:bCs/>
          <w:color w:val="000000" w:themeColor="text1"/>
          <w:szCs w:val="24"/>
        </w:rPr>
      </w:pPr>
      <w:bookmarkStart w:id="21" w:name="_Toc197101037"/>
      <w:r w:rsidRPr="009B26A9">
        <w:rPr>
          <w:rFonts w:eastAsiaTheme="majorEastAsia"/>
          <w:b/>
          <w:bCs/>
          <w:color w:val="000000" w:themeColor="text1"/>
          <w:szCs w:val="24"/>
        </w:rPr>
        <w:lastRenderedPageBreak/>
        <w:t>KEY TO ISCED UNIT CODE</w:t>
      </w:r>
      <w:bookmarkEnd w:id="18"/>
      <w:bookmarkEnd w:id="19"/>
      <w:bookmarkEnd w:id="20"/>
      <w:bookmarkEnd w:id="21"/>
    </w:p>
    <w:p w:rsidR="009431B6" w:rsidRPr="009B26A9" w:rsidRDefault="009431B6">
      <w:pPr>
        <w:tabs>
          <w:tab w:val="center" w:pos="720"/>
          <w:tab w:val="center" w:pos="1441"/>
          <w:tab w:val="center" w:pos="2161"/>
          <w:tab w:val="center" w:pos="4059"/>
        </w:tabs>
        <w:spacing w:line="360" w:lineRule="auto"/>
        <w:ind w:left="-5" w:firstLine="0"/>
        <w:jc w:val="left"/>
        <w:rPr>
          <w:rFonts w:eastAsia="Calibri"/>
          <w:szCs w:val="24"/>
        </w:rPr>
      </w:pPr>
    </w:p>
    <w:p w:rsidR="009431B6" w:rsidRPr="009B26A9" w:rsidRDefault="009431B6">
      <w:pPr>
        <w:tabs>
          <w:tab w:val="center" w:pos="720"/>
          <w:tab w:val="center" w:pos="1441"/>
          <w:tab w:val="center" w:pos="2161"/>
          <w:tab w:val="center" w:pos="4059"/>
        </w:tabs>
        <w:spacing w:line="360" w:lineRule="auto"/>
        <w:ind w:left="-5" w:firstLine="0"/>
        <w:jc w:val="left"/>
        <w:rPr>
          <w:rFonts w:eastAsia="Calibri"/>
          <w:szCs w:val="24"/>
        </w:rPr>
      </w:pPr>
    </w:p>
    <w:p w:rsidR="009431B6" w:rsidRPr="009B26A9" w:rsidRDefault="005476C4">
      <w:pPr>
        <w:tabs>
          <w:tab w:val="center" w:pos="720"/>
          <w:tab w:val="center" w:pos="1441"/>
          <w:tab w:val="center" w:pos="2161"/>
          <w:tab w:val="center" w:pos="4059"/>
        </w:tabs>
        <w:spacing w:line="360" w:lineRule="auto"/>
        <w:ind w:left="-5" w:firstLine="0"/>
        <w:jc w:val="left"/>
        <w:rPr>
          <w:rFonts w:eastAsia="Calibri"/>
          <w:szCs w:val="24"/>
        </w:rPr>
      </w:pPr>
      <w:r w:rsidRPr="009B26A9">
        <w:rPr>
          <w:noProof/>
          <w:szCs w:val="24"/>
        </w:rPr>
        <w:drawing>
          <wp:inline distT="0" distB="0" distL="0" distR="0" wp14:anchorId="012A9B55" wp14:editId="5A95B204">
            <wp:extent cx="5278120" cy="2517140"/>
            <wp:effectExtent l="0" t="0" r="0" b="0"/>
            <wp:docPr id="4" name="Picture 31"/>
            <wp:cNvGraphicFramePr/>
            <a:graphic xmlns:a="http://schemas.openxmlformats.org/drawingml/2006/main">
              <a:graphicData uri="http://schemas.openxmlformats.org/drawingml/2006/picture">
                <pic:pic xmlns:pic="http://schemas.openxmlformats.org/drawingml/2006/picture">
                  <pic:nvPicPr>
                    <pic:cNvPr id="4" name="Picture 31"/>
                    <pic:cNvPicPr/>
                  </pic:nvPicPr>
                  <pic:blipFill>
                    <a:blip r:embed="rId15">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rsidR="009431B6" w:rsidRPr="009B26A9" w:rsidRDefault="009431B6">
      <w:pPr>
        <w:tabs>
          <w:tab w:val="center" w:pos="720"/>
          <w:tab w:val="center" w:pos="1441"/>
          <w:tab w:val="center" w:pos="2161"/>
          <w:tab w:val="center" w:pos="4059"/>
        </w:tabs>
        <w:spacing w:line="360" w:lineRule="auto"/>
        <w:ind w:left="-5" w:firstLine="0"/>
        <w:jc w:val="left"/>
        <w:rPr>
          <w:rFonts w:eastAsia="Calibri"/>
          <w:szCs w:val="24"/>
        </w:rPr>
      </w:pPr>
    </w:p>
    <w:p w:rsidR="009431B6" w:rsidRPr="009B26A9" w:rsidRDefault="009431B6">
      <w:pPr>
        <w:tabs>
          <w:tab w:val="center" w:pos="720"/>
          <w:tab w:val="center" w:pos="1441"/>
          <w:tab w:val="center" w:pos="2161"/>
          <w:tab w:val="center" w:pos="4059"/>
        </w:tabs>
        <w:spacing w:line="360" w:lineRule="auto"/>
        <w:ind w:left="-5" w:firstLine="0"/>
        <w:jc w:val="left"/>
        <w:rPr>
          <w:rFonts w:eastAsia="Calibri"/>
          <w:szCs w:val="24"/>
        </w:rPr>
      </w:pPr>
    </w:p>
    <w:p w:rsidR="009431B6" w:rsidRPr="009B26A9" w:rsidRDefault="009431B6">
      <w:pPr>
        <w:tabs>
          <w:tab w:val="center" w:pos="720"/>
          <w:tab w:val="center" w:pos="1441"/>
          <w:tab w:val="center" w:pos="2161"/>
          <w:tab w:val="center" w:pos="4059"/>
        </w:tabs>
        <w:spacing w:line="360" w:lineRule="auto"/>
        <w:ind w:left="-5" w:firstLine="0"/>
        <w:jc w:val="left"/>
        <w:rPr>
          <w:rFonts w:eastAsia="Calibri"/>
          <w:szCs w:val="24"/>
        </w:rPr>
      </w:pPr>
    </w:p>
    <w:p w:rsidR="009431B6" w:rsidRPr="009B26A9" w:rsidRDefault="009431B6">
      <w:pPr>
        <w:tabs>
          <w:tab w:val="center" w:pos="720"/>
          <w:tab w:val="center" w:pos="1441"/>
          <w:tab w:val="center" w:pos="2161"/>
          <w:tab w:val="center" w:pos="4059"/>
        </w:tabs>
        <w:spacing w:line="360" w:lineRule="auto"/>
        <w:ind w:left="-5" w:firstLine="0"/>
        <w:jc w:val="left"/>
        <w:rPr>
          <w:rFonts w:eastAsia="Calibri"/>
          <w:szCs w:val="24"/>
        </w:rPr>
      </w:pPr>
    </w:p>
    <w:p w:rsidR="009431B6" w:rsidRPr="009B26A9" w:rsidRDefault="005476C4">
      <w:pPr>
        <w:spacing w:after="160" w:line="360" w:lineRule="auto"/>
        <w:ind w:left="0" w:firstLine="0"/>
        <w:jc w:val="left"/>
        <w:rPr>
          <w:rFonts w:eastAsiaTheme="majorEastAsia"/>
          <w:b/>
          <w:bCs/>
          <w:color w:val="000000" w:themeColor="text1"/>
          <w:szCs w:val="24"/>
        </w:rPr>
      </w:pPr>
      <w:bookmarkStart w:id="22" w:name="_Toc178770231"/>
      <w:r w:rsidRPr="009B26A9">
        <w:rPr>
          <w:b/>
          <w:bCs/>
          <w:color w:val="000000" w:themeColor="text1"/>
          <w:szCs w:val="24"/>
        </w:rPr>
        <w:br w:type="page"/>
      </w:r>
    </w:p>
    <w:p w:rsidR="009431B6" w:rsidRPr="009B26A9" w:rsidRDefault="005476C4">
      <w:pPr>
        <w:keepNext/>
        <w:keepLines/>
        <w:spacing w:before="360" w:after="80" w:line="360" w:lineRule="auto"/>
        <w:ind w:left="0" w:hanging="5"/>
        <w:jc w:val="center"/>
        <w:outlineLvl w:val="0"/>
        <w:rPr>
          <w:rFonts w:eastAsiaTheme="majorEastAsia"/>
          <w:b/>
          <w:bCs/>
          <w:color w:val="000000" w:themeColor="text1"/>
          <w:szCs w:val="24"/>
        </w:rPr>
      </w:pPr>
      <w:bookmarkStart w:id="23" w:name="_Toc194701711"/>
      <w:bookmarkStart w:id="24" w:name="_Toc5410"/>
      <w:bookmarkStart w:id="25" w:name="_Toc197101038"/>
      <w:r w:rsidRPr="009B26A9">
        <w:rPr>
          <w:rFonts w:eastAsiaTheme="majorEastAsia"/>
          <w:b/>
          <w:bCs/>
          <w:color w:val="000000" w:themeColor="text1"/>
          <w:szCs w:val="24"/>
        </w:rPr>
        <w:lastRenderedPageBreak/>
        <w:t>COURSE OVERVIEW</w:t>
      </w:r>
      <w:bookmarkEnd w:id="22"/>
      <w:bookmarkEnd w:id="23"/>
      <w:bookmarkEnd w:id="24"/>
      <w:bookmarkEnd w:id="25"/>
    </w:p>
    <w:p w:rsidR="009431B6" w:rsidRPr="009B26A9" w:rsidRDefault="005476C4">
      <w:pPr>
        <w:spacing w:after="35" w:line="360" w:lineRule="auto"/>
        <w:ind w:left="0" w:firstLine="0"/>
        <w:jc w:val="left"/>
        <w:rPr>
          <w:szCs w:val="24"/>
        </w:rPr>
      </w:pPr>
      <w:r w:rsidRPr="009B26A9">
        <w:rPr>
          <w:rFonts w:eastAsia="Calibri"/>
          <w:szCs w:val="24"/>
        </w:rPr>
        <w:t xml:space="preserve"> </w:t>
      </w:r>
    </w:p>
    <w:p w:rsidR="00120F59" w:rsidRPr="009B26A9" w:rsidRDefault="005476C4" w:rsidP="00120F59">
      <w:pPr>
        <w:ind w:left="10" w:right="12"/>
        <w:rPr>
          <w:rFonts w:eastAsia="Calibri"/>
          <w:color w:val="auto"/>
          <w:szCs w:val="24"/>
        </w:rPr>
      </w:pPr>
      <w:r w:rsidRPr="009B26A9">
        <w:rPr>
          <w:szCs w:val="24"/>
        </w:rPr>
        <w:t xml:space="preserve">Cosmetology Level 6 </w:t>
      </w:r>
      <w:r w:rsidR="00A26051" w:rsidRPr="009B26A9">
        <w:rPr>
          <w:szCs w:val="24"/>
        </w:rPr>
        <w:t>Occupation standard (OS)</w:t>
      </w:r>
      <w:r w:rsidRPr="009B26A9">
        <w:rPr>
          <w:szCs w:val="24"/>
        </w:rPr>
        <w:t xml:space="preserve"> consists of competencies that an individual must </w:t>
      </w:r>
      <w:r w:rsidR="00593D96" w:rsidRPr="009B26A9">
        <w:rPr>
          <w:szCs w:val="24"/>
        </w:rPr>
        <w:t>achieve</w:t>
      </w:r>
      <w:r w:rsidRPr="009B26A9">
        <w:rPr>
          <w:szCs w:val="24"/>
        </w:rPr>
        <w:t xml:space="preserve"> to provide hairdressing and beauty therapy </w:t>
      </w:r>
      <w:r w:rsidR="00A26051" w:rsidRPr="009B26A9">
        <w:rPr>
          <w:szCs w:val="24"/>
        </w:rPr>
        <w:t xml:space="preserve">services. The </w:t>
      </w:r>
      <w:r w:rsidR="00120F59" w:rsidRPr="009B26A9">
        <w:rPr>
          <w:szCs w:val="24"/>
        </w:rPr>
        <w:t xml:space="preserve">involves </w:t>
      </w:r>
      <w:r w:rsidR="00120F59" w:rsidRPr="009B26A9">
        <w:rPr>
          <w:rFonts w:eastAsia="Calibri"/>
          <w:color w:val="auto"/>
          <w:szCs w:val="24"/>
        </w:rPr>
        <w:t>plaiting and braiding, barbering, manicure and pedicure, make up, hair additions, hair styling, nail care, dread locking, hair removal, hair cutting, Facial treatment</w:t>
      </w:r>
      <w:r w:rsidR="00165049" w:rsidRPr="009B26A9">
        <w:rPr>
          <w:rFonts w:eastAsia="Calibri"/>
          <w:color w:val="auto"/>
          <w:szCs w:val="24"/>
        </w:rPr>
        <w:t xml:space="preserve"> services</w:t>
      </w:r>
      <w:r w:rsidR="00120F59" w:rsidRPr="009B26A9">
        <w:rPr>
          <w:rFonts w:eastAsia="Calibri"/>
          <w:color w:val="auto"/>
          <w:szCs w:val="24"/>
        </w:rPr>
        <w:t>, hair chemical reformation Service, hair extensions, hair and Beauty Parlor Management, Hair coloring services and Cosmetology Research.</w:t>
      </w:r>
    </w:p>
    <w:p w:rsidR="009431B6" w:rsidRPr="009B26A9" w:rsidRDefault="005476C4" w:rsidP="00120F59">
      <w:pPr>
        <w:spacing w:line="360" w:lineRule="auto"/>
        <w:ind w:left="10" w:right="12"/>
        <w:rPr>
          <w:szCs w:val="24"/>
        </w:rPr>
      </w:pPr>
      <w:r w:rsidRPr="009B26A9">
        <w:rPr>
          <w:szCs w:val="24"/>
        </w:rPr>
        <w:t xml:space="preserve">  </w:t>
      </w:r>
    </w:p>
    <w:p w:rsidR="009431B6" w:rsidRPr="009B26A9" w:rsidRDefault="009431B6">
      <w:pPr>
        <w:spacing w:after="16" w:line="360" w:lineRule="auto"/>
        <w:ind w:left="283" w:firstLine="0"/>
        <w:jc w:val="left"/>
        <w:rPr>
          <w:szCs w:val="24"/>
        </w:rPr>
      </w:pPr>
    </w:p>
    <w:p w:rsidR="00A739EA" w:rsidRPr="009B26A9" w:rsidRDefault="009430DE">
      <w:pPr>
        <w:spacing w:line="360" w:lineRule="auto"/>
        <w:ind w:left="5"/>
        <w:jc w:val="left"/>
        <w:rPr>
          <w:b/>
          <w:szCs w:val="24"/>
        </w:rPr>
      </w:pPr>
      <w:r w:rsidRPr="009B26A9">
        <w:rPr>
          <w:b/>
          <w:szCs w:val="24"/>
        </w:rPr>
        <w:t xml:space="preserve">Summary </w:t>
      </w:r>
      <w:r w:rsidR="0088676A" w:rsidRPr="009B26A9">
        <w:rPr>
          <w:b/>
          <w:szCs w:val="24"/>
        </w:rPr>
        <w:t>of</w:t>
      </w:r>
      <w:r w:rsidRPr="009B26A9">
        <w:rPr>
          <w:b/>
          <w:szCs w:val="24"/>
        </w:rPr>
        <w:t xml:space="preserve"> </w:t>
      </w:r>
      <w:r w:rsidR="005476C4" w:rsidRPr="009B26A9">
        <w:rPr>
          <w:b/>
          <w:szCs w:val="24"/>
        </w:rPr>
        <w:t>Units of Learning</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A739EA" w:rsidRPr="009B26A9" w:rsidTr="00CC785B">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rsidR="00A739EA" w:rsidRPr="009B26A9" w:rsidRDefault="00A739EA" w:rsidP="00A739EA">
            <w:pPr>
              <w:spacing w:after="160" w:line="278" w:lineRule="auto"/>
              <w:ind w:left="0" w:firstLine="0"/>
              <w:jc w:val="left"/>
              <w:rPr>
                <w:rFonts w:eastAsia="Calibri"/>
                <w:color w:val="auto"/>
                <w:szCs w:val="24"/>
              </w:rPr>
            </w:pPr>
            <w:r w:rsidRPr="009B26A9">
              <w:rPr>
                <w:rFonts w:eastAsia="Calibri"/>
                <w:b/>
                <w:color w:val="auto"/>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rsidR="00A739EA" w:rsidRPr="009B26A9" w:rsidRDefault="00A739EA" w:rsidP="00A739EA">
            <w:pPr>
              <w:spacing w:after="160" w:line="278" w:lineRule="auto"/>
              <w:ind w:left="0" w:firstLine="0"/>
              <w:jc w:val="left"/>
              <w:rPr>
                <w:rFonts w:eastAsia="Calibri"/>
                <w:color w:val="auto"/>
                <w:szCs w:val="24"/>
              </w:rPr>
            </w:pPr>
            <w:r w:rsidRPr="009B26A9">
              <w:rPr>
                <w:rFonts w:eastAsia="Calibri"/>
                <w:b/>
                <w:color w:val="auto"/>
                <w:szCs w:val="24"/>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rsidR="00A739EA" w:rsidRPr="009B26A9" w:rsidRDefault="00A739EA" w:rsidP="00A739EA">
            <w:pPr>
              <w:spacing w:after="160" w:line="278" w:lineRule="auto"/>
              <w:ind w:left="0" w:firstLine="0"/>
              <w:jc w:val="left"/>
              <w:rPr>
                <w:rFonts w:eastAsia="Calibri"/>
                <w:b/>
                <w:color w:val="auto"/>
                <w:szCs w:val="24"/>
              </w:rPr>
            </w:pPr>
            <w:r w:rsidRPr="009B26A9">
              <w:rPr>
                <w:rFonts w:eastAsia="Calibri"/>
                <w:b/>
                <w:color w:val="auto"/>
                <w:szCs w:val="24"/>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A739EA" w:rsidRPr="009B26A9" w:rsidRDefault="00A739EA" w:rsidP="00A739EA">
            <w:pPr>
              <w:spacing w:after="160" w:line="278" w:lineRule="auto"/>
              <w:ind w:left="0" w:firstLine="0"/>
              <w:jc w:val="left"/>
              <w:rPr>
                <w:rFonts w:eastAsia="Calibri"/>
                <w:b/>
                <w:color w:val="auto"/>
                <w:szCs w:val="24"/>
              </w:rPr>
            </w:pPr>
            <w:r w:rsidRPr="009B26A9">
              <w:rPr>
                <w:rFonts w:eastAsia="Calibri"/>
                <w:b/>
                <w:color w:val="auto"/>
                <w:szCs w:val="24"/>
              </w:rPr>
              <w:t>Credit Factor</w:t>
            </w:r>
          </w:p>
        </w:tc>
      </w:tr>
      <w:tr w:rsidR="00A739EA" w:rsidRPr="009B26A9" w:rsidTr="00CC785B">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A739EA" w:rsidRPr="009B26A9" w:rsidRDefault="00A739EA" w:rsidP="00A739EA">
            <w:pPr>
              <w:spacing w:after="160" w:line="278" w:lineRule="auto"/>
              <w:ind w:left="0" w:firstLine="0"/>
              <w:jc w:val="center"/>
              <w:rPr>
                <w:rFonts w:eastAsia="Calibri"/>
                <w:b/>
                <w:color w:val="auto"/>
                <w:szCs w:val="24"/>
              </w:rPr>
            </w:pPr>
            <w:r w:rsidRPr="009B26A9">
              <w:rPr>
                <w:rFonts w:eastAsia="Calibri"/>
                <w:b/>
                <w:color w:val="auto"/>
                <w:szCs w:val="24"/>
              </w:rPr>
              <w:t>MODULE I</w:t>
            </w:r>
          </w:p>
        </w:tc>
      </w:tr>
      <w:tr w:rsidR="00584B0D" w:rsidRPr="009B26A9" w:rsidTr="00CC785B">
        <w:trPr>
          <w:trHeight w:val="334"/>
        </w:trPr>
        <w:tc>
          <w:tcPr>
            <w:tcW w:w="1322" w:type="pct"/>
            <w:tcBorders>
              <w:top w:val="single" w:sz="4" w:space="0" w:color="000000"/>
              <w:left w:val="single" w:sz="4" w:space="0" w:color="000000"/>
              <w:bottom w:val="single" w:sz="4" w:space="0" w:color="000000"/>
              <w:right w:val="single" w:sz="4" w:space="0" w:color="000000"/>
            </w:tcBorders>
          </w:tcPr>
          <w:p w:rsidR="00584B0D" w:rsidRPr="009B26A9" w:rsidRDefault="003B7896" w:rsidP="00584B0D">
            <w:pPr>
              <w:spacing w:after="160" w:line="278" w:lineRule="auto"/>
              <w:ind w:left="0" w:firstLine="0"/>
              <w:jc w:val="left"/>
              <w:rPr>
                <w:rFonts w:eastAsia="Calibri"/>
                <w:color w:val="auto"/>
                <w:szCs w:val="24"/>
              </w:rPr>
            </w:pPr>
            <w:r w:rsidRPr="009B26A9">
              <w:rPr>
                <w:kern w:val="28"/>
                <w:szCs w:val="24"/>
              </w:rPr>
              <w:t>1012 2</w:t>
            </w:r>
            <w:r w:rsidR="00584B0D" w:rsidRPr="009B26A9">
              <w:rPr>
                <w:kern w:val="28"/>
                <w:szCs w:val="24"/>
              </w:rPr>
              <w:t>51 01A</w:t>
            </w:r>
          </w:p>
        </w:tc>
        <w:tc>
          <w:tcPr>
            <w:tcW w:w="1987" w:type="pct"/>
            <w:tcBorders>
              <w:top w:val="single" w:sz="4" w:space="0" w:color="auto"/>
              <w:left w:val="single" w:sz="4" w:space="0" w:color="auto"/>
              <w:bottom w:val="single" w:sz="4" w:space="0" w:color="auto"/>
              <w:right w:val="single" w:sz="4" w:space="0" w:color="auto"/>
            </w:tcBorders>
          </w:tcPr>
          <w:p w:rsidR="00584B0D" w:rsidRPr="009B26A9" w:rsidRDefault="00584B0D" w:rsidP="00584B0D">
            <w:pPr>
              <w:spacing w:after="160" w:line="278" w:lineRule="auto"/>
              <w:ind w:left="0" w:firstLine="0"/>
              <w:jc w:val="left"/>
              <w:rPr>
                <w:rFonts w:eastAsia="Calibri"/>
                <w:b/>
                <w:color w:val="auto"/>
                <w:szCs w:val="24"/>
                <w:lang w:val="en-GB"/>
              </w:rPr>
            </w:pPr>
            <w:r w:rsidRPr="009B26A9">
              <w:rPr>
                <w:rFonts w:eastAsia="Calibri"/>
                <w:bCs/>
                <w:color w:val="auto"/>
                <w:szCs w:val="24"/>
              </w:rPr>
              <w:t>Plaiting And Braiding</w:t>
            </w:r>
          </w:p>
        </w:tc>
        <w:tc>
          <w:tcPr>
            <w:tcW w:w="1005" w:type="pct"/>
            <w:tcBorders>
              <w:top w:val="single" w:sz="4" w:space="0" w:color="auto"/>
              <w:left w:val="single" w:sz="4" w:space="0" w:color="auto"/>
              <w:bottom w:val="single" w:sz="4" w:space="0" w:color="auto"/>
              <w:right w:val="single" w:sz="4" w:space="0" w:color="auto"/>
            </w:tcBorders>
          </w:tcPr>
          <w:p w:rsidR="00584B0D" w:rsidRPr="009B26A9" w:rsidRDefault="00584B0D" w:rsidP="00584B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140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584B0D" w:rsidRPr="009B26A9" w:rsidRDefault="00584B0D" w:rsidP="00584B0D">
            <w:pPr>
              <w:spacing w:before="100" w:beforeAutospacing="1" w:after="0" w:line="360" w:lineRule="auto"/>
              <w:ind w:left="0" w:right="-514" w:firstLine="0"/>
              <w:jc w:val="left"/>
              <w:rPr>
                <w:rFonts w:eastAsia="Calibri"/>
                <w:color w:val="auto"/>
                <w:szCs w:val="24"/>
              </w:rPr>
            </w:pPr>
            <w:r w:rsidRPr="009B26A9">
              <w:rPr>
                <w:rFonts w:eastAsia="Calibri"/>
                <w:color w:val="auto"/>
                <w:szCs w:val="24"/>
                <w:lang w:val="en-ZA" w:eastAsia="fr-FR"/>
              </w:rPr>
              <w:t>14.0</w:t>
            </w:r>
          </w:p>
        </w:tc>
      </w:tr>
      <w:tr w:rsidR="00584B0D" w:rsidRPr="009B26A9" w:rsidTr="00CC785B">
        <w:trPr>
          <w:trHeight w:val="304"/>
        </w:trPr>
        <w:tc>
          <w:tcPr>
            <w:tcW w:w="1322" w:type="pct"/>
            <w:tcBorders>
              <w:top w:val="single" w:sz="4" w:space="0" w:color="000000"/>
              <w:left w:val="single" w:sz="4" w:space="0" w:color="000000"/>
              <w:bottom w:val="single" w:sz="4" w:space="0" w:color="000000"/>
              <w:right w:val="single" w:sz="4" w:space="0" w:color="000000"/>
            </w:tcBorders>
          </w:tcPr>
          <w:p w:rsidR="00584B0D" w:rsidRPr="009B26A9" w:rsidRDefault="003B7896" w:rsidP="00584B0D">
            <w:pPr>
              <w:spacing w:after="160" w:line="278" w:lineRule="auto"/>
              <w:ind w:left="0" w:firstLine="0"/>
              <w:jc w:val="left"/>
              <w:rPr>
                <w:rFonts w:eastAsia="Calibri"/>
                <w:color w:val="auto"/>
                <w:szCs w:val="24"/>
                <w:lang w:val="en-GB"/>
              </w:rPr>
            </w:pPr>
            <w:r w:rsidRPr="009B26A9">
              <w:rPr>
                <w:kern w:val="28"/>
                <w:szCs w:val="24"/>
              </w:rPr>
              <w:t>1012 2</w:t>
            </w:r>
            <w:r w:rsidR="00584B0D" w:rsidRPr="009B26A9">
              <w:rPr>
                <w:kern w:val="28"/>
                <w:szCs w:val="24"/>
              </w:rPr>
              <w:t>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584B0D" w:rsidRPr="009B26A9" w:rsidRDefault="00584B0D" w:rsidP="00584B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Barbering Service</w:t>
            </w:r>
          </w:p>
        </w:tc>
        <w:tc>
          <w:tcPr>
            <w:tcW w:w="1005" w:type="pct"/>
            <w:tcBorders>
              <w:top w:val="single" w:sz="4" w:space="0" w:color="auto"/>
              <w:left w:val="single" w:sz="4" w:space="0" w:color="auto"/>
              <w:bottom w:val="single" w:sz="4" w:space="0" w:color="auto"/>
              <w:right w:val="single" w:sz="4" w:space="0" w:color="auto"/>
            </w:tcBorders>
          </w:tcPr>
          <w:p w:rsidR="00584B0D" w:rsidRPr="009B26A9" w:rsidRDefault="00584B0D" w:rsidP="00584B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584B0D" w:rsidRPr="009B26A9" w:rsidRDefault="00584B0D" w:rsidP="00584B0D">
            <w:pPr>
              <w:spacing w:before="100" w:beforeAutospacing="1" w:after="0" w:line="360" w:lineRule="auto"/>
              <w:ind w:left="0" w:right="-514" w:firstLine="0"/>
              <w:jc w:val="left"/>
              <w:rPr>
                <w:rFonts w:eastAsia="Calibri"/>
                <w:color w:val="auto"/>
                <w:szCs w:val="24"/>
              </w:rPr>
            </w:pPr>
            <w:r w:rsidRPr="009B26A9">
              <w:rPr>
                <w:rFonts w:eastAsia="Calibri"/>
                <w:color w:val="auto"/>
                <w:szCs w:val="24"/>
                <w:lang w:val="en-ZA" w:eastAsia="fr-FR"/>
              </w:rPr>
              <w:t>8.0</w:t>
            </w:r>
          </w:p>
        </w:tc>
      </w:tr>
      <w:tr w:rsidR="00584B0D" w:rsidRPr="009B26A9" w:rsidTr="00CC785B">
        <w:trPr>
          <w:trHeight w:val="304"/>
        </w:trPr>
        <w:tc>
          <w:tcPr>
            <w:tcW w:w="1322" w:type="pct"/>
            <w:tcBorders>
              <w:top w:val="single" w:sz="4" w:space="0" w:color="000000"/>
              <w:left w:val="single" w:sz="4" w:space="0" w:color="000000"/>
              <w:bottom w:val="single" w:sz="4" w:space="0" w:color="000000"/>
              <w:right w:val="single" w:sz="4" w:space="0" w:color="000000"/>
            </w:tcBorders>
          </w:tcPr>
          <w:p w:rsidR="00584B0D" w:rsidRPr="009B26A9" w:rsidRDefault="003B7896" w:rsidP="00584B0D">
            <w:pPr>
              <w:spacing w:after="160" w:line="278" w:lineRule="auto"/>
              <w:ind w:left="0" w:firstLine="0"/>
              <w:jc w:val="left"/>
              <w:rPr>
                <w:rFonts w:eastAsia="Calibri"/>
                <w:color w:val="auto"/>
                <w:szCs w:val="24"/>
                <w:lang w:val="en-GB"/>
              </w:rPr>
            </w:pPr>
            <w:r w:rsidRPr="009B26A9">
              <w:rPr>
                <w:kern w:val="28"/>
                <w:szCs w:val="24"/>
              </w:rPr>
              <w:t>1012 2</w:t>
            </w:r>
            <w:r w:rsidR="00584B0D" w:rsidRPr="009B26A9">
              <w:rPr>
                <w:kern w:val="28"/>
                <w:szCs w:val="24"/>
              </w:rPr>
              <w:t>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584B0D" w:rsidRPr="009B26A9" w:rsidRDefault="00584B0D" w:rsidP="00584B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Manicure And Pedicure</w:t>
            </w:r>
          </w:p>
        </w:tc>
        <w:tc>
          <w:tcPr>
            <w:tcW w:w="1005" w:type="pct"/>
            <w:tcBorders>
              <w:top w:val="single" w:sz="4" w:space="0" w:color="auto"/>
              <w:left w:val="single" w:sz="4" w:space="0" w:color="auto"/>
              <w:bottom w:val="single" w:sz="4" w:space="0" w:color="auto"/>
              <w:right w:val="single" w:sz="4" w:space="0" w:color="auto"/>
            </w:tcBorders>
          </w:tcPr>
          <w:p w:rsidR="00584B0D" w:rsidRPr="009B26A9" w:rsidRDefault="00584B0D" w:rsidP="00584B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584B0D" w:rsidRPr="009B26A9" w:rsidRDefault="00584B0D" w:rsidP="00584B0D">
            <w:pPr>
              <w:spacing w:before="100" w:beforeAutospacing="1" w:after="0" w:line="360" w:lineRule="auto"/>
              <w:ind w:left="0" w:right="-514" w:firstLine="0"/>
              <w:jc w:val="left"/>
              <w:rPr>
                <w:rFonts w:eastAsia="Calibri"/>
                <w:bCs/>
                <w:color w:val="auto"/>
                <w:szCs w:val="24"/>
              </w:rPr>
            </w:pPr>
            <w:r w:rsidRPr="009B26A9">
              <w:rPr>
                <w:rFonts w:eastAsia="Calibri"/>
                <w:color w:val="auto"/>
                <w:szCs w:val="24"/>
                <w:lang w:val="en-ZA" w:eastAsia="fr-FR"/>
              </w:rPr>
              <w:t>8.0</w:t>
            </w:r>
          </w:p>
        </w:tc>
      </w:tr>
      <w:tr w:rsidR="00A739EA" w:rsidRPr="009B26A9" w:rsidTr="00CC785B">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A739EA" w:rsidRPr="009B26A9" w:rsidRDefault="00A739EA" w:rsidP="00A739EA">
            <w:pPr>
              <w:spacing w:after="160" w:line="278" w:lineRule="auto"/>
              <w:ind w:left="0" w:firstLine="0"/>
              <w:jc w:val="center"/>
              <w:rPr>
                <w:rFonts w:eastAsia="Calibri"/>
                <w:color w:val="auto"/>
                <w:szCs w:val="24"/>
                <w:lang w:val="en-GB"/>
              </w:rPr>
            </w:pPr>
            <w:r w:rsidRPr="009B26A9">
              <w:rPr>
                <w:rFonts w:eastAsia="Calibri"/>
                <w:b/>
                <w:color w:val="auto"/>
                <w:szCs w:val="24"/>
              </w:rPr>
              <w:t>MODULE II</w:t>
            </w:r>
          </w:p>
        </w:tc>
      </w:tr>
      <w:tr w:rsidR="0013276A" w:rsidRPr="009B26A9" w:rsidTr="00CC785B">
        <w:trPr>
          <w:trHeight w:val="304"/>
        </w:trPr>
        <w:tc>
          <w:tcPr>
            <w:tcW w:w="1322" w:type="pct"/>
            <w:tcBorders>
              <w:top w:val="single" w:sz="4" w:space="0" w:color="000000"/>
              <w:left w:val="single" w:sz="4" w:space="0" w:color="000000"/>
              <w:bottom w:val="single" w:sz="4" w:space="0" w:color="000000"/>
              <w:right w:val="single" w:sz="4" w:space="0" w:color="000000"/>
            </w:tcBorders>
          </w:tcPr>
          <w:p w:rsidR="0013276A" w:rsidRPr="009B26A9" w:rsidRDefault="003B7896" w:rsidP="0013276A">
            <w:pPr>
              <w:spacing w:after="160" w:line="278" w:lineRule="auto"/>
              <w:ind w:left="0" w:firstLine="0"/>
              <w:jc w:val="left"/>
              <w:rPr>
                <w:rFonts w:eastAsia="Calibri"/>
                <w:color w:val="auto"/>
                <w:szCs w:val="24"/>
                <w:lang w:val="en-GB"/>
              </w:rPr>
            </w:pPr>
            <w:r w:rsidRPr="009B26A9">
              <w:rPr>
                <w:rFonts w:eastAsia="Calibri"/>
                <w:bCs/>
                <w:color w:val="auto"/>
                <w:szCs w:val="24"/>
              </w:rPr>
              <w:t>1012 3</w:t>
            </w:r>
            <w:r w:rsidR="0013276A" w:rsidRPr="009B26A9">
              <w:rPr>
                <w:rFonts w:eastAsia="Calibri"/>
                <w:bCs/>
                <w:color w:val="auto"/>
                <w:szCs w:val="24"/>
              </w:rPr>
              <w:t>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after="160" w:line="278" w:lineRule="auto"/>
              <w:ind w:left="0" w:firstLine="0"/>
              <w:jc w:val="left"/>
              <w:rPr>
                <w:rFonts w:eastAsia="Calibri"/>
                <w:color w:val="auto"/>
                <w:szCs w:val="24"/>
                <w:lang w:val="en-GB"/>
              </w:rPr>
            </w:pPr>
            <w:r w:rsidRPr="009B26A9">
              <w:rPr>
                <w:rFonts w:eastAsia="Calibri"/>
                <w:bCs/>
                <w:color w:val="auto"/>
                <w:szCs w:val="24"/>
              </w:rPr>
              <w:t>Make Up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after="160" w:line="278" w:lineRule="auto"/>
              <w:ind w:left="0" w:firstLine="0"/>
              <w:jc w:val="left"/>
              <w:rPr>
                <w:rFonts w:eastAsia="Calibri"/>
                <w:color w:val="auto"/>
                <w:szCs w:val="24"/>
                <w:lang w:val="en-GB"/>
              </w:rPr>
            </w:pPr>
            <w:r w:rsidRPr="009B26A9">
              <w:rPr>
                <w:rFonts w:eastAsia="Calibri"/>
                <w:color w:val="auto"/>
                <w:szCs w:val="24"/>
                <w:lang w:val="en-GB"/>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before="100" w:beforeAutospacing="1" w:after="0" w:line="360" w:lineRule="auto"/>
              <w:ind w:left="0" w:right="-514" w:firstLine="0"/>
              <w:jc w:val="left"/>
              <w:rPr>
                <w:rFonts w:eastAsia="Calibri"/>
                <w:color w:val="auto"/>
                <w:szCs w:val="24"/>
              </w:rPr>
            </w:pPr>
            <w:r w:rsidRPr="009B26A9">
              <w:rPr>
                <w:rFonts w:eastAsia="Calibri"/>
                <w:color w:val="auto"/>
                <w:szCs w:val="24"/>
                <w:lang w:val="en-ZA" w:eastAsia="fr-FR"/>
              </w:rPr>
              <w:t>8.0</w:t>
            </w:r>
          </w:p>
        </w:tc>
      </w:tr>
      <w:tr w:rsidR="0013276A" w:rsidRPr="009B26A9" w:rsidTr="00CC785B">
        <w:trPr>
          <w:trHeight w:val="304"/>
        </w:trPr>
        <w:tc>
          <w:tcPr>
            <w:tcW w:w="1322" w:type="pct"/>
            <w:tcBorders>
              <w:top w:val="single" w:sz="4" w:space="0" w:color="000000"/>
              <w:left w:val="single" w:sz="4" w:space="0" w:color="000000"/>
              <w:bottom w:val="single" w:sz="4" w:space="0" w:color="000000"/>
              <w:right w:val="single" w:sz="4" w:space="0" w:color="000000"/>
            </w:tcBorders>
          </w:tcPr>
          <w:p w:rsidR="0013276A" w:rsidRPr="009B26A9" w:rsidRDefault="003B7896" w:rsidP="0013276A">
            <w:pPr>
              <w:spacing w:after="160" w:line="278" w:lineRule="auto"/>
              <w:ind w:left="0" w:firstLine="0"/>
              <w:jc w:val="left"/>
              <w:rPr>
                <w:rFonts w:eastAsia="Calibri"/>
                <w:color w:val="auto"/>
                <w:szCs w:val="24"/>
                <w:lang w:val="en-GB"/>
              </w:rPr>
            </w:pPr>
            <w:r w:rsidRPr="009B26A9">
              <w:rPr>
                <w:rFonts w:eastAsia="Calibri"/>
                <w:color w:val="auto"/>
                <w:szCs w:val="24"/>
              </w:rPr>
              <w:t>1012 3</w:t>
            </w:r>
            <w:r w:rsidR="0013276A" w:rsidRPr="009B26A9">
              <w:rPr>
                <w:rFonts w:eastAsia="Calibri"/>
                <w:color w:val="auto"/>
                <w:szCs w:val="24"/>
              </w:rPr>
              <w:t>51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before="100" w:beforeAutospacing="1" w:after="0" w:line="360" w:lineRule="auto"/>
              <w:ind w:left="0" w:right="-514" w:firstLine="0"/>
              <w:jc w:val="left"/>
              <w:rPr>
                <w:rFonts w:eastAsia="Calibri"/>
                <w:color w:val="auto"/>
                <w:kern w:val="2"/>
                <w:szCs w:val="24"/>
              </w:rPr>
            </w:pPr>
            <w:r w:rsidRPr="009B26A9">
              <w:rPr>
                <w:rFonts w:eastAsia="Calibri"/>
                <w:color w:val="auto"/>
                <w:szCs w:val="24"/>
              </w:rPr>
              <w:t>Hair Additions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after="160" w:line="278" w:lineRule="auto"/>
              <w:ind w:left="0" w:firstLine="0"/>
              <w:jc w:val="left"/>
              <w:rPr>
                <w:rFonts w:eastAsia="Calibri"/>
                <w:color w:val="auto"/>
                <w:szCs w:val="24"/>
                <w:lang w:val="en-GB"/>
              </w:rPr>
            </w:pPr>
            <w:r w:rsidRPr="009B26A9">
              <w:rPr>
                <w:rFonts w:eastAsia="Calibri"/>
                <w:color w:val="auto"/>
                <w:szCs w:val="24"/>
                <w:lang w:val="en-GB"/>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before="100" w:beforeAutospacing="1" w:after="0" w:line="360" w:lineRule="auto"/>
              <w:ind w:left="0" w:right="-514" w:firstLine="0"/>
              <w:jc w:val="left"/>
              <w:rPr>
                <w:rFonts w:eastAsia="Calibri"/>
                <w:color w:val="auto"/>
                <w:szCs w:val="24"/>
              </w:rPr>
            </w:pPr>
            <w:r w:rsidRPr="009B26A9">
              <w:rPr>
                <w:rFonts w:eastAsia="Calibri"/>
                <w:color w:val="auto"/>
                <w:szCs w:val="24"/>
                <w:lang w:val="en-ZA" w:eastAsia="fr-FR"/>
              </w:rPr>
              <w:t>12.0</w:t>
            </w:r>
          </w:p>
        </w:tc>
      </w:tr>
      <w:tr w:rsidR="0013276A" w:rsidRPr="009B26A9" w:rsidTr="00FA47D7">
        <w:trPr>
          <w:trHeight w:val="1360"/>
        </w:trPr>
        <w:tc>
          <w:tcPr>
            <w:tcW w:w="1322" w:type="pct"/>
            <w:tcBorders>
              <w:top w:val="single" w:sz="4" w:space="0" w:color="000000"/>
              <w:left w:val="single" w:sz="4" w:space="0" w:color="000000"/>
              <w:bottom w:val="single" w:sz="4" w:space="0" w:color="000000"/>
              <w:right w:val="single" w:sz="4" w:space="0" w:color="000000"/>
            </w:tcBorders>
          </w:tcPr>
          <w:p w:rsidR="0013276A" w:rsidRPr="009B26A9" w:rsidRDefault="003B7896" w:rsidP="0013276A">
            <w:pPr>
              <w:spacing w:after="160" w:line="278" w:lineRule="auto"/>
              <w:ind w:left="0" w:firstLine="0"/>
              <w:jc w:val="left"/>
              <w:rPr>
                <w:rFonts w:eastAsia="Calibri"/>
                <w:color w:val="auto"/>
                <w:szCs w:val="24"/>
                <w:lang w:val="en-GB"/>
              </w:rPr>
            </w:pPr>
            <w:r w:rsidRPr="009B26A9">
              <w:rPr>
                <w:rFonts w:eastAsia="Calibri"/>
                <w:color w:val="auto"/>
                <w:szCs w:val="24"/>
              </w:rPr>
              <w:t>1012 3</w:t>
            </w:r>
            <w:r w:rsidR="0013276A" w:rsidRPr="009B26A9">
              <w:rPr>
                <w:rFonts w:eastAsia="Calibri"/>
                <w:color w:val="auto"/>
                <w:szCs w:val="24"/>
              </w:rPr>
              <w:t>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before="100" w:beforeAutospacing="1" w:after="0" w:line="360" w:lineRule="auto"/>
              <w:ind w:left="0" w:right="-514" w:firstLine="0"/>
              <w:jc w:val="left"/>
              <w:rPr>
                <w:rFonts w:eastAsia="Calibri"/>
                <w:color w:val="auto"/>
                <w:kern w:val="2"/>
                <w:szCs w:val="24"/>
              </w:rPr>
            </w:pPr>
            <w:r w:rsidRPr="009B26A9">
              <w:rPr>
                <w:rFonts w:eastAsia="Calibri"/>
                <w:color w:val="auto"/>
                <w:szCs w:val="24"/>
              </w:rPr>
              <w:t>Hair Styling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after="160" w:line="278" w:lineRule="auto"/>
              <w:ind w:left="0" w:firstLine="0"/>
              <w:jc w:val="left"/>
              <w:rPr>
                <w:rFonts w:eastAsia="Calibri"/>
                <w:color w:val="auto"/>
                <w:szCs w:val="24"/>
                <w:lang w:val="en-GB"/>
              </w:rPr>
            </w:pPr>
            <w:r w:rsidRPr="009B26A9">
              <w:rPr>
                <w:rFonts w:eastAsia="Calibri"/>
                <w:color w:val="auto"/>
                <w:szCs w:val="24"/>
                <w:lang w:val="en-GB"/>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13276A" w:rsidRPr="009B26A9" w:rsidRDefault="0013276A" w:rsidP="0013276A">
            <w:pPr>
              <w:spacing w:before="100" w:beforeAutospacing="1" w:after="0" w:line="360" w:lineRule="auto"/>
              <w:ind w:left="0" w:right="-514" w:firstLine="0"/>
              <w:jc w:val="left"/>
              <w:rPr>
                <w:rFonts w:eastAsia="Calibri"/>
                <w:bCs/>
                <w:color w:val="auto"/>
                <w:szCs w:val="24"/>
              </w:rPr>
            </w:pPr>
            <w:r w:rsidRPr="009B26A9">
              <w:rPr>
                <w:rFonts w:eastAsia="Calibri"/>
                <w:color w:val="auto"/>
                <w:szCs w:val="24"/>
                <w:lang w:val="en-ZA" w:eastAsia="fr-FR"/>
              </w:rPr>
              <w:t>10.0</w:t>
            </w:r>
          </w:p>
        </w:tc>
      </w:tr>
      <w:tr w:rsidR="0055639C" w:rsidRPr="009B26A9" w:rsidTr="0055639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55639C" w:rsidRPr="009B26A9" w:rsidRDefault="0094270E" w:rsidP="0094270E">
            <w:pPr>
              <w:tabs>
                <w:tab w:val="left" w:pos="3840"/>
              </w:tabs>
              <w:spacing w:before="100" w:beforeAutospacing="1" w:after="0" w:line="360" w:lineRule="auto"/>
              <w:ind w:left="0" w:right="-514" w:firstLine="0"/>
              <w:rPr>
                <w:rFonts w:eastAsia="Calibri"/>
                <w:color w:val="auto"/>
                <w:szCs w:val="24"/>
                <w:lang w:val="en-ZA" w:eastAsia="fr-FR"/>
              </w:rPr>
            </w:pPr>
            <w:r w:rsidRPr="009B26A9">
              <w:rPr>
                <w:rFonts w:eastAsia="Calibri"/>
                <w:b/>
                <w:color w:val="auto"/>
                <w:szCs w:val="24"/>
              </w:rPr>
              <w:t xml:space="preserve">                                                                </w:t>
            </w:r>
            <w:r w:rsidR="0055639C" w:rsidRPr="009B26A9">
              <w:rPr>
                <w:rFonts w:eastAsia="Calibri"/>
                <w:b/>
                <w:color w:val="auto"/>
                <w:szCs w:val="24"/>
              </w:rPr>
              <w:t>MODULE II1</w:t>
            </w:r>
          </w:p>
        </w:tc>
      </w:tr>
      <w:tr w:rsidR="00F313F1" w:rsidRPr="009B26A9" w:rsidTr="00CC785B">
        <w:trPr>
          <w:trHeight w:val="304"/>
        </w:trPr>
        <w:tc>
          <w:tcPr>
            <w:tcW w:w="1322" w:type="pct"/>
            <w:tcBorders>
              <w:top w:val="single" w:sz="4" w:space="0" w:color="000000"/>
              <w:left w:val="single" w:sz="4" w:space="0" w:color="000000"/>
              <w:bottom w:val="single" w:sz="4" w:space="0" w:color="000000"/>
              <w:right w:val="single" w:sz="4" w:space="0" w:color="000000"/>
            </w:tcBorders>
          </w:tcPr>
          <w:p w:rsidR="00F313F1" w:rsidRPr="009B26A9" w:rsidRDefault="00C17615" w:rsidP="00F313F1">
            <w:pPr>
              <w:spacing w:after="160" w:line="278" w:lineRule="auto"/>
              <w:ind w:left="0" w:firstLine="0"/>
              <w:jc w:val="left"/>
              <w:rPr>
                <w:rFonts w:eastAsia="Calibri"/>
                <w:color w:val="auto"/>
                <w:szCs w:val="24"/>
              </w:rPr>
            </w:pPr>
            <w:r w:rsidRPr="009B26A9">
              <w:rPr>
                <w:rFonts w:eastAsia="Calibri"/>
                <w:bCs/>
                <w:color w:val="auto"/>
                <w:szCs w:val="24"/>
              </w:rPr>
              <w:t>1012 4</w:t>
            </w:r>
            <w:r w:rsidR="00F313F1" w:rsidRPr="009B26A9">
              <w:rPr>
                <w:rFonts w:eastAsia="Calibri"/>
                <w:bCs/>
                <w:color w:val="auto"/>
                <w:szCs w:val="24"/>
              </w:rPr>
              <w:t>51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527F6C"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Nail Care Service</w:t>
            </w:r>
          </w:p>
        </w:tc>
        <w:tc>
          <w:tcPr>
            <w:tcW w:w="1005" w:type="pct"/>
            <w:tcBorders>
              <w:top w:val="single" w:sz="4" w:space="0" w:color="auto"/>
              <w:left w:val="single" w:sz="4" w:space="0" w:color="auto"/>
              <w:bottom w:val="single" w:sz="4" w:space="0" w:color="auto"/>
              <w:right w:val="single" w:sz="4" w:space="0" w:color="auto"/>
            </w:tcBorders>
          </w:tcPr>
          <w:p w:rsidR="00F313F1" w:rsidRPr="009B26A9" w:rsidRDefault="00527F6C" w:rsidP="00F313F1">
            <w:pPr>
              <w:spacing w:before="100" w:beforeAutospacing="1" w:after="0" w:line="360" w:lineRule="auto"/>
              <w:ind w:left="0" w:right="-514" w:firstLine="0"/>
              <w:jc w:val="left"/>
              <w:rPr>
                <w:rFonts w:eastAsia="Calibri"/>
                <w:bCs/>
                <w:color w:val="auto"/>
                <w:szCs w:val="24"/>
              </w:rPr>
            </w:pPr>
            <w:r w:rsidRPr="009B26A9">
              <w:rPr>
                <w:rFonts w:eastAsia="Calibri"/>
                <w:color w:val="auto"/>
                <w:szCs w:val="24"/>
              </w:rPr>
              <w:t>10</w:t>
            </w:r>
            <w:r w:rsidR="00F313F1" w:rsidRPr="009B26A9">
              <w:rPr>
                <w:rFonts w:eastAsia="Calibri"/>
                <w:color w:val="auto"/>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527F6C"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lang w:val="en-ZA" w:eastAsia="fr-FR"/>
              </w:rPr>
              <w:t>10</w:t>
            </w:r>
            <w:r w:rsidR="00F313F1" w:rsidRPr="009B26A9">
              <w:rPr>
                <w:rFonts w:eastAsia="Calibri"/>
                <w:color w:val="auto"/>
                <w:szCs w:val="24"/>
                <w:lang w:val="en-ZA" w:eastAsia="fr-FR"/>
              </w:rPr>
              <w:t>.0</w:t>
            </w:r>
          </w:p>
        </w:tc>
      </w:tr>
      <w:tr w:rsidR="00F313F1" w:rsidRPr="009B26A9" w:rsidTr="00CC785B">
        <w:trPr>
          <w:trHeight w:val="304"/>
        </w:trPr>
        <w:tc>
          <w:tcPr>
            <w:tcW w:w="1322" w:type="pct"/>
            <w:tcBorders>
              <w:top w:val="single" w:sz="4" w:space="0" w:color="000000"/>
              <w:left w:val="single" w:sz="4" w:space="0" w:color="000000"/>
              <w:bottom w:val="single" w:sz="4" w:space="0" w:color="000000"/>
              <w:right w:val="single" w:sz="4" w:space="0" w:color="000000"/>
            </w:tcBorders>
          </w:tcPr>
          <w:p w:rsidR="00F313F1" w:rsidRPr="009B26A9" w:rsidRDefault="00C17615" w:rsidP="00F313F1">
            <w:pPr>
              <w:spacing w:after="160" w:line="278" w:lineRule="auto"/>
              <w:ind w:left="0" w:firstLine="0"/>
              <w:jc w:val="left"/>
              <w:rPr>
                <w:rFonts w:eastAsia="Calibri"/>
                <w:color w:val="auto"/>
                <w:szCs w:val="24"/>
              </w:rPr>
            </w:pPr>
            <w:r w:rsidRPr="009B26A9">
              <w:rPr>
                <w:rFonts w:eastAsia="Calibri"/>
                <w:color w:val="auto"/>
                <w:szCs w:val="24"/>
              </w:rPr>
              <w:t>1012 4</w:t>
            </w:r>
            <w:r w:rsidR="00F313F1" w:rsidRPr="009B26A9">
              <w:rPr>
                <w:rFonts w:eastAsia="Calibri"/>
                <w:color w:val="auto"/>
                <w:szCs w:val="24"/>
              </w:rPr>
              <w:t>51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527F6C"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Dread locking  Service</w:t>
            </w:r>
          </w:p>
        </w:tc>
        <w:tc>
          <w:tcPr>
            <w:tcW w:w="1005" w:type="pct"/>
            <w:tcBorders>
              <w:top w:val="single" w:sz="4" w:space="0" w:color="auto"/>
              <w:left w:val="single" w:sz="4" w:space="0" w:color="auto"/>
              <w:bottom w:val="single" w:sz="4" w:space="0" w:color="auto"/>
              <w:right w:val="single" w:sz="4" w:space="0" w:color="auto"/>
            </w:tcBorders>
          </w:tcPr>
          <w:p w:rsidR="00F313F1" w:rsidRPr="009B26A9" w:rsidRDefault="00527F6C" w:rsidP="00F313F1">
            <w:pPr>
              <w:spacing w:before="100" w:beforeAutospacing="1" w:after="0" w:line="360" w:lineRule="auto"/>
              <w:ind w:left="0" w:right="-514" w:firstLine="0"/>
              <w:jc w:val="left"/>
              <w:rPr>
                <w:rFonts w:eastAsia="Calibri"/>
                <w:bCs/>
                <w:color w:val="auto"/>
                <w:szCs w:val="24"/>
              </w:rPr>
            </w:pPr>
            <w:r w:rsidRPr="009B26A9">
              <w:rPr>
                <w:rFonts w:eastAsia="Calibri"/>
                <w:color w:val="auto"/>
                <w:szCs w:val="24"/>
              </w:rPr>
              <w:t>12</w:t>
            </w:r>
            <w:r w:rsidR="00F313F1" w:rsidRPr="009B26A9">
              <w:rPr>
                <w:rFonts w:eastAsia="Calibri"/>
                <w:color w:val="auto"/>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527F6C"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lang w:val="en-ZA" w:eastAsia="fr-FR"/>
              </w:rPr>
              <w:t>12</w:t>
            </w:r>
            <w:r w:rsidR="00F313F1" w:rsidRPr="009B26A9">
              <w:rPr>
                <w:rFonts w:eastAsia="Calibri"/>
                <w:color w:val="auto"/>
                <w:szCs w:val="24"/>
                <w:lang w:val="en-ZA" w:eastAsia="fr-FR"/>
              </w:rPr>
              <w:t>.0</w:t>
            </w:r>
          </w:p>
        </w:tc>
      </w:tr>
      <w:tr w:rsidR="00F313F1"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F313F1" w:rsidRPr="009B26A9" w:rsidRDefault="00C17615"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1012 4</w:t>
            </w:r>
            <w:r w:rsidR="00F313F1" w:rsidRPr="009B26A9">
              <w:rPr>
                <w:rFonts w:eastAsia="Calibri"/>
                <w:color w:val="auto"/>
                <w:szCs w:val="24"/>
              </w:rPr>
              <w:t>51 09A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F313F1"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Hair Removal Service</w:t>
            </w:r>
          </w:p>
        </w:tc>
        <w:tc>
          <w:tcPr>
            <w:tcW w:w="1005" w:type="pct"/>
            <w:tcBorders>
              <w:top w:val="single" w:sz="4" w:space="0" w:color="auto"/>
              <w:left w:val="single" w:sz="4" w:space="0" w:color="auto"/>
              <w:bottom w:val="single" w:sz="4" w:space="0" w:color="auto"/>
              <w:right w:val="single" w:sz="4" w:space="0" w:color="auto"/>
            </w:tcBorders>
          </w:tcPr>
          <w:p w:rsidR="00F313F1" w:rsidRPr="009B26A9" w:rsidRDefault="00F313F1" w:rsidP="00F313F1">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F313F1" w:rsidP="00F313F1">
            <w:pPr>
              <w:spacing w:before="100" w:beforeAutospacing="1" w:after="0" w:line="360" w:lineRule="auto"/>
              <w:ind w:left="0" w:right="-514" w:firstLine="0"/>
              <w:jc w:val="left"/>
              <w:rPr>
                <w:rFonts w:eastAsia="Calibri"/>
                <w:bCs/>
                <w:color w:val="auto"/>
                <w:szCs w:val="24"/>
              </w:rPr>
            </w:pPr>
            <w:r w:rsidRPr="009B26A9">
              <w:rPr>
                <w:rFonts w:eastAsia="Calibri"/>
                <w:color w:val="auto"/>
                <w:szCs w:val="24"/>
                <w:lang w:val="en-ZA" w:eastAsia="fr-FR"/>
              </w:rPr>
              <w:t>8.0</w:t>
            </w:r>
          </w:p>
        </w:tc>
      </w:tr>
      <w:tr w:rsidR="00A61CAC" w:rsidRPr="009B26A9" w:rsidTr="001A1118">
        <w:trPr>
          <w:trHeight w:val="304"/>
        </w:trPr>
        <w:tc>
          <w:tcPr>
            <w:tcW w:w="1322" w:type="pct"/>
            <w:tcBorders>
              <w:top w:val="single" w:sz="4" w:space="0" w:color="auto"/>
              <w:left w:val="single" w:sz="4" w:space="0" w:color="auto"/>
              <w:bottom w:val="single" w:sz="4" w:space="0" w:color="auto"/>
              <w:right w:val="single" w:sz="4" w:space="0" w:color="auto"/>
            </w:tcBorders>
          </w:tcPr>
          <w:p w:rsidR="00A61CAC" w:rsidRPr="009B26A9" w:rsidRDefault="009E2F09" w:rsidP="00A61CAC">
            <w:pPr>
              <w:spacing w:before="100" w:beforeAutospacing="1" w:after="0" w:line="360" w:lineRule="auto"/>
              <w:ind w:left="0" w:right="-514" w:firstLine="0"/>
              <w:jc w:val="left"/>
              <w:rPr>
                <w:rFonts w:eastAsia="Calibri"/>
                <w:color w:val="auto"/>
                <w:szCs w:val="24"/>
              </w:rPr>
            </w:pPr>
            <w:r w:rsidRPr="009B26A9">
              <w:rPr>
                <w:bCs/>
                <w:szCs w:val="24"/>
              </w:rPr>
              <w:t>0031 451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A61CAC" w:rsidRPr="009B26A9" w:rsidRDefault="009E2F09" w:rsidP="00A61CAC">
            <w:pPr>
              <w:spacing w:before="100" w:beforeAutospacing="1" w:after="0" w:line="360" w:lineRule="auto"/>
              <w:ind w:left="0" w:right="-514" w:firstLine="0"/>
              <w:jc w:val="left"/>
              <w:rPr>
                <w:rFonts w:eastAsia="Calibri"/>
                <w:color w:val="auto"/>
                <w:szCs w:val="24"/>
              </w:rPr>
            </w:pPr>
            <w:r w:rsidRPr="009B26A9">
              <w:rPr>
                <w:rFonts w:eastAsia="Calibri"/>
                <w:color w:val="auto"/>
                <w:szCs w:val="24"/>
              </w:rPr>
              <w:t>Communication skills</w:t>
            </w:r>
          </w:p>
        </w:tc>
        <w:tc>
          <w:tcPr>
            <w:tcW w:w="1005" w:type="pct"/>
            <w:tcBorders>
              <w:top w:val="single" w:sz="4" w:space="0" w:color="auto"/>
              <w:left w:val="single" w:sz="4" w:space="0" w:color="auto"/>
              <w:bottom w:val="single" w:sz="4" w:space="0" w:color="auto"/>
              <w:right w:val="single" w:sz="4" w:space="0" w:color="auto"/>
            </w:tcBorders>
          </w:tcPr>
          <w:p w:rsidR="00A61CAC" w:rsidRPr="009B26A9" w:rsidRDefault="00A61CAC" w:rsidP="00A61CAC">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40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A61CAC" w:rsidRPr="009B26A9" w:rsidRDefault="00A61CAC" w:rsidP="00A61CAC">
            <w:pPr>
              <w:spacing w:before="100" w:beforeAutospacing="1" w:after="0" w:line="360" w:lineRule="auto"/>
              <w:ind w:left="0" w:right="-514" w:firstLine="0"/>
              <w:jc w:val="left"/>
              <w:rPr>
                <w:rFonts w:eastAsia="Calibri"/>
                <w:bCs/>
                <w:color w:val="auto"/>
                <w:szCs w:val="24"/>
              </w:rPr>
            </w:pPr>
            <w:r w:rsidRPr="009B26A9">
              <w:rPr>
                <w:color w:val="auto"/>
                <w:szCs w:val="24"/>
              </w:rPr>
              <w:t>4.0</w:t>
            </w:r>
          </w:p>
        </w:tc>
      </w:tr>
      <w:tr w:rsidR="00A46421" w:rsidRPr="009B26A9" w:rsidTr="00104D47">
        <w:trPr>
          <w:trHeight w:val="304"/>
        </w:trPr>
        <w:tc>
          <w:tcPr>
            <w:tcW w:w="1322" w:type="pct"/>
            <w:tcBorders>
              <w:top w:val="single" w:sz="4" w:space="0" w:color="auto"/>
              <w:left w:val="single" w:sz="4" w:space="0" w:color="auto"/>
              <w:bottom w:val="single" w:sz="4" w:space="0" w:color="auto"/>
              <w:right w:val="single" w:sz="4" w:space="0" w:color="auto"/>
            </w:tcBorders>
          </w:tcPr>
          <w:p w:rsidR="00A46421" w:rsidRPr="009B26A9" w:rsidRDefault="00A46421" w:rsidP="00A46421">
            <w:pPr>
              <w:spacing w:before="100" w:beforeAutospacing="1" w:after="0" w:line="360" w:lineRule="auto"/>
              <w:ind w:left="0" w:right="-514" w:firstLine="0"/>
              <w:jc w:val="left"/>
              <w:rPr>
                <w:rFonts w:eastAsia="Calibri"/>
                <w:color w:val="auto"/>
                <w:szCs w:val="24"/>
              </w:rPr>
            </w:pPr>
            <w:r w:rsidRPr="009B26A9">
              <w:rPr>
                <w:rFonts w:eastAsia="Aptos"/>
                <w:color w:val="auto"/>
                <w:szCs w:val="24"/>
              </w:rPr>
              <w:t xml:space="preserve">0611 451 01A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A46421" w:rsidRPr="009B26A9" w:rsidRDefault="00A46421" w:rsidP="00A4642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Digital Literacy Skills</w:t>
            </w:r>
          </w:p>
        </w:tc>
        <w:tc>
          <w:tcPr>
            <w:tcW w:w="1005" w:type="pct"/>
            <w:tcBorders>
              <w:top w:val="single" w:sz="4" w:space="0" w:color="auto"/>
              <w:left w:val="single" w:sz="4" w:space="0" w:color="auto"/>
              <w:bottom w:val="single" w:sz="4" w:space="0" w:color="auto"/>
              <w:right w:val="single" w:sz="4" w:space="0" w:color="auto"/>
            </w:tcBorders>
          </w:tcPr>
          <w:p w:rsidR="00A46421" w:rsidRPr="009B26A9" w:rsidRDefault="00A46421" w:rsidP="00A46421">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40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A46421" w:rsidRPr="009B26A9" w:rsidRDefault="00A46421" w:rsidP="00A46421">
            <w:pPr>
              <w:spacing w:before="100" w:beforeAutospacing="1" w:after="0" w:line="360" w:lineRule="auto"/>
              <w:ind w:left="0" w:right="-514" w:firstLine="0"/>
              <w:jc w:val="left"/>
              <w:rPr>
                <w:rFonts w:eastAsia="Calibri"/>
                <w:bCs/>
                <w:color w:val="auto"/>
                <w:szCs w:val="24"/>
              </w:rPr>
            </w:pPr>
            <w:r w:rsidRPr="009B26A9">
              <w:rPr>
                <w:color w:val="auto"/>
                <w:szCs w:val="24"/>
              </w:rPr>
              <w:t>4.0</w:t>
            </w:r>
          </w:p>
        </w:tc>
      </w:tr>
      <w:tr w:rsidR="00AE0581" w:rsidRPr="009B26A9" w:rsidTr="00FA47D7">
        <w:trPr>
          <w:trHeight w:val="304"/>
        </w:trPr>
        <w:tc>
          <w:tcPr>
            <w:tcW w:w="4314" w:type="pct"/>
            <w:gridSpan w:val="3"/>
            <w:tcBorders>
              <w:top w:val="single" w:sz="4" w:space="0" w:color="000000"/>
              <w:left w:val="single" w:sz="4" w:space="0" w:color="000000"/>
              <w:bottom w:val="single" w:sz="4" w:space="0" w:color="000000"/>
              <w:right w:val="single" w:sz="4" w:space="0" w:color="auto"/>
            </w:tcBorders>
          </w:tcPr>
          <w:p w:rsidR="00AE0581" w:rsidRPr="009B26A9" w:rsidRDefault="00AE0581" w:rsidP="00AE0581">
            <w:pPr>
              <w:spacing w:after="160" w:line="278" w:lineRule="auto"/>
              <w:ind w:left="0" w:firstLine="0"/>
              <w:jc w:val="center"/>
              <w:rPr>
                <w:rFonts w:eastAsia="Calibri"/>
                <w:color w:val="auto"/>
                <w:szCs w:val="24"/>
                <w:lang w:val="en-GB"/>
              </w:rPr>
            </w:pPr>
            <w:r w:rsidRPr="009B26A9">
              <w:rPr>
                <w:rFonts w:eastAsia="Calibri"/>
                <w:b/>
                <w:color w:val="auto"/>
                <w:szCs w:val="24"/>
              </w:rPr>
              <w:lastRenderedPageBreak/>
              <w:t xml:space="preserve">                          MODULE IV</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AE0581" w:rsidRPr="009B26A9" w:rsidRDefault="00AE0581" w:rsidP="00AE0581">
            <w:pPr>
              <w:spacing w:before="100" w:beforeAutospacing="1" w:after="0" w:line="360" w:lineRule="auto"/>
              <w:ind w:left="0" w:right="-514" w:firstLine="0"/>
              <w:jc w:val="left"/>
              <w:rPr>
                <w:rFonts w:eastAsia="Calibri"/>
                <w:color w:val="auto"/>
                <w:szCs w:val="24"/>
                <w:lang w:val="en-ZA" w:eastAsia="fr-FR"/>
              </w:rPr>
            </w:pPr>
          </w:p>
        </w:tc>
      </w:tr>
      <w:tr w:rsidR="00F313F1"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F313F1" w:rsidRPr="009B26A9" w:rsidRDefault="00C17615" w:rsidP="00F313F1">
            <w:pPr>
              <w:spacing w:before="100" w:beforeAutospacing="1" w:after="0" w:line="360" w:lineRule="auto"/>
              <w:ind w:left="0" w:right="-514" w:firstLine="0"/>
              <w:jc w:val="left"/>
              <w:rPr>
                <w:rFonts w:eastAsia="Calibri"/>
                <w:color w:val="auto"/>
                <w:szCs w:val="24"/>
              </w:rPr>
            </w:pPr>
            <w:r w:rsidRPr="009B26A9">
              <w:rPr>
                <w:color w:val="auto"/>
                <w:szCs w:val="24"/>
              </w:rPr>
              <w:t>1012 4</w:t>
            </w:r>
            <w:r w:rsidR="00F313F1" w:rsidRPr="009B26A9">
              <w:rPr>
                <w:color w:val="auto"/>
                <w:szCs w:val="24"/>
              </w:rPr>
              <w:t>51 10A</w:t>
            </w:r>
          </w:p>
        </w:tc>
        <w:tc>
          <w:tcPr>
            <w:tcW w:w="1987" w:type="pct"/>
            <w:tcBorders>
              <w:top w:val="single" w:sz="4" w:space="0" w:color="auto"/>
              <w:left w:val="nil"/>
              <w:bottom w:val="single" w:sz="4" w:space="0" w:color="auto"/>
              <w:right w:val="single" w:sz="4" w:space="0" w:color="auto"/>
            </w:tcBorders>
          </w:tcPr>
          <w:p w:rsidR="00F313F1" w:rsidRPr="009B26A9" w:rsidRDefault="00F313F1"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 xml:space="preserve">Hair Cutting Service </w:t>
            </w:r>
          </w:p>
        </w:tc>
        <w:tc>
          <w:tcPr>
            <w:tcW w:w="1005" w:type="pct"/>
            <w:tcBorders>
              <w:top w:val="single" w:sz="4" w:space="0" w:color="auto"/>
              <w:left w:val="single" w:sz="4" w:space="0" w:color="auto"/>
              <w:bottom w:val="single" w:sz="4" w:space="0" w:color="auto"/>
              <w:right w:val="single" w:sz="4" w:space="0" w:color="auto"/>
            </w:tcBorders>
          </w:tcPr>
          <w:p w:rsidR="00F313F1" w:rsidRPr="009B26A9" w:rsidRDefault="00F563A9" w:rsidP="00F313F1">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11</w:t>
            </w:r>
            <w:r w:rsidR="00F313F1" w:rsidRPr="009B26A9">
              <w:rPr>
                <w:rFonts w:eastAsia="Calibri"/>
                <w:bCs/>
                <w:color w:val="auto"/>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F563A9" w:rsidP="00F313F1">
            <w:pPr>
              <w:spacing w:before="100" w:beforeAutospacing="1" w:after="0" w:line="360" w:lineRule="auto"/>
              <w:ind w:left="0" w:right="-514" w:firstLine="0"/>
              <w:jc w:val="left"/>
              <w:rPr>
                <w:rFonts w:eastAsia="Calibri"/>
                <w:bCs/>
                <w:color w:val="auto"/>
                <w:szCs w:val="24"/>
              </w:rPr>
            </w:pPr>
            <w:r w:rsidRPr="009B26A9">
              <w:rPr>
                <w:rFonts w:eastAsia="Calibri"/>
                <w:color w:val="auto"/>
                <w:szCs w:val="24"/>
                <w:lang w:val="en-ZA" w:eastAsia="fr-FR"/>
              </w:rPr>
              <w:t>11</w:t>
            </w:r>
            <w:r w:rsidR="00F313F1" w:rsidRPr="009B26A9">
              <w:rPr>
                <w:rFonts w:eastAsia="Calibri"/>
                <w:color w:val="auto"/>
                <w:szCs w:val="24"/>
                <w:lang w:val="en-ZA" w:eastAsia="fr-FR"/>
              </w:rPr>
              <w:t>.0</w:t>
            </w:r>
          </w:p>
        </w:tc>
      </w:tr>
      <w:tr w:rsidR="00F313F1"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F313F1" w:rsidRPr="009B26A9" w:rsidRDefault="00C17615" w:rsidP="00F313F1">
            <w:pPr>
              <w:spacing w:before="100" w:beforeAutospacing="1" w:after="0" w:line="360" w:lineRule="auto"/>
              <w:ind w:left="0" w:right="-514" w:firstLine="0"/>
              <w:jc w:val="left"/>
              <w:rPr>
                <w:rFonts w:eastAsia="Calibri"/>
                <w:color w:val="auto"/>
                <w:szCs w:val="24"/>
              </w:rPr>
            </w:pPr>
            <w:r w:rsidRPr="009B26A9">
              <w:rPr>
                <w:color w:val="auto"/>
                <w:szCs w:val="24"/>
              </w:rPr>
              <w:t>1012 4</w:t>
            </w:r>
            <w:r w:rsidR="00F313F1" w:rsidRPr="009B26A9">
              <w:rPr>
                <w:color w:val="auto"/>
                <w:szCs w:val="24"/>
              </w:rPr>
              <w:t>51 11A</w:t>
            </w:r>
          </w:p>
        </w:tc>
        <w:tc>
          <w:tcPr>
            <w:tcW w:w="1987" w:type="pct"/>
            <w:tcBorders>
              <w:top w:val="single" w:sz="4" w:space="0" w:color="auto"/>
              <w:left w:val="nil"/>
              <w:bottom w:val="single" w:sz="4" w:space="0" w:color="auto"/>
              <w:right w:val="single" w:sz="4" w:space="0" w:color="auto"/>
            </w:tcBorders>
          </w:tcPr>
          <w:p w:rsidR="00F313F1" w:rsidRPr="009B26A9" w:rsidRDefault="00F313F1" w:rsidP="00F313F1">
            <w:pPr>
              <w:spacing w:before="100" w:beforeAutospacing="1" w:after="0" w:line="360" w:lineRule="auto"/>
              <w:ind w:left="0" w:right="-514" w:firstLine="0"/>
              <w:jc w:val="left"/>
              <w:rPr>
                <w:rFonts w:eastAsia="Calibri"/>
                <w:color w:val="auto"/>
                <w:szCs w:val="24"/>
              </w:rPr>
            </w:pPr>
            <w:r w:rsidRPr="009B26A9">
              <w:rPr>
                <w:rFonts w:eastAsia="Calibri"/>
                <w:color w:val="auto"/>
                <w:szCs w:val="24"/>
              </w:rPr>
              <w:t xml:space="preserve">Facial </w:t>
            </w:r>
            <w:r w:rsidR="00B03181" w:rsidRPr="009B26A9">
              <w:rPr>
                <w:rFonts w:eastAsia="Calibri"/>
                <w:color w:val="auto"/>
                <w:szCs w:val="24"/>
              </w:rPr>
              <w:t>treatment</w:t>
            </w:r>
            <w:r w:rsidRPr="009B26A9">
              <w:rPr>
                <w:rFonts w:eastAsia="Calibri"/>
                <w:color w:val="auto"/>
                <w:szCs w:val="24"/>
              </w:rPr>
              <w:t xml:space="preserve"> </w:t>
            </w:r>
            <w:r w:rsidR="006D43CA" w:rsidRPr="009B26A9">
              <w:rPr>
                <w:rFonts w:eastAsia="Calibri"/>
                <w:color w:val="auto"/>
                <w:szCs w:val="24"/>
              </w:rPr>
              <w:t>s</w:t>
            </w:r>
            <w:r w:rsidRPr="009B26A9">
              <w:rPr>
                <w:rFonts w:eastAsia="Calibri"/>
                <w:color w:val="auto"/>
                <w:szCs w:val="24"/>
              </w:rPr>
              <w:t>ervice</w:t>
            </w:r>
          </w:p>
        </w:tc>
        <w:tc>
          <w:tcPr>
            <w:tcW w:w="1005" w:type="pct"/>
            <w:tcBorders>
              <w:top w:val="single" w:sz="4" w:space="0" w:color="auto"/>
              <w:left w:val="single" w:sz="4" w:space="0" w:color="auto"/>
              <w:bottom w:val="single" w:sz="4" w:space="0" w:color="auto"/>
              <w:right w:val="single" w:sz="4" w:space="0" w:color="auto"/>
            </w:tcBorders>
          </w:tcPr>
          <w:p w:rsidR="00F313F1" w:rsidRPr="009B26A9" w:rsidRDefault="00F313F1" w:rsidP="00F313F1">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313F1" w:rsidRPr="009B26A9" w:rsidRDefault="00F313F1" w:rsidP="00F313F1">
            <w:pPr>
              <w:spacing w:before="100" w:beforeAutospacing="1" w:after="0" w:line="360" w:lineRule="auto"/>
              <w:ind w:left="0" w:right="-514" w:firstLine="0"/>
              <w:jc w:val="left"/>
              <w:rPr>
                <w:rFonts w:eastAsia="Calibri"/>
                <w:bCs/>
                <w:color w:val="auto"/>
                <w:szCs w:val="24"/>
              </w:rPr>
            </w:pPr>
            <w:r w:rsidRPr="009B26A9">
              <w:rPr>
                <w:rFonts w:eastAsia="Calibri"/>
                <w:color w:val="auto"/>
                <w:szCs w:val="24"/>
                <w:lang w:val="en-ZA" w:eastAsia="fr-FR"/>
              </w:rPr>
              <w:t>12.0</w:t>
            </w:r>
          </w:p>
        </w:tc>
      </w:tr>
      <w:tr w:rsidR="00F313F1"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F313F1" w:rsidRPr="009B26A9" w:rsidRDefault="009E2F09" w:rsidP="00F313F1">
            <w:pPr>
              <w:spacing w:before="100" w:beforeAutospacing="1" w:after="0" w:line="360" w:lineRule="auto"/>
              <w:ind w:left="0" w:right="-514" w:firstLine="0"/>
              <w:jc w:val="left"/>
              <w:rPr>
                <w:rFonts w:eastAsia="Calibri"/>
                <w:color w:val="auto"/>
                <w:szCs w:val="24"/>
              </w:rPr>
            </w:pPr>
            <w:r w:rsidRPr="009B26A9">
              <w:rPr>
                <w:rFonts w:eastAsia="Tahoma"/>
                <w:bCs/>
                <w:color w:val="auto"/>
                <w:szCs w:val="24"/>
                <w:lang w:val="en-ZW"/>
              </w:rPr>
              <w:t>0417 451 03A</w:t>
            </w:r>
          </w:p>
        </w:tc>
        <w:tc>
          <w:tcPr>
            <w:tcW w:w="1987" w:type="pct"/>
            <w:tcBorders>
              <w:top w:val="single" w:sz="4" w:space="0" w:color="auto"/>
              <w:left w:val="nil"/>
              <w:bottom w:val="single" w:sz="4" w:space="0" w:color="auto"/>
              <w:right w:val="single" w:sz="4" w:space="0" w:color="auto"/>
            </w:tcBorders>
          </w:tcPr>
          <w:p w:rsidR="00F313F1" w:rsidRPr="009B26A9" w:rsidRDefault="009E2F09" w:rsidP="00F313F1">
            <w:pPr>
              <w:spacing w:before="100" w:beforeAutospacing="1" w:after="0" w:line="360" w:lineRule="auto"/>
              <w:ind w:left="0" w:right="-514" w:firstLine="0"/>
              <w:jc w:val="left"/>
              <w:rPr>
                <w:rFonts w:eastAsia="Calibri"/>
                <w:color w:val="auto"/>
                <w:szCs w:val="24"/>
              </w:rPr>
            </w:pPr>
            <w:r w:rsidRPr="009B26A9">
              <w:rPr>
                <w:color w:val="auto"/>
                <w:szCs w:val="24"/>
              </w:rPr>
              <w:t>Work ethics practices</w:t>
            </w:r>
          </w:p>
        </w:tc>
        <w:tc>
          <w:tcPr>
            <w:tcW w:w="1005" w:type="pct"/>
            <w:tcBorders>
              <w:top w:val="single" w:sz="4" w:space="0" w:color="auto"/>
              <w:left w:val="single" w:sz="4" w:space="0" w:color="auto"/>
              <w:bottom w:val="single" w:sz="4" w:space="0" w:color="auto"/>
              <w:right w:val="single" w:sz="4" w:space="0" w:color="auto"/>
            </w:tcBorders>
          </w:tcPr>
          <w:p w:rsidR="00F313F1" w:rsidRPr="009B26A9" w:rsidRDefault="00F313F1" w:rsidP="00F313F1">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40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F313F1" w:rsidRPr="009B26A9" w:rsidRDefault="00F313F1" w:rsidP="00F313F1">
            <w:pPr>
              <w:spacing w:before="100" w:beforeAutospacing="1" w:after="0" w:line="360" w:lineRule="auto"/>
              <w:ind w:left="0" w:right="-514" w:firstLine="0"/>
              <w:jc w:val="left"/>
              <w:rPr>
                <w:rFonts w:eastAsia="Calibri"/>
                <w:bCs/>
                <w:color w:val="auto"/>
                <w:szCs w:val="24"/>
              </w:rPr>
            </w:pPr>
            <w:r w:rsidRPr="009B26A9">
              <w:rPr>
                <w:color w:val="auto"/>
                <w:szCs w:val="24"/>
              </w:rPr>
              <w:t>4.0</w:t>
            </w:r>
          </w:p>
        </w:tc>
      </w:tr>
      <w:tr w:rsidR="00A61CAC"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A61CAC" w:rsidRPr="009B26A9" w:rsidRDefault="009E2F09" w:rsidP="00A61CAC">
            <w:pPr>
              <w:spacing w:before="100" w:beforeAutospacing="1" w:after="0" w:line="360" w:lineRule="auto"/>
              <w:ind w:left="0" w:right="-514" w:firstLine="0"/>
              <w:jc w:val="left"/>
              <w:rPr>
                <w:rFonts w:eastAsia="Aptos"/>
                <w:color w:val="auto"/>
                <w:szCs w:val="24"/>
              </w:rPr>
            </w:pPr>
            <w:r w:rsidRPr="009B26A9">
              <w:rPr>
                <w:bCs/>
                <w:szCs w:val="24"/>
                <w:lang w:val="fr-FR"/>
              </w:rPr>
              <w:t>0413 451 04A</w:t>
            </w:r>
          </w:p>
        </w:tc>
        <w:tc>
          <w:tcPr>
            <w:tcW w:w="1987" w:type="pct"/>
            <w:tcBorders>
              <w:top w:val="single" w:sz="4" w:space="0" w:color="auto"/>
              <w:left w:val="nil"/>
              <w:bottom w:val="single" w:sz="4" w:space="0" w:color="auto"/>
              <w:right w:val="single" w:sz="4" w:space="0" w:color="auto"/>
            </w:tcBorders>
          </w:tcPr>
          <w:p w:rsidR="00A61CAC" w:rsidRPr="009B26A9" w:rsidRDefault="009E2F09" w:rsidP="00A61CAC">
            <w:pPr>
              <w:spacing w:before="100" w:beforeAutospacing="1" w:after="0" w:line="360" w:lineRule="auto"/>
              <w:ind w:left="0" w:right="-514" w:firstLine="0"/>
              <w:jc w:val="left"/>
              <w:rPr>
                <w:rFonts w:eastAsia="Calibri"/>
                <w:color w:val="auto"/>
                <w:szCs w:val="24"/>
              </w:rPr>
            </w:pPr>
            <w:r w:rsidRPr="009B26A9">
              <w:rPr>
                <w:color w:val="auto"/>
                <w:szCs w:val="24"/>
              </w:rPr>
              <w:t>Entrepreneurial skills</w:t>
            </w:r>
          </w:p>
        </w:tc>
        <w:tc>
          <w:tcPr>
            <w:tcW w:w="1005" w:type="pct"/>
            <w:tcBorders>
              <w:top w:val="single" w:sz="4" w:space="0" w:color="auto"/>
              <w:left w:val="single" w:sz="4" w:space="0" w:color="auto"/>
              <w:bottom w:val="single" w:sz="4" w:space="0" w:color="auto"/>
              <w:right w:val="single" w:sz="4" w:space="0" w:color="auto"/>
            </w:tcBorders>
          </w:tcPr>
          <w:p w:rsidR="00A61CAC" w:rsidRPr="009B26A9" w:rsidRDefault="00A61CAC" w:rsidP="00A61CAC">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40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A61CAC" w:rsidRPr="009B26A9" w:rsidRDefault="00A61CAC" w:rsidP="00A61CAC">
            <w:pPr>
              <w:spacing w:before="100" w:beforeAutospacing="1" w:after="0" w:line="360" w:lineRule="auto"/>
              <w:ind w:left="0" w:right="-514" w:firstLine="0"/>
              <w:jc w:val="left"/>
              <w:rPr>
                <w:rFonts w:eastAsia="Calibri"/>
                <w:bCs/>
                <w:color w:val="auto"/>
                <w:szCs w:val="24"/>
              </w:rPr>
            </w:pPr>
            <w:r w:rsidRPr="009B26A9">
              <w:rPr>
                <w:color w:val="auto"/>
                <w:szCs w:val="24"/>
              </w:rPr>
              <w:t>4.0</w:t>
            </w:r>
          </w:p>
        </w:tc>
      </w:tr>
      <w:tr w:rsidR="00AE0581" w:rsidRPr="009B26A9" w:rsidTr="00D17A0D">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AE0581" w:rsidRPr="009B26A9" w:rsidRDefault="00AE0581" w:rsidP="00AE0581">
            <w:pPr>
              <w:tabs>
                <w:tab w:val="left" w:pos="3870"/>
              </w:tabs>
              <w:spacing w:before="100" w:beforeAutospacing="1" w:after="0" w:line="360" w:lineRule="auto"/>
              <w:ind w:left="0" w:right="-514" w:firstLine="0"/>
              <w:jc w:val="left"/>
              <w:rPr>
                <w:rFonts w:eastAsia="Calibri"/>
                <w:color w:val="auto"/>
                <w:szCs w:val="24"/>
                <w:lang w:val="en-ZA" w:eastAsia="fr-FR"/>
              </w:rPr>
            </w:pPr>
            <w:r w:rsidRPr="009B26A9">
              <w:rPr>
                <w:rFonts w:eastAsia="Calibri"/>
                <w:color w:val="auto"/>
                <w:szCs w:val="24"/>
                <w:lang w:val="en-ZA" w:eastAsia="fr-FR"/>
              </w:rPr>
              <w:tab/>
            </w:r>
            <w:r w:rsidRPr="009B26A9">
              <w:rPr>
                <w:rFonts w:eastAsia="Calibri"/>
                <w:b/>
                <w:color w:val="auto"/>
                <w:szCs w:val="24"/>
              </w:rPr>
              <w:t>MODULE V</w:t>
            </w:r>
          </w:p>
        </w:tc>
      </w:tr>
      <w:tr w:rsidR="0098080D"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1012 551 13A</w:t>
            </w:r>
          </w:p>
        </w:tc>
        <w:tc>
          <w:tcPr>
            <w:tcW w:w="1987" w:type="pct"/>
            <w:tcBorders>
              <w:top w:val="single" w:sz="4" w:space="0" w:color="auto"/>
              <w:left w:val="nil"/>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Chemical Reformation</w:t>
            </w:r>
          </w:p>
        </w:tc>
        <w:tc>
          <w:tcPr>
            <w:tcW w:w="1005" w:type="pct"/>
            <w:tcBorders>
              <w:top w:val="single" w:sz="4" w:space="0" w:color="auto"/>
              <w:left w:val="nil"/>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15.0</w:t>
            </w:r>
          </w:p>
        </w:tc>
      </w:tr>
      <w:tr w:rsidR="0098080D"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1012 551 14A</w:t>
            </w:r>
          </w:p>
        </w:tc>
        <w:tc>
          <w:tcPr>
            <w:tcW w:w="1987" w:type="pct"/>
            <w:tcBorders>
              <w:top w:val="single" w:sz="4" w:space="0" w:color="auto"/>
              <w:left w:val="nil"/>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Hair Extensions</w:t>
            </w:r>
          </w:p>
        </w:tc>
        <w:tc>
          <w:tcPr>
            <w:tcW w:w="1005" w:type="pct"/>
            <w:tcBorders>
              <w:top w:val="single" w:sz="4" w:space="0" w:color="auto"/>
              <w:left w:val="nil"/>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12.0</w:t>
            </w:r>
          </w:p>
        </w:tc>
      </w:tr>
      <w:tr w:rsidR="0098080D"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1012 551 15A</w:t>
            </w:r>
          </w:p>
        </w:tc>
        <w:tc>
          <w:tcPr>
            <w:tcW w:w="1987" w:type="pct"/>
            <w:tcBorders>
              <w:top w:val="single" w:sz="4" w:space="0" w:color="auto"/>
              <w:left w:val="nil"/>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color w:val="auto"/>
                <w:szCs w:val="24"/>
              </w:rPr>
            </w:pPr>
            <w:r w:rsidRPr="009B26A9">
              <w:rPr>
                <w:rFonts w:eastAsia="Calibri"/>
                <w:color w:val="auto"/>
                <w:szCs w:val="24"/>
              </w:rPr>
              <w:t>Manage Hair And Beauty Parlor</w:t>
            </w:r>
          </w:p>
        </w:tc>
        <w:tc>
          <w:tcPr>
            <w:tcW w:w="1005" w:type="pct"/>
            <w:tcBorders>
              <w:top w:val="single" w:sz="4" w:space="0" w:color="auto"/>
              <w:left w:val="nil"/>
              <w:bottom w:val="single" w:sz="4" w:space="0" w:color="auto"/>
              <w:right w:val="single" w:sz="4" w:space="0" w:color="auto"/>
            </w:tcBorders>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98080D" w:rsidRPr="009B26A9" w:rsidRDefault="0098080D" w:rsidP="0098080D">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10.0</w:t>
            </w:r>
          </w:p>
        </w:tc>
      </w:tr>
      <w:tr w:rsidR="00AE0581" w:rsidRPr="009B26A9" w:rsidTr="001137E7">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AE0581" w:rsidRPr="009B26A9" w:rsidRDefault="00AE0581" w:rsidP="00AE0581">
            <w:pPr>
              <w:tabs>
                <w:tab w:val="left" w:pos="4260"/>
              </w:tabs>
              <w:spacing w:before="100" w:beforeAutospacing="1" w:after="0" w:line="360" w:lineRule="auto"/>
              <w:ind w:left="0" w:right="-514" w:firstLine="0"/>
              <w:jc w:val="left"/>
              <w:rPr>
                <w:rFonts w:eastAsia="Calibri"/>
                <w:color w:val="auto"/>
                <w:szCs w:val="24"/>
                <w:lang w:val="en-ZA" w:eastAsia="fr-FR"/>
              </w:rPr>
            </w:pPr>
            <w:r w:rsidRPr="009B26A9">
              <w:rPr>
                <w:rFonts w:eastAsia="Calibri"/>
                <w:color w:val="auto"/>
                <w:szCs w:val="24"/>
                <w:lang w:val="en-ZA" w:eastAsia="fr-FR"/>
              </w:rPr>
              <w:t xml:space="preserve">                                                                  </w:t>
            </w:r>
            <w:r w:rsidRPr="009B26A9">
              <w:rPr>
                <w:rFonts w:eastAsia="Calibri"/>
                <w:b/>
                <w:color w:val="auto"/>
                <w:szCs w:val="24"/>
              </w:rPr>
              <w:t>MODULE</w:t>
            </w:r>
            <w:r w:rsidR="00CB205D" w:rsidRPr="009B26A9">
              <w:rPr>
                <w:rFonts w:eastAsia="Calibri"/>
                <w:b/>
                <w:color w:val="auto"/>
                <w:szCs w:val="24"/>
              </w:rPr>
              <w:t xml:space="preserve"> </w:t>
            </w:r>
            <w:r w:rsidRPr="009B26A9">
              <w:rPr>
                <w:rFonts w:eastAsia="Calibri"/>
                <w:b/>
                <w:color w:val="auto"/>
                <w:szCs w:val="24"/>
              </w:rPr>
              <w:t>V1</w:t>
            </w:r>
          </w:p>
        </w:tc>
      </w:tr>
      <w:tr w:rsidR="00AF3F20"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1012 551 16A</w:t>
            </w:r>
          </w:p>
        </w:tc>
        <w:tc>
          <w:tcPr>
            <w:tcW w:w="1987"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color w:val="auto"/>
                <w:szCs w:val="24"/>
              </w:rPr>
            </w:pPr>
            <w:r w:rsidRPr="009B26A9">
              <w:rPr>
                <w:rFonts w:eastAsia="Calibri"/>
                <w:bCs/>
                <w:color w:val="auto"/>
                <w:szCs w:val="24"/>
              </w:rPr>
              <w:t xml:space="preserve">Hair </w:t>
            </w:r>
            <w:r w:rsidR="002B07AA" w:rsidRPr="009B26A9">
              <w:rPr>
                <w:rFonts w:eastAsia="Calibri"/>
                <w:bCs/>
                <w:color w:val="auto"/>
                <w:szCs w:val="24"/>
              </w:rPr>
              <w:t>Coloring</w:t>
            </w:r>
            <w:r w:rsidRPr="009B26A9">
              <w:rPr>
                <w:rFonts w:eastAsia="Calibri"/>
                <w:bCs/>
                <w:color w:val="auto"/>
                <w:szCs w:val="24"/>
              </w:rPr>
              <w:t xml:space="preserve"> </w:t>
            </w:r>
          </w:p>
        </w:tc>
        <w:tc>
          <w:tcPr>
            <w:tcW w:w="1005"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130</w:t>
            </w:r>
          </w:p>
        </w:tc>
        <w:tc>
          <w:tcPr>
            <w:tcW w:w="686" w:type="pct"/>
            <w:tcBorders>
              <w:top w:val="single" w:sz="4" w:space="0" w:color="000000"/>
              <w:left w:val="single" w:sz="4" w:space="0" w:color="000000"/>
              <w:bottom w:val="single" w:sz="4" w:space="0" w:color="000000"/>
              <w:right w:val="single" w:sz="4" w:space="0" w:color="000000"/>
            </w:tcBorders>
            <w:shd w:val="clear" w:color="auto" w:fill="FFFFFF"/>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color w:val="auto"/>
                <w:position w:val="-1"/>
                <w:szCs w:val="24"/>
              </w:rPr>
              <w:t>13.0</w:t>
            </w:r>
          </w:p>
        </w:tc>
      </w:tr>
      <w:tr w:rsidR="00AF3F20"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color w:val="auto"/>
                <w:szCs w:val="24"/>
              </w:rPr>
            </w:pPr>
            <w:r w:rsidRPr="009B26A9">
              <w:rPr>
                <w:rFonts w:eastAsia="Calibri"/>
                <w:color w:val="auto"/>
                <w:szCs w:val="24"/>
              </w:rPr>
              <w:t>1012 551 17A</w:t>
            </w:r>
          </w:p>
        </w:tc>
        <w:tc>
          <w:tcPr>
            <w:tcW w:w="1987"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color w:val="auto"/>
                <w:szCs w:val="24"/>
              </w:rPr>
            </w:pPr>
            <w:r w:rsidRPr="009B26A9">
              <w:rPr>
                <w:rFonts w:eastAsia="Calibri"/>
                <w:color w:val="auto"/>
                <w:szCs w:val="24"/>
              </w:rPr>
              <w:t xml:space="preserve">Body Massage </w:t>
            </w:r>
          </w:p>
        </w:tc>
        <w:tc>
          <w:tcPr>
            <w:tcW w:w="1005"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150</w:t>
            </w:r>
          </w:p>
        </w:tc>
        <w:tc>
          <w:tcPr>
            <w:tcW w:w="686" w:type="pct"/>
            <w:tcBorders>
              <w:top w:val="single" w:sz="4" w:space="0" w:color="000000"/>
              <w:left w:val="single" w:sz="4" w:space="0" w:color="000000"/>
              <w:bottom w:val="single" w:sz="4" w:space="0" w:color="000000"/>
              <w:right w:val="single" w:sz="4" w:space="0" w:color="000000"/>
            </w:tcBorders>
            <w:shd w:val="clear" w:color="auto" w:fill="FFFFFF"/>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rFonts w:eastAsia="Calibri"/>
                <w:color w:val="auto"/>
                <w:szCs w:val="24"/>
              </w:rPr>
              <w:t>15.0</w:t>
            </w:r>
          </w:p>
        </w:tc>
      </w:tr>
      <w:tr w:rsidR="00AF3F20" w:rsidRPr="009B26A9" w:rsidTr="00CC785B">
        <w:trPr>
          <w:trHeight w:val="304"/>
        </w:trPr>
        <w:tc>
          <w:tcPr>
            <w:tcW w:w="1322" w:type="pct"/>
            <w:tcBorders>
              <w:top w:val="single" w:sz="4" w:space="0" w:color="auto"/>
              <w:left w:val="single" w:sz="4" w:space="0" w:color="auto"/>
              <w:bottom w:val="single" w:sz="4" w:space="0" w:color="auto"/>
              <w:right w:val="single" w:sz="4" w:space="0" w:color="auto"/>
            </w:tcBorders>
          </w:tcPr>
          <w:p w:rsidR="00AF3F20" w:rsidRPr="009B26A9" w:rsidRDefault="00621470" w:rsidP="00AF3F20">
            <w:pPr>
              <w:spacing w:before="100" w:beforeAutospacing="1" w:after="0" w:line="360" w:lineRule="auto"/>
              <w:ind w:left="0" w:right="-514" w:firstLine="0"/>
              <w:jc w:val="left"/>
              <w:rPr>
                <w:rFonts w:eastAsia="Calibri"/>
                <w:color w:val="auto"/>
                <w:szCs w:val="24"/>
              </w:rPr>
            </w:pPr>
            <w:r w:rsidRPr="009B26A9">
              <w:rPr>
                <w:rFonts w:eastAsia="Calibri"/>
                <w:color w:val="auto"/>
                <w:szCs w:val="24"/>
              </w:rPr>
              <w:t>1012 551</w:t>
            </w:r>
            <w:r w:rsidR="00AF3F20" w:rsidRPr="009B26A9">
              <w:rPr>
                <w:rFonts w:eastAsia="Calibri"/>
                <w:color w:val="auto"/>
                <w:szCs w:val="24"/>
              </w:rPr>
              <w:t xml:space="preserve"> 18A</w:t>
            </w:r>
          </w:p>
        </w:tc>
        <w:tc>
          <w:tcPr>
            <w:tcW w:w="1987"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color w:val="auto"/>
                <w:szCs w:val="24"/>
              </w:rPr>
            </w:pPr>
            <w:r w:rsidRPr="009B26A9">
              <w:rPr>
                <w:rFonts w:eastAsia="Calibri"/>
                <w:color w:val="auto"/>
                <w:szCs w:val="24"/>
              </w:rPr>
              <w:t>Cosmetology Research</w:t>
            </w:r>
          </w:p>
        </w:tc>
        <w:tc>
          <w:tcPr>
            <w:tcW w:w="1005" w:type="pct"/>
            <w:tcBorders>
              <w:top w:val="single" w:sz="4" w:space="0" w:color="auto"/>
              <w:left w:val="single" w:sz="4" w:space="0" w:color="auto"/>
              <w:bottom w:val="single" w:sz="4" w:space="0" w:color="auto"/>
              <w:right w:val="single" w:sz="4" w:space="0" w:color="auto"/>
            </w:tcBorders>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rFonts w:eastAsia="Calibri"/>
                <w:bCs/>
                <w:color w:val="auto"/>
                <w:szCs w:val="24"/>
              </w:rPr>
              <w:t>80</w:t>
            </w:r>
          </w:p>
        </w:tc>
        <w:tc>
          <w:tcPr>
            <w:tcW w:w="686" w:type="pct"/>
            <w:tcBorders>
              <w:top w:val="single" w:sz="4" w:space="0" w:color="000000"/>
              <w:left w:val="single" w:sz="4" w:space="0" w:color="000000"/>
              <w:bottom w:val="single" w:sz="4" w:space="0" w:color="000000"/>
              <w:right w:val="single" w:sz="4" w:space="0" w:color="000000"/>
            </w:tcBorders>
            <w:shd w:val="clear" w:color="auto" w:fill="FFFFFF"/>
          </w:tcPr>
          <w:p w:rsidR="00AF3F20" w:rsidRPr="009B26A9" w:rsidRDefault="00AF3F20" w:rsidP="00AF3F20">
            <w:pPr>
              <w:spacing w:before="100" w:beforeAutospacing="1" w:after="0" w:line="360" w:lineRule="auto"/>
              <w:ind w:left="0" w:right="-514" w:firstLine="0"/>
              <w:jc w:val="left"/>
              <w:rPr>
                <w:rFonts w:eastAsia="Calibri"/>
                <w:bCs/>
                <w:color w:val="auto"/>
                <w:szCs w:val="24"/>
              </w:rPr>
            </w:pPr>
            <w:r w:rsidRPr="009B26A9">
              <w:rPr>
                <w:rFonts w:eastAsia="Calibri"/>
                <w:color w:val="auto"/>
                <w:szCs w:val="24"/>
              </w:rPr>
              <w:t>8.0</w:t>
            </w:r>
          </w:p>
        </w:tc>
      </w:tr>
      <w:tr w:rsidR="00AE0581" w:rsidRPr="009B26A9" w:rsidTr="00CC785B">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rsidR="00AE0581" w:rsidRPr="009B26A9" w:rsidRDefault="00AE0581" w:rsidP="00AE0581">
            <w:pPr>
              <w:spacing w:after="160" w:line="278" w:lineRule="auto"/>
              <w:ind w:left="0" w:firstLine="0"/>
              <w:jc w:val="left"/>
              <w:rPr>
                <w:rFonts w:eastAsia="Calibri"/>
                <w:b/>
                <w:color w:val="auto"/>
                <w:szCs w:val="24"/>
                <w:lang w:val="en-GB"/>
              </w:rPr>
            </w:pPr>
            <w:r w:rsidRPr="009B26A9">
              <w:rPr>
                <w:rFonts w:eastAsia="Calibri"/>
                <w:b/>
                <w:color w:val="auto"/>
                <w:szCs w:val="24"/>
                <w:lang w:val="en-GB"/>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rsidR="00AE0581" w:rsidRPr="009B26A9" w:rsidRDefault="008C12FF" w:rsidP="00AE0581">
            <w:pPr>
              <w:spacing w:after="160" w:line="278" w:lineRule="auto"/>
              <w:ind w:left="0" w:firstLine="0"/>
              <w:jc w:val="left"/>
              <w:rPr>
                <w:rFonts w:eastAsia="Calibri"/>
                <w:b/>
                <w:color w:val="auto"/>
                <w:szCs w:val="24"/>
                <w:lang w:val="en-GB"/>
              </w:rPr>
            </w:pPr>
            <w:r w:rsidRPr="009B26A9">
              <w:rPr>
                <w:rFonts w:eastAsia="Calibri"/>
                <w:b/>
                <w:color w:val="auto"/>
                <w:szCs w:val="24"/>
                <w:lang w:val="en-GB"/>
              </w:rPr>
              <w:t>2</w:t>
            </w:r>
            <w:r w:rsidR="00E93C31" w:rsidRPr="009B26A9">
              <w:rPr>
                <w:rFonts w:eastAsia="Calibri"/>
                <w:b/>
                <w:color w:val="auto"/>
                <w:szCs w:val="24"/>
                <w:lang w:val="en-GB"/>
              </w:rPr>
              <w:t>,</w:t>
            </w:r>
            <w:r w:rsidRPr="009B26A9">
              <w:rPr>
                <w:rFonts w:eastAsia="Calibri"/>
                <w:b/>
                <w:color w:val="auto"/>
                <w:szCs w:val="24"/>
                <w:lang w:val="en-GB"/>
              </w:rPr>
              <w:t>020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AE0581" w:rsidRPr="009B26A9" w:rsidRDefault="00E93C31" w:rsidP="00AE0581">
            <w:pPr>
              <w:spacing w:after="160" w:line="278" w:lineRule="auto"/>
              <w:ind w:left="0" w:firstLine="0"/>
              <w:jc w:val="left"/>
              <w:rPr>
                <w:rFonts w:eastAsia="Calibri"/>
                <w:b/>
                <w:color w:val="auto"/>
                <w:szCs w:val="24"/>
              </w:rPr>
            </w:pPr>
            <w:r w:rsidRPr="009B26A9">
              <w:rPr>
                <w:rFonts w:eastAsia="Calibri"/>
                <w:b/>
                <w:color w:val="auto"/>
                <w:szCs w:val="24"/>
              </w:rPr>
              <w:t>202.0</w:t>
            </w:r>
          </w:p>
        </w:tc>
      </w:tr>
      <w:tr w:rsidR="00AE0581" w:rsidRPr="009B26A9" w:rsidTr="00CC785B">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rsidR="00AE0581" w:rsidRPr="009B26A9" w:rsidRDefault="00AE0581" w:rsidP="00AE0581">
            <w:pPr>
              <w:spacing w:after="160" w:line="278" w:lineRule="auto"/>
              <w:ind w:left="0" w:firstLine="0"/>
              <w:jc w:val="left"/>
              <w:rPr>
                <w:rFonts w:eastAsia="Calibri"/>
                <w:b/>
                <w:bCs/>
                <w:color w:val="auto"/>
                <w:szCs w:val="24"/>
              </w:rPr>
            </w:pPr>
            <w:r w:rsidRPr="009B26A9">
              <w:rPr>
                <w:rFonts w:eastAsia="Calibri"/>
                <w:b/>
                <w:bCs/>
                <w:color w:val="auto"/>
                <w:szCs w:val="24"/>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AE0581" w:rsidRPr="009B26A9" w:rsidRDefault="008C12FF" w:rsidP="00AE0581">
            <w:pPr>
              <w:spacing w:after="160" w:line="278" w:lineRule="auto"/>
              <w:ind w:left="0" w:firstLine="0"/>
              <w:jc w:val="left"/>
              <w:rPr>
                <w:rFonts w:eastAsia="Calibri"/>
                <w:b/>
                <w:bCs/>
                <w:color w:val="auto"/>
                <w:szCs w:val="24"/>
                <w:lang w:val="en-GB"/>
              </w:rPr>
            </w:pPr>
            <w:r w:rsidRPr="009B26A9">
              <w:rPr>
                <w:rFonts w:eastAsia="Calibri"/>
                <w:b/>
                <w:bCs/>
                <w:color w:val="auto"/>
                <w:szCs w:val="24"/>
                <w:lang w:val="en-GB"/>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AE0581" w:rsidRPr="009B26A9" w:rsidRDefault="008C12FF" w:rsidP="00AE0581">
            <w:pPr>
              <w:spacing w:after="160" w:line="278" w:lineRule="auto"/>
              <w:ind w:left="0" w:firstLine="0"/>
              <w:jc w:val="left"/>
              <w:rPr>
                <w:rFonts w:eastAsia="Calibri"/>
                <w:b/>
                <w:bCs/>
                <w:color w:val="auto"/>
                <w:szCs w:val="24"/>
                <w:lang w:val="en-GB"/>
              </w:rPr>
            </w:pPr>
            <w:r w:rsidRPr="009B26A9">
              <w:rPr>
                <w:rFonts w:eastAsia="Calibri"/>
                <w:b/>
                <w:bCs/>
                <w:color w:val="auto"/>
                <w:szCs w:val="24"/>
                <w:lang w:val="en-GB"/>
              </w:rPr>
              <w:t>4.8</w:t>
            </w:r>
          </w:p>
        </w:tc>
      </w:tr>
      <w:tr w:rsidR="00AE0581" w:rsidRPr="009B26A9" w:rsidTr="00CC785B">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rsidR="00AE0581" w:rsidRPr="009B26A9" w:rsidRDefault="00AE0581" w:rsidP="00AE0581">
            <w:pPr>
              <w:spacing w:after="160" w:line="278" w:lineRule="auto"/>
              <w:ind w:left="0" w:firstLine="0"/>
              <w:jc w:val="left"/>
              <w:rPr>
                <w:rFonts w:eastAsia="Calibri"/>
                <w:b/>
                <w:bCs/>
                <w:color w:val="auto"/>
                <w:szCs w:val="24"/>
              </w:rPr>
            </w:pPr>
            <w:r w:rsidRPr="009B26A9">
              <w:rPr>
                <w:rFonts w:eastAsia="Calibri"/>
                <w:b/>
                <w:bCs/>
                <w:color w:val="auto"/>
                <w:szCs w:val="24"/>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AE0581" w:rsidRPr="009B26A9" w:rsidRDefault="00E93C31" w:rsidP="00AE0581">
            <w:pPr>
              <w:spacing w:after="160" w:line="278" w:lineRule="auto"/>
              <w:ind w:left="0" w:firstLine="0"/>
              <w:jc w:val="left"/>
              <w:rPr>
                <w:rFonts w:eastAsia="Calibri"/>
                <w:b/>
                <w:bCs/>
                <w:color w:val="auto"/>
                <w:szCs w:val="24"/>
                <w:lang w:val="en-GB"/>
              </w:rPr>
            </w:pPr>
            <w:r w:rsidRPr="009B26A9">
              <w:rPr>
                <w:rFonts w:eastAsia="Calibri"/>
                <w:b/>
                <w:bCs/>
                <w:color w:val="auto"/>
                <w:szCs w:val="24"/>
                <w:lang w:val="en-GB"/>
              </w:rPr>
              <w:t>2500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AE0581" w:rsidRPr="009B26A9" w:rsidRDefault="00E93C31" w:rsidP="00AE0581">
            <w:pPr>
              <w:spacing w:after="160" w:line="278" w:lineRule="auto"/>
              <w:ind w:left="0" w:firstLine="0"/>
              <w:jc w:val="left"/>
              <w:rPr>
                <w:rFonts w:eastAsia="Calibri"/>
                <w:b/>
                <w:bCs/>
                <w:color w:val="auto"/>
                <w:szCs w:val="24"/>
                <w:lang w:val="en-GB"/>
              </w:rPr>
            </w:pPr>
            <w:r w:rsidRPr="009B26A9">
              <w:rPr>
                <w:rFonts w:eastAsia="Calibri"/>
                <w:b/>
                <w:bCs/>
                <w:color w:val="auto"/>
                <w:szCs w:val="24"/>
                <w:lang w:val="en-GB"/>
              </w:rPr>
              <w:t>250.0</w:t>
            </w:r>
          </w:p>
        </w:tc>
      </w:tr>
    </w:tbl>
    <w:p w:rsidR="009431B6" w:rsidRPr="009B26A9" w:rsidRDefault="009431B6">
      <w:pPr>
        <w:spacing w:line="360" w:lineRule="auto"/>
        <w:ind w:left="5"/>
        <w:jc w:val="left"/>
        <w:rPr>
          <w:b/>
          <w:szCs w:val="24"/>
        </w:rPr>
      </w:pPr>
    </w:p>
    <w:p w:rsidR="00A739EA" w:rsidRPr="009B26A9" w:rsidRDefault="00A739EA">
      <w:pPr>
        <w:spacing w:line="360" w:lineRule="auto"/>
        <w:ind w:left="5"/>
        <w:jc w:val="left"/>
        <w:rPr>
          <w:b/>
          <w:szCs w:val="24"/>
        </w:rPr>
      </w:pPr>
    </w:p>
    <w:p w:rsidR="009431B6" w:rsidRPr="009B26A9" w:rsidRDefault="009431B6" w:rsidP="009430DE">
      <w:pPr>
        <w:spacing w:line="360" w:lineRule="auto"/>
        <w:ind w:left="0" w:firstLine="0"/>
        <w:jc w:val="left"/>
        <w:rPr>
          <w:b/>
          <w:szCs w:val="24"/>
        </w:rPr>
      </w:pPr>
    </w:p>
    <w:p w:rsidR="009431B6" w:rsidRPr="009B26A9" w:rsidRDefault="009431B6">
      <w:pPr>
        <w:spacing w:after="0" w:line="360" w:lineRule="auto"/>
        <w:ind w:left="0" w:firstLine="0"/>
        <w:jc w:val="left"/>
        <w:rPr>
          <w:rFonts w:eastAsia="Calibri"/>
          <w:b/>
          <w:color w:val="auto"/>
          <w:szCs w:val="24"/>
        </w:rPr>
      </w:pPr>
    </w:p>
    <w:p w:rsidR="009431B6" w:rsidRPr="009B26A9" w:rsidRDefault="005476C4">
      <w:pPr>
        <w:spacing w:line="360" w:lineRule="auto"/>
        <w:ind w:left="5"/>
        <w:jc w:val="left"/>
        <w:rPr>
          <w:szCs w:val="24"/>
        </w:rPr>
      </w:pPr>
      <w:r w:rsidRPr="009B26A9">
        <w:rPr>
          <w:b/>
          <w:szCs w:val="24"/>
        </w:rPr>
        <w:t xml:space="preserve">Entry Requirements </w:t>
      </w:r>
    </w:p>
    <w:p w:rsidR="009431B6" w:rsidRPr="009B26A9" w:rsidRDefault="005476C4">
      <w:pPr>
        <w:spacing w:line="360" w:lineRule="auto"/>
        <w:ind w:left="0" w:firstLine="0"/>
        <w:rPr>
          <w:rFonts w:eastAsia="Calibri"/>
          <w:szCs w:val="24"/>
        </w:rPr>
      </w:pPr>
      <w:r w:rsidRPr="009B26A9">
        <w:rPr>
          <w:rFonts w:eastAsia="Calibri"/>
          <w:szCs w:val="24"/>
        </w:rPr>
        <w:t>An individual entering this course should have any of the following minimum requirements:</w:t>
      </w:r>
    </w:p>
    <w:p w:rsidR="009431B6" w:rsidRPr="009B26A9" w:rsidRDefault="005476C4">
      <w:pPr>
        <w:numPr>
          <w:ilvl w:val="0"/>
          <w:numId w:val="13"/>
        </w:numPr>
        <w:spacing w:after="160" w:line="360" w:lineRule="auto"/>
        <w:jc w:val="left"/>
        <w:rPr>
          <w:rFonts w:eastAsia="Calibri"/>
          <w:szCs w:val="24"/>
          <w:lang w:val="en-ZW"/>
        </w:rPr>
      </w:pPr>
      <w:bookmarkStart w:id="26" w:name="_Hlk29481028"/>
      <w:r w:rsidRPr="009B26A9">
        <w:rPr>
          <w:rFonts w:eastAsia="Calibri"/>
          <w:szCs w:val="24"/>
          <w:lang w:val="en-ZW"/>
        </w:rPr>
        <w:t xml:space="preserve">Kenya Certificate of </w:t>
      </w:r>
      <w:r w:rsidR="007866D4" w:rsidRPr="009B26A9">
        <w:rPr>
          <w:rFonts w:eastAsia="Calibri"/>
          <w:szCs w:val="24"/>
          <w:lang w:val="en-ZW"/>
        </w:rPr>
        <w:t>Secondary</w:t>
      </w:r>
      <w:r w:rsidRPr="009B26A9">
        <w:rPr>
          <w:rFonts w:eastAsia="Calibri"/>
          <w:szCs w:val="24"/>
          <w:lang w:val="en-ZW"/>
        </w:rPr>
        <w:t xml:space="preserve"> Education </w:t>
      </w:r>
      <w:bookmarkEnd w:id="26"/>
      <w:r w:rsidR="00526593" w:rsidRPr="009B26A9">
        <w:rPr>
          <w:rFonts w:eastAsia="Calibri"/>
          <w:szCs w:val="24"/>
          <w:lang w:val="en-ZW"/>
        </w:rPr>
        <w:t>(KCS</w:t>
      </w:r>
      <w:r w:rsidRPr="009B26A9">
        <w:rPr>
          <w:rFonts w:eastAsia="Calibri"/>
          <w:szCs w:val="24"/>
          <w:lang w:val="en-ZW"/>
        </w:rPr>
        <w:t xml:space="preserve">E) </w:t>
      </w:r>
      <w:r w:rsidR="007866D4" w:rsidRPr="009B26A9">
        <w:rPr>
          <w:rFonts w:eastAsia="Calibri"/>
          <w:szCs w:val="24"/>
          <w:lang w:val="en-ZW"/>
        </w:rPr>
        <w:t>Mean Grade C- (minus)</w:t>
      </w:r>
    </w:p>
    <w:p w:rsidR="009431B6" w:rsidRPr="009B26A9" w:rsidRDefault="005476C4">
      <w:pPr>
        <w:spacing w:line="360" w:lineRule="auto"/>
        <w:ind w:left="720"/>
        <w:jc w:val="center"/>
        <w:rPr>
          <w:rFonts w:eastAsia="Calibri"/>
          <w:b/>
          <w:szCs w:val="24"/>
        </w:rPr>
      </w:pPr>
      <w:r w:rsidRPr="009B26A9">
        <w:rPr>
          <w:rFonts w:eastAsia="Calibri"/>
          <w:b/>
          <w:szCs w:val="24"/>
        </w:rPr>
        <w:t>Or</w:t>
      </w:r>
    </w:p>
    <w:p w:rsidR="009431B6" w:rsidRPr="009B26A9" w:rsidRDefault="005476C4">
      <w:pPr>
        <w:numPr>
          <w:ilvl w:val="0"/>
          <w:numId w:val="13"/>
        </w:numPr>
        <w:spacing w:after="160" w:line="360" w:lineRule="auto"/>
        <w:jc w:val="left"/>
        <w:rPr>
          <w:rFonts w:eastAsia="Calibri"/>
          <w:szCs w:val="24"/>
        </w:rPr>
      </w:pPr>
      <w:r w:rsidRPr="009B26A9">
        <w:rPr>
          <w:rFonts w:eastAsia="Calibri"/>
          <w:szCs w:val="24"/>
        </w:rPr>
        <w:t xml:space="preserve">Equivalent qualifications as determined </w:t>
      </w:r>
      <w:r w:rsidR="00F12218" w:rsidRPr="009B26A9">
        <w:rPr>
          <w:rFonts w:eastAsia="Calibri"/>
          <w:szCs w:val="24"/>
        </w:rPr>
        <w:t>by</w:t>
      </w:r>
      <w:r w:rsidR="00C5234D" w:rsidRPr="009B26A9">
        <w:rPr>
          <w:rFonts w:eastAsia="Calibri"/>
          <w:szCs w:val="24"/>
        </w:rPr>
        <w:t xml:space="preserve"> </w:t>
      </w:r>
      <w:r w:rsidR="00B224D9" w:rsidRPr="009B26A9">
        <w:rPr>
          <w:rFonts w:eastAsia="Calibri"/>
          <w:szCs w:val="24"/>
        </w:rPr>
        <w:t>TVETA</w:t>
      </w:r>
    </w:p>
    <w:p w:rsidR="009431B6" w:rsidRPr="009B26A9" w:rsidRDefault="005476C4">
      <w:pPr>
        <w:spacing w:after="0" w:line="360" w:lineRule="auto"/>
        <w:ind w:left="0" w:firstLine="0"/>
        <w:contextualSpacing/>
        <w:rPr>
          <w:b/>
          <w:szCs w:val="24"/>
        </w:rPr>
      </w:pPr>
      <w:bookmarkStart w:id="27" w:name="_Hlk177499788"/>
      <w:r w:rsidRPr="009B26A9">
        <w:rPr>
          <w:b/>
          <w:szCs w:val="24"/>
        </w:rPr>
        <w:t xml:space="preserve">Trainer Qualification </w:t>
      </w:r>
    </w:p>
    <w:p w:rsidR="009431B6" w:rsidRPr="009B26A9" w:rsidRDefault="005476C4">
      <w:pPr>
        <w:spacing w:line="360" w:lineRule="auto"/>
        <w:ind w:left="10" w:right="12"/>
        <w:rPr>
          <w:szCs w:val="24"/>
        </w:rPr>
      </w:pPr>
      <w:bookmarkStart w:id="28" w:name="_Hlk177500582"/>
      <w:r w:rsidRPr="009B26A9">
        <w:rPr>
          <w:szCs w:val="24"/>
        </w:rPr>
        <w:t>Qualifications of a trainer for this course include:</w:t>
      </w:r>
    </w:p>
    <w:p w:rsidR="009431B6" w:rsidRPr="009B26A9" w:rsidRDefault="005476C4">
      <w:pPr>
        <w:pStyle w:val="ListParagraph"/>
        <w:numPr>
          <w:ilvl w:val="0"/>
          <w:numId w:val="14"/>
        </w:numPr>
        <w:spacing w:after="20" w:line="360" w:lineRule="auto"/>
        <w:ind w:right="170"/>
        <w:jc w:val="left"/>
        <w:rPr>
          <w:color w:val="auto"/>
          <w:szCs w:val="24"/>
        </w:rPr>
      </w:pPr>
      <w:r w:rsidRPr="009B26A9">
        <w:rPr>
          <w:szCs w:val="24"/>
        </w:rPr>
        <w:t xml:space="preserve">Possession of at least </w:t>
      </w:r>
      <w:r w:rsidRPr="009B26A9">
        <w:rPr>
          <w:color w:val="auto"/>
          <w:szCs w:val="24"/>
        </w:rPr>
        <w:t xml:space="preserve">Cosmetology level 4 or in related trade area;    </w:t>
      </w:r>
    </w:p>
    <w:p w:rsidR="00C361C1" w:rsidRPr="009B26A9" w:rsidRDefault="00C361C1" w:rsidP="00C361C1">
      <w:pPr>
        <w:numPr>
          <w:ilvl w:val="0"/>
          <w:numId w:val="14"/>
        </w:numPr>
        <w:spacing w:after="160" w:line="278" w:lineRule="auto"/>
        <w:jc w:val="left"/>
        <w:rPr>
          <w:szCs w:val="24"/>
        </w:rPr>
      </w:pPr>
      <w:r w:rsidRPr="009B26A9">
        <w:rPr>
          <w:szCs w:val="24"/>
        </w:rPr>
        <w:t>Be registered by TVETA.</w:t>
      </w:r>
    </w:p>
    <w:p w:rsidR="00C361C1" w:rsidRPr="009B26A9" w:rsidRDefault="00C361C1" w:rsidP="00AA60B0">
      <w:pPr>
        <w:spacing w:after="160" w:line="278" w:lineRule="auto"/>
        <w:ind w:left="720" w:firstLine="0"/>
        <w:jc w:val="left"/>
        <w:rPr>
          <w:color w:val="FF0000"/>
          <w:szCs w:val="24"/>
        </w:rPr>
      </w:pPr>
    </w:p>
    <w:p w:rsidR="009431B6" w:rsidRPr="009B26A9" w:rsidRDefault="009431B6">
      <w:pPr>
        <w:shd w:val="clear" w:color="auto" w:fill="FFFFFF"/>
        <w:spacing w:line="360" w:lineRule="auto"/>
        <w:ind w:left="0" w:firstLine="0"/>
        <w:rPr>
          <w:b/>
          <w:bCs/>
          <w:szCs w:val="24"/>
        </w:rPr>
      </w:pPr>
    </w:p>
    <w:p w:rsidR="00FE7EB4" w:rsidRPr="009B26A9" w:rsidRDefault="00FE7EB4">
      <w:pPr>
        <w:shd w:val="clear" w:color="auto" w:fill="FFFFFF"/>
        <w:spacing w:line="360" w:lineRule="auto"/>
        <w:ind w:left="0" w:firstLine="0"/>
        <w:rPr>
          <w:b/>
          <w:bCs/>
          <w:szCs w:val="24"/>
        </w:rPr>
      </w:pPr>
    </w:p>
    <w:p w:rsidR="00FE7EB4" w:rsidRPr="009B26A9" w:rsidRDefault="00FE7EB4">
      <w:pPr>
        <w:shd w:val="clear" w:color="auto" w:fill="FFFFFF"/>
        <w:spacing w:line="360" w:lineRule="auto"/>
        <w:ind w:left="0" w:firstLine="0"/>
        <w:rPr>
          <w:b/>
          <w:bCs/>
          <w:szCs w:val="24"/>
        </w:rPr>
      </w:pPr>
    </w:p>
    <w:p w:rsidR="00FE7EB4" w:rsidRPr="009B26A9" w:rsidRDefault="00FE7EB4">
      <w:pPr>
        <w:shd w:val="clear" w:color="auto" w:fill="FFFFFF"/>
        <w:spacing w:line="360" w:lineRule="auto"/>
        <w:ind w:left="0" w:firstLine="0"/>
        <w:rPr>
          <w:b/>
          <w:bCs/>
          <w:szCs w:val="24"/>
        </w:rPr>
      </w:pPr>
    </w:p>
    <w:p w:rsidR="009431B6" w:rsidRPr="009B26A9" w:rsidRDefault="005476C4">
      <w:pPr>
        <w:shd w:val="clear" w:color="auto" w:fill="FFFFFF"/>
        <w:spacing w:line="360" w:lineRule="auto"/>
        <w:ind w:left="0" w:firstLine="0"/>
        <w:rPr>
          <w:szCs w:val="24"/>
        </w:rPr>
      </w:pPr>
      <w:r w:rsidRPr="009B26A9">
        <w:rPr>
          <w:b/>
          <w:bCs/>
          <w:szCs w:val="24"/>
        </w:rPr>
        <w:t>Industry Training</w:t>
      </w:r>
    </w:p>
    <w:p w:rsidR="009431B6" w:rsidRPr="009B26A9" w:rsidRDefault="005476C4">
      <w:pPr>
        <w:spacing w:line="360" w:lineRule="auto"/>
        <w:ind w:left="10" w:right="12"/>
        <w:rPr>
          <w:szCs w:val="24"/>
        </w:rPr>
      </w:pPr>
      <w:r w:rsidRPr="009B26A9">
        <w:rPr>
          <w:szCs w:val="24"/>
        </w:rPr>
        <w:t xml:space="preserve">An individual enrolled in this course will be required to undergo Industry training for a minimum period of </w:t>
      </w:r>
      <w:r w:rsidRPr="009B26A9">
        <w:rPr>
          <w:color w:val="auto"/>
          <w:szCs w:val="24"/>
        </w:rPr>
        <w:t>480</w:t>
      </w:r>
      <w:r w:rsidRPr="009B26A9">
        <w:rPr>
          <w:szCs w:val="24"/>
        </w:rPr>
        <w:t xml:space="preserve"> hours in Cosmetology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rsidR="00C17544" w:rsidRPr="009B26A9" w:rsidRDefault="00C17544" w:rsidP="00C17544">
      <w:pPr>
        <w:spacing w:after="160" w:line="278" w:lineRule="auto"/>
        <w:ind w:left="0" w:firstLine="0"/>
        <w:jc w:val="left"/>
        <w:rPr>
          <w:rFonts w:eastAsia="Calibri"/>
          <w:b/>
          <w:color w:val="auto"/>
          <w:szCs w:val="24"/>
        </w:rPr>
      </w:pPr>
      <w:bookmarkStart w:id="29" w:name="_Hlk177499968"/>
      <w:bookmarkEnd w:id="27"/>
    </w:p>
    <w:p w:rsidR="009431B6" w:rsidRPr="009B26A9" w:rsidRDefault="009431B6">
      <w:pPr>
        <w:spacing w:after="0" w:line="360" w:lineRule="auto"/>
        <w:ind w:left="0" w:firstLine="0"/>
        <w:contextualSpacing/>
        <w:rPr>
          <w:b/>
          <w:szCs w:val="24"/>
        </w:rPr>
      </w:pPr>
    </w:p>
    <w:p w:rsidR="009431B6" w:rsidRPr="009B26A9" w:rsidRDefault="005476C4">
      <w:pPr>
        <w:spacing w:after="0" w:line="360" w:lineRule="auto"/>
        <w:ind w:left="0" w:firstLine="0"/>
        <w:contextualSpacing/>
        <w:rPr>
          <w:b/>
          <w:color w:val="FF0000"/>
          <w:szCs w:val="24"/>
        </w:rPr>
      </w:pPr>
      <w:r w:rsidRPr="009B26A9">
        <w:rPr>
          <w:b/>
          <w:szCs w:val="24"/>
        </w:rPr>
        <w:t xml:space="preserve">Assessment </w:t>
      </w:r>
      <w:r w:rsidR="00A84E4A" w:rsidRPr="009B26A9">
        <w:rPr>
          <w:b/>
          <w:szCs w:val="24"/>
        </w:rPr>
        <w:t>Requirement</w:t>
      </w:r>
    </w:p>
    <w:p w:rsidR="00973870" w:rsidRPr="009B26A9" w:rsidRDefault="005476C4" w:rsidP="00C17544">
      <w:pPr>
        <w:spacing w:line="360" w:lineRule="auto"/>
        <w:ind w:left="10" w:right="12"/>
        <w:rPr>
          <w:color w:val="auto"/>
          <w:szCs w:val="24"/>
        </w:rPr>
      </w:pPr>
      <w:r w:rsidRPr="009B26A9">
        <w:rPr>
          <w:color w:val="auto"/>
          <w:szCs w:val="24"/>
        </w:rPr>
        <w:t>The course shall be asse</w:t>
      </w:r>
      <w:r w:rsidR="00FF561F" w:rsidRPr="009B26A9">
        <w:rPr>
          <w:color w:val="auto"/>
          <w:szCs w:val="24"/>
        </w:rPr>
        <w:t xml:space="preserve">ssed formatively and </w:t>
      </w:r>
      <w:proofErr w:type="spellStart"/>
      <w:r w:rsidR="00FF561F" w:rsidRPr="009B26A9">
        <w:rPr>
          <w:color w:val="auto"/>
          <w:szCs w:val="24"/>
        </w:rPr>
        <w:t>summative</w:t>
      </w:r>
      <w:r w:rsidR="00C17544" w:rsidRPr="009B26A9">
        <w:rPr>
          <w:color w:val="auto"/>
          <w:szCs w:val="24"/>
        </w:rPr>
        <w:t>ly</w:t>
      </w:r>
      <w:proofErr w:type="spellEnd"/>
      <w:r w:rsidRPr="009B26A9">
        <w:rPr>
          <w:color w:val="auto"/>
          <w:szCs w:val="24"/>
        </w:rPr>
        <w:t xml:space="preserve">: </w:t>
      </w:r>
    </w:p>
    <w:p w:rsidR="009431B6" w:rsidRPr="009B26A9" w:rsidRDefault="005476C4">
      <w:pPr>
        <w:pStyle w:val="ListParagraph"/>
        <w:numPr>
          <w:ilvl w:val="0"/>
          <w:numId w:val="15"/>
        </w:numPr>
        <w:spacing w:after="20" w:line="360" w:lineRule="auto"/>
        <w:ind w:right="170"/>
        <w:jc w:val="left"/>
        <w:rPr>
          <w:color w:val="auto"/>
          <w:szCs w:val="24"/>
        </w:rPr>
      </w:pPr>
      <w:r w:rsidRPr="009B26A9">
        <w:rPr>
          <w:color w:val="auto"/>
          <w:szCs w:val="24"/>
        </w:rPr>
        <w:t xml:space="preserve">During formative assessment all performance criteria shall be assessed based on performance criteria weighting. </w:t>
      </w:r>
    </w:p>
    <w:p w:rsidR="009431B6" w:rsidRPr="009B26A9" w:rsidRDefault="005476C4">
      <w:pPr>
        <w:pStyle w:val="ListParagraph"/>
        <w:numPr>
          <w:ilvl w:val="0"/>
          <w:numId w:val="15"/>
        </w:numPr>
        <w:spacing w:after="20" w:line="360" w:lineRule="auto"/>
        <w:ind w:right="170"/>
        <w:jc w:val="left"/>
        <w:rPr>
          <w:color w:val="auto"/>
          <w:szCs w:val="24"/>
        </w:rPr>
      </w:pPr>
      <w:r w:rsidRPr="009B26A9">
        <w:rPr>
          <w:color w:val="auto"/>
          <w:szCs w:val="24"/>
        </w:rPr>
        <w:t>Number of formative assessments shall minimally be equal to the number of elements in a unit of competency.</w:t>
      </w:r>
    </w:p>
    <w:p w:rsidR="009431B6" w:rsidRPr="009B26A9" w:rsidRDefault="005476C4">
      <w:pPr>
        <w:pStyle w:val="ListParagraph"/>
        <w:numPr>
          <w:ilvl w:val="0"/>
          <w:numId w:val="15"/>
        </w:numPr>
        <w:spacing w:after="20" w:line="360" w:lineRule="auto"/>
        <w:ind w:right="170"/>
        <w:jc w:val="left"/>
        <w:rPr>
          <w:color w:val="000000" w:themeColor="text1"/>
          <w:szCs w:val="24"/>
        </w:rPr>
      </w:pPr>
      <w:r w:rsidRPr="009B26A9">
        <w:rPr>
          <w:color w:val="auto"/>
          <w:szCs w:val="24"/>
        </w:rPr>
        <w:t xml:space="preserve">During summative assessment basic and common units </w:t>
      </w:r>
      <w:r w:rsidRPr="009B26A9">
        <w:rPr>
          <w:color w:val="000000" w:themeColor="text1"/>
          <w:szCs w:val="24"/>
        </w:rPr>
        <w:t xml:space="preserve">may be integrated in the core units or assessed as discrete units. </w:t>
      </w:r>
    </w:p>
    <w:p w:rsidR="009431B6" w:rsidRPr="009B26A9" w:rsidRDefault="005476C4">
      <w:pPr>
        <w:pStyle w:val="ListParagraph"/>
        <w:numPr>
          <w:ilvl w:val="0"/>
          <w:numId w:val="15"/>
        </w:numPr>
        <w:spacing w:after="20" w:line="360" w:lineRule="auto"/>
        <w:ind w:right="170"/>
        <w:jc w:val="left"/>
        <w:rPr>
          <w:color w:val="auto"/>
          <w:szCs w:val="24"/>
        </w:rPr>
      </w:pPr>
      <w:r w:rsidRPr="009B26A9">
        <w:rPr>
          <w:color w:val="auto"/>
          <w:szCs w:val="24"/>
        </w:rPr>
        <w:t xml:space="preserve">Theoretical and practical </w:t>
      </w:r>
      <w:r w:rsidR="008D4D86" w:rsidRPr="009B26A9">
        <w:rPr>
          <w:color w:val="auto"/>
          <w:szCs w:val="24"/>
        </w:rPr>
        <w:t>weighting for</w:t>
      </w:r>
      <w:r w:rsidR="00713F7E" w:rsidRPr="009B26A9">
        <w:rPr>
          <w:color w:val="auto"/>
          <w:szCs w:val="24"/>
        </w:rPr>
        <w:t xml:space="preserve"> each unit of learning shall be as follows </w:t>
      </w:r>
      <w:r w:rsidRPr="009B26A9">
        <w:rPr>
          <w:color w:val="auto"/>
          <w:szCs w:val="24"/>
        </w:rPr>
        <w:t xml:space="preserve">each unit of learning. </w:t>
      </w:r>
    </w:p>
    <w:p w:rsidR="00713F7E" w:rsidRPr="009B26A9" w:rsidRDefault="00713F7E" w:rsidP="00DC67C1">
      <w:pPr>
        <w:pStyle w:val="ListParagraph"/>
        <w:numPr>
          <w:ilvl w:val="0"/>
          <w:numId w:val="269"/>
        </w:numPr>
        <w:spacing w:after="20" w:line="276" w:lineRule="auto"/>
        <w:ind w:left="2040" w:right="1680"/>
        <w:jc w:val="left"/>
        <w:rPr>
          <w:color w:val="auto"/>
          <w:szCs w:val="24"/>
        </w:rPr>
      </w:pPr>
      <w:r w:rsidRPr="009B26A9">
        <w:rPr>
          <w:color w:val="auto"/>
          <w:szCs w:val="24"/>
        </w:rPr>
        <w:t>10:90 for units in module 1 &amp; module 11</w:t>
      </w:r>
    </w:p>
    <w:p w:rsidR="00713F7E" w:rsidRPr="009B26A9" w:rsidRDefault="00713F7E" w:rsidP="00DC67C1">
      <w:pPr>
        <w:pStyle w:val="ListParagraph"/>
        <w:numPr>
          <w:ilvl w:val="0"/>
          <w:numId w:val="269"/>
        </w:numPr>
        <w:spacing w:after="20" w:line="276" w:lineRule="auto"/>
        <w:ind w:left="2040" w:right="1680"/>
        <w:jc w:val="left"/>
        <w:rPr>
          <w:color w:val="auto"/>
          <w:szCs w:val="24"/>
        </w:rPr>
      </w:pPr>
      <w:r w:rsidRPr="009B26A9">
        <w:rPr>
          <w:color w:val="auto"/>
          <w:szCs w:val="24"/>
        </w:rPr>
        <w:t>30:70 for units in module 111 &amp; module IV</w:t>
      </w:r>
    </w:p>
    <w:p w:rsidR="00713F7E" w:rsidRPr="009B26A9" w:rsidRDefault="00713F7E" w:rsidP="00DC67C1">
      <w:pPr>
        <w:pStyle w:val="ListParagraph"/>
        <w:numPr>
          <w:ilvl w:val="0"/>
          <w:numId w:val="269"/>
        </w:numPr>
        <w:spacing w:after="20" w:line="276" w:lineRule="auto"/>
        <w:ind w:left="2040" w:right="1680"/>
        <w:jc w:val="left"/>
        <w:rPr>
          <w:color w:val="auto"/>
          <w:szCs w:val="24"/>
        </w:rPr>
      </w:pPr>
      <w:r w:rsidRPr="009B26A9">
        <w:rPr>
          <w:color w:val="auto"/>
          <w:szCs w:val="24"/>
        </w:rPr>
        <w:t>40:60 for units in module V &amp; module V1</w:t>
      </w:r>
    </w:p>
    <w:p w:rsidR="009431B6" w:rsidRPr="009B26A9" w:rsidRDefault="005476C4">
      <w:pPr>
        <w:pStyle w:val="ListParagraph"/>
        <w:numPr>
          <w:ilvl w:val="0"/>
          <w:numId w:val="15"/>
        </w:numPr>
        <w:spacing w:after="20" w:line="360" w:lineRule="auto"/>
        <w:ind w:right="170"/>
        <w:jc w:val="left"/>
        <w:rPr>
          <w:color w:val="auto"/>
          <w:szCs w:val="24"/>
        </w:rPr>
      </w:pPr>
      <w:r w:rsidRPr="009B26A9">
        <w:rPr>
          <w:color w:val="auto"/>
          <w:szCs w:val="24"/>
        </w:rPr>
        <w:t>Formative and summative assessments shall be weighted at 60% and 40% respectively in the overall unit of learning score</w:t>
      </w:r>
    </w:p>
    <w:p w:rsidR="009431B6" w:rsidRPr="009B26A9" w:rsidRDefault="005476C4">
      <w:pPr>
        <w:widowControl w:val="0"/>
        <w:spacing w:after="0" w:line="360" w:lineRule="auto"/>
        <w:ind w:left="898" w:firstLine="0"/>
        <w:rPr>
          <w:szCs w:val="24"/>
          <w:lang w:val="en-GB"/>
        </w:rPr>
      </w:pPr>
      <w:r w:rsidRPr="009B26A9">
        <w:rPr>
          <w:szCs w:val="24"/>
          <w:lang w:val="en-GB"/>
        </w:rPr>
        <w:t>For a candidate to be declared competent in a unit of competency, the candidate must meet the following conditions:</w:t>
      </w:r>
    </w:p>
    <w:p w:rsidR="009431B6" w:rsidRPr="009B26A9" w:rsidRDefault="005476C4">
      <w:pPr>
        <w:widowControl w:val="0"/>
        <w:numPr>
          <w:ilvl w:val="0"/>
          <w:numId w:val="16"/>
        </w:numPr>
        <w:spacing w:before="80" w:after="0" w:line="360" w:lineRule="auto"/>
        <w:contextualSpacing/>
        <w:rPr>
          <w:szCs w:val="24"/>
          <w:lang w:val="en-GB"/>
        </w:rPr>
      </w:pPr>
      <w:r w:rsidRPr="009B26A9">
        <w:rPr>
          <w:szCs w:val="24"/>
          <w:lang w:val="en-GB"/>
        </w:rPr>
        <w:t xml:space="preserve">Obtained at least 40% in theory assessment in formative and summative </w:t>
      </w:r>
      <w:r w:rsidRPr="009B26A9">
        <w:rPr>
          <w:szCs w:val="24"/>
          <w:lang w:val="en-GB"/>
        </w:rPr>
        <w:lastRenderedPageBreak/>
        <w:t>assessments.</w:t>
      </w:r>
    </w:p>
    <w:p w:rsidR="009431B6" w:rsidRPr="009B26A9" w:rsidRDefault="005476C4">
      <w:pPr>
        <w:widowControl w:val="0"/>
        <w:numPr>
          <w:ilvl w:val="0"/>
          <w:numId w:val="16"/>
        </w:numPr>
        <w:spacing w:before="80" w:after="0" w:line="360" w:lineRule="auto"/>
        <w:contextualSpacing/>
        <w:rPr>
          <w:szCs w:val="24"/>
          <w:lang w:val="en-GB"/>
        </w:rPr>
      </w:pPr>
      <w:r w:rsidRPr="009B26A9">
        <w:rPr>
          <w:szCs w:val="24"/>
          <w:lang w:val="en-GB"/>
        </w:rPr>
        <w:t>Obtained at least 60% in practical assessment in formative and summative assessment where applicable.</w:t>
      </w:r>
    </w:p>
    <w:p w:rsidR="009431B6" w:rsidRPr="009B26A9" w:rsidRDefault="005476C4" w:rsidP="00B63C4A">
      <w:pPr>
        <w:widowControl w:val="0"/>
        <w:numPr>
          <w:ilvl w:val="0"/>
          <w:numId w:val="16"/>
        </w:numPr>
        <w:spacing w:before="80" w:after="0" w:line="360" w:lineRule="auto"/>
        <w:contextualSpacing/>
        <w:rPr>
          <w:szCs w:val="24"/>
          <w:lang w:val="en-GB"/>
        </w:rPr>
      </w:pPr>
      <w:r w:rsidRPr="009B26A9">
        <w:rPr>
          <w:szCs w:val="24"/>
          <w:lang w:val="en-GB"/>
        </w:rPr>
        <w:t>Obtained at least 50% in the weighted results between formative assessment and summative assessment where the former constitutes 60% and the latter 40% of the overall score.</w:t>
      </w:r>
    </w:p>
    <w:p w:rsidR="009431B6" w:rsidRPr="009B26A9" w:rsidRDefault="005476C4">
      <w:pPr>
        <w:pStyle w:val="ListParagraph"/>
        <w:numPr>
          <w:ilvl w:val="0"/>
          <w:numId w:val="15"/>
        </w:numPr>
        <w:spacing w:after="20" w:line="360" w:lineRule="auto"/>
        <w:ind w:right="170"/>
        <w:jc w:val="left"/>
        <w:rPr>
          <w:color w:val="auto"/>
          <w:szCs w:val="24"/>
        </w:rPr>
      </w:pPr>
      <w:r w:rsidRPr="009B26A9">
        <w:rPr>
          <w:color w:val="auto"/>
          <w:szCs w:val="24"/>
        </w:rPr>
        <w:t>Assessment performance rating for each unit of competency shall be as follows:</w:t>
      </w:r>
    </w:p>
    <w:p w:rsidR="009431B6" w:rsidRPr="009B26A9" w:rsidRDefault="009431B6">
      <w:pPr>
        <w:widowControl w:val="0"/>
        <w:spacing w:after="0" w:line="360" w:lineRule="auto"/>
        <w:ind w:left="774"/>
        <w:rPr>
          <w:color w:val="FF0000"/>
          <w:szCs w:val="24"/>
        </w:rPr>
      </w:pPr>
    </w:p>
    <w:tbl>
      <w:tblPr>
        <w:tblStyle w:val="TableGrid"/>
        <w:tblW w:w="0" w:type="auto"/>
        <w:tblInd w:w="1163" w:type="dxa"/>
        <w:tblLook w:val="04A0" w:firstRow="1" w:lastRow="0" w:firstColumn="1" w:lastColumn="0" w:noHBand="0" w:noVBand="1"/>
      </w:tblPr>
      <w:tblGrid>
        <w:gridCol w:w="2008"/>
        <w:gridCol w:w="4678"/>
      </w:tblGrid>
      <w:tr w:rsidR="009431B6" w:rsidRPr="009B26A9" w:rsidTr="00AC5B58">
        <w:tc>
          <w:tcPr>
            <w:tcW w:w="2008" w:type="dxa"/>
            <w:shd w:val="clear" w:color="auto" w:fill="F6C5AC" w:themeFill="accent2" w:themeFillTint="66"/>
          </w:tcPr>
          <w:p w:rsidR="009431B6" w:rsidRPr="009B26A9" w:rsidRDefault="005476C4">
            <w:pPr>
              <w:widowControl w:val="0"/>
              <w:spacing w:line="360" w:lineRule="auto"/>
              <w:rPr>
                <w:b/>
                <w:bCs/>
                <w:color w:val="000000" w:themeColor="text1"/>
                <w:szCs w:val="24"/>
              </w:rPr>
            </w:pPr>
            <w:r w:rsidRPr="009B26A9">
              <w:rPr>
                <w:b/>
                <w:bCs/>
                <w:color w:val="000000" w:themeColor="text1"/>
                <w:szCs w:val="24"/>
              </w:rPr>
              <w:t xml:space="preserve">MARKS </w:t>
            </w:r>
          </w:p>
        </w:tc>
        <w:tc>
          <w:tcPr>
            <w:tcW w:w="4678" w:type="dxa"/>
            <w:shd w:val="clear" w:color="auto" w:fill="F6C5AC" w:themeFill="accent2" w:themeFillTint="66"/>
          </w:tcPr>
          <w:p w:rsidR="009431B6" w:rsidRPr="009B26A9" w:rsidRDefault="005476C4">
            <w:pPr>
              <w:widowControl w:val="0"/>
              <w:spacing w:line="360" w:lineRule="auto"/>
              <w:rPr>
                <w:b/>
                <w:bCs/>
                <w:color w:val="000000" w:themeColor="text1"/>
                <w:szCs w:val="24"/>
              </w:rPr>
            </w:pPr>
            <w:r w:rsidRPr="009B26A9">
              <w:rPr>
                <w:b/>
                <w:bCs/>
                <w:color w:val="000000" w:themeColor="text1"/>
                <w:szCs w:val="24"/>
              </w:rPr>
              <w:t>COMPETENCE RATING</w:t>
            </w:r>
          </w:p>
        </w:tc>
      </w:tr>
      <w:tr w:rsidR="009431B6" w:rsidRPr="009B26A9" w:rsidTr="00AC5B58">
        <w:tc>
          <w:tcPr>
            <w:tcW w:w="2008" w:type="dxa"/>
            <w:vAlign w:val="center"/>
          </w:tcPr>
          <w:p w:rsidR="009431B6" w:rsidRPr="009B26A9" w:rsidRDefault="005476C4">
            <w:pPr>
              <w:widowControl w:val="0"/>
              <w:spacing w:line="360" w:lineRule="auto"/>
              <w:rPr>
                <w:color w:val="000000" w:themeColor="text1"/>
                <w:szCs w:val="24"/>
              </w:rPr>
            </w:pPr>
            <w:r w:rsidRPr="009B26A9">
              <w:rPr>
                <w:szCs w:val="24"/>
              </w:rPr>
              <w:t>80 -100</w:t>
            </w:r>
          </w:p>
        </w:tc>
        <w:tc>
          <w:tcPr>
            <w:tcW w:w="4678" w:type="dxa"/>
            <w:vAlign w:val="center"/>
          </w:tcPr>
          <w:p w:rsidR="009431B6" w:rsidRPr="009B26A9" w:rsidRDefault="005476C4">
            <w:pPr>
              <w:widowControl w:val="0"/>
              <w:spacing w:line="360" w:lineRule="auto"/>
              <w:rPr>
                <w:color w:val="000000" w:themeColor="text1"/>
                <w:szCs w:val="24"/>
              </w:rPr>
            </w:pPr>
            <w:r w:rsidRPr="009B26A9">
              <w:rPr>
                <w:szCs w:val="24"/>
              </w:rPr>
              <w:t>Attained Mastery</w:t>
            </w:r>
          </w:p>
        </w:tc>
      </w:tr>
      <w:tr w:rsidR="009431B6" w:rsidRPr="009B26A9" w:rsidTr="00AC5B58">
        <w:tc>
          <w:tcPr>
            <w:tcW w:w="2008" w:type="dxa"/>
            <w:vAlign w:val="center"/>
          </w:tcPr>
          <w:p w:rsidR="009431B6" w:rsidRPr="009B26A9" w:rsidRDefault="005476C4">
            <w:pPr>
              <w:widowControl w:val="0"/>
              <w:spacing w:line="360" w:lineRule="auto"/>
              <w:rPr>
                <w:color w:val="000000" w:themeColor="text1"/>
                <w:szCs w:val="24"/>
              </w:rPr>
            </w:pPr>
            <w:r w:rsidRPr="009B26A9">
              <w:rPr>
                <w:szCs w:val="24"/>
              </w:rPr>
              <w:t>65 - 79</w:t>
            </w:r>
          </w:p>
        </w:tc>
        <w:tc>
          <w:tcPr>
            <w:tcW w:w="4678" w:type="dxa"/>
            <w:vAlign w:val="center"/>
          </w:tcPr>
          <w:p w:rsidR="009431B6" w:rsidRPr="009B26A9" w:rsidRDefault="005476C4">
            <w:pPr>
              <w:widowControl w:val="0"/>
              <w:spacing w:line="360" w:lineRule="auto"/>
              <w:rPr>
                <w:color w:val="000000" w:themeColor="text1"/>
                <w:szCs w:val="24"/>
              </w:rPr>
            </w:pPr>
            <w:r w:rsidRPr="009B26A9">
              <w:rPr>
                <w:szCs w:val="24"/>
              </w:rPr>
              <w:t>Proficient</w:t>
            </w:r>
          </w:p>
        </w:tc>
      </w:tr>
      <w:tr w:rsidR="009431B6" w:rsidRPr="009B26A9" w:rsidTr="00AC5B58">
        <w:tc>
          <w:tcPr>
            <w:tcW w:w="2008" w:type="dxa"/>
            <w:vAlign w:val="center"/>
          </w:tcPr>
          <w:p w:rsidR="009431B6" w:rsidRPr="009B26A9" w:rsidRDefault="005476C4">
            <w:pPr>
              <w:widowControl w:val="0"/>
              <w:spacing w:line="360" w:lineRule="auto"/>
              <w:rPr>
                <w:color w:val="000000" w:themeColor="text1"/>
                <w:szCs w:val="24"/>
              </w:rPr>
            </w:pPr>
            <w:r w:rsidRPr="009B26A9">
              <w:rPr>
                <w:szCs w:val="24"/>
              </w:rPr>
              <w:t>50 - 64</w:t>
            </w:r>
          </w:p>
        </w:tc>
        <w:tc>
          <w:tcPr>
            <w:tcW w:w="4678" w:type="dxa"/>
            <w:vAlign w:val="center"/>
          </w:tcPr>
          <w:p w:rsidR="009431B6" w:rsidRPr="009B26A9" w:rsidRDefault="005476C4">
            <w:pPr>
              <w:widowControl w:val="0"/>
              <w:spacing w:line="360" w:lineRule="auto"/>
              <w:rPr>
                <w:color w:val="000000" w:themeColor="text1"/>
                <w:szCs w:val="24"/>
              </w:rPr>
            </w:pPr>
            <w:r w:rsidRPr="009B26A9">
              <w:rPr>
                <w:szCs w:val="24"/>
              </w:rPr>
              <w:t>Competent</w:t>
            </w:r>
          </w:p>
        </w:tc>
      </w:tr>
      <w:tr w:rsidR="009431B6" w:rsidRPr="009B26A9" w:rsidTr="00AC5B58">
        <w:tc>
          <w:tcPr>
            <w:tcW w:w="2008" w:type="dxa"/>
            <w:vAlign w:val="center"/>
          </w:tcPr>
          <w:p w:rsidR="009431B6" w:rsidRPr="009B26A9" w:rsidRDefault="005476C4">
            <w:pPr>
              <w:widowControl w:val="0"/>
              <w:spacing w:line="360" w:lineRule="auto"/>
              <w:rPr>
                <w:color w:val="000000" w:themeColor="text1"/>
                <w:szCs w:val="24"/>
              </w:rPr>
            </w:pPr>
            <w:r w:rsidRPr="009B26A9">
              <w:rPr>
                <w:szCs w:val="24"/>
              </w:rPr>
              <w:t>49 and below</w:t>
            </w:r>
          </w:p>
        </w:tc>
        <w:tc>
          <w:tcPr>
            <w:tcW w:w="4678" w:type="dxa"/>
            <w:vAlign w:val="center"/>
          </w:tcPr>
          <w:p w:rsidR="009431B6" w:rsidRPr="009B26A9" w:rsidRDefault="005476C4">
            <w:pPr>
              <w:widowControl w:val="0"/>
              <w:spacing w:line="360" w:lineRule="auto"/>
              <w:rPr>
                <w:color w:val="000000" w:themeColor="text1"/>
                <w:szCs w:val="24"/>
              </w:rPr>
            </w:pPr>
            <w:r w:rsidRPr="009B26A9">
              <w:rPr>
                <w:szCs w:val="24"/>
              </w:rPr>
              <w:t>Not Yet Competent</w:t>
            </w:r>
          </w:p>
        </w:tc>
      </w:tr>
      <w:tr w:rsidR="009431B6" w:rsidRPr="009B26A9" w:rsidTr="00AC5B58">
        <w:tc>
          <w:tcPr>
            <w:tcW w:w="2008" w:type="dxa"/>
          </w:tcPr>
          <w:p w:rsidR="009431B6" w:rsidRPr="009B26A9" w:rsidRDefault="005476C4">
            <w:pPr>
              <w:widowControl w:val="0"/>
              <w:spacing w:line="360" w:lineRule="auto"/>
              <w:rPr>
                <w:color w:val="000000" w:themeColor="text1"/>
                <w:szCs w:val="24"/>
              </w:rPr>
            </w:pPr>
            <w:r w:rsidRPr="009B26A9">
              <w:rPr>
                <w:color w:val="000000" w:themeColor="text1"/>
                <w:szCs w:val="24"/>
              </w:rPr>
              <w:t>Y</w:t>
            </w:r>
          </w:p>
        </w:tc>
        <w:tc>
          <w:tcPr>
            <w:tcW w:w="4678" w:type="dxa"/>
          </w:tcPr>
          <w:p w:rsidR="009431B6" w:rsidRPr="009B26A9" w:rsidRDefault="005476C4">
            <w:pPr>
              <w:widowControl w:val="0"/>
              <w:spacing w:line="360" w:lineRule="auto"/>
              <w:rPr>
                <w:color w:val="000000" w:themeColor="text1"/>
                <w:szCs w:val="24"/>
              </w:rPr>
            </w:pPr>
            <w:r w:rsidRPr="009B26A9">
              <w:rPr>
                <w:szCs w:val="24"/>
              </w:rPr>
              <w:t>Assessment Malpractice/irregularities</w:t>
            </w:r>
          </w:p>
        </w:tc>
      </w:tr>
    </w:tbl>
    <w:p w:rsidR="009431B6" w:rsidRPr="009B26A9" w:rsidRDefault="009431B6">
      <w:pPr>
        <w:widowControl w:val="0"/>
        <w:spacing w:after="0" w:line="360" w:lineRule="auto"/>
        <w:ind w:left="1134"/>
        <w:rPr>
          <w:color w:val="000000" w:themeColor="text1"/>
          <w:szCs w:val="24"/>
        </w:rPr>
      </w:pPr>
    </w:p>
    <w:p w:rsidR="009431B6" w:rsidRPr="009B26A9" w:rsidRDefault="005476C4">
      <w:pPr>
        <w:pStyle w:val="ListParagraph"/>
        <w:numPr>
          <w:ilvl w:val="0"/>
          <w:numId w:val="15"/>
        </w:numPr>
        <w:spacing w:after="20" w:line="360" w:lineRule="auto"/>
        <w:ind w:right="170"/>
        <w:jc w:val="left"/>
        <w:rPr>
          <w:b/>
          <w:szCs w:val="24"/>
        </w:rPr>
      </w:pPr>
      <w:r w:rsidRPr="009B26A9">
        <w:rPr>
          <w:szCs w:val="24"/>
        </w:rPr>
        <w:t>Assessment for Recognition of Prior Learning (RPL) may lead to award of part and/or full qualification.</w:t>
      </w:r>
    </w:p>
    <w:p w:rsidR="00B63C4A" w:rsidRPr="009B26A9" w:rsidRDefault="00B63C4A">
      <w:pPr>
        <w:spacing w:line="360" w:lineRule="auto"/>
        <w:ind w:left="0" w:firstLine="0"/>
        <w:rPr>
          <w:b/>
          <w:szCs w:val="24"/>
        </w:rPr>
      </w:pPr>
    </w:p>
    <w:p w:rsidR="00B63C4A" w:rsidRPr="009B26A9" w:rsidRDefault="00B63C4A">
      <w:pPr>
        <w:spacing w:line="360" w:lineRule="auto"/>
        <w:ind w:left="0" w:firstLine="0"/>
        <w:rPr>
          <w:b/>
          <w:szCs w:val="24"/>
        </w:rPr>
      </w:pPr>
    </w:p>
    <w:p w:rsidR="009431B6" w:rsidRPr="009B26A9" w:rsidRDefault="005476C4">
      <w:pPr>
        <w:spacing w:line="360" w:lineRule="auto"/>
        <w:ind w:left="0" w:firstLine="0"/>
        <w:rPr>
          <w:b/>
          <w:szCs w:val="24"/>
        </w:rPr>
      </w:pPr>
      <w:r w:rsidRPr="009B26A9">
        <w:rPr>
          <w:b/>
          <w:szCs w:val="24"/>
        </w:rPr>
        <w:t>Certification</w:t>
      </w:r>
      <w:bookmarkEnd w:id="28"/>
      <w:bookmarkEnd w:id="29"/>
    </w:p>
    <w:p w:rsidR="009431B6" w:rsidRPr="009B26A9" w:rsidRDefault="005476C4">
      <w:pPr>
        <w:spacing w:line="360" w:lineRule="auto"/>
        <w:ind w:left="10" w:right="12"/>
        <w:jc w:val="left"/>
        <w:rPr>
          <w:szCs w:val="24"/>
        </w:rPr>
      </w:pPr>
      <w:bookmarkStart w:id="30" w:name="_Hlk177499227"/>
      <w:r w:rsidRPr="009B26A9">
        <w:rPr>
          <w:szCs w:val="24"/>
        </w:rPr>
        <w:t xml:space="preserve">A candidate will be issued with a Certificate of Competency upon demonstration of competence in a core Unit of Competency. </w:t>
      </w:r>
      <w:r w:rsidR="00B63C4A" w:rsidRPr="009B26A9">
        <w:rPr>
          <w:szCs w:val="24"/>
        </w:rPr>
        <w:t>To be issued with Kenya</w:t>
      </w:r>
      <w:r w:rsidR="00B63C4A" w:rsidRPr="009B26A9">
        <w:rPr>
          <w:b/>
          <w:bCs/>
          <w:szCs w:val="24"/>
        </w:rPr>
        <w:t xml:space="preserve"> National </w:t>
      </w:r>
      <w:r w:rsidR="0071022C" w:rsidRPr="009B26A9">
        <w:rPr>
          <w:b/>
          <w:bCs/>
          <w:szCs w:val="24"/>
        </w:rPr>
        <w:t xml:space="preserve">TVET </w:t>
      </w:r>
      <w:r w:rsidR="00B63C4A" w:rsidRPr="009B26A9">
        <w:rPr>
          <w:b/>
          <w:bCs/>
          <w:szCs w:val="24"/>
        </w:rPr>
        <w:t>Certificate</w:t>
      </w:r>
      <w:r w:rsidR="00B63C4A" w:rsidRPr="009B26A9">
        <w:rPr>
          <w:szCs w:val="24"/>
        </w:rPr>
        <w:t xml:space="preserve"> in</w:t>
      </w:r>
      <w:r w:rsidRPr="009B26A9">
        <w:rPr>
          <w:szCs w:val="24"/>
        </w:rPr>
        <w:t xml:space="preserve"> </w:t>
      </w:r>
      <w:r w:rsidR="0071022C" w:rsidRPr="009B26A9">
        <w:rPr>
          <w:color w:val="auto"/>
          <w:szCs w:val="24"/>
        </w:rPr>
        <w:t>Cosmetology level 6</w:t>
      </w:r>
      <w:r w:rsidR="00A10511" w:rsidRPr="009B26A9">
        <w:rPr>
          <w:color w:val="auto"/>
          <w:szCs w:val="24"/>
        </w:rPr>
        <w:t>,</w:t>
      </w:r>
      <w:r w:rsidRPr="009B26A9">
        <w:rPr>
          <w:color w:val="auto"/>
          <w:szCs w:val="24"/>
        </w:rPr>
        <w:t xml:space="preserve"> </w:t>
      </w:r>
      <w:r w:rsidRPr="009B26A9">
        <w:rPr>
          <w:szCs w:val="24"/>
        </w:rPr>
        <w:t>the candidate must demonstrate competence in all the Units of Competency as given in the qualification pack. Statement of Attainment certificate may be awarded upon demonstration of competence in certifiable element within a unit.</w:t>
      </w:r>
    </w:p>
    <w:p w:rsidR="00B53923" w:rsidRPr="009B26A9" w:rsidRDefault="00B53923" w:rsidP="00B53923">
      <w:pPr>
        <w:spacing w:line="360" w:lineRule="auto"/>
        <w:ind w:left="0" w:right="-144" w:firstLine="0"/>
        <w:rPr>
          <w:szCs w:val="24"/>
        </w:rPr>
      </w:pPr>
    </w:p>
    <w:p w:rsidR="005476C4" w:rsidRPr="009B26A9" w:rsidRDefault="005476C4" w:rsidP="00B53923">
      <w:pPr>
        <w:spacing w:line="360" w:lineRule="auto"/>
        <w:ind w:left="0" w:right="-144" w:firstLine="0"/>
        <w:rPr>
          <w:color w:val="92D050"/>
          <w:szCs w:val="24"/>
        </w:rPr>
        <w:sectPr w:rsidR="005476C4" w:rsidRPr="009B26A9" w:rsidSect="005476C4">
          <w:headerReference w:type="even" r:id="rId16"/>
          <w:headerReference w:type="default" r:id="rId17"/>
          <w:footerReference w:type="default" r:id="rId18"/>
          <w:headerReference w:type="first" r:id="rId19"/>
          <w:footerReference w:type="first" r:id="rId20"/>
          <w:pgSz w:w="11906" w:h="16838"/>
          <w:pgMar w:top="1440" w:right="1440" w:bottom="1440" w:left="1440" w:header="720" w:footer="720" w:gutter="0"/>
          <w:pgNumType w:fmt="lowerRoman"/>
          <w:cols w:space="720"/>
          <w:titlePg/>
          <w:docGrid w:linePitch="360"/>
        </w:sectPr>
      </w:pPr>
      <w:r w:rsidRPr="009B26A9">
        <w:rPr>
          <w:szCs w:val="24"/>
        </w:rPr>
        <w:t>These certificates will be issued by</w:t>
      </w:r>
      <w:bookmarkEnd w:id="30"/>
      <w:r w:rsidRPr="009B26A9">
        <w:rPr>
          <w:szCs w:val="24"/>
        </w:rPr>
        <w:t xml:space="preserve"> (</w:t>
      </w:r>
      <w:r w:rsidRPr="009B26A9">
        <w:rPr>
          <w:color w:val="auto"/>
          <w:szCs w:val="24"/>
        </w:rPr>
        <w:t>Qual</w:t>
      </w:r>
      <w:bookmarkStart w:id="31" w:name="_Toc194701712"/>
      <w:r w:rsidR="001E7D39" w:rsidRPr="009B26A9">
        <w:rPr>
          <w:color w:val="auto"/>
          <w:szCs w:val="24"/>
        </w:rPr>
        <w:t xml:space="preserve">ification Awarding </w:t>
      </w:r>
      <w:r w:rsidR="00210100" w:rsidRPr="009B26A9">
        <w:rPr>
          <w:color w:val="auto"/>
          <w:szCs w:val="24"/>
        </w:rPr>
        <w:t>Institution)</w:t>
      </w:r>
    </w:p>
    <w:p w:rsidR="00106783" w:rsidRPr="009B26A9" w:rsidRDefault="007222C1" w:rsidP="00F96480">
      <w:pPr>
        <w:keepNext/>
        <w:keepLines/>
        <w:spacing w:before="480" w:after="0" w:line="360" w:lineRule="auto"/>
        <w:ind w:left="0" w:firstLine="0"/>
        <w:jc w:val="center"/>
        <w:outlineLvl w:val="0"/>
        <w:rPr>
          <w:b/>
          <w:bCs/>
          <w:color w:val="auto"/>
          <w:szCs w:val="24"/>
        </w:rPr>
      </w:pPr>
      <w:bookmarkStart w:id="32" w:name="_Toc1408"/>
      <w:bookmarkEnd w:id="31"/>
      <w:r w:rsidRPr="009B26A9">
        <w:rPr>
          <w:b/>
          <w:bCs/>
          <w:color w:val="auto"/>
          <w:szCs w:val="24"/>
        </w:rPr>
        <w:lastRenderedPageBreak/>
        <w:t xml:space="preserve">  </w:t>
      </w:r>
      <w:bookmarkStart w:id="33" w:name="_Toc197101039"/>
      <w:r w:rsidR="005476C4" w:rsidRPr="009B26A9">
        <w:rPr>
          <w:b/>
          <w:bCs/>
          <w:color w:val="auto"/>
          <w:szCs w:val="24"/>
        </w:rPr>
        <w:t>COSMETOLOGY MODULE 1</w:t>
      </w:r>
      <w:bookmarkEnd w:id="32"/>
      <w:bookmarkEnd w:id="33"/>
    </w:p>
    <w:tbl>
      <w:tblPr>
        <w:tblStyle w:val="TableGrid100"/>
        <w:tblW w:w="0" w:type="auto"/>
        <w:tblLook w:val="04A0" w:firstRow="1" w:lastRow="0" w:firstColumn="1" w:lastColumn="0" w:noHBand="0" w:noVBand="1"/>
      </w:tblPr>
      <w:tblGrid>
        <w:gridCol w:w="1277"/>
        <w:gridCol w:w="1868"/>
        <w:gridCol w:w="4230"/>
        <w:gridCol w:w="1641"/>
      </w:tblGrid>
      <w:tr w:rsidR="00106783" w:rsidRPr="009B26A9" w:rsidTr="00106783">
        <w:tc>
          <w:tcPr>
            <w:tcW w:w="1277" w:type="dxa"/>
          </w:tcPr>
          <w:p w:rsidR="00106783" w:rsidRPr="009B26A9" w:rsidRDefault="00106783" w:rsidP="00106783">
            <w:pPr>
              <w:spacing w:after="0" w:line="240" w:lineRule="auto"/>
              <w:ind w:left="0" w:firstLine="0"/>
              <w:jc w:val="center"/>
              <w:rPr>
                <w:rFonts w:eastAsia="Calibri"/>
                <w:b/>
                <w:bCs/>
                <w:color w:val="auto"/>
                <w:szCs w:val="24"/>
              </w:rPr>
            </w:pPr>
          </w:p>
          <w:p w:rsidR="00106783" w:rsidRPr="009B26A9" w:rsidRDefault="00106783" w:rsidP="00106783">
            <w:pPr>
              <w:spacing w:after="0" w:line="240" w:lineRule="auto"/>
              <w:ind w:left="0" w:firstLine="0"/>
              <w:jc w:val="center"/>
              <w:rPr>
                <w:rFonts w:eastAsia="Calibri"/>
                <w:b/>
                <w:bCs/>
                <w:color w:val="auto"/>
                <w:szCs w:val="24"/>
              </w:rPr>
            </w:pPr>
            <w:r w:rsidRPr="009B26A9">
              <w:rPr>
                <w:rFonts w:eastAsia="Calibri"/>
                <w:b/>
                <w:bCs/>
                <w:color w:val="auto"/>
                <w:szCs w:val="24"/>
              </w:rPr>
              <w:t xml:space="preserve">UNIT CODE </w:t>
            </w:r>
          </w:p>
        </w:tc>
        <w:tc>
          <w:tcPr>
            <w:tcW w:w="1868" w:type="dxa"/>
          </w:tcPr>
          <w:p w:rsidR="00106783" w:rsidRPr="009B26A9" w:rsidRDefault="00106783" w:rsidP="00106783">
            <w:pPr>
              <w:spacing w:after="0" w:line="240" w:lineRule="auto"/>
              <w:ind w:left="0" w:firstLine="0"/>
              <w:jc w:val="center"/>
              <w:rPr>
                <w:rFonts w:eastAsia="Calibri"/>
                <w:b/>
                <w:bCs/>
                <w:color w:val="auto"/>
                <w:szCs w:val="24"/>
              </w:rPr>
            </w:pPr>
          </w:p>
          <w:p w:rsidR="00106783" w:rsidRPr="009B26A9" w:rsidRDefault="00106783" w:rsidP="00106783">
            <w:pPr>
              <w:spacing w:after="0" w:line="240" w:lineRule="auto"/>
              <w:ind w:left="0" w:firstLine="0"/>
              <w:jc w:val="center"/>
              <w:rPr>
                <w:rFonts w:eastAsia="Calibri"/>
                <w:b/>
                <w:bCs/>
                <w:color w:val="auto"/>
                <w:szCs w:val="24"/>
              </w:rPr>
            </w:pPr>
            <w:r w:rsidRPr="009B26A9">
              <w:rPr>
                <w:rFonts w:eastAsia="Calibri"/>
                <w:b/>
                <w:bCs/>
                <w:color w:val="auto"/>
                <w:szCs w:val="24"/>
              </w:rPr>
              <w:t xml:space="preserve">UNIT NAME </w:t>
            </w:r>
          </w:p>
        </w:tc>
        <w:tc>
          <w:tcPr>
            <w:tcW w:w="4230" w:type="dxa"/>
          </w:tcPr>
          <w:p w:rsidR="00106783" w:rsidRPr="009B26A9" w:rsidRDefault="00106783" w:rsidP="00106783">
            <w:pPr>
              <w:spacing w:after="0" w:line="240" w:lineRule="auto"/>
              <w:ind w:left="0" w:firstLine="0"/>
              <w:jc w:val="center"/>
              <w:rPr>
                <w:rFonts w:eastAsia="Calibri"/>
                <w:b/>
                <w:bCs/>
                <w:color w:val="auto"/>
                <w:szCs w:val="24"/>
              </w:rPr>
            </w:pPr>
          </w:p>
          <w:p w:rsidR="00106783" w:rsidRPr="009B26A9" w:rsidRDefault="00106783" w:rsidP="00106783">
            <w:pPr>
              <w:spacing w:after="0" w:line="240" w:lineRule="auto"/>
              <w:ind w:left="0" w:firstLine="0"/>
              <w:jc w:val="center"/>
              <w:rPr>
                <w:rFonts w:eastAsia="Calibri"/>
                <w:b/>
                <w:bCs/>
                <w:color w:val="auto"/>
                <w:szCs w:val="24"/>
              </w:rPr>
            </w:pPr>
            <w:r w:rsidRPr="009B26A9">
              <w:rPr>
                <w:rFonts w:eastAsia="Calibri"/>
                <w:b/>
                <w:bCs/>
                <w:color w:val="auto"/>
                <w:szCs w:val="24"/>
              </w:rPr>
              <w:t xml:space="preserve">ELEMENTS </w:t>
            </w:r>
          </w:p>
        </w:tc>
        <w:tc>
          <w:tcPr>
            <w:tcW w:w="1641" w:type="dxa"/>
          </w:tcPr>
          <w:p w:rsidR="00106783" w:rsidRPr="009B26A9" w:rsidRDefault="00106783" w:rsidP="00106783">
            <w:pPr>
              <w:spacing w:after="0" w:line="240" w:lineRule="auto"/>
              <w:ind w:left="0" w:firstLine="0"/>
              <w:jc w:val="center"/>
              <w:rPr>
                <w:rFonts w:eastAsia="Calibri"/>
                <w:b/>
                <w:bCs/>
                <w:color w:val="auto"/>
                <w:szCs w:val="24"/>
              </w:rPr>
            </w:pPr>
          </w:p>
          <w:p w:rsidR="00106783" w:rsidRPr="009B26A9" w:rsidRDefault="00106783" w:rsidP="00106783">
            <w:pPr>
              <w:spacing w:after="0" w:line="240" w:lineRule="auto"/>
              <w:ind w:left="0" w:firstLine="0"/>
              <w:jc w:val="center"/>
              <w:rPr>
                <w:rFonts w:eastAsia="Calibri"/>
                <w:b/>
                <w:bCs/>
                <w:color w:val="auto"/>
                <w:szCs w:val="24"/>
              </w:rPr>
            </w:pPr>
            <w:r w:rsidRPr="009B26A9">
              <w:rPr>
                <w:rFonts w:eastAsia="Calibri"/>
                <w:b/>
                <w:bCs/>
                <w:color w:val="auto"/>
                <w:szCs w:val="24"/>
              </w:rPr>
              <w:t>DURATION (HOURS)</w:t>
            </w:r>
          </w:p>
          <w:p w:rsidR="00106783" w:rsidRPr="009B26A9" w:rsidRDefault="00106783" w:rsidP="00106783">
            <w:pPr>
              <w:spacing w:after="0" w:line="240" w:lineRule="auto"/>
              <w:ind w:left="0" w:firstLine="0"/>
              <w:jc w:val="center"/>
              <w:rPr>
                <w:rFonts w:eastAsia="Calibri"/>
                <w:b/>
                <w:bCs/>
                <w:color w:val="auto"/>
                <w:szCs w:val="24"/>
              </w:rPr>
            </w:pPr>
          </w:p>
        </w:tc>
      </w:tr>
      <w:tr w:rsidR="00106783" w:rsidRPr="009B26A9" w:rsidTr="00106783">
        <w:trPr>
          <w:trHeight w:val="172"/>
        </w:trPr>
        <w:tc>
          <w:tcPr>
            <w:tcW w:w="1277" w:type="dxa"/>
            <w:vMerge w:val="restart"/>
          </w:tcPr>
          <w:p w:rsidR="00106783" w:rsidRPr="009B26A9" w:rsidRDefault="00984735" w:rsidP="00106783">
            <w:pPr>
              <w:spacing w:after="0" w:line="240" w:lineRule="auto"/>
              <w:ind w:left="0" w:firstLine="0"/>
              <w:jc w:val="center"/>
              <w:rPr>
                <w:rFonts w:eastAsia="Calibri"/>
                <w:b/>
                <w:bCs/>
                <w:color w:val="auto"/>
                <w:szCs w:val="24"/>
              </w:rPr>
            </w:pPr>
            <w:r w:rsidRPr="009B26A9">
              <w:rPr>
                <w:kern w:val="28"/>
                <w:szCs w:val="24"/>
              </w:rPr>
              <w:t>1012 2</w:t>
            </w:r>
            <w:r w:rsidR="00106783" w:rsidRPr="009B26A9">
              <w:rPr>
                <w:kern w:val="28"/>
                <w:szCs w:val="24"/>
              </w:rPr>
              <w:t>51 01A</w:t>
            </w:r>
          </w:p>
        </w:tc>
        <w:tc>
          <w:tcPr>
            <w:tcW w:w="1868" w:type="dxa"/>
            <w:vMerge w:val="restart"/>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PLAITING AND BRAIDING</w:t>
            </w: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Prepare for Plaiting and Braiding Service</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10 </w:t>
            </w:r>
          </w:p>
        </w:tc>
      </w:tr>
      <w:tr w:rsidR="00106783" w:rsidRPr="009B26A9" w:rsidTr="00106783">
        <w:trPr>
          <w:trHeight w:val="168"/>
        </w:trPr>
        <w:tc>
          <w:tcPr>
            <w:tcW w:w="1277" w:type="dxa"/>
            <w:vMerge/>
          </w:tcPr>
          <w:p w:rsidR="00106783" w:rsidRPr="009B26A9" w:rsidRDefault="00106783" w:rsidP="00106783">
            <w:pPr>
              <w:spacing w:after="0" w:line="240" w:lineRule="auto"/>
              <w:ind w:left="0" w:firstLine="0"/>
              <w:jc w:val="center"/>
              <w:rPr>
                <w:rFonts w:eastAsia="Calibri"/>
                <w:color w:val="auto"/>
                <w:szCs w:val="24"/>
              </w:rPr>
            </w:pPr>
          </w:p>
        </w:tc>
        <w:tc>
          <w:tcPr>
            <w:tcW w:w="1868" w:type="dxa"/>
            <w:vMerge/>
          </w:tcPr>
          <w:p w:rsidR="00106783" w:rsidRPr="009B26A9" w:rsidRDefault="00106783" w:rsidP="00106783">
            <w:pPr>
              <w:spacing w:after="0" w:line="240" w:lineRule="auto"/>
              <w:ind w:left="0" w:firstLine="0"/>
              <w:jc w:val="center"/>
              <w:rPr>
                <w:rFonts w:eastAsia="Calibri"/>
                <w:color w:val="auto"/>
                <w:szCs w:val="24"/>
              </w:rPr>
            </w:pP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Perform Plaiting and Braiding Service</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120 </w:t>
            </w:r>
          </w:p>
        </w:tc>
      </w:tr>
      <w:tr w:rsidR="00106783" w:rsidRPr="009B26A9" w:rsidTr="00106783">
        <w:trPr>
          <w:trHeight w:val="168"/>
        </w:trPr>
        <w:tc>
          <w:tcPr>
            <w:tcW w:w="1277" w:type="dxa"/>
            <w:vMerge/>
          </w:tcPr>
          <w:p w:rsidR="00106783" w:rsidRPr="009B26A9" w:rsidRDefault="00106783" w:rsidP="00106783">
            <w:pPr>
              <w:spacing w:after="0" w:line="240" w:lineRule="auto"/>
              <w:ind w:left="0" w:firstLine="0"/>
              <w:jc w:val="center"/>
              <w:rPr>
                <w:rFonts w:eastAsia="Calibri"/>
                <w:color w:val="auto"/>
                <w:szCs w:val="24"/>
              </w:rPr>
            </w:pPr>
          </w:p>
        </w:tc>
        <w:tc>
          <w:tcPr>
            <w:tcW w:w="1868" w:type="dxa"/>
            <w:vMerge/>
          </w:tcPr>
          <w:p w:rsidR="00106783" w:rsidRPr="009B26A9" w:rsidRDefault="00106783" w:rsidP="00106783">
            <w:pPr>
              <w:spacing w:after="0" w:line="240" w:lineRule="auto"/>
              <w:ind w:left="0" w:firstLine="0"/>
              <w:jc w:val="center"/>
              <w:rPr>
                <w:rFonts w:eastAsia="Calibri"/>
                <w:color w:val="auto"/>
                <w:szCs w:val="24"/>
              </w:rPr>
            </w:pP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Perform Post Plaiting and Braiding Service</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10 </w:t>
            </w:r>
          </w:p>
        </w:tc>
      </w:tr>
      <w:tr w:rsidR="00106783" w:rsidRPr="009B26A9" w:rsidTr="00106783">
        <w:trPr>
          <w:trHeight w:val="168"/>
        </w:trPr>
        <w:tc>
          <w:tcPr>
            <w:tcW w:w="1277" w:type="dxa"/>
            <w:vMerge/>
          </w:tcPr>
          <w:p w:rsidR="00106783" w:rsidRPr="009B26A9" w:rsidRDefault="00106783" w:rsidP="00106783">
            <w:pPr>
              <w:spacing w:after="0" w:line="240" w:lineRule="auto"/>
              <w:ind w:left="0" w:firstLine="0"/>
              <w:jc w:val="center"/>
              <w:rPr>
                <w:rFonts w:eastAsia="Calibri"/>
                <w:color w:val="auto"/>
                <w:szCs w:val="24"/>
              </w:rPr>
            </w:pPr>
          </w:p>
        </w:tc>
        <w:tc>
          <w:tcPr>
            <w:tcW w:w="1868" w:type="dxa"/>
            <w:vMerge/>
          </w:tcPr>
          <w:p w:rsidR="00106783" w:rsidRPr="009B26A9" w:rsidRDefault="00106783" w:rsidP="00106783">
            <w:pPr>
              <w:spacing w:after="0" w:line="240" w:lineRule="auto"/>
              <w:ind w:left="0" w:firstLine="0"/>
              <w:jc w:val="center"/>
              <w:rPr>
                <w:rFonts w:eastAsia="Calibri"/>
                <w:color w:val="auto"/>
                <w:szCs w:val="24"/>
              </w:rPr>
            </w:pPr>
          </w:p>
        </w:tc>
        <w:tc>
          <w:tcPr>
            <w:tcW w:w="4230" w:type="dxa"/>
          </w:tcPr>
          <w:p w:rsidR="00106783" w:rsidRPr="009B26A9" w:rsidRDefault="00106783" w:rsidP="00106783">
            <w:pPr>
              <w:spacing w:after="0" w:line="240" w:lineRule="auto"/>
              <w:ind w:left="0" w:firstLine="0"/>
              <w:jc w:val="left"/>
              <w:rPr>
                <w:rFonts w:eastAsia="Calibri"/>
                <w:b/>
                <w:bCs/>
                <w:color w:val="auto"/>
                <w:szCs w:val="24"/>
              </w:rPr>
            </w:pPr>
            <w:r w:rsidRPr="009B26A9">
              <w:rPr>
                <w:rFonts w:eastAsia="Calibri"/>
                <w:b/>
                <w:bCs/>
                <w:color w:val="auto"/>
                <w:szCs w:val="24"/>
              </w:rPr>
              <w:t xml:space="preserve">TOTAL </w:t>
            </w:r>
          </w:p>
          <w:p w:rsidR="00106783" w:rsidRPr="009B26A9" w:rsidRDefault="00106783" w:rsidP="00106783">
            <w:pPr>
              <w:spacing w:after="0" w:line="240" w:lineRule="auto"/>
              <w:ind w:left="0" w:firstLine="0"/>
              <w:jc w:val="left"/>
              <w:rPr>
                <w:rFonts w:eastAsia="Calibri"/>
                <w:b/>
                <w:bCs/>
                <w:color w:val="auto"/>
                <w:szCs w:val="24"/>
              </w:rPr>
            </w:pPr>
          </w:p>
        </w:tc>
        <w:tc>
          <w:tcPr>
            <w:tcW w:w="1641" w:type="dxa"/>
          </w:tcPr>
          <w:p w:rsidR="00106783" w:rsidRPr="009B26A9" w:rsidRDefault="00106783" w:rsidP="00106783">
            <w:pPr>
              <w:tabs>
                <w:tab w:val="left" w:pos="1127"/>
                <w:tab w:val="center" w:pos="1334"/>
              </w:tabs>
              <w:spacing w:after="0" w:line="240" w:lineRule="auto"/>
              <w:ind w:left="0" w:firstLine="0"/>
              <w:jc w:val="left"/>
              <w:rPr>
                <w:rFonts w:eastAsia="Calibri"/>
                <w:b/>
                <w:bCs/>
                <w:color w:val="auto"/>
                <w:szCs w:val="24"/>
              </w:rPr>
            </w:pPr>
            <w:r w:rsidRPr="009B26A9">
              <w:rPr>
                <w:rFonts w:eastAsia="Calibri"/>
                <w:b/>
                <w:bCs/>
                <w:color w:val="auto"/>
                <w:szCs w:val="24"/>
              </w:rPr>
              <w:t xml:space="preserve">         140</w:t>
            </w:r>
          </w:p>
        </w:tc>
      </w:tr>
      <w:tr w:rsidR="00106783" w:rsidRPr="009B26A9" w:rsidTr="00106783">
        <w:trPr>
          <w:trHeight w:val="124"/>
        </w:trPr>
        <w:tc>
          <w:tcPr>
            <w:tcW w:w="1277" w:type="dxa"/>
            <w:vMerge w:val="restart"/>
          </w:tcPr>
          <w:p w:rsidR="00106783" w:rsidRPr="009B26A9" w:rsidRDefault="005E1C60" w:rsidP="00106783">
            <w:pPr>
              <w:spacing w:after="0" w:line="240" w:lineRule="auto"/>
              <w:ind w:left="0" w:firstLine="0"/>
              <w:jc w:val="center"/>
              <w:rPr>
                <w:rFonts w:eastAsia="Calibri"/>
                <w:b/>
                <w:bCs/>
                <w:color w:val="auto"/>
                <w:szCs w:val="24"/>
              </w:rPr>
            </w:pPr>
            <w:r w:rsidRPr="009B26A9">
              <w:rPr>
                <w:kern w:val="28"/>
                <w:szCs w:val="24"/>
              </w:rPr>
              <w:t>1012 2</w:t>
            </w:r>
            <w:r w:rsidR="00106783" w:rsidRPr="009B26A9">
              <w:rPr>
                <w:kern w:val="28"/>
                <w:szCs w:val="24"/>
              </w:rPr>
              <w:t>51 02A</w:t>
            </w:r>
          </w:p>
        </w:tc>
        <w:tc>
          <w:tcPr>
            <w:tcW w:w="1868" w:type="dxa"/>
            <w:vMerge w:val="restart"/>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 xml:space="preserve">BARBERING </w:t>
            </w: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Prepare for Barbering Services</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10  </w:t>
            </w:r>
          </w:p>
        </w:tc>
      </w:tr>
      <w:tr w:rsidR="00106783" w:rsidRPr="009B26A9" w:rsidTr="00106783">
        <w:trPr>
          <w:trHeight w:val="120"/>
        </w:trPr>
        <w:tc>
          <w:tcPr>
            <w:tcW w:w="1277" w:type="dxa"/>
            <w:vMerge/>
          </w:tcPr>
          <w:p w:rsidR="00106783" w:rsidRPr="009B26A9" w:rsidRDefault="00106783" w:rsidP="00106783">
            <w:pPr>
              <w:spacing w:after="0" w:line="240" w:lineRule="auto"/>
              <w:ind w:left="0" w:firstLine="0"/>
              <w:jc w:val="center"/>
              <w:rPr>
                <w:rFonts w:eastAsia="Calibri"/>
                <w:color w:val="auto"/>
                <w:szCs w:val="24"/>
              </w:rPr>
            </w:pPr>
          </w:p>
        </w:tc>
        <w:tc>
          <w:tcPr>
            <w:tcW w:w="1868" w:type="dxa"/>
            <w:vMerge/>
          </w:tcPr>
          <w:p w:rsidR="00106783" w:rsidRPr="009B26A9" w:rsidRDefault="00106783" w:rsidP="00106783">
            <w:pPr>
              <w:spacing w:after="0" w:line="240" w:lineRule="auto"/>
              <w:ind w:left="0" w:firstLine="0"/>
              <w:jc w:val="center"/>
              <w:rPr>
                <w:rFonts w:eastAsia="Calibri"/>
                <w:color w:val="auto"/>
                <w:szCs w:val="24"/>
              </w:rPr>
            </w:pP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Perform Barbering Services</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color w:val="auto"/>
                <w:szCs w:val="24"/>
              </w:rPr>
            </w:pPr>
            <w:r w:rsidRPr="009B26A9">
              <w:rPr>
                <w:rFonts w:eastAsia="Calibri"/>
                <w:color w:val="auto"/>
                <w:szCs w:val="24"/>
              </w:rPr>
              <w:t>60</w:t>
            </w:r>
          </w:p>
        </w:tc>
      </w:tr>
      <w:tr w:rsidR="00106783" w:rsidRPr="009B26A9" w:rsidTr="00106783">
        <w:trPr>
          <w:trHeight w:val="120"/>
        </w:trPr>
        <w:tc>
          <w:tcPr>
            <w:tcW w:w="1277" w:type="dxa"/>
            <w:vMerge/>
          </w:tcPr>
          <w:p w:rsidR="00106783" w:rsidRPr="009B26A9" w:rsidRDefault="00106783" w:rsidP="00106783">
            <w:pPr>
              <w:spacing w:after="0" w:line="240" w:lineRule="auto"/>
              <w:ind w:left="0" w:firstLine="0"/>
              <w:jc w:val="center"/>
              <w:rPr>
                <w:rFonts w:eastAsia="Calibri"/>
                <w:color w:val="auto"/>
                <w:szCs w:val="24"/>
              </w:rPr>
            </w:pPr>
          </w:p>
        </w:tc>
        <w:tc>
          <w:tcPr>
            <w:tcW w:w="1868" w:type="dxa"/>
            <w:vMerge/>
          </w:tcPr>
          <w:p w:rsidR="00106783" w:rsidRPr="009B26A9" w:rsidRDefault="00106783" w:rsidP="00106783">
            <w:pPr>
              <w:spacing w:after="0" w:line="240" w:lineRule="auto"/>
              <w:ind w:left="0" w:firstLine="0"/>
              <w:jc w:val="center"/>
              <w:rPr>
                <w:rFonts w:eastAsia="Calibri"/>
                <w:color w:val="auto"/>
                <w:szCs w:val="24"/>
              </w:rPr>
            </w:pP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Perform Post Barbering Services</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10 </w:t>
            </w:r>
          </w:p>
        </w:tc>
      </w:tr>
      <w:tr w:rsidR="00106783" w:rsidRPr="009B26A9" w:rsidTr="00106783">
        <w:trPr>
          <w:trHeight w:val="120"/>
        </w:trPr>
        <w:tc>
          <w:tcPr>
            <w:tcW w:w="1277" w:type="dxa"/>
            <w:vMerge/>
          </w:tcPr>
          <w:p w:rsidR="00106783" w:rsidRPr="009B26A9" w:rsidRDefault="00106783" w:rsidP="00106783">
            <w:pPr>
              <w:spacing w:after="0" w:line="240" w:lineRule="auto"/>
              <w:ind w:left="0" w:firstLine="0"/>
              <w:jc w:val="center"/>
              <w:rPr>
                <w:rFonts w:eastAsia="Calibri"/>
                <w:color w:val="auto"/>
                <w:szCs w:val="24"/>
              </w:rPr>
            </w:pPr>
          </w:p>
        </w:tc>
        <w:tc>
          <w:tcPr>
            <w:tcW w:w="1868" w:type="dxa"/>
            <w:vMerge/>
          </w:tcPr>
          <w:p w:rsidR="00106783" w:rsidRPr="009B26A9" w:rsidRDefault="00106783" w:rsidP="00106783">
            <w:pPr>
              <w:spacing w:after="0" w:line="240" w:lineRule="auto"/>
              <w:ind w:left="0" w:firstLine="0"/>
              <w:jc w:val="center"/>
              <w:rPr>
                <w:rFonts w:eastAsia="Calibri"/>
                <w:color w:val="auto"/>
                <w:szCs w:val="24"/>
              </w:rPr>
            </w:pPr>
          </w:p>
        </w:tc>
        <w:tc>
          <w:tcPr>
            <w:tcW w:w="4230" w:type="dxa"/>
          </w:tcPr>
          <w:p w:rsidR="00106783" w:rsidRPr="009B26A9" w:rsidRDefault="00106783" w:rsidP="00106783">
            <w:pPr>
              <w:spacing w:after="0" w:line="240" w:lineRule="auto"/>
              <w:ind w:left="0" w:firstLine="0"/>
              <w:jc w:val="left"/>
              <w:rPr>
                <w:rFonts w:eastAsia="Calibri"/>
                <w:b/>
                <w:bCs/>
                <w:color w:val="auto"/>
                <w:szCs w:val="24"/>
              </w:rPr>
            </w:pPr>
            <w:r w:rsidRPr="009B26A9">
              <w:rPr>
                <w:rFonts w:eastAsia="Calibri"/>
                <w:b/>
                <w:bCs/>
                <w:color w:val="auto"/>
                <w:szCs w:val="24"/>
              </w:rPr>
              <w:t>TOTAL</w:t>
            </w:r>
          </w:p>
          <w:p w:rsidR="00106783" w:rsidRPr="009B26A9" w:rsidRDefault="00106783" w:rsidP="00106783">
            <w:pPr>
              <w:spacing w:after="0" w:line="240" w:lineRule="auto"/>
              <w:ind w:left="0" w:firstLine="0"/>
              <w:jc w:val="left"/>
              <w:rPr>
                <w:rFonts w:eastAsia="Calibri"/>
                <w:b/>
                <w:bCs/>
                <w:color w:val="auto"/>
                <w:szCs w:val="24"/>
              </w:rPr>
            </w:pPr>
          </w:p>
        </w:tc>
        <w:tc>
          <w:tcPr>
            <w:tcW w:w="1641" w:type="dxa"/>
          </w:tcPr>
          <w:p w:rsidR="00106783" w:rsidRPr="009B26A9" w:rsidRDefault="00106783" w:rsidP="00106783">
            <w:pPr>
              <w:spacing w:after="0" w:line="240" w:lineRule="auto"/>
              <w:ind w:left="0" w:firstLine="0"/>
              <w:jc w:val="center"/>
              <w:rPr>
                <w:rFonts w:eastAsia="Calibri"/>
                <w:b/>
                <w:bCs/>
                <w:color w:val="auto"/>
                <w:szCs w:val="24"/>
              </w:rPr>
            </w:pPr>
            <w:r w:rsidRPr="009B26A9">
              <w:rPr>
                <w:rFonts w:eastAsia="Calibri"/>
                <w:b/>
                <w:bCs/>
                <w:color w:val="auto"/>
                <w:szCs w:val="24"/>
              </w:rPr>
              <w:t>80</w:t>
            </w:r>
          </w:p>
        </w:tc>
      </w:tr>
      <w:tr w:rsidR="00106783" w:rsidRPr="009B26A9" w:rsidTr="00106783">
        <w:trPr>
          <w:trHeight w:val="211"/>
        </w:trPr>
        <w:tc>
          <w:tcPr>
            <w:tcW w:w="1277" w:type="dxa"/>
            <w:vMerge w:val="restart"/>
          </w:tcPr>
          <w:p w:rsidR="00106783" w:rsidRPr="009B26A9" w:rsidRDefault="005463ED" w:rsidP="00106783">
            <w:pPr>
              <w:spacing w:after="0" w:line="240" w:lineRule="auto"/>
              <w:ind w:left="0" w:firstLine="0"/>
              <w:jc w:val="center"/>
              <w:rPr>
                <w:rFonts w:eastAsia="Calibri"/>
                <w:b/>
                <w:bCs/>
                <w:color w:val="auto"/>
                <w:szCs w:val="24"/>
              </w:rPr>
            </w:pPr>
            <w:r w:rsidRPr="009B26A9">
              <w:rPr>
                <w:kern w:val="28"/>
                <w:szCs w:val="24"/>
              </w:rPr>
              <w:t xml:space="preserve">1012 </w:t>
            </w:r>
            <w:r w:rsidR="00AA721F" w:rsidRPr="009B26A9">
              <w:rPr>
                <w:kern w:val="28"/>
                <w:szCs w:val="24"/>
              </w:rPr>
              <w:t>2</w:t>
            </w:r>
            <w:r w:rsidR="00106783" w:rsidRPr="009B26A9">
              <w:rPr>
                <w:kern w:val="28"/>
                <w:szCs w:val="24"/>
              </w:rPr>
              <w:t>51 03A</w:t>
            </w:r>
          </w:p>
        </w:tc>
        <w:tc>
          <w:tcPr>
            <w:tcW w:w="1868" w:type="dxa"/>
            <w:vMerge w:val="restart"/>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color w:val="auto"/>
                <w:szCs w:val="24"/>
              </w:rPr>
              <w:t>MANICURE AND PEDICURE</w:t>
            </w: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Prepare for Manicure and Pedicure Services</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10 </w:t>
            </w:r>
          </w:p>
        </w:tc>
      </w:tr>
      <w:tr w:rsidR="00106783" w:rsidRPr="009B26A9" w:rsidTr="00106783">
        <w:trPr>
          <w:trHeight w:val="211"/>
        </w:trPr>
        <w:tc>
          <w:tcPr>
            <w:tcW w:w="1277" w:type="dxa"/>
            <w:vMerge/>
          </w:tcPr>
          <w:p w:rsidR="00106783" w:rsidRPr="009B26A9" w:rsidRDefault="00106783" w:rsidP="00106783">
            <w:pPr>
              <w:spacing w:after="0" w:line="240" w:lineRule="auto"/>
              <w:ind w:left="0" w:firstLine="0"/>
              <w:jc w:val="center"/>
              <w:rPr>
                <w:rFonts w:eastAsia="Calibri"/>
                <w:bCs/>
                <w:color w:val="auto"/>
                <w:szCs w:val="24"/>
              </w:rPr>
            </w:pPr>
          </w:p>
        </w:tc>
        <w:tc>
          <w:tcPr>
            <w:tcW w:w="1868" w:type="dxa"/>
            <w:vMerge/>
          </w:tcPr>
          <w:p w:rsidR="00106783" w:rsidRPr="009B26A9" w:rsidRDefault="00106783" w:rsidP="00106783">
            <w:pPr>
              <w:spacing w:after="0" w:line="240" w:lineRule="auto"/>
              <w:ind w:left="0" w:firstLine="0"/>
              <w:jc w:val="center"/>
              <w:rPr>
                <w:rFonts w:eastAsia="Calibri"/>
                <w:bCs/>
                <w:color w:val="auto"/>
                <w:szCs w:val="24"/>
              </w:rPr>
            </w:pP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Perform Manicure and Pedicure</w:t>
            </w:r>
          </w:p>
          <w:p w:rsidR="00106783" w:rsidRPr="009B26A9" w:rsidRDefault="00106783" w:rsidP="00106783">
            <w:pPr>
              <w:spacing w:after="0" w:line="240" w:lineRule="auto"/>
              <w:ind w:left="0" w:firstLine="0"/>
              <w:jc w:val="left"/>
              <w:rPr>
                <w:rFonts w:eastAsia="Calibri"/>
                <w:bCs/>
                <w:color w:val="auto"/>
                <w:szCs w:val="24"/>
              </w:rPr>
            </w:pP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60</w:t>
            </w:r>
          </w:p>
        </w:tc>
      </w:tr>
      <w:tr w:rsidR="00106783" w:rsidRPr="009B26A9" w:rsidTr="00106783">
        <w:trPr>
          <w:trHeight w:val="211"/>
        </w:trPr>
        <w:tc>
          <w:tcPr>
            <w:tcW w:w="1277" w:type="dxa"/>
            <w:vMerge/>
          </w:tcPr>
          <w:p w:rsidR="00106783" w:rsidRPr="009B26A9" w:rsidRDefault="00106783" w:rsidP="00106783">
            <w:pPr>
              <w:spacing w:after="0" w:line="240" w:lineRule="auto"/>
              <w:ind w:left="0" w:firstLine="0"/>
              <w:jc w:val="center"/>
              <w:rPr>
                <w:rFonts w:eastAsia="Calibri"/>
                <w:bCs/>
                <w:color w:val="auto"/>
                <w:szCs w:val="24"/>
              </w:rPr>
            </w:pPr>
          </w:p>
        </w:tc>
        <w:tc>
          <w:tcPr>
            <w:tcW w:w="1868" w:type="dxa"/>
            <w:vMerge/>
          </w:tcPr>
          <w:p w:rsidR="00106783" w:rsidRPr="009B26A9" w:rsidRDefault="00106783" w:rsidP="00106783">
            <w:pPr>
              <w:spacing w:after="0" w:line="240" w:lineRule="auto"/>
              <w:ind w:left="0" w:firstLine="0"/>
              <w:jc w:val="center"/>
              <w:rPr>
                <w:rFonts w:eastAsia="Calibri"/>
                <w:bCs/>
                <w:color w:val="auto"/>
                <w:szCs w:val="24"/>
              </w:rPr>
            </w:pPr>
          </w:p>
        </w:tc>
        <w:tc>
          <w:tcPr>
            <w:tcW w:w="4230" w:type="dxa"/>
          </w:tcPr>
          <w:p w:rsidR="00106783" w:rsidRPr="009B26A9" w:rsidRDefault="00106783" w:rsidP="00106783">
            <w:pPr>
              <w:spacing w:after="0" w:line="240" w:lineRule="auto"/>
              <w:ind w:left="0" w:firstLine="0"/>
              <w:jc w:val="left"/>
              <w:rPr>
                <w:rFonts w:eastAsia="Calibri"/>
                <w:bCs/>
                <w:color w:val="auto"/>
                <w:szCs w:val="24"/>
              </w:rPr>
            </w:pPr>
            <w:r w:rsidRPr="009B26A9">
              <w:rPr>
                <w:rFonts w:eastAsia="Calibri"/>
                <w:bCs/>
                <w:color w:val="auto"/>
                <w:szCs w:val="24"/>
              </w:rPr>
              <w:t>Perform Post Manicure and Pedicure Services</w:t>
            </w:r>
          </w:p>
        </w:tc>
        <w:tc>
          <w:tcPr>
            <w:tcW w:w="1641" w:type="dxa"/>
          </w:tcPr>
          <w:p w:rsidR="00106783" w:rsidRPr="009B26A9" w:rsidRDefault="00106783" w:rsidP="00106783">
            <w:pPr>
              <w:spacing w:after="0" w:line="240" w:lineRule="auto"/>
              <w:ind w:left="0" w:firstLine="0"/>
              <w:jc w:val="center"/>
              <w:rPr>
                <w:rFonts w:eastAsia="Calibri"/>
                <w:bCs/>
                <w:color w:val="auto"/>
                <w:szCs w:val="24"/>
              </w:rPr>
            </w:pPr>
            <w:r w:rsidRPr="009B26A9">
              <w:rPr>
                <w:rFonts w:eastAsia="Calibri"/>
                <w:bCs/>
                <w:color w:val="auto"/>
                <w:szCs w:val="24"/>
              </w:rPr>
              <w:t xml:space="preserve">10 </w:t>
            </w:r>
          </w:p>
          <w:p w:rsidR="00106783" w:rsidRPr="009B26A9" w:rsidRDefault="00106783" w:rsidP="00106783">
            <w:pPr>
              <w:spacing w:after="0" w:line="240" w:lineRule="auto"/>
              <w:ind w:left="0" w:firstLine="0"/>
              <w:jc w:val="center"/>
              <w:rPr>
                <w:rFonts w:eastAsia="Calibri"/>
                <w:bCs/>
                <w:color w:val="auto"/>
                <w:szCs w:val="24"/>
              </w:rPr>
            </w:pPr>
          </w:p>
        </w:tc>
      </w:tr>
      <w:tr w:rsidR="00106783" w:rsidRPr="009B26A9" w:rsidTr="00106783">
        <w:trPr>
          <w:trHeight w:val="211"/>
        </w:trPr>
        <w:tc>
          <w:tcPr>
            <w:tcW w:w="1277" w:type="dxa"/>
            <w:vMerge/>
          </w:tcPr>
          <w:p w:rsidR="00106783" w:rsidRPr="009B26A9" w:rsidRDefault="00106783" w:rsidP="00106783">
            <w:pPr>
              <w:spacing w:after="0" w:line="240" w:lineRule="auto"/>
              <w:ind w:left="0" w:firstLine="0"/>
              <w:jc w:val="center"/>
              <w:rPr>
                <w:rFonts w:eastAsia="Calibri"/>
                <w:bCs/>
                <w:color w:val="auto"/>
                <w:szCs w:val="24"/>
              </w:rPr>
            </w:pPr>
          </w:p>
        </w:tc>
        <w:tc>
          <w:tcPr>
            <w:tcW w:w="1868" w:type="dxa"/>
            <w:vMerge/>
          </w:tcPr>
          <w:p w:rsidR="00106783" w:rsidRPr="009B26A9" w:rsidRDefault="00106783" w:rsidP="00106783">
            <w:pPr>
              <w:spacing w:after="0" w:line="240" w:lineRule="auto"/>
              <w:ind w:left="0" w:firstLine="0"/>
              <w:jc w:val="center"/>
              <w:rPr>
                <w:rFonts w:eastAsia="Calibri"/>
                <w:bCs/>
                <w:color w:val="auto"/>
                <w:szCs w:val="24"/>
              </w:rPr>
            </w:pPr>
          </w:p>
        </w:tc>
        <w:tc>
          <w:tcPr>
            <w:tcW w:w="4230" w:type="dxa"/>
          </w:tcPr>
          <w:p w:rsidR="00106783" w:rsidRPr="009B26A9" w:rsidRDefault="00106783" w:rsidP="00106783">
            <w:pPr>
              <w:spacing w:after="0" w:line="240" w:lineRule="auto"/>
              <w:ind w:left="0" w:firstLine="0"/>
              <w:jc w:val="left"/>
              <w:rPr>
                <w:bCs/>
                <w:color w:val="auto"/>
                <w:szCs w:val="24"/>
              </w:rPr>
            </w:pPr>
            <w:r w:rsidRPr="009B26A9">
              <w:rPr>
                <w:rFonts w:eastAsia="Calibri"/>
                <w:b/>
                <w:bCs/>
                <w:color w:val="auto"/>
                <w:szCs w:val="24"/>
              </w:rPr>
              <w:t xml:space="preserve">TOTAL  </w:t>
            </w:r>
          </w:p>
        </w:tc>
        <w:tc>
          <w:tcPr>
            <w:tcW w:w="1641" w:type="dxa"/>
          </w:tcPr>
          <w:p w:rsidR="00106783" w:rsidRPr="009B26A9" w:rsidRDefault="00106783" w:rsidP="00106783">
            <w:pPr>
              <w:spacing w:after="0" w:line="240" w:lineRule="auto"/>
              <w:ind w:left="0" w:firstLine="0"/>
              <w:jc w:val="left"/>
              <w:rPr>
                <w:rFonts w:eastAsia="Calibri"/>
                <w:b/>
                <w:bCs/>
                <w:color w:val="auto"/>
                <w:szCs w:val="24"/>
              </w:rPr>
            </w:pPr>
            <w:r w:rsidRPr="009B26A9">
              <w:rPr>
                <w:rFonts w:eastAsia="Calibri"/>
                <w:b/>
                <w:bCs/>
                <w:color w:val="auto"/>
                <w:szCs w:val="24"/>
              </w:rPr>
              <w:t xml:space="preserve">          </w:t>
            </w:r>
          </w:p>
          <w:p w:rsidR="00106783" w:rsidRPr="009B26A9" w:rsidRDefault="00106783" w:rsidP="00106783">
            <w:pPr>
              <w:spacing w:after="0" w:line="240" w:lineRule="auto"/>
              <w:ind w:left="0" w:firstLine="0"/>
              <w:jc w:val="center"/>
              <w:rPr>
                <w:rFonts w:eastAsia="Calibri"/>
                <w:b/>
                <w:bCs/>
                <w:color w:val="auto"/>
                <w:szCs w:val="24"/>
              </w:rPr>
            </w:pPr>
            <w:r w:rsidRPr="009B26A9">
              <w:rPr>
                <w:rFonts w:eastAsia="Calibri"/>
                <w:b/>
                <w:bCs/>
                <w:color w:val="auto"/>
                <w:szCs w:val="24"/>
              </w:rPr>
              <w:t>80</w:t>
            </w:r>
          </w:p>
        </w:tc>
      </w:tr>
    </w:tbl>
    <w:p w:rsidR="00106783" w:rsidRPr="009B26A9" w:rsidRDefault="00106783" w:rsidP="00106783">
      <w:pPr>
        <w:spacing w:after="160" w:line="259" w:lineRule="auto"/>
        <w:ind w:left="0" w:firstLine="0"/>
        <w:jc w:val="left"/>
        <w:rPr>
          <w:rFonts w:eastAsia="Calibri"/>
          <w:b/>
          <w:bCs/>
          <w:color w:val="auto"/>
          <w:kern w:val="2"/>
          <w:szCs w:val="24"/>
          <w:lang w:val="en-GB"/>
          <w14:ligatures w14:val="standardContextual"/>
        </w:rPr>
      </w:pPr>
    </w:p>
    <w:p w:rsidR="00106783" w:rsidRPr="009B26A9" w:rsidRDefault="00106783" w:rsidP="00106783">
      <w:pPr>
        <w:spacing w:after="160" w:line="259" w:lineRule="auto"/>
        <w:ind w:left="0" w:firstLine="0"/>
        <w:jc w:val="left"/>
        <w:rPr>
          <w:rFonts w:eastAsia="Calibri"/>
          <w:b/>
          <w:bCs/>
          <w:color w:val="auto"/>
          <w:kern w:val="2"/>
          <w:szCs w:val="24"/>
          <w:lang w:val="en-GB"/>
          <w14:ligatures w14:val="standardContextual"/>
        </w:rPr>
      </w:pPr>
    </w:p>
    <w:p w:rsidR="00106783" w:rsidRPr="009B26A9" w:rsidRDefault="00106783" w:rsidP="00106783">
      <w:pPr>
        <w:rPr>
          <w:szCs w:val="24"/>
        </w:rPr>
      </w:pPr>
    </w:p>
    <w:p w:rsidR="002F5B3A" w:rsidRPr="009B26A9" w:rsidRDefault="002F5B3A" w:rsidP="00106783">
      <w:pPr>
        <w:rPr>
          <w:szCs w:val="24"/>
        </w:rPr>
      </w:pPr>
    </w:p>
    <w:p w:rsidR="002F5B3A" w:rsidRPr="009B26A9" w:rsidRDefault="002F5B3A" w:rsidP="00106783">
      <w:pPr>
        <w:rPr>
          <w:szCs w:val="24"/>
        </w:rPr>
      </w:pPr>
    </w:p>
    <w:p w:rsidR="002F5B3A" w:rsidRPr="009B26A9" w:rsidRDefault="002F5B3A" w:rsidP="00106783">
      <w:pPr>
        <w:rPr>
          <w:szCs w:val="24"/>
        </w:rPr>
      </w:pPr>
    </w:p>
    <w:p w:rsidR="002F5B3A" w:rsidRPr="009B26A9" w:rsidRDefault="002F5B3A" w:rsidP="00106783">
      <w:pPr>
        <w:rPr>
          <w:szCs w:val="24"/>
        </w:rPr>
      </w:pPr>
    </w:p>
    <w:p w:rsidR="002F5B3A" w:rsidRPr="009B26A9" w:rsidRDefault="002F5B3A" w:rsidP="00106783">
      <w:pPr>
        <w:rPr>
          <w:szCs w:val="24"/>
        </w:rPr>
      </w:pPr>
    </w:p>
    <w:p w:rsidR="007930D7" w:rsidRPr="009B26A9" w:rsidRDefault="007930D7">
      <w:pPr>
        <w:spacing w:after="0" w:line="240" w:lineRule="auto"/>
        <w:ind w:left="0" w:firstLine="0"/>
        <w:jc w:val="left"/>
        <w:rPr>
          <w:b/>
          <w:color w:val="auto"/>
          <w:szCs w:val="24"/>
          <w:lang w:val="en-GB"/>
        </w:rPr>
      </w:pPr>
      <w:bookmarkStart w:id="34" w:name="_Toc15837"/>
      <w:r w:rsidRPr="009B26A9">
        <w:rPr>
          <w:szCs w:val="24"/>
        </w:rPr>
        <w:br w:type="page"/>
      </w:r>
    </w:p>
    <w:p w:rsidR="009431B6" w:rsidRPr="009B26A9" w:rsidRDefault="005476C4" w:rsidP="00571888">
      <w:pPr>
        <w:pStyle w:val="Heading21"/>
        <w:rPr>
          <w:sz w:val="24"/>
          <w:szCs w:val="24"/>
        </w:rPr>
      </w:pPr>
      <w:bookmarkStart w:id="35" w:name="_Toc197101040"/>
      <w:r w:rsidRPr="009B26A9">
        <w:rPr>
          <w:sz w:val="24"/>
          <w:szCs w:val="24"/>
        </w:rPr>
        <w:lastRenderedPageBreak/>
        <w:t>PLAITING AND BRAIDING SERVICE</w:t>
      </w:r>
      <w:bookmarkEnd w:id="34"/>
      <w:bookmarkEnd w:id="35"/>
    </w:p>
    <w:p w:rsidR="009431B6" w:rsidRPr="009B26A9" w:rsidRDefault="005476C4">
      <w:pPr>
        <w:spacing w:after="200" w:line="360" w:lineRule="auto"/>
        <w:ind w:left="0" w:firstLine="0"/>
        <w:jc w:val="left"/>
        <w:rPr>
          <w:b/>
          <w:color w:val="auto"/>
          <w:szCs w:val="24"/>
        </w:rPr>
      </w:pPr>
      <w:r w:rsidRPr="009B26A9">
        <w:rPr>
          <w:bCs/>
          <w:color w:val="auto"/>
          <w:szCs w:val="24"/>
        </w:rPr>
        <w:t>UNIT CODE</w:t>
      </w:r>
      <w:r w:rsidR="00DA74BB" w:rsidRPr="009B26A9">
        <w:rPr>
          <w:b/>
          <w:color w:val="auto"/>
          <w:szCs w:val="24"/>
        </w:rPr>
        <w:t>: 1012 2</w:t>
      </w:r>
      <w:r w:rsidRPr="009B26A9">
        <w:rPr>
          <w:b/>
          <w:color w:val="auto"/>
          <w:szCs w:val="24"/>
        </w:rPr>
        <w:t>51 01A</w:t>
      </w:r>
    </w:p>
    <w:p w:rsidR="009431B6" w:rsidRPr="009B26A9" w:rsidRDefault="00C06543">
      <w:pPr>
        <w:spacing w:after="200" w:line="360" w:lineRule="auto"/>
        <w:ind w:left="0" w:firstLine="0"/>
        <w:jc w:val="left"/>
        <w:rPr>
          <w:b/>
          <w:color w:val="auto"/>
          <w:szCs w:val="24"/>
          <w:lang w:val="en-GB"/>
        </w:rPr>
      </w:pPr>
      <w:r w:rsidRPr="009B26A9">
        <w:rPr>
          <w:b/>
          <w:color w:val="auto"/>
          <w:szCs w:val="24"/>
          <w:lang w:val="en-GB"/>
        </w:rPr>
        <w:t>Relationship to</w:t>
      </w:r>
      <w:r w:rsidR="005476C4" w:rsidRPr="009B26A9">
        <w:rPr>
          <w:b/>
          <w:color w:val="auto"/>
          <w:szCs w:val="24"/>
          <w:lang w:val="en-GB"/>
        </w:rPr>
        <w:t xml:space="preserve"> Occupational Standard </w:t>
      </w:r>
    </w:p>
    <w:p w:rsidR="009431B6" w:rsidRPr="009B26A9" w:rsidRDefault="005476C4">
      <w:pPr>
        <w:spacing w:after="200" w:line="360" w:lineRule="auto"/>
        <w:ind w:left="0" w:firstLine="0"/>
        <w:jc w:val="left"/>
        <w:rPr>
          <w:b/>
          <w:color w:val="auto"/>
          <w:szCs w:val="24"/>
          <w:lang w:val="en-GB"/>
        </w:rPr>
      </w:pPr>
      <w:r w:rsidRPr="009B26A9">
        <w:rPr>
          <w:color w:val="auto"/>
          <w:szCs w:val="24"/>
          <w:lang w:val="en-GB"/>
        </w:rPr>
        <w:t>This unit addresses the unit of competency:</w:t>
      </w:r>
      <w:r w:rsidRPr="009B26A9">
        <w:rPr>
          <w:b/>
          <w:color w:val="auto"/>
          <w:szCs w:val="24"/>
          <w:lang w:val="en-GB"/>
        </w:rPr>
        <w:t xml:space="preserve"> Provide Plaiting and Braiding Service</w:t>
      </w:r>
    </w:p>
    <w:p w:rsidR="009431B6" w:rsidRPr="009B26A9" w:rsidRDefault="005476C4">
      <w:pPr>
        <w:spacing w:after="200" w:line="360" w:lineRule="auto"/>
        <w:ind w:left="0" w:firstLine="0"/>
        <w:jc w:val="left"/>
        <w:rPr>
          <w:b/>
          <w:color w:val="auto"/>
          <w:szCs w:val="24"/>
        </w:rPr>
      </w:pPr>
      <w:r w:rsidRPr="009B26A9">
        <w:rPr>
          <w:b/>
          <w:color w:val="auto"/>
          <w:szCs w:val="24"/>
        </w:rPr>
        <w:t xml:space="preserve">UNIT DURATION:   140 HOURS </w:t>
      </w:r>
    </w:p>
    <w:p w:rsidR="009431B6" w:rsidRPr="009B26A9" w:rsidRDefault="005476C4">
      <w:pPr>
        <w:spacing w:after="200" w:line="360" w:lineRule="auto"/>
        <w:ind w:left="0" w:firstLine="0"/>
        <w:jc w:val="left"/>
        <w:rPr>
          <w:b/>
          <w:color w:val="auto"/>
          <w:szCs w:val="24"/>
        </w:rPr>
      </w:pPr>
      <w:r w:rsidRPr="009B26A9">
        <w:rPr>
          <w:b/>
          <w:color w:val="auto"/>
          <w:szCs w:val="24"/>
        </w:rPr>
        <w:t>UNIT DESCRIPTION</w:t>
      </w:r>
    </w:p>
    <w:p w:rsidR="009431B6" w:rsidRPr="009B26A9" w:rsidRDefault="005476C4">
      <w:pPr>
        <w:spacing w:after="0" w:line="360" w:lineRule="auto"/>
        <w:ind w:left="0" w:firstLine="0"/>
        <w:rPr>
          <w:rFonts w:eastAsia="SimSun"/>
          <w:b/>
          <w:kern w:val="28"/>
          <w:szCs w:val="24"/>
          <w:lang w:val="en-ZA"/>
        </w:rPr>
      </w:pPr>
      <w:r w:rsidRPr="009B26A9">
        <w:rPr>
          <w:color w:val="auto"/>
          <w:szCs w:val="24"/>
        </w:rPr>
        <w:t xml:space="preserve">This unit covers the competencies required to </w:t>
      </w:r>
      <w:r w:rsidRPr="009B26A9">
        <w:rPr>
          <w:color w:val="auto"/>
          <w:szCs w:val="24"/>
          <w:lang w:val="en-GB"/>
        </w:rPr>
        <w:t xml:space="preserve">provide plaiting and braiding </w:t>
      </w:r>
      <w:r w:rsidRPr="009B26A9">
        <w:rPr>
          <w:color w:val="auto"/>
          <w:szCs w:val="24"/>
        </w:rPr>
        <w:t xml:space="preserve">services. It involves preparing for </w:t>
      </w:r>
      <w:r w:rsidRPr="009B26A9">
        <w:rPr>
          <w:color w:val="auto"/>
          <w:szCs w:val="24"/>
          <w:lang w:val="en-GB"/>
        </w:rPr>
        <w:t>plaiting</w:t>
      </w:r>
      <w:r w:rsidRPr="009B26A9">
        <w:rPr>
          <w:color w:val="auto"/>
          <w:szCs w:val="24"/>
        </w:rPr>
        <w:t xml:space="preserve"> and braiding, performing plaiting and </w:t>
      </w:r>
      <w:r w:rsidRPr="009B26A9">
        <w:rPr>
          <w:color w:val="auto"/>
          <w:szCs w:val="24"/>
          <w:lang w:val="en-GB"/>
        </w:rPr>
        <w:t xml:space="preserve">braiding </w:t>
      </w:r>
      <w:r w:rsidRPr="009B26A9">
        <w:rPr>
          <w:color w:val="auto"/>
          <w:szCs w:val="24"/>
        </w:rPr>
        <w:t>and post plaiting and braiding procedure.</w:t>
      </w:r>
      <w:r w:rsidRPr="009B26A9">
        <w:rPr>
          <w:rFonts w:eastAsia="SimSun"/>
          <w:b/>
          <w:kern w:val="28"/>
          <w:szCs w:val="24"/>
          <w:lang w:val="en-ZA"/>
        </w:rPr>
        <w:t xml:space="preserve"> </w:t>
      </w:r>
    </w:p>
    <w:p w:rsidR="009431B6" w:rsidRPr="009B26A9" w:rsidRDefault="005476C4">
      <w:pPr>
        <w:spacing w:after="0" w:line="360" w:lineRule="auto"/>
        <w:ind w:left="0" w:firstLine="0"/>
        <w:rPr>
          <w:rFonts w:eastAsia="SimSun"/>
          <w:b/>
          <w:kern w:val="28"/>
          <w:szCs w:val="24"/>
          <w:lang w:val="en-ZA"/>
        </w:rPr>
      </w:pPr>
      <w:r w:rsidRPr="009B26A9">
        <w:rPr>
          <w:rFonts w:eastAsia="SimSun"/>
          <w:b/>
          <w:kern w:val="28"/>
          <w:szCs w:val="24"/>
          <w:lang w:val="en-ZA"/>
        </w:rPr>
        <w:t>Summary of Learning Outcomes</w:t>
      </w:r>
    </w:p>
    <w:p w:rsidR="009431B6" w:rsidRPr="009B26A9" w:rsidRDefault="005476C4">
      <w:pPr>
        <w:spacing w:after="0" w:line="360" w:lineRule="auto"/>
        <w:ind w:left="0" w:firstLine="0"/>
        <w:rPr>
          <w:rFonts w:eastAsia="SimSun"/>
          <w:kern w:val="28"/>
          <w:szCs w:val="24"/>
          <w:lang w:val="en-ZA"/>
        </w:rPr>
      </w:pPr>
      <w:r w:rsidRPr="009B26A9">
        <w:rPr>
          <w:rFonts w:eastAsia="SimSun"/>
          <w:kern w:val="28"/>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8058F6" w:rsidRPr="009B26A9" w:rsidTr="000E18F9">
        <w:tc>
          <w:tcPr>
            <w:tcW w:w="710" w:type="dxa"/>
          </w:tcPr>
          <w:p w:rsidR="008058F6" w:rsidRPr="009B26A9" w:rsidRDefault="008058F6" w:rsidP="008058F6">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8058F6" w:rsidRPr="009B26A9" w:rsidRDefault="008058F6" w:rsidP="008058F6">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8058F6" w:rsidRPr="009B26A9" w:rsidRDefault="008058F6" w:rsidP="008058F6">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8058F6" w:rsidRPr="009B26A9" w:rsidTr="000E18F9">
        <w:tc>
          <w:tcPr>
            <w:tcW w:w="710" w:type="dxa"/>
          </w:tcPr>
          <w:p w:rsidR="008058F6" w:rsidRPr="009B26A9" w:rsidRDefault="008058F6" w:rsidP="008058F6">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8058F6" w:rsidRPr="009B26A9" w:rsidRDefault="008058F6" w:rsidP="008058F6">
            <w:pPr>
              <w:spacing w:after="0" w:line="360" w:lineRule="auto"/>
              <w:ind w:left="0" w:firstLine="0"/>
              <w:contextualSpacing/>
              <w:jc w:val="left"/>
              <w:rPr>
                <w:rFonts w:eastAsia="SimSun"/>
                <w:kern w:val="28"/>
                <w:szCs w:val="24"/>
                <w:lang w:val="en-ZA"/>
              </w:rPr>
            </w:pPr>
            <w:r w:rsidRPr="009B26A9">
              <w:rPr>
                <w:rFonts w:eastAsia="SimSun"/>
                <w:kern w:val="28"/>
                <w:szCs w:val="24"/>
                <w:lang w:val="en-ZA"/>
              </w:rPr>
              <w:t>Prepare for plaiting and braiding services</w:t>
            </w:r>
          </w:p>
        </w:tc>
        <w:tc>
          <w:tcPr>
            <w:tcW w:w="2970" w:type="dxa"/>
          </w:tcPr>
          <w:p w:rsidR="008058F6" w:rsidRPr="009B26A9" w:rsidRDefault="00A92E2C" w:rsidP="008058F6">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8058F6" w:rsidRPr="009B26A9" w:rsidTr="000E18F9">
        <w:tc>
          <w:tcPr>
            <w:tcW w:w="710" w:type="dxa"/>
          </w:tcPr>
          <w:p w:rsidR="008058F6" w:rsidRPr="009B26A9" w:rsidRDefault="008058F6" w:rsidP="008058F6">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8058F6" w:rsidRPr="009B26A9" w:rsidRDefault="008058F6" w:rsidP="008058F6">
            <w:pPr>
              <w:spacing w:after="0" w:line="360" w:lineRule="auto"/>
              <w:ind w:left="0" w:firstLine="0"/>
              <w:contextualSpacing/>
              <w:jc w:val="left"/>
              <w:rPr>
                <w:rFonts w:eastAsia="SimSun"/>
                <w:kern w:val="28"/>
                <w:szCs w:val="24"/>
                <w:lang w:val="en-ZA"/>
              </w:rPr>
            </w:pPr>
            <w:r w:rsidRPr="009B26A9">
              <w:rPr>
                <w:rFonts w:eastAsia="SimSun"/>
                <w:kern w:val="28"/>
                <w:szCs w:val="24"/>
                <w:lang w:val="en-ZA"/>
              </w:rPr>
              <w:t>Perform plaiting and braiding service</w:t>
            </w:r>
          </w:p>
        </w:tc>
        <w:tc>
          <w:tcPr>
            <w:tcW w:w="2970" w:type="dxa"/>
          </w:tcPr>
          <w:p w:rsidR="008058F6" w:rsidRPr="009B26A9" w:rsidRDefault="00A92E2C" w:rsidP="008058F6">
            <w:pPr>
              <w:spacing w:after="160" w:line="259" w:lineRule="auto"/>
              <w:ind w:left="0" w:firstLine="0"/>
              <w:jc w:val="left"/>
              <w:rPr>
                <w:rFonts w:eastAsia="Calibri"/>
                <w:color w:val="auto"/>
                <w:szCs w:val="24"/>
                <w:lang w:val="en-GB"/>
              </w:rPr>
            </w:pPr>
            <w:r w:rsidRPr="009B26A9">
              <w:rPr>
                <w:rFonts w:eastAsia="Calibri"/>
                <w:color w:val="auto"/>
                <w:szCs w:val="24"/>
                <w:lang w:val="en-GB"/>
              </w:rPr>
              <w:t>120</w:t>
            </w:r>
          </w:p>
        </w:tc>
      </w:tr>
      <w:tr w:rsidR="008058F6" w:rsidRPr="009B26A9" w:rsidTr="000E18F9">
        <w:tc>
          <w:tcPr>
            <w:tcW w:w="710" w:type="dxa"/>
          </w:tcPr>
          <w:p w:rsidR="008058F6" w:rsidRPr="009B26A9" w:rsidRDefault="008058F6" w:rsidP="008058F6">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8058F6" w:rsidRPr="009B26A9" w:rsidRDefault="000E18F9" w:rsidP="000E18F9">
            <w:pPr>
              <w:spacing w:after="0" w:line="360" w:lineRule="auto"/>
              <w:ind w:left="0" w:firstLine="0"/>
              <w:contextualSpacing/>
              <w:jc w:val="left"/>
              <w:rPr>
                <w:rFonts w:eastAsia="SimSun"/>
                <w:kern w:val="28"/>
                <w:szCs w:val="24"/>
                <w:lang w:val="en-ZA"/>
              </w:rPr>
            </w:pPr>
            <w:r w:rsidRPr="009B26A9">
              <w:rPr>
                <w:rFonts w:eastAsia="SimSun"/>
                <w:kern w:val="28"/>
                <w:szCs w:val="24"/>
                <w:lang w:val="en-ZA"/>
              </w:rPr>
              <w:t>Perform post plaiting and braiding procedure</w:t>
            </w:r>
          </w:p>
        </w:tc>
        <w:tc>
          <w:tcPr>
            <w:tcW w:w="2970" w:type="dxa"/>
          </w:tcPr>
          <w:p w:rsidR="008058F6" w:rsidRPr="009B26A9" w:rsidRDefault="00A92E2C" w:rsidP="008058F6">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8058F6" w:rsidRPr="009B26A9" w:rsidTr="000E18F9">
        <w:tc>
          <w:tcPr>
            <w:tcW w:w="6046" w:type="dxa"/>
            <w:gridSpan w:val="2"/>
          </w:tcPr>
          <w:p w:rsidR="008058F6" w:rsidRPr="009B26A9" w:rsidRDefault="008058F6" w:rsidP="008058F6">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8058F6" w:rsidRPr="009B26A9" w:rsidRDefault="00A92E2C" w:rsidP="008058F6">
            <w:pPr>
              <w:spacing w:after="160" w:line="259" w:lineRule="auto"/>
              <w:ind w:left="0" w:firstLine="0"/>
              <w:jc w:val="left"/>
              <w:rPr>
                <w:rFonts w:eastAsia="Calibri"/>
                <w:b/>
                <w:color w:val="auto"/>
                <w:szCs w:val="24"/>
                <w:lang w:val="en-GB"/>
              </w:rPr>
            </w:pPr>
            <w:r w:rsidRPr="009B26A9">
              <w:rPr>
                <w:rFonts w:eastAsia="Calibri"/>
                <w:b/>
                <w:color w:val="auto"/>
                <w:szCs w:val="24"/>
                <w:lang w:val="en-GB"/>
              </w:rPr>
              <w:t>140</w:t>
            </w:r>
          </w:p>
        </w:tc>
      </w:tr>
    </w:tbl>
    <w:p w:rsidR="008058F6" w:rsidRPr="009B26A9" w:rsidRDefault="008058F6">
      <w:pPr>
        <w:spacing w:after="0" w:line="360" w:lineRule="auto"/>
        <w:ind w:left="0" w:firstLine="0"/>
        <w:rPr>
          <w:rFonts w:eastAsia="SimSun"/>
          <w:kern w:val="28"/>
          <w:szCs w:val="24"/>
          <w:lang w:val="en-ZA"/>
        </w:rPr>
      </w:pPr>
    </w:p>
    <w:p w:rsidR="009431B6" w:rsidRPr="009B26A9" w:rsidRDefault="005476C4">
      <w:pPr>
        <w:spacing w:after="0" w:line="360" w:lineRule="auto"/>
        <w:ind w:left="0" w:firstLine="0"/>
        <w:contextualSpacing/>
        <w:rPr>
          <w:rFonts w:eastAsia="SimSun"/>
          <w:b/>
          <w:kern w:val="28"/>
          <w:szCs w:val="24"/>
          <w:lang w:val="en-ZA"/>
        </w:rPr>
      </w:pPr>
      <w:r w:rsidRPr="009B26A9">
        <w:rPr>
          <w:rFonts w:eastAsia="SimSun"/>
          <w:b/>
          <w:kern w:val="28"/>
          <w:szCs w:val="24"/>
          <w:lang w:val="en-ZA"/>
        </w:rPr>
        <w:t>Learning Outcomes, Content and Suggested Assessment Methods</w:t>
      </w:r>
    </w:p>
    <w:tbl>
      <w:tblPr>
        <w:tblStyle w:val="Style55"/>
        <w:tblW w:w="51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4654"/>
        <w:gridCol w:w="2452"/>
      </w:tblGrid>
      <w:tr w:rsidR="009431B6" w:rsidRPr="009B26A9">
        <w:tc>
          <w:tcPr>
            <w:tcW w:w="116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rPr>
            </w:pPr>
            <w:r w:rsidRPr="009B26A9">
              <w:rPr>
                <w:rFonts w:eastAsia="Calibri"/>
                <w:b/>
                <w:color w:val="auto"/>
                <w:szCs w:val="24"/>
                <w:lang w:val="en-ZA"/>
              </w:rPr>
              <w:t>Learning Outcome</w:t>
            </w:r>
          </w:p>
        </w:tc>
        <w:tc>
          <w:tcPr>
            <w:tcW w:w="251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Content</w:t>
            </w:r>
          </w:p>
        </w:tc>
        <w:tc>
          <w:tcPr>
            <w:tcW w:w="1323" w:type="pct"/>
            <w:tcBorders>
              <w:top w:val="single" w:sz="4" w:space="0" w:color="000000"/>
              <w:left w:val="single" w:sz="4" w:space="0" w:color="000000"/>
              <w:bottom w:val="single" w:sz="4" w:space="0" w:color="000000"/>
              <w:right w:val="single" w:sz="4" w:space="0" w:color="000000"/>
            </w:tcBorders>
            <w:shd w:val="clear" w:color="auto" w:fill="FFFFFF"/>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Suggested Assessment Methods</w:t>
            </w:r>
          </w:p>
        </w:tc>
      </w:tr>
      <w:tr w:rsidR="009431B6" w:rsidRPr="009B26A9">
        <w:tc>
          <w:tcPr>
            <w:tcW w:w="1166" w:type="pct"/>
            <w:tcMar>
              <w:top w:w="0" w:type="dxa"/>
              <w:left w:w="115" w:type="dxa"/>
              <w:bottom w:w="0" w:type="dxa"/>
              <w:right w:w="115" w:type="dxa"/>
            </w:tcMar>
          </w:tcPr>
          <w:p w:rsidR="009431B6" w:rsidRPr="009B26A9" w:rsidRDefault="005476C4" w:rsidP="00DA6A7C">
            <w:pPr>
              <w:numPr>
                <w:ilvl w:val="3"/>
                <w:numId w:val="17"/>
              </w:numPr>
              <w:spacing w:after="0" w:line="360" w:lineRule="auto"/>
              <w:contextualSpacing/>
              <w:jc w:val="left"/>
              <w:rPr>
                <w:color w:val="auto"/>
                <w:szCs w:val="24"/>
                <w:lang w:val="en-ZW"/>
              </w:rPr>
            </w:pPr>
            <w:r w:rsidRPr="009B26A9">
              <w:rPr>
                <w:color w:val="auto"/>
                <w:szCs w:val="24"/>
                <w:lang w:val="en-ZW"/>
              </w:rPr>
              <w:t>Prepare for plaiting and braiding service</w:t>
            </w:r>
          </w:p>
        </w:tc>
        <w:tc>
          <w:tcPr>
            <w:tcW w:w="2511" w:type="pct"/>
            <w:tcBorders>
              <w:right w:val="double" w:sz="4" w:space="0" w:color="auto"/>
            </w:tcBorders>
            <w:tcMar>
              <w:top w:w="0" w:type="dxa"/>
              <w:left w:w="115" w:type="dxa"/>
              <w:bottom w:w="0" w:type="dxa"/>
              <w:right w:w="115" w:type="dxa"/>
            </w:tcMar>
          </w:tcPr>
          <w:p w:rsidR="009431B6" w:rsidRPr="009B26A9" w:rsidRDefault="002F1883">
            <w:pPr>
              <w:suppressAutoHyphens/>
              <w:autoSpaceDN w:val="0"/>
              <w:spacing w:after="0" w:line="360" w:lineRule="auto"/>
              <w:ind w:left="0" w:firstLine="0"/>
              <w:jc w:val="left"/>
              <w:textAlignment w:val="baseline"/>
              <w:rPr>
                <w:szCs w:val="24"/>
                <w:lang w:val="en-ZW" w:eastAsia="zh-CN" w:bidi="hi-IN"/>
              </w:rPr>
            </w:pPr>
            <w:r w:rsidRPr="009B26A9">
              <w:rPr>
                <w:szCs w:val="24"/>
                <w:lang w:val="en-ZW" w:eastAsia="zh-CN" w:bidi="hi-IN"/>
              </w:rPr>
              <w:t xml:space="preserve">1.1 </w:t>
            </w:r>
            <w:r w:rsidR="005476C4" w:rsidRPr="009B26A9">
              <w:rPr>
                <w:szCs w:val="24"/>
                <w:lang w:val="en-ZW" w:eastAsia="zh-CN" w:bidi="hi-IN"/>
              </w:rPr>
              <w:t>Definition of terms:</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Consultation</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Plaiting</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Braiding</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Client record card</w:t>
            </w:r>
          </w:p>
          <w:p w:rsidR="009431B6" w:rsidRPr="009B26A9" w:rsidRDefault="002F1883">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 xml:space="preserve">1.2 </w:t>
            </w:r>
            <w:r w:rsidR="005476C4" w:rsidRPr="009B26A9">
              <w:rPr>
                <w:rFonts w:eastAsia="Calibri"/>
                <w:color w:val="auto"/>
                <w:szCs w:val="24"/>
                <w:lang w:eastAsia="zh-CN" w:bidi="hi-IN"/>
              </w:rPr>
              <w:t>Client consultation</w:t>
            </w:r>
          </w:p>
          <w:p w:rsidR="009431B6" w:rsidRPr="009B26A9" w:rsidRDefault="002F1883">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 xml:space="preserve">1.3 </w:t>
            </w:r>
            <w:r w:rsidR="005476C4" w:rsidRPr="009B26A9">
              <w:rPr>
                <w:rFonts w:eastAsia="Calibri"/>
                <w:color w:val="auto"/>
                <w:szCs w:val="24"/>
                <w:lang w:eastAsia="zh-CN" w:bidi="hi-IN"/>
              </w:rPr>
              <w:t>Personal</w:t>
            </w:r>
            <w:r w:rsidR="005476C4" w:rsidRPr="009B26A9">
              <w:rPr>
                <w:rFonts w:eastAsia="Calibri"/>
                <w:b/>
                <w:color w:val="auto"/>
                <w:szCs w:val="24"/>
                <w:lang w:eastAsia="zh-CN" w:bidi="hi-IN"/>
              </w:rPr>
              <w:t xml:space="preserve"> </w:t>
            </w:r>
            <w:r w:rsidR="005476C4" w:rsidRPr="009B26A9">
              <w:rPr>
                <w:rFonts w:eastAsia="Calibri"/>
                <w:color w:val="auto"/>
                <w:szCs w:val="24"/>
                <w:lang w:eastAsia="zh-CN" w:bidi="hi-IN"/>
              </w:rPr>
              <w:t>Protective gear.</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uses of:</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Apron</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lastRenderedPageBreak/>
              <w:t>Face shield</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Draper</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Towel</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Face mask</w:t>
            </w:r>
          </w:p>
          <w:p w:rsidR="009431B6" w:rsidRPr="009B26A9" w:rsidRDefault="002F1883">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lang w:eastAsia="zh-CN" w:bidi="hi-IN"/>
              </w:rPr>
              <w:t>1.4</w:t>
            </w:r>
            <w:r w:rsidR="00CE1C57" w:rsidRPr="009B26A9">
              <w:rPr>
                <w:szCs w:val="24"/>
                <w:lang w:eastAsia="zh-CN" w:bidi="hi-IN"/>
              </w:rPr>
              <w:t xml:space="preserve"> </w:t>
            </w:r>
            <w:r w:rsidR="005476C4" w:rsidRPr="009B26A9">
              <w:rPr>
                <w:szCs w:val="24"/>
                <w:lang w:eastAsia="zh-CN" w:bidi="hi-IN"/>
              </w:rPr>
              <w:t>Hair and scalp</w:t>
            </w:r>
            <w:r w:rsidR="005476C4" w:rsidRPr="009B26A9">
              <w:rPr>
                <w:b/>
                <w:szCs w:val="24"/>
                <w:lang w:eastAsia="zh-CN" w:bidi="hi-IN"/>
              </w:rPr>
              <w:t xml:space="preserve"> </w:t>
            </w:r>
            <w:r w:rsidR="005476C4" w:rsidRPr="009B26A9">
              <w:rPr>
                <w:szCs w:val="24"/>
                <w:lang w:eastAsia="zh-CN" w:bidi="hi-IN"/>
              </w:rPr>
              <w:t>analysis</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scalp condition</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 xml:space="preserve">texture </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 xml:space="preserve">density </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porosity</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elasticity</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disorders</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diseases</w:t>
            </w:r>
          </w:p>
          <w:p w:rsidR="009431B6" w:rsidRPr="009B26A9" w:rsidRDefault="00AB6F16">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rPr>
              <w:t xml:space="preserve">1.5 </w:t>
            </w:r>
            <w:r w:rsidR="005476C4" w:rsidRPr="009B26A9">
              <w:rPr>
                <w:szCs w:val="24"/>
              </w:rPr>
              <w:t>Plaiting and braiding</w:t>
            </w:r>
            <w:r w:rsidR="005476C4" w:rsidRPr="009B26A9">
              <w:rPr>
                <w:b/>
                <w:szCs w:val="24"/>
              </w:rPr>
              <w:t xml:space="preserve"> </w:t>
            </w:r>
            <w:r w:rsidR="005476C4" w:rsidRPr="009B26A9">
              <w:rPr>
                <w:color w:val="auto"/>
                <w:szCs w:val="24"/>
                <w:lang w:eastAsia="zh-CN" w:bidi="hi-IN"/>
              </w:rPr>
              <w:t>tools</w:t>
            </w:r>
            <w:r w:rsidR="005476C4" w:rsidRPr="009B26A9">
              <w:rPr>
                <w:szCs w:val="24"/>
                <w:lang w:eastAsia="zh-CN" w:bidi="hi-IN"/>
              </w:rPr>
              <w:t xml:space="preserve"> and equipment.</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 xml:space="preserve"> Uses and maintenance of:</w:t>
            </w:r>
          </w:p>
          <w:p w:rsidR="009431B6" w:rsidRPr="009B26A9" w:rsidRDefault="005476C4" w:rsidP="00DA6A7C">
            <w:pPr>
              <w:numPr>
                <w:ilvl w:val="0"/>
                <w:numId w:val="2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Crotchet needle</w:t>
            </w:r>
          </w:p>
          <w:p w:rsidR="009431B6" w:rsidRPr="009B26A9" w:rsidRDefault="005476C4" w:rsidP="00DA6A7C">
            <w:pPr>
              <w:numPr>
                <w:ilvl w:val="0"/>
                <w:numId w:val="2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Assorted combs</w:t>
            </w:r>
          </w:p>
          <w:p w:rsidR="009431B6" w:rsidRPr="009B26A9" w:rsidRDefault="005476C4" w:rsidP="00DA6A7C">
            <w:pPr>
              <w:numPr>
                <w:ilvl w:val="0"/>
                <w:numId w:val="2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Scissors</w:t>
            </w:r>
          </w:p>
          <w:p w:rsidR="009431B6" w:rsidRPr="009B26A9" w:rsidRDefault="005476C4" w:rsidP="00DA6A7C">
            <w:pPr>
              <w:numPr>
                <w:ilvl w:val="0"/>
                <w:numId w:val="2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Weaving needles</w:t>
            </w:r>
          </w:p>
          <w:p w:rsidR="009431B6" w:rsidRPr="009B26A9" w:rsidRDefault="005476C4" w:rsidP="00DA6A7C">
            <w:pPr>
              <w:numPr>
                <w:ilvl w:val="0"/>
                <w:numId w:val="2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Blow dryer</w:t>
            </w:r>
          </w:p>
          <w:p w:rsidR="009431B6" w:rsidRPr="009B26A9" w:rsidRDefault="005476C4" w:rsidP="00DA6A7C">
            <w:pPr>
              <w:numPr>
                <w:ilvl w:val="0"/>
                <w:numId w:val="2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Head dummy</w:t>
            </w:r>
          </w:p>
          <w:p w:rsidR="009431B6" w:rsidRPr="009B26A9" w:rsidRDefault="0008558D">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lang w:eastAsia="zh-CN" w:bidi="hi-IN"/>
              </w:rPr>
              <w:t xml:space="preserve">1.6 </w:t>
            </w:r>
            <w:r w:rsidR="005476C4" w:rsidRPr="009B26A9">
              <w:rPr>
                <w:szCs w:val="24"/>
                <w:lang w:eastAsia="zh-CN" w:bidi="hi-IN"/>
              </w:rPr>
              <w:t>Plaiting and braiding Products.</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val="en-ZW" w:eastAsia="zh-CN" w:bidi="hi-IN"/>
              </w:rPr>
            </w:pPr>
            <w:r w:rsidRPr="009B26A9">
              <w:rPr>
                <w:rFonts w:eastAsia="Calibri"/>
                <w:color w:val="auto"/>
                <w:szCs w:val="24"/>
                <w:lang w:eastAsia="zh-CN" w:bidi="hi-IN"/>
              </w:rPr>
              <w:t xml:space="preserve"> Uses and storage </w:t>
            </w:r>
            <w:r w:rsidR="00563003" w:rsidRPr="009B26A9">
              <w:rPr>
                <w:rFonts w:eastAsia="Calibri"/>
                <w:color w:val="auto"/>
                <w:szCs w:val="24"/>
                <w:lang w:eastAsia="zh-CN" w:bidi="hi-IN"/>
              </w:rPr>
              <w:t>of;</w:t>
            </w:r>
            <w:r w:rsidRPr="009B26A9">
              <w:rPr>
                <w:rFonts w:eastAsia="Calibri"/>
                <w:color w:val="auto"/>
                <w:szCs w:val="24"/>
                <w:lang w:val="en-ZW" w:eastAsia="zh-CN" w:bidi="hi-IN"/>
              </w:rPr>
              <w:t xml:space="preserve"> </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Shampoo</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Conditioner</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 xml:space="preserve">Hair food/cream </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 xml:space="preserve">Braids spray </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 xml:space="preserve">Sheen spray </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 xml:space="preserve">Mousse wrap </w:t>
            </w:r>
          </w:p>
          <w:p w:rsidR="009431B6" w:rsidRPr="009B26A9" w:rsidRDefault="005476C4" w:rsidP="00DA6A7C">
            <w:pPr>
              <w:numPr>
                <w:ilvl w:val="0"/>
                <w:numId w:val="22"/>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Moulding gel</w:t>
            </w:r>
          </w:p>
        </w:tc>
        <w:tc>
          <w:tcPr>
            <w:tcW w:w="1323" w:type="pct"/>
            <w:tcBorders>
              <w:right w:val="double" w:sz="4" w:space="0" w:color="auto"/>
            </w:tcBorders>
          </w:tcPr>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lastRenderedPageBreak/>
              <w:t xml:space="preserve">Practical assessment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Portfolio of evidence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Project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Third party report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rPr>
            </w:pPr>
            <w:r w:rsidRPr="009B26A9">
              <w:rPr>
                <w:szCs w:val="24"/>
                <w:lang w:val="en-ZW"/>
              </w:rPr>
              <w:t>Written assessment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rPr>
            </w:pPr>
            <w:r w:rsidRPr="009B26A9">
              <w:rPr>
                <w:szCs w:val="24"/>
                <w:lang w:val="en-ZW"/>
              </w:rPr>
              <w:lastRenderedPageBreak/>
              <w:t xml:space="preserve">Oral assessment </w:t>
            </w:r>
          </w:p>
          <w:p w:rsidR="00B97C39" w:rsidRPr="009B26A9" w:rsidRDefault="00B97C39" w:rsidP="00DA6A7C">
            <w:pPr>
              <w:numPr>
                <w:ilvl w:val="0"/>
                <w:numId w:val="23"/>
              </w:numPr>
              <w:suppressAutoHyphens/>
              <w:autoSpaceDN w:val="0"/>
              <w:spacing w:after="0" w:line="360" w:lineRule="auto"/>
              <w:ind w:left="720"/>
              <w:contextualSpacing/>
              <w:jc w:val="left"/>
              <w:textAlignment w:val="baseline"/>
              <w:rPr>
                <w:szCs w:val="24"/>
                <w:lang w:val="en-ZW"/>
              </w:rPr>
            </w:pPr>
            <w:r w:rsidRPr="009B26A9">
              <w:rPr>
                <w:szCs w:val="24"/>
              </w:rPr>
              <w:t>Case study</w:t>
            </w:r>
          </w:p>
          <w:p w:rsidR="009431B6" w:rsidRPr="009B26A9" w:rsidRDefault="009431B6">
            <w:pPr>
              <w:spacing w:after="0" w:line="360" w:lineRule="auto"/>
              <w:ind w:left="1170" w:firstLine="0"/>
              <w:contextualSpacing/>
              <w:jc w:val="left"/>
              <w:rPr>
                <w:szCs w:val="24"/>
                <w:lang w:val="en-ZW"/>
              </w:rPr>
            </w:pPr>
          </w:p>
        </w:tc>
      </w:tr>
      <w:tr w:rsidR="009431B6" w:rsidRPr="009B26A9">
        <w:tc>
          <w:tcPr>
            <w:tcW w:w="1166" w:type="pct"/>
            <w:tcMar>
              <w:top w:w="0" w:type="dxa"/>
              <w:left w:w="115" w:type="dxa"/>
              <w:bottom w:w="0" w:type="dxa"/>
              <w:right w:w="115" w:type="dxa"/>
            </w:tcMar>
          </w:tcPr>
          <w:p w:rsidR="009431B6" w:rsidRPr="009B26A9" w:rsidRDefault="005476C4">
            <w:pPr>
              <w:spacing w:after="0" w:line="360" w:lineRule="auto"/>
              <w:ind w:left="0" w:firstLine="0"/>
              <w:jc w:val="left"/>
              <w:rPr>
                <w:color w:val="auto"/>
                <w:szCs w:val="24"/>
              </w:rPr>
            </w:pPr>
            <w:r w:rsidRPr="009B26A9">
              <w:rPr>
                <w:color w:val="auto"/>
                <w:szCs w:val="24"/>
              </w:rPr>
              <w:lastRenderedPageBreak/>
              <w:t>2.Perform plaiting and braiding service</w:t>
            </w:r>
          </w:p>
        </w:tc>
        <w:tc>
          <w:tcPr>
            <w:tcW w:w="2511" w:type="pct"/>
            <w:tcBorders>
              <w:right w:val="double" w:sz="4" w:space="0" w:color="auto"/>
            </w:tcBorders>
            <w:tcMar>
              <w:top w:w="0" w:type="dxa"/>
              <w:left w:w="115" w:type="dxa"/>
              <w:bottom w:w="0" w:type="dxa"/>
              <w:right w:w="115" w:type="dxa"/>
            </w:tcMar>
          </w:tcPr>
          <w:p w:rsidR="009431B6" w:rsidRPr="009B26A9" w:rsidRDefault="000543B1">
            <w:pPr>
              <w:spacing w:after="0" w:line="360" w:lineRule="auto"/>
              <w:ind w:left="0" w:firstLine="0"/>
              <w:jc w:val="left"/>
              <w:rPr>
                <w:szCs w:val="24"/>
              </w:rPr>
            </w:pPr>
            <w:r w:rsidRPr="009B26A9">
              <w:rPr>
                <w:szCs w:val="24"/>
              </w:rPr>
              <w:t xml:space="preserve">2.1 </w:t>
            </w:r>
            <w:r w:rsidR="005476C4" w:rsidRPr="009B26A9">
              <w:rPr>
                <w:szCs w:val="24"/>
              </w:rPr>
              <w:t xml:space="preserve">Client Hair and </w:t>
            </w:r>
            <w:r w:rsidR="00640094" w:rsidRPr="009B26A9">
              <w:rPr>
                <w:szCs w:val="24"/>
              </w:rPr>
              <w:t>scalp preparation</w:t>
            </w:r>
          </w:p>
          <w:p w:rsidR="009431B6" w:rsidRPr="009B26A9" w:rsidRDefault="005476C4" w:rsidP="00DA6A7C">
            <w:pPr>
              <w:numPr>
                <w:ilvl w:val="0"/>
                <w:numId w:val="24"/>
              </w:numPr>
              <w:spacing w:after="0" w:line="360" w:lineRule="auto"/>
              <w:contextualSpacing/>
              <w:jc w:val="left"/>
              <w:rPr>
                <w:szCs w:val="24"/>
                <w:lang w:val="en-ZW"/>
              </w:rPr>
            </w:pPr>
            <w:r w:rsidRPr="009B26A9">
              <w:rPr>
                <w:szCs w:val="24"/>
                <w:lang w:val="en-ZW"/>
              </w:rPr>
              <w:t>Undoing</w:t>
            </w:r>
          </w:p>
          <w:p w:rsidR="009431B6" w:rsidRPr="009B26A9" w:rsidRDefault="005476C4" w:rsidP="00DA6A7C">
            <w:pPr>
              <w:numPr>
                <w:ilvl w:val="0"/>
                <w:numId w:val="24"/>
              </w:numPr>
              <w:spacing w:after="0" w:line="360" w:lineRule="auto"/>
              <w:contextualSpacing/>
              <w:jc w:val="left"/>
              <w:rPr>
                <w:szCs w:val="24"/>
                <w:lang w:val="en-ZW"/>
              </w:rPr>
            </w:pPr>
            <w:r w:rsidRPr="009B26A9">
              <w:rPr>
                <w:szCs w:val="24"/>
                <w:lang w:val="en-ZW"/>
              </w:rPr>
              <w:t>Detangling</w:t>
            </w:r>
          </w:p>
          <w:p w:rsidR="009431B6" w:rsidRPr="009B26A9" w:rsidRDefault="005476C4" w:rsidP="00DA6A7C">
            <w:pPr>
              <w:numPr>
                <w:ilvl w:val="0"/>
                <w:numId w:val="24"/>
              </w:numPr>
              <w:spacing w:after="0" w:line="360" w:lineRule="auto"/>
              <w:contextualSpacing/>
              <w:jc w:val="left"/>
              <w:rPr>
                <w:szCs w:val="24"/>
                <w:lang w:val="en-ZW"/>
              </w:rPr>
            </w:pPr>
            <w:r w:rsidRPr="009B26A9">
              <w:rPr>
                <w:szCs w:val="24"/>
                <w:lang w:val="en-ZW"/>
              </w:rPr>
              <w:t>Shampooing</w:t>
            </w:r>
          </w:p>
          <w:p w:rsidR="009431B6" w:rsidRPr="009B26A9" w:rsidRDefault="005476C4" w:rsidP="00DA6A7C">
            <w:pPr>
              <w:numPr>
                <w:ilvl w:val="0"/>
                <w:numId w:val="24"/>
              </w:numPr>
              <w:spacing w:after="0" w:line="360" w:lineRule="auto"/>
              <w:contextualSpacing/>
              <w:jc w:val="left"/>
              <w:rPr>
                <w:szCs w:val="24"/>
                <w:lang w:val="en-ZW"/>
              </w:rPr>
            </w:pPr>
            <w:r w:rsidRPr="009B26A9">
              <w:rPr>
                <w:szCs w:val="24"/>
                <w:lang w:val="en-ZW"/>
              </w:rPr>
              <w:t>Conditioning</w:t>
            </w:r>
          </w:p>
          <w:p w:rsidR="009431B6" w:rsidRPr="009B26A9" w:rsidRDefault="005476C4" w:rsidP="00DA6A7C">
            <w:pPr>
              <w:numPr>
                <w:ilvl w:val="0"/>
                <w:numId w:val="24"/>
              </w:numPr>
              <w:spacing w:after="0" w:line="360" w:lineRule="auto"/>
              <w:contextualSpacing/>
              <w:jc w:val="left"/>
              <w:rPr>
                <w:szCs w:val="24"/>
                <w:lang w:val="en-ZW"/>
              </w:rPr>
            </w:pPr>
            <w:r w:rsidRPr="009B26A9">
              <w:rPr>
                <w:szCs w:val="24"/>
                <w:lang w:val="en-ZW"/>
              </w:rPr>
              <w:t>Blow drying</w:t>
            </w:r>
          </w:p>
          <w:p w:rsidR="009431B6" w:rsidRPr="009B26A9" w:rsidRDefault="008C73F3">
            <w:pPr>
              <w:spacing w:after="0" w:line="360" w:lineRule="auto"/>
              <w:ind w:left="0" w:firstLine="0"/>
              <w:contextualSpacing/>
              <w:jc w:val="left"/>
              <w:rPr>
                <w:szCs w:val="24"/>
                <w:lang w:val="en-ZW"/>
              </w:rPr>
            </w:pPr>
            <w:r w:rsidRPr="009B26A9">
              <w:rPr>
                <w:szCs w:val="24"/>
              </w:rPr>
              <w:t xml:space="preserve">2.2 </w:t>
            </w:r>
            <w:r w:rsidR="005476C4" w:rsidRPr="009B26A9">
              <w:rPr>
                <w:szCs w:val="24"/>
              </w:rPr>
              <w:t>Plaiting and braiding Procedure.</w:t>
            </w:r>
          </w:p>
          <w:p w:rsidR="009431B6" w:rsidRPr="009B26A9" w:rsidRDefault="005476C4" w:rsidP="00DA6A7C">
            <w:pPr>
              <w:numPr>
                <w:ilvl w:val="0"/>
                <w:numId w:val="25"/>
              </w:numPr>
              <w:spacing w:after="0" w:line="360" w:lineRule="auto"/>
              <w:contextualSpacing/>
              <w:jc w:val="left"/>
              <w:rPr>
                <w:szCs w:val="24"/>
                <w:lang w:val="en-ZW"/>
              </w:rPr>
            </w:pPr>
            <w:r w:rsidRPr="009B26A9">
              <w:rPr>
                <w:szCs w:val="24"/>
                <w:lang w:val="en-ZW"/>
              </w:rPr>
              <w:t xml:space="preserve">Plain lines /cornrows </w:t>
            </w:r>
          </w:p>
          <w:p w:rsidR="009431B6" w:rsidRPr="009B26A9" w:rsidRDefault="005476C4" w:rsidP="00DA6A7C">
            <w:pPr>
              <w:numPr>
                <w:ilvl w:val="0"/>
                <w:numId w:val="25"/>
              </w:numPr>
              <w:spacing w:after="0" w:line="360" w:lineRule="auto"/>
              <w:contextualSpacing/>
              <w:jc w:val="left"/>
              <w:rPr>
                <w:szCs w:val="24"/>
                <w:lang w:val="en-ZW"/>
              </w:rPr>
            </w:pPr>
            <w:r w:rsidRPr="009B26A9">
              <w:rPr>
                <w:szCs w:val="24"/>
                <w:lang w:val="en-ZW"/>
              </w:rPr>
              <w:t xml:space="preserve">Twisting </w:t>
            </w:r>
          </w:p>
          <w:p w:rsidR="009431B6" w:rsidRPr="009B26A9" w:rsidRDefault="005476C4" w:rsidP="00DA6A7C">
            <w:pPr>
              <w:numPr>
                <w:ilvl w:val="0"/>
                <w:numId w:val="25"/>
              </w:numPr>
              <w:spacing w:after="0" w:line="360" w:lineRule="auto"/>
              <w:contextualSpacing/>
              <w:jc w:val="left"/>
              <w:rPr>
                <w:szCs w:val="24"/>
                <w:lang w:val="en-ZW"/>
              </w:rPr>
            </w:pPr>
            <w:r w:rsidRPr="009B26A9">
              <w:rPr>
                <w:szCs w:val="24"/>
                <w:lang w:val="en-ZW"/>
              </w:rPr>
              <w:t>Three strands</w:t>
            </w:r>
          </w:p>
          <w:p w:rsidR="009431B6" w:rsidRPr="009B26A9" w:rsidRDefault="005476C4" w:rsidP="00DA6A7C">
            <w:pPr>
              <w:numPr>
                <w:ilvl w:val="0"/>
                <w:numId w:val="25"/>
              </w:numPr>
              <w:spacing w:after="0" w:line="360" w:lineRule="auto"/>
              <w:contextualSpacing/>
              <w:jc w:val="left"/>
              <w:rPr>
                <w:szCs w:val="24"/>
                <w:lang w:val="en-ZW"/>
              </w:rPr>
            </w:pPr>
            <w:r w:rsidRPr="009B26A9">
              <w:rPr>
                <w:szCs w:val="24"/>
                <w:lang w:val="en-ZW"/>
              </w:rPr>
              <w:t>Piece line</w:t>
            </w:r>
          </w:p>
          <w:p w:rsidR="009431B6" w:rsidRPr="009B26A9" w:rsidRDefault="005476C4" w:rsidP="00DA6A7C">
            <w:pPr>
              <w:numPr>
                <w:ilvl w:val="0"/>
                <w:numId w:val="25"/>
              </w:numPr>
              <w:spacing w:after="0" w:line="360" w:lineRule="auto"/>
              <w:contextualSpacing/>
              <w:jc w:val="left"/>
              <w:rPr>
                <w:szCs w:val="24"/>
                <w:lang w:val="en-ZW"/>
              </w:rPr>
            </w:pPr>
            <w:r w:rsidRPr="009B26A9">
              <w:rPr>
                <w:szCs w:val="24"/>
                <w:lang w:val="en-ZW"/>
              </w:rPr>
              <w:t>Zulu/bantu knots</w:t>
            </w:r>
          </w:p>
          <w:p w:rsidR="009431B6" w:rsidRPr="009B26A9" w:rsidRDefault="005476C4" w:rsidP="00DA6A7C">
            <w:pPr>
              <w:numPr>
                <w:ilvl w:val="0"/>
                <w:numId w:val="25"/>
              </w:numPr>
              <w:spacing w:after="0" w:line="360" w:lineRule="auto"/>
              <w:contextualSpacing/>
              <w:jc w:val="left"/>
              <w:rPr>
                <w:szCs w:val="24"/>
                <w:lang w:val="en-ZW"/>
              </w:rPr>
            </w:pPr>
            <w:r w:rsidRPr="009B26A9">
              <w:rPr>
                <w:szCs w:val="24"/>
                <w:lang w:val="en-ZW"/>
              </w:rPr>
              <w:t>Crocheting</w:t>
            </w:r>
          </w:p>
          <w:p w:rsidR="009431B6" w:rsidRPr="009B26A9" w:rsidRDefault="00D730F3">
            <w:pPr>
              <w:spacing w:after="0" w:line="360" w:lineRule="auto"/>
              <w:ind w:left="0" w:firstLine="0"/>
              <w:jc w:val="left"/>
              <w:rPr>
                <w:szCs w:val="24"/>
              </w:rPr>
            </w:pPr>
            <w:r w:rsidRPr="009B26A9">
              <w:rPr>
                <w:szCs w:val="24"/>
              </w:rPr>
              <w:t xml:space="preserve">2.3 </w:t>
            </w:r>
            <w:r w:rsidR="005476C4" w:rsidRPr="009B26A9">
              <w:rPr>
                <w:szCs w:val="24"/>
              </w:rPr>
              <w:t>After care advice.</w:t>
            </w:r>
          </w:p>
          <w:p w:rsidR="009431B6" w:rsidRPr="009B26A9" w:rsidRDefault="005476C4">
            <w:pPr>
              <w:spacing w:after="0" w:line="360" w:lineRule="auto"/>
              <w:ind w:left="0" w:firstLine="0"/>
              <w:contextualSpacing/>
              <w:jc w:val="left"/>
              <w:rPr>
                <w:szCs w:val="24"/>
                <w:lang w:val="en-ZW"/>
              </w:rPr>
            </w:pPr>
            <w:r w:rsidRPr="009B26A9">
              <w:rPr>
                <w:szCs w:val="24"/>
                <w:lang w:val="en-ZW"/>
              </w:rPr>
              <w:t>Maintenance of;</w:t>
            </w:r>
          </w:p>
          <w:p w:rsidR="009431B6" w:rsidRPr="009B26A9" w:rsidRDefault="005476C4" w:rsidP="00DA6A7C">
            <w:pPr>
              <w:numPr>
                <w:ilvl w:val="0"/>
                <w:numId w:val="26"/>
              </w:numPr>
              <w:spacing w:after="0" w:line="360" w:lineRule="auto"/>
              <w:contextualSpacing/>
              <w:jc w:val="left"/>
              <w:rPr>
                <w:szCs w:val="24"/>
                <w:lang w:val="en-ZW"/>
              </w:rPr>
            </w:pPr>
            <w:r w:rsidRPr="009B26A9">
              <w:rPr>
                <w:szCs w:val="24"/>
                <w:lang w:val="en-ZW"/>
              </w:rPr>
              <w:t>Hair and scalp</w:t>
            </w:r>
          </w:p>
          <w:p w:rsidR="009431B6" w:rsidRPr="009B26A9" w:rsidRDefault="005476C4" w:rsidP="00DA6A7C">
            <w:pPr>
              <w:numPr>
                <w:ilvl w:val="0"/>
                <w:numId w:val="26"/>
              </w:numPr>
              <w:spacing w:after="0" w:line="360" w:lineRule="auto"/>
              <w:contextualSpacing/>
              <w:jc w:val="left"/>
              <w:rPr>
                <w:szCs w:val="24"/>
                <w:lang w:val="en-ZW"/>
              </w:rPr>
            </w:pPr>
            <w:r w:rsidRPr="009B26A9">
              <w:rPr>
                <w:szCs w:val="24"/>
                <w:lang w:val="en-ZW"/>
              </w:rPr>
              <w:t xml:space="preserve">Service offered </w:t>
            </w:r>
          </w:p>
        </w:tc>
        <w:tc>
          <w:tcPr>
            <w:tcW w:w="1323" w:type="pct"/>
            <w:tcBorders>
              <w:right w:val="double" w:sz="4" w:space="0" w:color="auto"/>
            </w:tcBorders>
          </w:tcPr>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Practical assessment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Portfolio of evidence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Project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Third party report</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Written assessment</w:t>
            </w:r>
          </w:p>
          <w:p w:rsidR="00462A5E" w:rsidRPr="009B26A9" w:rsidRDefault="00462A5E" w:rsidP="00DA6A7C">
            <w:pPr>
              <w:numPr>
                <w:ilvl w:val="0"/>
                <w:numId w:val="23"/>
              </w:numPr>
              <w:spacing w:after="0" w:line="360" w:lineRule="auto"/>
              <w:ind w:left="720"/>
              <w:contextualSpacing/>
              <w:jc w:val="left"/>
              <w:rPr>
                <w:szCs w:val="24"/>
                <w:lang w:val="en-ZW"/>
              </w:rPr>
            </w:pPr>
            <w:r w:rsidRPr="009B26A9">
              <w:rPr>
                <w:szCs w:val="24"/>
                <w:lang w:val="en-ZW"/>
              </w:rPr>
              <w:t>Oral assessment</w:t>
            </w:r>
          </w:p>
          <w:p w:rsidR="009431B6" w:rsidRPr="009B26A9" w:rsidRDefault="00462A5E" w:rsidP="00DA6A7C">
            <w:pPr>
              <w:numPr>
                <w:ilvl w:val="0"/>
                <w:numId w:val="23"/>
              </w:numPr>
              <w:spacing w:after="0" w:line="360" w:lineRule="auto"/>
              <w:ind w:left="720"/>
              <w:contextualSpacing/>
              <w:jc w:val="left"/>
              <w:rPr>
                <w:szCs w:val="24"/>
                <w:lang w:val="en-ZW"/>
              </w:rPr>
            </w:pPr>
            <w:r w:rsidRPr="009B26A9">
              <w:rPr>
                <w:szCs w:val="24"/>
              </w:rPr>
              <w:t>Case study</w:t>
            </w:r>
          </w:p>
          <w:p w:rsidR="00462A5E" w:rsidRPr="009B26A9" w:rsidRDefault="00462A5E" w:rsidP="00462A5E">
            <w:pPr>
              <w:spacing w:after="0" w:line="360" w:lineRule="auto"/>
              <w:ind w:left="360" w:firstLine="0"/>
              <w:contextualSpacing/>
              <w:jc w:val="left"/>
              <w:rPr>
                <w:szCs w:val="24"/>
                <w:lang w:val="en-ZW"/>
              </w:rPr>
            </w:pPr>
          </w:p>
          <w:p w:rsidR="009431B6" w:rsidRPr="009B26A9" w:rsidRDefault="009431B6">
            <w:pPr>
              <w:spacing w:after="0" w:line="360" w:lineRule="auto"/>
              <w:ind w:left="720" w:firstLine="0"/>
              <w:contextualSpacing/>
              <w:jc w:val="left"/>
              <w:rPr>
                <w:szCs w:val="24"/>
                <w:lang w:val="en-ZW"/>
              </w:rPr>
            </w:pPr>
          </w:p>
        </w:tc>
      </w:tr>
      <w:tr w:rsidR="009431B6" w:rsidRPr="009B26A9">
        <w:tc>
          <w:tcPr>
            <w:tcW w:w="1166" w:type="pct"/>
            <w:tcMar>
              <w:top w:w="0" w:type="dxa"/>
              <w:left w:w="115" w:type="dxa"/>
              <w:bottom w:w="0" w:type="dxa"/>
              <w:right w:w="115" w:type="dxa"/>
            </w:tcMar>
          </w:tcPr>
          <w:p w:rsidR="009431B6" w:rsidRPr="009B26A9" w:rsidRDefault="009431B6">
            <w:pPr>
              <w:spacing w:after="0" w:line="360" w:lineRule="auto"/>
              <w:ind w:left="0" w:firstLine="0"/>
              <w:jc w:val="left"/>
              <w:rPr>
                <w:color w:val="auto"/>
                <w:szCs w:val="24"/>
              </w:rPr>
            </w:pPr>
          </w:p>
          <w:p w:rsidR="009431B6" w:rsidRPr="009B26A9" w:rsidRDefault="005476C4">
            <w:pPr>
              <w:spacing w:after="0" w:line="360" w:lineRule="auto"/>
              <w:ind w:left="0" w:firstLine="0"/>
              <w:jc w:val="left"/>
              <w:rPr>
                <w:color w:val="auto"/>
                <w:szCs w:val="24"/>
              </w:rPr>
            </w:pPr>
            <w:r w:rsidRPr="009B26A9">
              <w:rPr>
                <w:color w:val="auto"/>
                <w:szCs w:val="24"/>
              </w:rPr>
              <w:t>3.Perform post plating and braiding procedure</w:t>
            </w:r>
          </w:p>
        </w:tc>
        <w:tc>
          <w:tcPr>
            <w:tcW w:w="2511" w:type="pct"/>
            <w:tcBorders>
              <w:right w:val="double" w:sz="4" w:space="0" w:color="auto"/>
            </w:tcBorders>
            <w:tcMar>
              <w:top w:w="0" w:type="dxa"/>
              <w:left w:w="115" w:type="dxa"/>
              <w:bottom w:w="0" w:type="dxa"/>
              <w:right w:w="115" w:type="dxa"/>
            </w:tcMar>
          </w:tcPr>
          <w:p w:rsidR="009431B6" w:rsidRPr="009B26A9" w:rsidRDefault="00063449">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rPr>
              <w:t xml:space="preserve">3.1 </w:t>
            </w:r>
            <w:r w:rsidR="005476C4" w:rsidRPr="009B26A9">
              <w:rPr>
                <w:szCs w:val="24"/>
              </w:rPr>
              <w:t>Cleaning, disinfecting plaiting and braiding tools and equipment</w:t>
            </w:r>
          </w:p>
          <w:p w:rsidR="009431B6" w:rsidRPr="009B26A9" w:rsidRDefault="005476C4" w:rsidP="00DA6A7C">
            <w:pPr>
              <w:numPr>
                <w:ilvl w:val="0"/>
                <w:numId w:val="27"/>
              </w:numPr>
              <w:suppressAutoHyphens/>
              <w:autoSpaceDN w:val="0"/>
              <w:spacing w:after="0" w:line="360" w:lineRule="auto"/>
              <w:jc w:val="left"/>
              <w:textAlignment w:val="baseline"/>
              <w:rPr>
                <w:rFonts w:eastAsia="Calibri"/>
                <w:color w:val="auto"/>
                <w:szCs w:val="24"/>
                <w:lang w:eastAsia="zh-CN" w:bidi="hi-IN"/>
              </w:rPr>
            </w:pPr>
            <w:r w:rsidRPr="009B26A9">
              <w:rPr>
                <w:color w:val="auto"/>
                <w:szCs w:val="24"/>
                <w:lang w:eastAsia="zh-CN" w:bidi="hi-IN"/>
              </w:rPr>
              <w:t>Combs</w:t>
            </w:r>
          </w:p>
          <w:p w:rsidR="009431B6" w:rsidRPr="009B26A9" w:rsidRDefault="005476C4" w:rsidP="00DA6A7C">
            <w:pPr>
              <w:numPr>
                <w:ilvl w:val="0"/>
                <w:numId w:val="27"/>
              </w:numPr>
              <w:suppressAutoHyphens/>
              <w:autoSpaceDN w:val="0"/>
              <w:spacing w:after="0" w:line="360" w:lineRule="auto"/>
              <w:jc w:val="left"/>
              <w:textAlignment w:val="baseline"/>
              <w:rPr>
                <w:rFonts w:eastAsia="Calibri"/>
                <w:color w:val="auto"/>
                <w:szCs w:val="24"/>
                <w:lang w:eastAsia="zh-CN" w:bidi="hi-IN"/>
              </w:rPr>
            </w:pPr>
            <w:r w:rsidRPr="009B26A9">
              <w:rPr>
                <w:color w:val="auto"/>
                <w:szCs w:val="24"/>
                <w:lang w:eastAsia="zh-CN" w:bidi="hi-IN"/>
              </w:rPr>
              <w:t xml:space="preserve">Blow dryers </w:t>
            </w:r>
          </w:p>
          <w:p w:rsidR="00063449" w:rsidRPr="009B26A9" w:rsidRDefault="005476C4" w:rsidP="00DA6A7C">
            <w:pPr>
              <w:numPr>
                <w:ilvl w:val="0"/>
                <w:numId w:val="27"/>
              </w:numPr>
              <w:suppressAutoHyphens/>
              <w:autoSpaceDN w:val="0"/>
              <w:spacing w:after="0" w:line="360" w:lineRule="auto"/>
              <w:jc w:val="left"/>
              <w:textAlignment w:val="baseline"/>
              <w:rPr>
                <w:color w:val="auto"/>
                <w:szCs w:val="24"/>
                <w:lang w:val="en-ZW" w:eastAsia="zh-CN" w:bidi="hi-IN"/>
              </w:rPr>
            </w:pPr>
            <w:r w:rsidRPr="009B26A9">
              <w:rPr>
                <w:color w:val="auto"/>
                <w:szCs w:val="24"/>
                <w:lang w:eastAsia="zh-CN" w:bidi="hi-IN"/>
              </w:rPr>
              <w:t xml:space="preserve">Crotchets </w:t>
            </w:r>
          </w:p>
          <w:p w:rsidR="009431B6" w:rsidRPr="009B26A9" w:rsidRDefault="005476C4" w:rsidP="00DC67C1">
            <w:pPr>
              <w:pStyle w:val="ListParagraph"/>
              <w:numPr>
                <w:ilvl w:val="1"/>
                <w:numId w:val="239"/>
              </w:numPr>
              <w:suppressAutoHyphens/>
              <w:autoSpaceDN w:val="0"/>
              <w:spacing w:after="0" w:line="360" w:lineRule="auto"/>
              <w:jc w:val="left"/>
              <w:textAlignment w:val="baseline"/>
              <w:rPr>
                <w:color w:val="auto"/>
                <w:szCs w:val="24"/>
                <w:lang w:val="en-ZW" w:eastAsia="zh-CN" w:bidi="hi-IN"/>
              </w:rPr>
            </w:pPr>
            <w:r w:rsidRPr="009B26A9">
              <w:rPr>
                <w:color w:val="auto"/>
                <w:szCs w:val="24"/>
                <w:lang w:val="en-ZW" w:eastAsia="zh-CN" w:bidi="hi-IN"/>
              </w:rPr>
              <w:t xml:space="preserve">Cleaning Work station </w:t>
            </w:r>
          </w:p>
          <w:p w:rsidR="009431B6" w:rsidRPr="009B26A9" w:rsidRDefault="005476C4">
            <w:pPr>
              <w:numPr>
                <w:ilvl w:val="1"/>
                <w:numId w:val="1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Use of waste bins</w:t>
            </w:r>
          </w:p>
          <w:p w:rsidR="009431B6" w:rsidRPr="009B26A9" w:rsidRDefault="005476C4">
            <w:pPr>
              <w:numPr>
                <w:ilvl w:val="1"/>
                <w:numId w:val="1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color w:val="auto"/>
                <w:szCs w:val="24"/>
                <w:lang w:val="en-ZW" w:eastAsia="zh-CN" w:bidi="hi-IN"/>
              </w:rPr>
              <w:t>Waste disposal methods.</w:t>
            </w:r>
          </w:p>
          <w:p w:rsidR="009431B6" w:rsidRPr="009B26A9" w:rsidRDefault="005476C4" w:rsidP="00DA6A7C">
            <w:pPr>
              <w:numPr>
                <w:ilvl w:val="0"/>
                <w:numId w:val="28"/>
              </w:numPr>
              <w:suppressAutoHyphens/>
              <w:autoSpaceDN w:val="0"/>
              <w:spacing w:after="0" w:line="360" w:lineRule="auto"/>
              <w:contextualSpacing/>
              <w:jc w:val="left"/>
              <w:textAlignment w:val="baseline"/>
              <w:rPr>
                <w:color w:val="auto"/>
                <w:szCs w:val="24"/>
                <w:lang w:val="en-ZW" w:eastAsia="zh-CN" w:bidi="hi-IN"/>
              </w:rPr>
            </w:pPr>
            <w:r w:rsidRPr="009B26A9">
              <w:rPr>
                <w:color w:val="auto"/>
                <w:szCs w:val="24"/>
                <w:lang w:val="en-ZW" w:eastAsia="zh-CN" w:bidi="hi-IN"/>
              </w:rPr>
              <w:t>Burning</w:t>
            </w:r>
          </w:p>
          <w:p w:rsidR="009431B6" w:rsidRPr="009B26A9" w:rsidRDefault="005476C4" w:rsidP="00DA6A7C">
            <w:pPr>
              <w:numPr>
                <w:ilvl w:val="0"/>
                <w:numId w:val="28"/>
              </w:numPr>
              <w:suppressAutoHyphens/>
              <w:autoSpaceDN w:val="0"/>
              <w:spacing w:after="0" w:line="360" w:lineRule="auto"/>
              <w:contextualSpacing/>
              <w:jc w:val="left"/>
              <w:textAlignment w:val="baseline"/>
              <w:rPr>
                <w:color w:val="auto"/>
                <w:szCs w:val="24"/>
                <w:lang w:val="en-ZW" w:eastAsia="zh-CN" w:bidi="hi-IN"/>
              </w:rPr>
            </w:pPr>
            <w:r w:rsidRPr="009B26A9">
              <w:rPr>
                <w:color w:val="auto"/>
                <w:szCs w:val="24"/>
                <w:lang w:val="en-ZW" w:eastAsia="zh-CN" w:bidi="hi-IN"/>
              </w:rPr>
              <w:t>Compositing</w:t>
            </w:r>
          </w:p>
          <w:p w:rsidR="009431B6" w:rsidRPr="009B26A9" w:rsidRDefault="005476C4" w:rsidP="00DA6A7C">
            <w:pPr>
              <w:numPr>
                <w:ilvl w:val="0"/>
                <w:numId w:val="28"/>
              </w:numPr>
              <w:suppressAutoHyphens/>
              <w:autoSpaceDN w:val="0"/>
              <w:spacing w:after="0" w:line="360" w:lineRule="auto"/>
              <w:contextualSpacing/>
              <w:jc w:val="left"/>
              <w:textAlignment w:val="baseline"/>
              <w:rPr>
                <w:color w:val="auto"/>
                <w:szCs w:val="24"/>
                <w:lang w:val="en-ZW" w:eastAsia="zh-CN" w:bidi="hi-IN"/>
              </w:rPr>
            </w:pPr>
            <w:r w:rsidRPr="009B26A9">
              <w:rPr>
                <w:color w:val="auto"/>
                <w:szCs w:val="24"/>
                <w:lang w:val="en-ZW" w:eastAsia="zh-CN" w:bidi="hi-IN"/>
              </w:rPr>
              <w:t>recycling</w:t>
            </w:r>
          </w:p>
          <w:p w:rsidR="009431B6" w:rsidRPr="009B26A9" w:rsidRDefault="00B81404">
            <w:pPr>
              <w:spacing w:after="0" w:line="360" w:lineRule="auto"/>
              <w:ind w:left="0" w:firstLine="0"/>
              <w:jc w:val="left"/>
              <w:rPr>
                <w:szCs w:val="24"/>
              </w:rPr>
            </w:pPr>
            <w:r w:rsidRPr="009B26A9">
              <w:rPr>
                <w:szCs w:val="24"/>
              </w:rPr>
              <w:t xml:space="preserve">3.3 </w:t>
            </w:r>
            <w:r w:rsidR="005476C4" w:rsidRPr="009B26A9">
              <w:rPr>
                <w:szCs w:val="24"/>
              </w:rPr>
              <w:t xml:space="preserve">Storage of plaiting and braiding </w:t>
            </w:r>
            <w:r w:rsidR="005476C4" w:rsidRPr="009B26A9">
              <w:rPr>
                <w:kern w:val="28"/>
                <w:szCs w:val="24"/>
              </w:rPr>
              <w:t>Recyclable supplies</w:t>
            </w:r>
          </w:p>
        </w:tc>
        <w:tc>
          <w:tcPr>
            <w:tcW w:w="1323" w:type="pct"/>
            <w:tcBorders>
              <w:right w:val="double" w:sz="4" w:space="0" w:color="auto"/>
            </w:tcBorders>
          </w:tcPr>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Practical assessment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Portfolio of evidence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 xml:space="preserve">Project </w:t>
            </w:r>
          </w:p>
          <w:p w:rsidR="009431B6" w:rsidRPr="009B26A9" w:rsidRDefault="005476C4" w:rsidP="00DA6A7C">
            <w:pPr>
              <w:numPr>
                <w:ilvl w:val="0"/>
                <w:numId w:val="23"/>
              </w:numPr>
              <w:spacing w:after="0" w:line="360" w:lineRule="auto"/>
              <w:ind w:left="720"/>
              <w:contextualSpacing/>
              <w:jc w:val="left"/>
              <w:rPr>
                <w:szCs w:val="24"/>
                <w:lang w:val="en-ZW"/>
              </w:rPr>
            </w:pPr>
            <w:r w:rsidRPr="009B26A9">
              <w:rPr>
                <w:szCs w:val="24"/>
                <w:lang w:val="en-ZW"/>
              </w:rPr>
              <w:t>Third party report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rPr>
            </w:pPr>
            <w:r w:rsidRPr="009B26A9">
              <w:rPr>
                <w:szCs w:val="24"/>
                <w:lang w:val="en-ZW"/>
              </w:rPr>
              <w:t>Written assessment</w:t>
            </w:r>
          </w:p>
          <w:p w:rsidR="0083702E"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rPr>
            </w:pPr>
            <w:r w:rsidRPr="009B26A9">
              <w:rPr>
                <w:szCs w:val="24"/>
                <w:lang w:val="en-ZW"/>
              </w:rPr>
              <w:t>Oral assessment</w:t>
            </w:r>
          </w:p>
          <w:p w:rsidR="009431B6" w:rsidRPr="009B26A9" w:rsidRDefault="0083702E" w:rsidP="00DA6A7C">
            <w:pPr>
              <w:numPr>
                <w:ilvl w:val="0"/>
                <w:numId w:val="23"/>
              </w:numPr>
              <w:suppressAutoHyphens/>
              <w:autoSpaceDN w:val="0"/>
              <w:spacing w:after="0" w:line="360" w:lineRule="auto"/>
              <w:ind w:left="720"/>
              <w:contextualSpacing/>
              <w:jc w:val="left"/>
              <w:textAlignment w:val="baseline"/>
              <w:rPr>
                <w:szCs w:val="24"/>
                <w:lang w:val="en-ZW"/>
              </w:rPr>
            </w:pPr>
            <w:r w:rsidRPr="009B26A9">
              <w:rPr>
                <w:szCs w:val="24"/>
              </w:rPr>
              <w:t>Case study</w:t>
            </w:r>
            <w:r w:rsidR="005476C4" w:rsidRPr="009B26A9">
              <w:rPr>
                <w:szCs w:val="24"/>
                <w:lang w:val="en-ZW"/>
              </w:rPr>
              <w:t xml:space="preserve"> </w:t>
            </w:r>
          </w:p>
          <w:p w:rsidR="009431B6" w:rsidRPr="009B26A9" w:rsidRDefault="009431B6">
            <w:pPr>
              <w:spacing w:after="0" w:line="360" w:lineRule="auto"/>
              <w:ind w:left="720" w:firstLine="0"/>
              <w:contextualSpacing/>
              <w:jc w:val="left"/>
              <w:rPr>
                <w:szCs w:val="24"/>
                <w:lang w:val="en-ZW"/>
              </w:rPr>
            </w:pPr>
          </w:p>
        </w:tc>
      </w:tr>
    </w:tbl>
    <w:p w:rsidR="009431B6" w:rsidRPr="009B26A9" w:rsidRDefault="009431B6">
      <w:pPr>
        <w:spacing w:after="0" w:line="360" w:lineRule="auto"/>
        <w:ind w:left="0" w:firstLine="0"/>
        <w:rPr>
          <w:rFonts w:eastAsia="SimSun"/>
          <w:b/>
          <w:kern w:val="28"/>
          <w:szCs w:val="24"/>
          <w:lang w:val="en-ZA"/>
        </w:rPr>
      </w:pPr>
    </w:p>
    <w:p w:rsidR="009431B6" w:rsidRPr="009B26A9" w:rsidRDefault="009431B6">
      <w:pPr>
        <w:spacing w:after="0" w:line="360" w:lineRule="auto"/>
        <w:ind w:left="0" w:firstLine="0"/>
        <w:rPr>
          <w:rFonts w:eastAsia="SimSun"/>
          <w:b/>
          <w:kern w:val="28"/>
          <w:szCs w:val="24"/>
          <w:lang w:val="en-ZA"/>
        </w:rPr>
      </w:pPr>
    </w:p>
    <w:p w:rsidR="009431B6" w:rsidRPr="009B26A9" w:rsidRDefault="009431B6">
      <w:pPr>
        <w:spacing w:after="0" w:line="360" w:lineRule="auto"/>
        <w:ind w:left="0" w:firstLine="0"/>
        <w:rPr>
          <w:rFonts w:eastAsia="SimSun"/>
          <w:b/>
          <w:kern w:val="28"/>
          <w:szCs w:val="24"/>
          <w:lang w:val="en-ZA"/>
        </w:rPr>
      </w:pPr>
    </w:p>
    <w:p w:rsidR="009431B6" w:rsidRPr="009B26A9" w:rsidRDefault="005476C4">
      <w:pPr>
        <w:spacing w:after="0" w:line="360" w:lineRule="auto"/>
        <w:ind w:left="0" w:firstLine="0"/>
        <w:rPr>
          <w:rFonts w:eastAsia="SimSun"/>
          <w:b/>
          <w:kern w:val="28"/>
          <w:szCs w:val="24"/>
          <w:lang w:val="en-ZA"/>
        </w:rPr>
      </w:pPr>
      <w:r w:rsidRPr="009B26A9">
        <w:rPr>
          <w:rFonts w:eastAsia="SimSun"/>
          <w:b/>
          <w:kern w:val="28"/>
          <w:szCs w:val="24"/>
          <w:lang w:val="en-ZA"/>
        </w:rPr>
        <w:t>Suggested Methods of Instruction</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Direct Instruction</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Demonstration</w:t>
      </w:r>
    </w:p>
    <w:p w:rsidR="009431B6" w:rsidRPr="009B26A9" w:rsidRDefault="00B25588" w:rsidP="00DA6A7C">
      <w:pPr>
        <w:numPr>
          <w:ilvl w:val="0"/>
          <w:numId w:val="29"/>
        </w:numPr>
        <w:spacing w:after="0" w:line="360" w:lineRule="auto"/>
        <w:jc w:val="left"/>
        <w:rPr>
          <w:kern w:val="28"/>
          <w:szCs w:val="24"/>
          <w:lang w:val="en-ZA"/>
        </w:rPr>
      </w:pPr>
      <w:r w:rsidRPr="009B26A9">
        <w:rPr>
          <w:kern w:val="28"/>
          <w:szCs w:val="24"/>
        </w:rPr>
        <w:t>Practical</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Projects</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Group Discussion</w:t>
      </w:r>
    </w:p>
    <w:p w:rsidR="009431B6" w:rsidRPr="009B26A9" w:rsidRDefault="009431B6">
      <w:pPr>
        <w:spacing w:after="0" w:line="360" w:lineRule="auto"/>
        <w:ind w:left="0" w:firstLine="0"/>
        <w:jc w:val="left"/>
        <w:rPr>
          <w:rFonts w:eastAsia="SimSun"/>
          <w:b/>
          <w:kern w:val="28"/>
          <w:szCs w:val="24"/>
        </w:rPr>
      </w:pPr>
    </w:p>
    <w:p w:rsidR="009431B6" w:rsidRPr="009B26A9" w:rsidRDefault="005476C4">
      <w:pPr>
        <w:spacing w:after="0" w:line="360" w:lineRule="auto"/>
        <w:ind w:left="0" w:firstLine="0"/>
        <w:jc w:val="left"/>
        <w:rPr>
          <w:rFonts w:eastAsia="SimSun"/>
          <w:b/>
          <w:kern w:val="28"/>
          <w:szCs w:val="24"/>
        </w:rPr>
      </w:pPr>
      <w:r w:rsidRPr="009B26A9">
        <w:rPr>
          <w:rFonts w:eastAsia="SimSun"/>
          <w:b/>
          <w:kern w:val="28"/>
          <w:szCs w:val="24"/>
        </w:rPr>
        <w:t>Recommended Resources for 25 Trainees</w:t>
      </w:r>
    </w:p>
    <w:tbl>
      <w:tblPr>
        <w:tblStyle w:val="TableGrid11"/>
        <w:tblW w:w="5000" w:type="pct"/>
        <w:tblLook w:val="04A0" w:firstRow="1" w:lastRow="0" w:firstColumn="1" w:lastColumn="0" w:noHBand="0" w:noVBand="1"/>
      </w:tblPr>
      <w:tblGrid>
        <w:gridCol w:w="968"/>
        <w:gridCol w:w="3459"/>
        <w:gridCol w:w="1663"/>
        <w:gridCol w:w="1168"/>
        <w:gridCol w:w="1758"/>
      </w:tblGrid>
      <w:tr w:rsidR="009431B6" w:rsidRPr="009B26A9">
        <w:tc>
          <w:tcPr>
            <w:tcW w:w="537"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S/No.</w:t>
            </w:r>
          </w:p>
        </w:tc>
        <w:tc>
          <w:tcPr>
            <w:tcW w:w="191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Category/Item</w:t>
            </w:r>
          </w:p>
        </w:tc>
        <w:tc>
          <w:tcPr>
            <w:tcW w:w="922"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Description/ Specifications</w:t>
            </w:r>
          </w:p>
        </w:tc>
        <w:tc>
          <w:tcPr>
            <w:tcW w:w="64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Quantity</w:t>
            </w:r>
          </w:p>
        </w:tc>
        <w:tc>
          <w:tcPr>
            <w:tcW w:w="975"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Recommended Ratio</w:t>
            </w:r>
          </w:p>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bCs/>
                <w:color w:val="auto"/>
                <w:szCs w:val="24"/>
                <w:lang w:val="en-GB"/>
              </w:rPr>
              <w:t>(Item: Trainee)</w:t>
            </w:r>
          </w:p>
        </w:tc>
      </w:tr>
      <w:tr w:rsidR="009431B6" w:rsidRPr="009B26A9">
        <w:trPr>
          <w:gridAfter w:val="3"/>
          <w:wAfter w:w="2545" w:type="pct"/>
        </w:trPr>
        <w:tc>
          <w:tcPr>
            <w:tcW w:w="537" w:type="pct"/>
          </w:tcPr>
          <w:p w:rsidR="009431B6" w:rsidRPr="009B26A9" w:rsidRDefault="009431B6">
            <w:pPr>
              <w:spacing w:after="0" w:line="360" w:lineRule="auto"/>
              <w:ind w:left="0" w:firstLine="0"/>
              <w:rPr>
                <w:rFonts w:eastAsia="Calibri"/>
                <w:b/>
                <w:color w:val="auto"/>
                <w:szCs w:val="24"/>
                <w:lang w:val="en-GB"/>
              </w:rPr>
            </w:pPr>
          </w:p>
        </w:tc>
        <w:tc>
          <w:tcPr>
            <w:tcW w:w="191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Learning materials and infrastructure</w:t>
            </w:r>
          </w:p>
        </w:tc>
      </w:tr>
      <w:tr w:rsidR="009431B6" w:rsidRPr="009B26A9">
        <w:tc>
          <w:tcPr>
            <w:tcW w:w="537" w:type="pct"/>
          </w:tcPr>
          <w:p w:rsidR="009431B6" w:rsidRPr="009B26A9" w:rsidRDefault="009431B6" w:rsidP="00DA6A7C">
            <w:pPr>
              <w:numPr>
                <w:ilvl w:val="0"/>
                <w:numId w:val="30"/>
              </w:numPr>
              <w:spacing w:after="0" w:line="360" w:lineRule="auto"/>
              <w:contextualSpacing/>
              <w:jc w:val="left"/>
              <w:rPr>
                <w:rFonts w:eastAsia="Calibri"/>
                <w:color w:val="auto"/>
                <w:szCs w:val="24"/>
                <w:lang w:val="en-GB"/>
              </w:rPr>
            </w:pPr>
          </w:p>
        </w:tc>
        <w:tc>
          <w:tcPr>
            <w:tcW w:w="1918" w:type="pct"/>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Theory room</w:t>
            </w:r>
          </w:p>
        </w:tc>
        <w:tc>
          <w:tcPr>
            <w:tcW w:w="922"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8M*20M </w:t>
            </w:r>
          </w:p>
        </w:tc>
        <w:tc>
          <w:tcPr>
            <w:tcW w:w="64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1</w:t>
            </w:r>
          </w:p>
        </w:tc>
        <w:tc>
          <w:tcPr>
            <w:tcW w:w="975"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1:25</w:t>
            </w:r>
          </w:p>
        </w:tc>
      </w:tr>
      <w:tr w:rsidR="009431B6" w:rsidRPr="009B26A9">
        <w:tc>
          <w:tcPr>
            <w:tcW w:w="537" w:type="pct"/>
          </w:tcPr>
          <w:p w:rsidR="009431B6" w:rsidRPr="009B26A9" w:rsidRDefault="009431B6" w:rsidP="00DA6A7C">
            <w:pPr>
              <w:numPr>
                <w:ilvl w:val="0"/>
                <w:numId w:val="30"/>
              </w:numPr>
              <w:spacing w:after="0" w:line="360" w:lineRule="auto"/>
              <w:contextualSpacing/>
              <w:jc w:val="left"/>
              <w:rPr>
                <w:rFonts w:eastAsia="Calibri"/>
                <w:b/>
                <w:color w:val="auto"/>
                <w:szCs w:val="24"/>
                <w:lang w:val="en-GB"/>
              </w:rPr>
            </w:pPr>
          </w:p>
        </w:tc>
        <w:tc>
          <w:tcPr>
            <w:tcW w:w="1918" w:type="pct"/>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Workshop/laboratories</w:t>
            </w:r>
          </w:p>
        </w:tc>
        <w:tc>
          <w:tcPr>
            <w:tcW w:w="922"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18M*12M </w:t>
            </w:r>
          </w:p>
        </w:tc>
        <w:tc>
          <w:tcPr>
            <w:tcW w:w="64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1</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b/>
                <w:color w:val="auto"/>
                <w:szCs w:val="24"/>
                <w:lang w:val="en-GB"/>
              </w:rPr>
              <w:t>1:25</w:t>
            </w:r>
          </w:p>
        </w:tc>
      </w:tr>
      <w:tr w:rsidR="009431B6" w:rsidRPr="009B26A9">
        <w:tc>
          <w:tcPr>
            <w:tcW w:w="537" w:type="pct"/>
          </w:tcPr>
          <w:p w:rsidR="009431B6" w:rsidRPr="009B26A9" w:rsidRDefault="009431B6" w:rsidP="00DA6A7C">
            <w:pPr>
              <w:numPr>
                <w:ilvl w:val="0"/>
                <w:numId w:val="30"/>
              </w:numPr>
              <w:spacing w:after="0" w:line="360" w:lineRule="auto"/>
              <w:contextualSpacing/>
              <w:jc w:val="left"/>
              <w:rPr>
                <w:rFonts w:eastAsia="Calibri"/>
                <w:b/>
                <w:color w:val="auto"/>
                <w:szCs w:val="24"/>
                <w:lang w:val="en-GB"/>
              </w:rPr>
            </w:pPr>
          </w:p>
        </w:tc>
        <w:tc>
          <w:tcPr>
            <w:tcW w:w="1918" w:type="pct"/>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Internet</w:t>
            </w:r>
          </w:p>
        </w:tc>
        <w:tc>
          <w:tcPr>
            <w:tcW w:w="922" w:type="pct"/>
          </w:tcPr>
          <w:p w:rsidR="009431B6" w:rsidRPr="009B26A9" w:rsidRDefault="009431B6">
            <w:pPr>
              <w:spacing w:after="0" w:line="360" w:lineRule="auto"/>
              <w:ind w:left="0" w:firstLine="0"/>
              <w:jc w:val="left"/>
              <w:rPr>
                <w:rFonts w:eastAsia="Calibri"/>
                <w:b/>
                <w:color w:val="auto"/>
                <w:szCs w:val="24"/>
                <w:lang w:val="en-GB"/>
              </w:rPr>
            </w:pPr>
          </w:p>
        </w:tc>
        <w:tc>
          <w:tcPr>
            <w:tcW w:w="648" w:type="pct"/>
          </w:tcPr>
          <w:p w:rsidR="009431B6" w:rsidRPr="009B26A9" w:rsidRDefault="009431B6">
            <w:pPr>
              <w:spacing w:after="0" w:line="360" w:lineRule="auto"/>
              <w:ind w:left="0" w:firstLine="0"/>
              <w:jc w:val="left"/>
              <w:rPr>
                <w:rFonts w:eastAsia="Calibri"/>
                <w:b/>
                <w:color w:val="auto"/>
                <w:szCs w:val="24"/>
                <w:lang w:val="en-GB"/>
              </w:rPr>
            </w:pPr>
          </w:p>
        </w:tc>
        <w:tc>
          <w:tcPr>
            <w:tcW w:w="975" w:type="pct"/>
          </w:tcPr>
          <w:p w:rsidR="009431B6" w:rsidRPr="009B26A9" w:rsidRDefault="009431B6">
            <w:pPr>
              <w:spacing w:after="0" w:line="360" w:lineRule="auto"/>
              <w:ind w:left="0" w:firstLine="0"/>
              <w:jc w:val="left"/>
              <w:rPr>
                <w:rFonts w:eastAsia="Calibri"/>
                <w:color w:val="auto"/>
                <w:szCs w:val="24"/>
              </w:rPr>
            </w:pPr>
          </w:p>
        </w:tc>
      </w:tr>
      <w:tr w:rsidR="009431B6" w:rsidRPr="009B26A9">
        <w:tc>
          <w:tcPr>
            <w:tcW w:w="537" w:type="pct"/>
          </w:tcPr>
          <w:p w:rsidR="009431B6" w:rsidRPr="009B26A9" w:rsidRDefault="009431B6" w:rsidP="00DA6A7C">
            <w:pPr>
              <w:numPr>
                <w:ilvl w:val="0"/>
                <w:numId w:val="30"/>
              </w:numPr>
              <w:spacing w:after="0" w:line="360" w:lineRule="auto"/>
              <w:contextualSpacing/>
              <w:jc w:val="left"/>
              <w:rPr>
                <w:rFonts w:eastAsia="Calibri"/>
                <w:b/>
                <w:color w:val="auto"/>
                <w:szCs w:val="24"/>
                <w:lang w:val="en-GB"/>
              </w:rPr>
            </w:pPr>
          </w:p>
        </w:tc>
        <w:tc>
          <w:tcPr>
            <w:tcW w:w="1918" w:type="pct"/>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Projector</w:t>
            </w:r>
          </w:p>
        </w:tc>
        <w:tc>
          <w:tcPr>
            <w:tcW w:w="922" w:type="pct"/>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b/>
                <w:color w:val="auto"/>
                <w:szCs w:val="24"/>
                <w:lang w:val="en-GB"/>
              </w:rPr>
              <w:t xml:space="preserve">Pcs </w:t>
            </w:r>
          </w:p>
        </w:tc>
        <w:tc>
          <w:tcPr>
            <w:tcW w:w="64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1 </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b/>
                <w:color w:val="auto"/>
                <w:szCs w:val="24"/>
                <w:lang w:val="en-GB"/>
              </w:rPr>
              <w:t>1:25</w:t>
            </w:r>
          </w:p>
        </w:tc>
      </w:tr>
      <w:tr w:rsidR="009431B6" w:rsidRPr="009B26A9">
        <w:trPr>
          <w:gridAfter w:val="3"/>
          <w:wAfter w:w="2545" w:type="pct"/>
        </w:trPr>
        <w:tc>
          <w:tcPr>
            <w:tcW w:w="537" w:type="pct"/>
          </w:tcPr>
          <w:p w:rsidR="009431B6" w:rsidRPr="009B26A9" w:rsidRDefault="009431B6">
            <w:pPr>
              <w:spacing w:after="0" w:line="360" w:lineRule="auto"/>
              <w:ind w:left="0" w:firstLine="0"/>
              <w:rPr>
                <w:rFonts w:eastAsia="Calibri"/>
                <w:b/>
                <w:color w:val="auto"/>
                <w:szCs w:val="24"/>
                <w:lang w:val="en-GB"/>
              </w:rPr>
            </w:pPr>
          </w:p>
        </w:tc>
        <w:tc>
          <w:tcPr>
            <w:tcW w:w="191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bCs/>
                <w:color w:val="auto"/>
                <w:szCs w:val="24"/>
                <w:lang w:val="en-GB"/>
              </w:rPr>
              <w:t>Tools ,Equipment and materials</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Shampooing unit</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Styling chair</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work station with mirrors</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Blow dryer </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8</w:t>
            </w:r>
          </w:p>
        </w:tc>
        <w:tc>
          <w:tcPr>
            <w:tcW w:w="975"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1:3</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Hood dryer</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Hair steamer</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Pcs</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Sterilizing machine </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Washing machine</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Towel warmer </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Apron</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Face shield</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5 </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Draper</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Towel</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Towels for practical work</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50 pcs</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2:1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Crotchet needle</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Set of  combs</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Sets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Scissors</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Pair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Weaving needles</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Head dummy</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Weaving Threads</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5 </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1:5</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color w:val="auto"/>
                <w:szCs w:val="24"/>
                <w:lang w:val="en-ZW"/>
              </w:rPr>
            </w:pPr>
          </w:p>
        </w:tc>
        <w:tc>
          <w:tcPr>
            <w:tcW w:w="191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Knitting wool/thread</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125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5:1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Hair pieces</w:t>
            </w:r>
          </w:p>
        </w:tc>
        <w:tc>
          <w:tcPr>
            <w:tcW w:w="922"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300</w:t>
            </w:r>
          </w:p>
        </w:tc>
        <w:tc>
          <w:tcPr>
            <w:tcW w:w="975" w:type="pct"/>
          </w:tcPr>
          <w:p w:rsidR="009431B6" w:rsidRPr="009B26A9" w:rsidRDefault="005476C4">
            <w:pPr>
              <w:spacing w:after="0" w:line="360" w:lineRule="auto"/>
              <w:ind w:left="0" w:firstLine="0"/>
              <w:jc w:val="center"/>
              <w:rPr>
                <w:rFonts w:eastAsia="Calibri"/>
                <w:b/>
                <w:color w:val="auto"/>
                <w:szCs w:val="24"/>
              </w:rPr>
            </w:pPr>
            <w:r w:rsidRPr="009B26A9">
              <w:rPr>
                <w:rFonts w:eastAsia="Calibri"/>
                <w:b/>
                <w:color w:val="auto"/>
                <w:szCs w:val="24"/>
              </w:rPr>
              <w:t>12:1</w:t>
            </w:r>
          </w:p>
        </w:tc>
      </w:tr>
      <w:tr w:rsidR="009431B6" w:rsidRPr="009B26A9">
        <w:trPr>
          <w:gridAfter w:val="3"/>
          <w:wAfter w:w="2545" w:type="pct"/>
        </w:trPr>
        <w:tc>
          <w:tcPr>
            <w:tcW w:w="537" w:type="pct"/>
          </w:tcPr>
          <w:p w:rsidR="009431B6" w:rsidRPr="009B26A9" w:rsidRDefault="009431B6">
            <w:pPr>
              <w:spacing w:after="0" w:line="360" w:lineRule="auto"/>
              <w:ind w:left="0" w:firstLine="0"/>
              <w:rPr>
                <w:rFonts w:eastAsia="Calibri"/>
                <w:b/>
                <w:color w:val="auto"/>
                <w:szCs w:val="24"/>
                <w:lang w:val="en-GB"/>
              </w:rPr>
            </w:pPr>
          </w:p>
        </w:tc>
        <w:tc>
          <w:tcPr>
            <w:tcW w:w="1918"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Materials and Supplies</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Shampoos</w:t>
            </w:r>
          </w:p>
        </w:tc>
        <w:tc>
          <w:tcPr>
            <w:tcW w:w="922" w:type="pct"/>
          </w:tcPr>
          <w:p w:rsidR="009431B6" w:rsidRPr="009B26A9" w:rsidRDefault="005476C4">
            <w:pPr>
              <w:spacing w:after="0" w:line="360" w:lineRule="auto"/>
              <w:ind w:left="0" w:firstLine="0"/>
              <w:jc w:val="left"/>
              <w:rPr>
                <w:rFonts w:eastAsia="Calibri"/>
                <w:bCs/>
                <w:color w:val="auto"/>
                <w:szCs w:val="24"/>
                <w:lang w:val="en-GB"/>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60 </w:t>
            </w:r>
          </w:p>
        </w:tc>
        <w:tc>
          <w:tcPr>
            <w:tcW w:w="975" w:type="pct"/>
          </w:tcPr>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bCs/>
                <w:color w:val="auto"/>
                <w:szCs w:val="24"/>
                <w:lang w:val="en-GB"/>
              </w:rPr>
              <w:t>2.5:1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Conditioners</w:t>
            </w:r>
          </w:p>
        </w:tc>
        <w:tc>
          <w:tcPr>
            <w:tcW w:w="922" w:type="pct"/>
          </w:tcPr>
          <w:p w:rsidR="009431B6" w:rsidRPr="009B26A9" w:rsidRDefault="005476C4">
            <w:pPr>
              <w:spacing w:after="0" w:line="360" w:lineRule="auto"/>
              <w:ind w:left="0" w:firstLine="0"/>
              <w:jc w:val="left"/>
              <w:rPr>
                <w:rFonts w:eastAsia="Calibri"/>
                <w:bCs/>
                <w:color w:val="auto"/>
                <w:szCs w:val="24"/>
                <w:lang w:val="en-GB"/>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40</w:t>
            </w:r>
          </w:p>
        </w:tc>
        <w:tc>
          <w:tcPr>
            <w:tcW w:w="975" w:type="pct"/>
          </w:tcPr>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bCs/>
                <w:color w:val="auto"/>
                <w:szCs w:val="24"/>
                <w:lang w:val="en-GB"/>
              </w:rPr>
              <w:t>2:1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Hair food/cream</w:t>
            </w:r>
          </w:p>
        </w:tc>
        <w:tc>
          <w:tcPr>
            <w:tcW w:w="922"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Grams(500g) </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25</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1:1 </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Spatula</w:t>
            </w:r>
          </w:p>
        </w:tc>
        <w:tc>
          <w:tcPr>
            <w:tcW w:w="922"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Pcs </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250  </w:t>
            </w:r>
          </w:p>
        </w:tc>
        <w:tc>
          <w:tcPr>
            <w:tcW w:w="975" w:type="pct"/>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10:1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Braids spray</w:t>
            </w:r>
          </w:p>
        </w:tc>
        <w:tc>
          <w:tcPr>
            <w:tcW w:w="922"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Ml(500ml)</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25</w:t>
            </w:r>
          </w:p>
        </w:tc>
        <w:tc>
          <w:tcPr>
            <w:tcW w:w="975" w:type="pct"/>
          </w:tcPr>
          <w:p w:rsidR="009431B6" w:rsidRPr="009B26A9" w:rsidRDefault="005476C4">
            <w:pPr>
              <w:tabs>
                <w:tab w:val="left" w:pos="592"/>
                <w:tab w:val="center" w:pos="756"/>
              </w:tabs>
              <w:spacing w:after="0" w:line="360" w:lineRule="auto"/>
              <w:ind w:left="0" w:firstLine="0"/>
              <w:jc w:val="left"/>
              <w:rPr>
                <w:rFonts w:eastAsia="Calibri"/>
                <w:bCs/>
                <w:color w:val="auto"/>
                <w:szCs w:val="24"/>
                <w:lang w:val="en-GB"/>
              </w:rPr>
            </w:pPr>
            <w:r w:rsidRPr="009B26A9">
              <w:rPr>
                <w:rFonts w:eastAsia="Calibri"/>
                <w:bCs/>
                <w:color w:val="auto"/>
                <w:szCs w:val="24"/>
                <w:lang w:val="en-GB"/>
              </w:rPr>
              <w:tab/>
            </w:r>
            <w:r w:rsidRPr="009B26A9">
              <w:rPr>
                <w:rFonts w:eastAsia="Calibri"/>
                <w:bCs/>
                <w:color w:val="auto"/>
                <w:szCs w:val="24"/>
                <w:lang w:val="en-GB"/>
              </w:rPr>
              <w:tab/>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Sheen spray</w:t>
            </w:r>
          </w:p>
        </w:tc>
        <w:tc>
          <w:tcPr>
            <w:tcW w:w="922"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Ml(500ml)</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25</w:t>
            </w:r>
          </w:p>
        </w:tc>
        <w:tc>
          <w:tcPr>
            <w:tcW w:w="975" w:type="pct"/>
          </w:tcPr>
          <w:p w:rsidR="009431B6" w:rsidRPr="009B26A9" w:rsidRDefault="005476C4">
            <w:pPr>
              <w:tabs>
                <w:tab w:val="left" w:pos="592"/>
                <w:tab w:val="center" w:pos="756"/>
              </w:tabs>
              <w:spacing w:after="0" w:line="360" w:lineRule="auto"/>
              <w:ind w:left="0" w:firstLine="0"/>
              <w:jc w:val="left"/>
              <w:rPr>
                <w:rFonts w:eastAsia="Calibri"/>
                <w:bCs/>
                <w:color w:val="auto"/>
                <w:szCs w:val="24"/>
                <w:lang w:val="en-GB"/>
              </w:rPr>
            </w:pPr>
            <w:r w:rsidRPr="009B26A9">
              <w:rPr>
                <w:rFonts w:eastAsia="Calibri"/>
                <w:bCs/>
                <w:color w:val="auto"/>
                <w:szCs w:val="24"/>
                <w:lang w:val="en-GB"/>
              </w:rPr>
              <w:tab/>
            </w:r>
            <w:r w:rsidRPr="009B26A9">
              <w:rPr>
                <w:rFonts w:eastAsia="Calibri"/>
                <w:bCs/>
                <w:color w:val="auto"/>
                <w:szCs w:val="24"/>
                <w:lang w:val="en-GB"/>
              </w:rPr>
              <w:tab/>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Mousse wrap</w:t>
            </w:r>
          </w:p>
        </w:tc>
        <w:tc>
          <w:tcPr>
            <w:tcW w:w="922"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Ml(500ml)</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25</w:t>
            </w:r>
          </w:p>
        </w:tc>
        <w:tc>
          <w:tcPr>
            <w:tcW w:w="975" w:type="pct"/>
          </w:tcPr>
          <w:p w:rsidR="009431B6" w:rsidRPr="009B26A9" w:rsidRDefault="005476C4">
            <w:pPr>
              <w:tabs>
                <w:tab w:val="left" w:pos="592"/>
                <w:tab w:val="center" w:pos="756"/>
              </w:tabs>
              <w:spacing w:after="0" w:line="360" w:lineRule="auto"/>
              <w:ind w:left="0" w:firstLine="0"/>
              <w:jc w:val="left"/>
              <w:rPr>
                <w:rFonts w:eastAsia="Calibri"/>
                <w:bCs/>
                <w:color w:val="auto"/>
                <w:szCs w:val="24"/>
                <w:lang w:val="en-GB"/>
              </w:rPr>
            </w:pPr>
            <w:r w:rsidRPr="009B26A9">
              <w:rPr>
                <w:rFonts w:eastAsia="Calibri"/>
                <w:bCs/>
                <w:color w:val="auto"/>
                <w:szCs w:val="24"/>
                <w:lang w:val="en-GB"/>
              </w:rPr>
              <w:tab/>
            </w:r>
            <w:r w:rsidRPr="009B26A9">
              <w:rPr>
                <w:rFonts w:eastAsia="Calibri"/>
                <w:bCs/>
                <w:color w:val="auto"/>
                <w:szCs w:val="24"/>
                <w:lang w:val="en-GB"/>
              </w:rPr>
              <w:tab/>
              <w:t>1:1</w:t>
            </w:r>
          </w:p>
        </w:tc>
      </w:tr>
      <w:tr w:rsidR="009431B6" w:rsidRPr="009B26A9">
        <w:tc>
          <w:tcPr>
            <w:tcW w:w="537" w:type="pct"/>
          </w:tcPr>
          <w:p w:rsidR="009431B6" w:rsidRPr="009B26A9" w:rsidRDefault="009431B6" w:rsidP="00DA6A7C">
            <w:pPr>
              <w:numPr>
                <w:ilvl w:val="0"/>
                <w:numId w:val="30"/>
              </w:numPr>
              <w:spacing w:after="0" w:line="360" w:lineRule="auto"/>
              <w:jc w:val="left"/>
              <w:rPr>
                <w:rFonts w:eastAsia="Calibri"/>
                <w:bCs/>
                <w:color w:val="auto"/>
                <w:szCs w:val="24"/>
                <w:lang w:val="en-GB"/>
              </w:rPr>
            </w:pPr>
          </w:p>
        </w:tc>
        <w:tc>
          <w:tcPr>
            <w:tcW w:w="191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Molding gel</w:t>
            </w:r>
          </w:p>
        </w:tc>
        <w:tc>
          <w:tcPr>
            <w:tcW w:w="922"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500g</w:t>
            </w:r>
          </w:p>
        </w:tc>
        <w:tc>
          <w:tcPr>
            <w:tcW w:w="648" w:type="pct"/>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25 </w:t>
            </w:r>
          </w:p>
        </w:tc>
        <w:tc>
          <w:tcPr>
            <w:tcW w:w="975" w:type="pct"/>
          </w:tcPr>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bCs/>
                <w:color w:val="auto"/>
                <w:szCs w:val="24"/>
                <w:lang w:val="en-GB"/>
              </w:rPr>
              <w:t>1:1</w:t>
            </w:r>
          </w:p>
        </w:tc>
      </w:tr>
    </w:tbl>
    <w:p w:rsidR="00A239F6" w:rsidRPr="009B26A9" w:rsidRDefault="00A239F6" w:rsidP="005744EE">
      <w:pPr>
        <w:ind w:left="0" w:firstLine="0"/>
        <w:jc w:val="center"/>
        <w:rPr>
          <w:rFonts w:eastAsiaTheme="minorEastAsia"/>
          <w:b/>
          <w:color w:val="auto"/>
          <w:szCs w:val="24"/>
          <w:lang w:val="zh-CN" w:eastAsia="zh-CN"/>
        </w:rPr>
      </w:pPr>
      <w:bookmarkStart w:id="36" w:name="_Toc11036"/>
      <w:bookmarkStart w:id="37" w:name="_Toc160967189"/>
      <w:bookmarkStart w:id="38" w:name="_Toc10425"/>
    </w:p>
    <w:p w:rsidR="00A239F6" w:rsidRPr="009B26A9" w:rsidRDefault="00A239F6" w:rsidP="005744EE">
      <w:pPr>
        <w:ind w:left="0" w:firstLine="0"/>
        <w:jc w:val="center"/>
        <w:rPr>
          <w:rFonts w:eastAsiaTheme="minorEastAsia"/>
          <w:b/>
          <w:color w:val="auto"/>
          <w:szCs w:val="24"/>
          <w:lang w:val="zh-CN" w:eastAsia="zh-CN"/>
        </w:rPr>
      </w:pPr>
    </w:p>
    <w:p w:rsidR="00571888" w:rsidRPr="009B26A9" w:rsidRDefault="00571888">
      <w:pPr>
        <w:spacing w:after="0" w:line="240" w:lineRule="auto"/>
        <w:ind w:left="0" w:firstLine="0"/>
        <w:jc w:val="left"/>
        <w:rPr>
          <w:rFonts w:eastAsia="Calibri"/>
          <w:b/>
          <w:color w:val="auto"/>
          <w:szCs w:val="24"/>
          <w:lang w:val="zh-CN" w:eastAsia="zh-CN"/>
        </w:rPr>
      </w:pPr>
      <w:r w:rsidRPr="009B26A9">
        <w:rPr>
          <w:rFonts w:eastAsia="Calibri"/>
          <w:b/>
          <w:color w:val="auto"/>
          <w:szCs w:val="24"/>
          <w:lang w:val="zh-CN" w:eastAsia="zh-CN"/>
        </w:rPr>
        <w:br w:type="page"/>
      </w:r>
    </w:p>
    <w:p w:rsidR="003723D5" w:rsidRPr="009B26A9" w:rsidRDefault="003723D5" w:rsidP="003723D5">
      <w:pPr>
        <w:spacing w:after="120" w:line="276" w:lineRule="auto"/>
        <w:ind w:left="0" w:firstLine="0"/>
        <w:jc w:val="left"/>
        <w:rPr>
          <w:rFonts w:eastAsia="Calibri"/>
          <w:color w:val="auto"/>
          <w:kern w:val="28"/>
          <w:szCs w:val="24"/>
          <w:lang w:eastAsia="fr-FR"/>
        </w:rPr>
      </w:pPr>
    </w:p>
    <w:p w:rsidR="009431B6" w:rsidRPr="009B26A9" w:rsidRDefault="005476C4" w:rsidP="008A2AA3">
      <w:pPr>
        <w:pStyle w:val="Heading21"/>
        <w:rPr>
          <w:sz w:val="24"/>
          <w:szCs w:val="24"/>
        </w:rPr>
      </w:pPr>
      <w:bookmarkStart w:id="39" w:name="_Toc197101041"/>
      <w:r w:rsidRPr="009B26A9">
        <w:rPr>
          <w:rFonts w:eastAsia="Calibri"/>
          <w:sz w:val="24"/>
          <w:szCs w:val="24"/>
          <w:lang w:eastAsia="zh-CN"/>
        </w:rPr>
        <w:t>BARBERING SERVICE</w:t>
      </w:r>
      <w:bookmarkEnd w:id="36"/>
      <w:bookmarkEnd w:id="37"/>
      <w:bookmarkEnd w:id="38"/>
      <w:bookmarkEnd w:id="39"/>
    </w:p>
    <w:p w:rsidR="009431B6" w:rsidRPr="009B26A9" w:rsidRDefault="005476C4">
      <w:pPr>
        <w:spacing w:after="160" w:line="360" w:lineRule="auto"/>
        <w:ind w:left="0" w:firstLine="0"/>
        <w:jc w:val="left"/>
        <w:rPr>
          <w:rFonts w:eastAsia="Calibri"/>
          <w:color w:val="auto"/>
          <w:szCs w:val="24"/>
        </w:rPr>
      </w:pPr>
      <w:r w:rsidRPr="009B26A9">
        <w:rPr>
          <w:rFonts w:eastAsia="Calibri"/>
          <w:b/>
          <w:color w:val="auto"/>
          <w:szCs w:val="24"/>
        </w:rPr>
        <w:t>UNIT CODE</w:t>
      </w:r>
      <w:r w:rsidR="00056AF4" w:rsidRPr="009B26A9">
        <w:rPr>
          <w:rFonts w:eastAsia="Calibri"/>
          <w:b/>
          <w:color w:val="auto"/>
          <w:szCs w:val="24"/>
        </w:rPr>
        <w:t>:</w:t>
      </w:r>
      <w:r w:rsidRPr="009B26A9">
        <w:rPr>
          <w:rFonts w:eastAsia="Calibri"/>
          <w:b/>
          <w:color w:val="auto"/>
          <w:szCs w:val="24"/>
        </w:rPr>
        <w:t xml:space="preserve"> </w:t>
      </w:r>
      <w:r w:rsidR="00AF5EF6" w:rsidRPr="009B26A9">
        <w:rPr>
          <w:rFonts w:eastAsia="Calibri"/>
          <w:color w:val="auto"/>
          <w:szCs w:val="24"/>
        </w:rPr>
        <w:t>1012 2</w:t>
      </w:r>
      <w:r w:rsidRPr="009B26A9">
        <w:rPr>
          <w:rFonts w:eastAsia="Calibri"/>
          <w:color w:val="auto"/>
          <w:szCs w:val="24"/>
        </w:rPr>
        <w:t>51 02A</w:t>
      </w:r>
    </w:p>
    <w:p w:rsidR="009431B6" w:rsidRPr="009B26A9" w:rsidRDefault="005476C4">
      <w:pPr>
        <w:spacing w:after="160" w:line="360" w:lineRule="auto"/>
        <w:ind w:left="0" w:firstLine="0"/>
        <w:jc w:val="left"/>
        <w:rPr>
          <w:rFonts w:eastAsia="Calibri"/>
          <w:b/>
          <w:color w:val="auto"/>
          <w:szCs w:val="24"/>
        </w:rPr>
      </w:pPr>
      <w:r w:rsidRPr="009B26A9">
        <w:rPr>
          <w:rFonts w:eastAsia="Calibri"/>
          <w:b/>
          <w:color w:val="auto"/>
          <w:szCs w:val="24"/>
        </w:rPr>
        <w:t xml:space="preserve">Relationship </w:t>
      </w:r>
      <w:r w:rsidR="0036180C" w:rsidRPr="009B26A9">
        <w:rPr>
          <w:rFonts w:eastAsia="Calibri"/>
          <w:b/>
          <w:color w:val="auto"/>
          <w:szCs w:val="24"/>
        </w:rPr>
        <w:t>to O</w:t>
      </w:r>
      <w:r w:rsidRPr="009B26A9">
        <w:rPr>
          <w:rFonts w:eastAsia="Calibri"/>
          <w:b/>
          <w:color w:val="auto"/>
          <w:szCs w:val="24"/>
        </w:rPr>
        <w:t>ccupational Standard</w:t>
      </w:r>
    </w:p>
    <w:p w:rsidR="009431B6" w:rsidRPr="009B26A9" w:rsidRDefault="005476C4">
      <w:pPr>
        <w:spacing w:after="160" w:line="360" w:lineRule="auto"/>
        <w:ind w:left="0" w:firstLine="0"/>
        <w:jc w:val="left"/>
        <w:rPr>
          <w:rFonts w:eastAsia="Calibri"/>
          <w:b/>
          <w:color w:val="auto"/>
          <w:szCs w:val="24"/>
        </w:rPr>
      </w:pPr>
      <w:r w:rsidRPr="009B26A9">
        <w:rPr>
          <w:rFonts w:eastAsia="Calibri"/>
          <w:color w:val="auto"/>
          <w:szCs w:val="24"/>
        </w:rPr>
        <w:t xml:space="preserve">This unit addresses the Unit of Competency: </w:t>
      </w:r>
      <w:r w:rsidRPr="009B26A9">
        <w:rPr>
          <w:rFonts w:eastAsia="Calibri"/>
          <w:b/>
          <w:bCs/>
          <w:iCs/>
          <w:color w:val="auto"/>
          <w:szCs w:val="24"/>
          <w:lang w:val="zh-CN" w:eastAsia="zh-CN"/>
        </w:rPr>
        <w:t>Conduct</w:t>
      </w:r>
      <w:r w:rsidRPr="009B26A9">
        <w:rPr>
          <w:rFonts w:eastAsia="Calibri"/>
          <w:b/>
          <w:bCs/>
          <w:iCs/>
          <w:color w:val="auto"/>
          <w:szCs w:val="24"/>
          <w:lang w:eastAsia="zh-CN"/>
        </w:rPr>
        <w:t xml:space="preserve"> Barbering Service</w:t>
      </w:r>
    </w:p>
    <w:p w:rsidR="009431B6" w:rsidRPr="009B26A9" w:rsidRDefault="005476C4">
      <w:pPr>
        <w:spacing w:after="160" w:line="360" w:lineRule="auto"/>
        <w:ind w:left="0" w:firstLine="0"/>
        <w:jc w:val="left"/>
        <w:rPr>
          <w:rFonts w:eastAsia="Calibri"/>
          <w:color w:val="auto"/>
          <w:szCs w:val="24"/>
        </w:rPr>
      </w:pPr>
      <w:r w:rsidRPr="009B26A9">
        <w:rPr>
          <w:rFonts w:eastAsia="Calibri"/>
          <w:b/>
          <w:color w:val="auto"/>
          <w:szCs w:val="24"/>
        </w:rPr>
        <w:t>UNIT DURATION</w:t>
      </w:r>
      <w:r w:rsidR="00AF5EF6" w:rsidRPr="009B26A9">
        <w:rPr>
          <w:rFonts w:eastAsia="Calibri"/>
          <w:b/>
          <w:color w:val="auto"/>
          <w:szCs w:val="24"/>
        </w:rPr>
        <w:t>:</w:t>
      </w:r>
      <w:r w:rsidRPr="009B26A9">
        <w:rPr>
          <w:rFonts w:eastAsia="Calibri"/>
          <w:b/>
          <w:color w:val="auto"/>
          <w:szCs w:val="24"/>
        </w:rPr>
        <w:t xml:space="preserve"> 80 hours </w:t>
      </w:r>
    </w:p>
    <w:p w:rsidR="009431B6" w:rsidRPr="009B26A9" w:rsidRDefault="005476C4">
      <w:pPr>
        <w:spacing w:after="160" w:line="360" w:lineRule="auto"/>
        <w:ind w:left="0" w:firstLine="0"/>
        <w:jc w:val="left"/>
        <w:rPr>
          <w:rFonts w:eastAsia="Calibri"/>
          <w:b/>
          <w:color w:val="auto"/>
          <w:szCs w:val="24"/>
        </w:rPr>
      </w:pPr>
      <w:r w:rsidRPr="009B26A9">
        <w:rPr>
          <w:rFonts w:eastAsia="Calibri"/>
          <w:b/>
          <w:color w:val="auto"/>
          <w:szCs w:val="24"/>
        </w:rPr>
        <w:t>UNIT DESCRIPTION</w:t>
      </w:r>
    </w:p>
    <w:p w:rsidR="009431B6" w:rsidRPr="009B26A9" w:rsidRDefault="005476C4">
      <w:pPr>
        <w:spacing w:after="160" w:line="360" w:lineRule="auto"/>
        <w:ind w:left="0" w:firstLine="0"/>
        <w:rPr>
          <w:rFonts w:eastAsia="Calibri"/>
          <w:color w:val="auto"/>
          <w:szCs w:val="24"/>
        </w:rPr>
      </w:pPr>
      <w:r w:rsidRPr="009B26A9">
        <w:rPr>
          <w:rFonts w:eastAsia="Calibri"/>
          <w:color w:val="auto"/>
          <w:szCs w:val="24"/>
        </w:rPr>
        <w:t>This unit covers the competencies required to conduct barbering service. It involves Preparing for barbering service, performing barbering service and performing post barbering service procedure.</w:t>
      </w:r>
    </w:p>
    <w:p w:rsidR="009431B6" w:rsidRPr="009B26A9" w:rsidRDefault="005476C4">
      <w:pPr>
        <w:spacing w:after="0" w:line="360" w:lineRule="auto"/>
        <w:ind w:left="0" w:firstLine="0"/>
        <w:rPr>
          <w:rFonts w:eastAsia="Calibri"/>
          <w:b/>
          <w:color w:val="auto"/>
          <w:szCs w:val="24"/>
          <w:lang w:val="en-ZA"/>
        </w:rPr>
      </w:pPr>
      <w:r w:rsidRPr="009B26A9">
        <w:rPr>
          <w:rFonts w:eastAsia="Calibri"/>
          <w:b/>
          <w:color w:val="auto"/>
          <w:szCs w:val="24"/>
          <w:lang w:val="en-ZA"/>
        </w:rPr>
        <w:t>Summary of Learning Outcomes</w:t>
      </w:r>
    </w:p>
    <w:p w:rsidR="009431B6" w:rsidRPr="009B26A9" w:rsidRDefault="005476C4">
      <w:pPr>
        <w:spacing w:after="0" w:line="360" w:lineRule="auto"/>
        <w:ind w:left="0" w:firstLine="0"/>
        <w:rPr>
          <w:rFonts w:eastAsia="Calibri"/>
          <w:color w:val="auto"/>
          <w:szCs w:val="24"/>
          <w:lang w:val="en-ZA"/>
        </w:rPr>
      </w:pPr>
      <w:r w:rsidRPr="009B26A9">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98330D" w:rsidRPr="009B26A9" w:rsidTr="00CC785B">
        <w:tc>
          <w:tcPr>
            <w:tcW w:w="710" w:type="dxa"/>
          </w:tcPr>
          <w:p w:rsidR="0098330D" w:rsidRPr="009B26A9" w:rsidRDefault="0098330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98330D" w:rsidRPr="009B26A9" w:rsidRDefault="0098330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98330D" w:rsidRPr="009B26A9" w:rsidRDefault="0098330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98330D" w:rsidRPr="009B26A9" w:rsidTr="00CC785B">
        <w:tc>
          <w:tcPr>
            <w:tcW w:w="710" w:type="dxa"/>
          </w:tcPr>
          <w:p w:rsidR="0098330D" w:rsidRPr="009B26A9" w:rsidRDefault="0098330D"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98330D" w:rsidRPr="009B26A9" w:rsidRDefault="0098330D"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for </w:t>
            </w:r>
            <w:r w:rsidR="005665EC" w:rsidRPr="009B26A9">
              <w:rPr>
                <w:rFonts w:eastAsia="Calibri"/>
                <w:color w:val="auto"/>
                <w:szCs w:val="24"/>
              </w:rPr>
              <w:t>barbering service</w:t>
            </w:r>
          </w:p>
        </w:tc>
        <w:tc>
          <w:tcPr>
            <w:tcW w:w="2970" w:type="dxa"/>
          </w:tcPr>
          <w:p w:rsidR="000D152C" w:rsidRPr="009B26A9" w:rsidRDefault="000D152C"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98330D" w:rsidRPr="009B26A9" w:rsidTr="00CC785B">
        <w:tc>
          <w:tcPr>
            <w:tcW w:w="710" w:type="dxa"/>
          </w:tcPr>
          <w:p w:rsidR="0098330D" w:rsidRPr="009B26A9" w:rsidRDefault="0098330D"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98330D" w:rsidRPr="009B26A9" w:rsidRDefault="0098330D"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005665EC" w:rsidRPr="009B26A9">
              <w:rPr>
                <w:rFonts w:eastAsia="Calibri"/>
                <w:color w:val="auto"/>
                <w:szCs w:val="24"/>
              </w:rPr>
              <w:t>barbering service</w:t>
            </w:r>
          </w:p>
        </w:tc>
        <w:tc>
          <w:tcPr>
            <w:tcW w:w="2970" w:type="dxa"/>
          </w:tcPr>
          <w:p w:rsidR="0098330D" w:rsidRPr="009B26A9" w:rsidRDefault="000D152C"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60</w:t>
            </w:r>
          </w:p>
        </w:tc>
      </w:tr>
      <w:tr w:rsidR="0098330D" w:rsidRPr="009B26A9" w:rsidTr="00CC785B">
        <w:tc>
          <w:tcPr>
            <w:tcW w:w="710" w:type="dxa"/>
          </w:tcPr>
          <w:p w:rsidR="0098330D" w:rsidRPr="009B26A9" w:rsidRDefault="0098330D"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98330D" w:rsidRPr="009B26A9" w:rsidRDefault="0098330D"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post </w:t>
            </w:r>
            <w:r w:rsidR="005665EC" w:rsidRPr="009B26A9">
              <w:rPr>
                <w:rFonts w:eastAsia="Calibri"/>
                <w:color w:val="auto"/>
                <w:szCs w:val="24"/>
              </w:rPr>
              <w:t>barbering service procedure</w:t>
            </w:r>
          </w:p>
        </w:tc>
        <w:tc>
          <w:tcPr>
            <w:tcW w:w="2970" w:type="dxa"/>
          </w:tcPr>
          <w:p w:rsidR="0098330D" w:rsidRPr="009B26A9" w:rsidRDefault="000D152C"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98330D" w:rsidRPr="009B26A9" w:rsidTr="00CC785B">
        <w:tc>
          <w:tcPr>
            <w:tcW w:w="6046" w:type="dxa"/>
            <w:gridSpan w:val="2"/>
          </w:tcPr>
          <w:p w:rsidR="0098330D" w:rsidRPr="009B26A9" w:rsidRDefault="0098330D"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98330D" w:rsidRPr="009B26A9" w:rsidRDefault="000D152C"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80</w:t>
            </w:r>
          </w:p>
        </w:tc>
      </w:tr>
    </w:tbl>
    <w:p w:rsidR="0098330D" w:rsidRPr="009B26A9" w:rsidRDefault="0098330D">
      <w:pPr>
        <w:spacing w:after="0" w:line="360" w:lineRule="auto"/>
        <w:ind w:left="0" w:firstLine="0"/>
        <w:rPr>
          <w:rFonts w:eastAsia="Calibri"/>
          <w:color w:val="auto"/>
          <w:szCs w:val="24"/>
          <w:lang w:val="en-ZA"/>
        </w:rPr>
      </w:pPr>
    </w:p>
    <w:p w:rsidR="009431B6" w:rsidRPr="009B26A9" w:rsidRDefault="005476C4">
      <w:pPr>
        <w:spacing w:after="0" w:line="360" w:lineRule="auto"/>
        <w:ind w:left="360" w:firstLine="0"/>
        <w:rPr>
          <w:rFonts w:eastAsia="Calibri"/>
          <w:b/>
          <w:color w:val="auto"/>
          <w:szCs w:val="24"/>
          <w:lang w:val="en-ZA"/>
        </w:rPr>
      </w:pPr>
      <w:r w:rsidRPr="009B26A9">
        <w:rPr>
          <w:rFonts w:eastAsia="Calibri"/>
          <w:b/>
          <w:color w:val="auto"/>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194"/>
        <w:gridCol w:w="4142"/>
        <w:gridCol w:w="2680"/>
      </w:tblGrid>
      <w:tr w:rsidR="009431B6" w:rsidRPr="009B26A9">
        <w:tc>
          <w:tcPr>
            <w:tcW w:w="121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rPr>
            </w:pPr>
            <w:r w:rsidRPr="009B26A9">
              <w:rPr>
                <w:rFonts w:eastAsia="Calibri"/>
                <w:b/>
                <w:color w:val="auto"/>
                <w:szCs w:val="24"/>
                <w:lang w:val="en-ZA"/>
              </w:rPr>
              <w:t>Learning Outcome</w:t>
            </w:r>
          </w:p>
        </w:tc>
        <w:tc>
          <w:tcPr>
            <w:tcW w:w="229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Content</w:t>
            </w:r>
          </w:p>
        </w:tc>
        <w:tc>
          <w:tcPr>
            <w:tcW w:w="1486" w:type="pct"/>
            <w:tcBorders>
              <w:top w:val="single" w:sz="4" w:space="0" w:color="000000"/>
              <w:left w:val="single" w:sz="4" w:space="0" w:color="000000"/>
              <w:bottom w:val="single" w:sz="4" w:space="0" w:color="000000"/>
              <w:right w:val="single" w:sz="4" w:space="0" w:color="000000"/>
            </w:tcBorders>
            <w:shd w:val="clear" w:color="auto" w:fill="FFFFFF"/>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Suggested Assessment Methods</w:t>
            </w:r>
          </w:p>
        </w:tc>
      </w:tr>
      <w:tr w:rsidR="009431B6" w:rsidRPr="009B26A9">
        <w:trPr>
          <w:trHeight w:val="3013"/>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5476C4" w:rsidP="00DA6A7C">
            <w:pPr>
              <w:numPr>
                <w:ilvl w:val="0"/>
                <w:numId w:val="31"/>
              </w:numPr>
              <w:spacing w:after="0" w:line="360" w:lineRule="auto"/>
              <w:contextualSpacing/>
              <w:jc w:val="left"/>
              <w:rPr>
                <w:rFonts w:eastAsia="Calibri"/>
                <w:b/>
                <w:color w:val="auto"/>
                <w:szCs w:val="24"/>
              </w:rPr>
            </w:pPr>
            <w:r w:rsidRPr="009B26A9">
              <w:rPr>
                <w:rFonts w:eastAsia="Calibri"/>
                <w:color w:val="auto"/>
                <w:szCs w:val="24"/>
              </w:rPr>
              <w:t xml:space="preserve"> Prepare for barbering service</w:t>
            </w:r>
          </w:p>
          <w:p w:rsidR="009431B6" w:rsidRPr="009B26A9" w:rsidRDefault="009431B6">
            <w:pPr>
              <w:spacing w:after="200" w:line="360" w:lineRule="auto"/>
              <w:ind w:left="360" w:firstLine="0"/>
              <w:jc w:val="left"/>
              <w:rPr>
                <w:rFonts w:eastAsia="Calibri"/>
                <w:b/>
                <w:color w:val="auto"/>
                <w:szCs w:val="24"/>
              </w:rPr>
            </w:pP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9B26A9" w:rsidRDefault="00FB5FF0">
            <w:pPr>
              <w:suppressAutoHyphens/>
              <w:autoSpaceDN w:val="0"/>
              <w:spacing w:after="0" w:line="360" w:lineRule="auto"/>
              <w:ind w:left="0" w:firstLine="0"/>
              <w:contextualSpacing/>
              <w:jc w:val="left"/>
              <w:textAlignment w:val="baseline"/>
              <w:rPr>
                <w:szCs w:val="24"/>
                <w:lang w:val="en-ZW" w:eastAsia="zh-CN" w:bidi="hi-IN"/>
              </w:rPr>
            </w:pPr>
            <w:r w:rsidRPr="009B26A9">
              <w:rPr>
                <w:szCs w:val="24"/>
                <w:lang w:val="en-ZW" w:eastAsia="zh-CN" w:bidi="hi-IN"/>
              </w:rPr>
              <w:t xml:space="preserve">1.1 </w:t>
            </w:r>
            <w:r w:rsidR="005476C4" w:rsidRPr="009B26A9">
              <w:rPr>
                <w:szCs w:val="24"/>
                <w:lang w:val="en-ZW" w:eastAsia="zh-CN" w:bidi="hi-IN"/>
              </w:rPr>
              <w:t>Definition of terms:</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Consultation</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rPr>
              <w:t xml:space="preserve">Barbering </w:t>
            </w:r>
          </w:p>
          <w:p w:rsidR="009431B6" w:rsidRPr="009B26A9" w:rsidRDefault="005476C4" w:rsidP="00DA6A7C">
            <w:pPr>
              <w:numPr>
                <w:ilvl w:val="0"/>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Client record card</w:t>
            </w:r>
          </w:p>
          <w:p w:rsidR="009431B6" w:rsidRPr="009B26A9" w:rsidRDefault="00FB5FF0">
            <w:pPr>
              <w:suppressAutoHyphens/>
              <w:autoSpaceDN w:val="0"/>
              <w:spacing w:after="0" w:line="360" w:lineRule="auto"/>
              <w:ind w:left="0" w:firstLine="0"/>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 xml:space="preserve">1.2 </w:t>
            </w:r>
            <w:r w:rsidR="005476C4" w:rsidRPr="009B26A9">
              <w:rPr>
                <w:rFonts w:eastAsia="Calibri"/>
                <w:color w:val="auto"/>
                <w:szCs w:val="24"/>
                <w:lang w:val="en-ZW" w:eastAsia="zh-CN" w:bidi="hi-IN"/>
              </w:rPr>
              <w:t>Client consultation</w:t>
            </w:r>
          </w:p>
          <w:p w:rsidR="009431B6" w:rsidRPr="009B26A9" w:rsidRDefault="00FB5FF0">
            <w:pPr>
              <w:suppressAutoHyphens/>
              <w:autoSpaceDN w:val="0"/>
              <w:spacing w:after="0" w:line="360" w:lineRule="auto"/>
              <w:ind w:left="0" w:firstLine="0"/>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1.3 </w:t>
            </w:r>
            <w:r w:rsidR="005476C4" w:rsidRPr="009B26A9">
              <w:rPr>
                <w:rFonts w:eastAsia="Calibri"/>
                <w:color w:val="auto"/>
                <w:szCs w:val="24"/>
                <w:lang w:eastAsia="zh-CN" w:bidi="hi-IN"/>
              </w:rPr>
              <w:t>Personal</w:t>
            </w:r>
            <w:r w:rsidR="005476C4" w:rsidRPr="009B26A9">
              <w:rPr>
                <w:rFonts w:eastAsia="Calibri"/>
                <w:b/>
                <w:color w:val="auto"/>
                <w:szCs w:val="24"/>
                <w:lang w:eastAsia="zh-CN" w:bidi="hi-IN"/>
              </w:rPr>
              <w:t xml:space="preserve"> </w:t>
            </w:r>
            <w:r w:rsidR="005476C4" w:rsidRPr="009B26A9">
              <w:rPr>
                <w:rFonts w:eastAsia="Calibri"/>
                <w:color w:val="auto"/>
                <w:szCs w:val="24"/>
                <w:lang w:eastAsia="zh-CN" w:bidi="hi-IN"/>
              </w:rPr>
              <w:t>Protective gear.</w:t>
            </w:r>
          </w:p>
          <w:p w:rsidR="009431B6" w:rsidRPr="009B26A9" w:rsidRDefault="00F15B74" w:rsidP="00F15B7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1.3.1</w:t>
            </w:r>
            <w:r w:rsidR="005476C4" w:rsidRPr="009B26A9">
              <w:rPr>
                <w:rFonts w:eastAsia="Calibri"/>
                <w:color w:val="auto"/>
                <w:szCs w:val="24"/>
                <w:lang w:eastAsia="zh-CN" w:bidi="hi-IN"/>
              </w:rPr>
              <w:t xml:space="preserve"> uses of:</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Apron</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lastRenderedPageBreak/>
              <w:t>Face shield</w:t>
            </w:r>
          </w:p>
          <w:p w:rsidR="009431B6" w:rsidRPr="009B26A9" w:rsidRDefault="005476C4" w:rsidP="00DA6A7C">
            <w:pPr>
              <w:numPr>
                <w:ilvl w:val="0"/>
                <w:numId w:val="19"/>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Draper</w:t>
            </w:r>
          </w:p>
          <w:p w:rsidR="009431B6" w:rsidRPr="009B26A9" w:rsidRDefault="005476C4" w:rsidP="00DA6A7C">
            <w:pPr>
              <w:numPr>
                <w:ilvl w:val="0"/>
                <w:numId w:val="32"/>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bidi="hi-IN"/>
              </w:rPr>
              <w:t xml:space="preserve">Cutting </w:t>
            </w:r>
            <w:r w:rsidRPr="009B26A9">
              <w:rPr>
                <w:rFonts w:eastAsia="Calibri"/>
                <w:color w:val="auto"/>
                <w:szCs w:val="24"/>
                <w:lang w:val="en-ZW" w:eastAsia="zh-CN"/>
              </w:rPr>
              <w:t>gowns</w:t>
            </w:r>
          </w:p>
          <w:p w:rsidR="009431B6" w:rsidRPr="009B26A9" w:rsidRDefault="005476C4" w:rsidP="00DA6A7C">
            <w:pPr>
              <w:numPr>
                <w:ilvl w:val="0"/>
                <w:numId w:val="32"/>
              </w:numPr>
              <w:suppressAutoHyphens/>
              <w:autoSpaceDN w:val="0"/>
              <w:spacing w:after="0" w:line="360" w:lineRule="auto"/>
              <w:contextualSpacing/>
              <w:jc w:val="left"/>
              <w:rPr>
                <w:rFonts w:eastAsia="Calibri"/>
                <w:color w:val="auto"/>
                <w:szCs w:val="24"/>
                <w:lang w:val="en-ZW" w:eastAsia="zh-CN" w:bidi="hi-IN"/>
              </w:rPr>
            </w:pPr>
            <w:r w:rsidRPr="009B26A9">
              <w:rPr>
                <w:rFonts w:eastAsia="Calibri"/>
                <w:color w:val="auto"/>
                <w:szCs w:val="24"/>
                <w:lang w:val="en-ZW" w:eastAsia="zh-CN" w:bidi="hi-IN"/>
              </w:rPr>
              <w:t xml:space="preserve"> Neck strip </w:t>
            </w:r>
          </w:p>
          <w:p w:rsidR="009431B6" w:rsidRPr="009B26A9" w:rsidRDefault="005476C4" w:rsidP="00DA6A7C">
            <w:pPr>
              <w:numPr>
                <w:ilvl w:val="0"/>
                <w:numId w:val="32"/>
              </w:numPr>
              <w:suppressAutoHyphens/>
              <w:autoSpaceDN w:val="0"/>
              <w:spacing w:after="0" w:line="360" w:lineRule="auto"/>
              <w:contextualSpacing/>
              <w:jc w:val="left"/>
              <w:rPr>
                <w:rFonts w:eastAsia="Calibri"/>
                <w:color w:val="auto"/>
                <w:szCs w:val="24"/>
                <w:lang w:val="en-ZW" w:eastAsia="zh-CN" w:bidi="hi-IN"/>
              </w:rPr>
            </w:pPr>
            <w:r w:rsidRPr="009B26A9">
              <w:rPr>
                <w:rFonts w:eastAsia="Calibri"/>
                <w:color w:val="auto"/>
                <w:szCs w:val="24"/>
                <w:lang w:val="en-ZW" w:eastAsia="zh-CN" w:bidi="hi-IN"/>
              </w:rPr>
              <w:t>Towel</w:t>
            </w:r>
          </w:p>
          <w:p w:rsidR="009431B6" w:rsidRPr="009B26A9" w:rsidRDefault="005476C4" w:rsidP="00DA6A7C">
            <w:pPr>
              <w:numPr>
                <w:ilvl w:val="0"/>
                <w:numId w:val="32"/>
              </w:numPr>
              <w:suppressAutoHyphens/>
              <w:autoSpaceDN w:val="0"/>
              <w:spacing w:after="0" w:line="360" w:lineRule="auto"/>
              <w:contextualSpacing/>
              <w:jc w:val="left"/>
              <w:rPr>
                <w:rFonts w:eastAsia="Calibri"/>
                <w:color w:val="auto"/>
                <w:szCs w:val="24"/>
                <w:lang w:val="en-ZW" w:eastAsia="zh-CN" w:bidi="hi-IN"/>
              </w:rPr>
            </w:pPr>
            <w:r w:rsidRPr="009B26A9">
              <w:rPr>
                <w:rFonts w:eastAsia="Calibri"/>
                <w:color w:val="auto"/>
                <w:szCs w:val="24"/>
                <w:lang w:val="en-ZW" w:eastAsia="zh-CN" w:bidi="hi-IN"/>
              </w:rPr>
              <w:t>Face mask</w:t>
            </w:r>
          </w:p>
          <w:p w:rsidR="009431B6" w:rsidRPr="009B26A9" w:rsidRDefault="005476C4" w:rsidP="00DA6A7C">
            <w:pPr>
              <w:numPr>
                <w:ilvl w:val="0"/>
                <w:numId w:val="32"/>
              </w:numPr>
              <w:suppressAutoHyphens/>
              <w:autoSpaceDN w:val="0"/>
              <w:spacing w:after="0" w:line="360" w:lineRule="auto"/>
              <w:contextualSpacing/>
              <w:jc w:val="left"/>
              <w:rPr>
                <w:rFonts w:eastAsia="Calibri"/>
                <w:color w:val="auto"/>
                <w:szCs w:val="24"/>
                <w:lang w:val="en-ZW" w:eastAsia="zh-CN" w:bidi="hi-IN"/>
              </w:rPr>
            </w:pPr>
            <w:r w:rsidRPr="009B26A9">
              <w:rPr>
                <w:rFonts w:eastAsia="Calibri"/>
                <w:color w:val="auto"/>
                <w:szCs w:val="24"/>
                <w:lang w:val="en-ZW" w:eastAsia="zh-CN" w:bidi="hi-IN"/>
              </w:rPr>
              <w:t xml:space="preserve">Face towel </w:t>
            </w:r>
          </w:p>
          <w:p w:rsidR="009431B6" w:rsidRPr="009B26A9" w:rsidRDefault="005476C4" w:rsidP="00DA6A7C">
            <w:pPr>
              <w:numPr>
                <w:ilvl w:val="0"/>
                <w:numId w:val="32"/>
              </w:numPr>
              <w:suppressAutoHyphens/>
              <w:autoSpaceDN w:val="0"/>
              <w:spacing w:after="0" w:line="360" w:lineRule="auto"/>
              <w:contextualSpacing/>
              <w:jc w:val="left"/>
              <w:rPr>
                <w:rFonts w:eastAsia="Calibri"/>
                <w:color w:val="auto"/>
                <w:szCs w:val="24"/>
                <w:lang w:eastAsia="zh-CN" w:bidi="hi-IN"/>
              </w:rPr>
            </w:pPr>
            <w:r w:rsidRPr="009B26A9">
              <w:rPr>
                <w:rFonts w:eastAsia="Calibri"/>
                <w:color w:val="auto"/>
                <w:szCs w:val="24"/>
                <w:lang w:val="en-ZW" w:eastAsia="zh-CN" w:bidi="hi-IN"/>
              </w:rPr>
              <w:t>Gloves</w:t>
            </w:r>
          </w:p>
          <w:p w:rsidR="009431B6" w:rsidRPr="009B26A9" w:rsidRDefault="00CB5532">
            <w:pPr>
              <w:suppressAutoHyphens/>
              <w:autoSpaceDN w:val="0"/>
              <w:spacing w:after="0" w:line="360" w:lineRule="auto"/>
              <w:ind w:left="0" w:firstLine="0"/>
              <w:contextualSpacing/>
              <w:jc w:val="left"/>
              <w:rPr>
                <w:rFonts w:eastAsia="Calibri"/>
                <w:color w:val="auto"/>
                <w:szCs w:val="24"/>
                <w:lang w:eastAsia="zh-CN" w:bidi="hi-IN"/>
              </w:rPr>
            </w:pPr>
            <w:r w:rsidRPr="009B26A9">
              <w:rPr>
                <w:szCs w:val="24"/>
                <w:lang w:eastAsia="zh-CN" w:bidi="hi-IN"/>
              </w:rPr>
              <w:t xml:space="preserve">1.4 </w:t>
            </w:r>
            <w:r w:rsidR="005476C4" w:rsidRPr="009B26A9">
              <w:rPr>
                <w:szCs w:val="24"/>
                <w:lang w:eastAsia="zh-CN" w:bidi="hi-IN"/>
              </w:rPr>
              <w:t>Hair and scalp</w:t>
            </w:r>
            <w:r w:rsidR="005476C4" w:rsidRPr="009B26A9">
              <w:rPr>
                <w:b/>
                <w:szCs w:val="24"/>
                <w:lang w:eastAsia="zh-CN" w:bidi="hi-IN"/>
              </w:rPr>
              <w:t xml:space="preserve"> </w:t>
            </w:r>
            <w:r w:rsidR="005476C4" w:rsidRPr="009B26A9">
              <w:rPr>
                <w:szCs w:val="24"/>
                <w:lang w:eastAsia="zh-CN" w:bidi="hi-IN"/>
              </w:rPr>
              <w:t>analysis</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scalp condition</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 xml:space="preserve">texture </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 xml:space="preserve">density </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porosity</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elasticity</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val="en-ZW"/>
              </w:rPr>
            </w:pPr>
            <w:r w:rsidRPr="009B26A9">
              <w:rPr>
                <w:rFonts w:eastAsia="Calibri"/>
                <w:color w:val="auto"/>
                <w:szCs w:val="24"/>
                <w:lang w:val="en-ZW"/>
              </w:rPr>
              <w:t>disorders</w:t>
            </w:r>
          </w:p>
          <w:p w:rsidR="009431B6" w:rsidRPr="009B26A9" w:rsidRDefault="005476C4" w:rsidP="00DA6A7C">
            <w:pPr>
              <w:numPr>
                <w:ilvl w:val="0"/>
                <w:numId w:val="20"/>
              </w:numPr>
              <w:suppressAutoHyphens/>
              <w:autoSpaceDN w:val="0"/>
              <w:spacing w:after="0" w:line="360" w:lineRule="auto"/>
              <w:contextualSpacing/>
              <w:jc w:val="left"/>
              <w:rPr>
                <w:rFonts w:eastAsia="Calibri"/>
                <w:color w:val="auto"/>
                <w:szCs w:val="24"/>
                <w:lang w:eastAsia="zh-CN" w:bidi="hi-IN"/>
              </w:rPr>
            </w:pPr>
            <w:r w:rsidRPr="009B26A9">
              <w:rPr>
                <w:rFonts w:eastAsia="Calibri"/>
                <w:color w:val="auto"/>
                <w:szCs w:val="24"/>
                <w:lang w:val="en-ZW"/>
              </w:rPr>
              <w:t>Diseases</w:t>
            </w:r>
          </w:p>
          <w:p w:rsidR="009431B6" w:rsidRPr="009B26A9" w:rsidRDefault="00F40B77">
            <w:pPr>
              <w:suppressAutoHyphens/>
              <w:autoSpaceDN w:val="0"/>
              <w:spacing w:after="0" w:line="360" w:lineRule="auto"/>
              <w:ind w:left="0" w:firstLine="0"/>
              <w:contextualSpacing/>
              <w:jc w:val="left"/>
              <w:rPr>
                <w:rFonts w:eastAsia="Calibri"/>
                <w:color w:val="auto"/>
                <w:szCs w:val="24"/>
                <w:lang w:eastAsia="zh-CN" w:bidi="hi-IN"/>
              </w:rPr>
            </w:pPr>
            <w:r w:rsidRPr="009B26A9">
              <w:rPr>
                <w:rFonts w:eastAsia="Calibri"/>
                <w:color w:val="auto"/>
                <w:szCs w:val="24"/>
              </w:rPr>
              <w:t xml:space="preserve">1.5 </w:t>
            </w:r>
            <w:r w:rsidR="005476C4" w:rsidRPr="009B26A9">
              <w:rPr>
                <w:rFonts w:eastAsia="Calibri"/>
                <w:color w:val="auto"/>
                <w:szCs w:val="24"/>
              </w:rPr>
              <w:t>Barbering</w:t>
            </w:r>
            <w:r w:rsidR="005476C4" w:rsidRPr="009B26A9">
              <w:rPr>
                <w:b/>
                <w:szCs w:val="24"/>
              </w:rPr>
              <w:t xml:space="preserve"> </w:t>
            </w:r>
            <w:r w:rsidR="005476C4" w:rsidRPr="009B26A9">
              <w:rPr>
                <w:color w:val="auto"/>
                <w:szCs w:val="24"/>
                <w:lang w:eastAsia="zh-CN" w:bidi="hi-IN"/>
              </w:rPr>
              <w:t>tools</w:t>
            </w:r>
            <w:r w:rsidR="005476C4" w:rsidRPr="009B26A9">
              <w:rPr>
                <w:szCs w:val="24"/>
                <w:lang w:eastAsia="zh-CN" w:bidi="hi-IN"/>
              </w:rPr>
              <w:t xml:space="preserve"> and equipment.</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uses and maintenance of:</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Clippers  </w:t>
            </w:r>
          </w:p>
          <w:p w:rsidR="009431B6" w:rsidRPr="009B26A9" w:rsidRDefault="005476C4" w:rsidP="00DA6A7C">
            <w:pPr>
              <w:numPr>
                <w:ilvl w:val="0"/>
                <w:numId w:val="34"/>
              </w:numPr>
              <w:spacing w:after="0" w:line="360" w:lineRule="auto"/>
              <w:contextualSpacing/>
              <w:jc w:val="left"/>
              <w:rPr>
                <w:rFonts w:eastAsia="Calibri"/>
                <w:color w:val="auto"/>
                <w:szCs w:val="24"/>
                <w:lang w:val="en-ZW"/>
              </w:rPr>
            </w:pPr>
            <w:r w:rsidRPr="009B26A9">
              <w:rPr>
                <w:rFonts w:eastAsia="Calibri"/>
                <w:color w:val="auto"/>
                <w:szCs w:val="24"/>
                <w:lang w:val="en-ZW"/>
              </w:rPr>
              <w:t>Balding</w:t>
            </w:r>
          </w:p>
          <w:p w:rsidR="009431B6" w:rsidRPr="009B26A9" w:rsidRDefault="005476C4" w:rsidP="00DA6A7C">
            <w:pPr>
              <w:numPr>
                <w:ilvl w:val="0"/>
                <w:numId w:val="34"/>
              </w:numPr>
              <w:spacing w:after="0" w:line="360" w:lineRule="auto"/>
              <w:contextualSpacing/>
              <w:jc w:val="left"/>
              <w:rPr>
                <w:rFonts w:eastAsia="Calibri"/>
                <w:color w:val="auto"/>
                <w:szCs w:val="24"/>
                <w:lang w:val="en-ZW"/>
              </w:rPr>
            </w:pPr>
            <w:r w:rsidRPr="009B26A9">
              <w:rPr>
                <w:rFonts w:eastAsia="Calibri"/>
                <w:color w:val="auto"/>
                <w:szCs w:val="24"/>
                <w:lang w:val="en-ZW"/>
              </w:rPr>
              <w:t xml:space="preserve">Normal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Sterilizer</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Detailer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Towel warmer</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Smoother</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Electric massager</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Stimulator</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Barbering chair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Washing unit</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Mirror</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Blow dryer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lastRenderedPageBreak/>
              <w:t>Extension cable</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Water heating kettle</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Brushes </w:t>
            </w:r>
          </w:p>
          <w:p w:rsidR="009431B6" w:rsidRPr="009B26A9" w:rsidRDefault="005476C4" w:rsidP="00DA6A7C">
            <w:pPr>
              <w:numPr>
                <w:ilvl w:val="1"/>
                <w:numId w:val="33"/>
              </w:numPr>
              <w:spacing w:after="0" w:line="360" w:lineRule="auto"/>
              <w:jc w:val="left"/>
              <w:rPr>
                <w:rFonts w:eastAsia="Calibri"/>
                <w:color w:val="auto"/>
                <w:szCs w:val="24"/>
              </w:rPr>
            </w:pPr>
            <w:r w:rsidRPr="009B26A9">
              <w:rPr>
                <w:rFonts w:eastAsia="Calibri"/>
                <w:color w:val="auto"/>
                <w:szCs w:val="24"/>
              </w:rPr>
              <w:t>Foam brush</w:t>
            </w:r>
          </w:p>
          <w:p w:rsidR="009431B6" w:rsidRPr="009B26A9" w:rsidRDefault="005476C4" w:rsidP="00DA6A7C">
            <w:pPr>
              <w:numPr>
                <w:ilvl w:val="1"/>
                <w:numId w:val="33"/>
              </w:numPr>
              <w:spacing w:after="0" w:line="360" w:lineRule="auto"/>
              <w:jc w:val="left"/>
              <w:rPr>
                <w:rFonts w:eastAsia="Calibri"/>
                <w:color w:val="auto"/>
                <w:szCs w:val="24"/>
              </w:rPr>
            </w:pPr>
            <w:r w:rsidRPr="009B26A9">
              <w:rPr>
                <w:rFonts w:eastAsia="Calibri"/>
                <w:color w:val="auto"/>
                <w:szCs w:val="24"/>
              </w:rPr>
              <w:t>Hair brush</w:t>
            </w:r>
          </w:p>
          <w:p w:rsidR="009431B6" w:rsidRPr="009B26A9" w:rsidRDefault="005476C4" w:rsidP="00DA6A7C">
            <w:pPr>
              <w:numPr>
                <w:ilvl w:val="1"/>
                <w:numId w:val="33"/>
              </w:numPr>
              <w:spacing w:after="0" w:line="360" w:lineRule="auto"/>
              <w:jc w:val="left"/>
              <w:rPr>
                <w:rFonts w:eastAsia="Calibri"/>
                <w:color w:val="auto"/>
                <w:szCs w:val="24"/>
              </w:rPr>
            </w:pPr>
            <w:r w:rsidRPr="009B26A9">
              <w:rPr>
                <w:rFonts w:eastAsia="Calibri"/>
                <w:color w:val="auto"/>
                <w:szCs w:val="24"/>
              </w:rPr>
              <w:t>Tint brush</w:t>
            </w:r>
          </w:p>
          <w:p w:rsidR="009431B6" w:rsidRPr="009B26A9" w:rsidRDefault="005476C4" w:rsidP="00DA6A7C">
            <w:pPr>
              <w:numPr>
                <w:ilvl w:val="1"/>
                <w:numId w:val="33"/>
              </w:numPr>
              <w:spacing w:after="160" w:line="360" w:lineRule="auto"/>
              <w:contextualSpacing/>
              <w:jc w:val="left"/>
              <w:rPr>
                <w:rFonts w:eastAsia="Calibri"/>
                <w:color w:val="auto"/>
                <w:szCs w:val="24"/>
              </w:rPr>
            </w:pPr>
            <w:r w:rsidRPr="009B26A9">
              <w:rPr>
                <w:rFonts w:eastAsia="Calibri"/>
                <w:color w:val="auto"/>
                <w:szCs w:val="24"/>
              </w:rPr>
              <w:t>Powder brush</w:t>
            </w:r>
          </w:p>
          <w:p w:rsidR="009431B6" w:rsidRPr="009B26A9" w:rsidRDefault="005476C4" w:rsidP="00DA6A7C">
            <w:pPr>
              <w:numPr>
                <w:ilvl w:val="1"/>
                <w:numId w:val="33"/>
              </w:numPr>
              <w:spacing w:after="0" w:line="360" w:lineRule="auto"/>
              <w:jc w:val="left"/>
              <w:rPr>
                <w:rFonts w:eastAsia="Calibri"/>
                <w:color w:val="auto"/>
                <w:szCs w:val="24"/>
              </w:rPr>
            </w:pPr>
            <w:r w:rsidRPr="009B26A9">
              <w:rPr>
                <w:rFonts w:eastAsia="Calibri"/>
                <w:color w:val="auto"/>
                <w:szCs w:val="24"/>
              </w:rPr>
              <w:t>Neck brush</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Barbering Combs</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Scissors</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Razors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Tweezers</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Spatula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 xml:space="preserve">Extractor </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Tint bowl</w:t>
            </w:r>
          </w:p>
          <w:p w:rsidR="009431B6" w:rsidRPr="009B26A9" w:rsidRDefault="005476C4" w:rsidP="00DA6A7C">
            <w:pPr>
              <w:numPr>
                <w:ilvl w:val="0"/>
                <w:numId w:val="33"/>
              </w:numPr>
              <w:spacing w:after="0" w:line="360" w:lineRule="auto"/>
              <w:jc w:val="left"/>
              <w:rPr>
                <w:rFonts w:eastAsia="Calibri"/>
                <w:color w:val="auto"/>
                <w:szCs w:val="24"/>
              </w:rPr>
            </w:pPr>
            <w:r w:rsidRPr="009B26A9">
              <w:rPr>
                <w:rFonts w:eastAsia="Calibri"/>
                <w:color w:val="auto"/>
                <w:szCs w:val="24"/>
              </w:rPr>
              <w:t>Mini basin</w:t>
            </w:r>
          </w:p>
          <w:p w:rsidR="009431B6" w:rsidRPr="009B26A9" w:rsidRDefault="005476C4" w:rsidP="00DA6A7C">
            <w:pPr>
              <w:numPr>
                <w:ilvl w:val="0"/>
                <w:numId w:val="33"/>
              </w:numPr>
              <w:spacing w:after="0" w:line="360" w:lineRule="auto"/>
              <w:jc w:val="left"/>
              <w:rPr>
                <w:rFonts w:eastAsia="Calibri"/>
                <w:color w:val="auto"/>
                <w:szCs w:val="24"/>
                <w:lang w:eastAsia="zh-CN" w:bidi="hi-IN"/>
              </w:rPr>
            </w:pPr>
            <w:r w:rsidRPr="009B26A9">
              <w:rPr>
                <w:rFonts w:eastAsia="Calibri"/>
                <w:color w:val="auto"/>
                <w:szCs w:val="24"/>
              </w:rPr>
              <w:t>Spray water bottle</w:t>
            </w:r>
          </w:p>
          <w:p w:rsidR="009431B6" w:rsidRPr="009B26A9" w:rsidRDefault="00866994">
            <w:pPr>
              <w:spacing w:after="0" w:line="360" w:lineRule="auto"/>
              <w:ind w:left="0" w:firstLine="0"/>
              <w:jc w:val="left"/>
              <w:rPr>
                <w:rFonts w:eastAsia="Calibri"/>
                <w:color w:val="auto"/>
                <w:szCs w:val="24"/>
                <w:lang w:eastAsia="zh-CN" w:bidi="hi-IN"/>
              </w:rPr>
            </w:pPr>
            <w:r w:rsidRPr="009B26A9">
              <w:rPr>
                <w:szCs w:val="24"/>
                <w:lang w:eastAsia="zh-CN" w:bidi="hi-IN"/>
              </w:rPr>
              <w:t xml:space="preserve">1.6 </w:t>
            </w:r>
            <w:r w:rsidR="005476C4" w:rsidRPr="009B26A9">
              <w:rPr>
                <w:szCs w:val="24"/>
                <w:lang w:eastAsia="zh-CN" w:bidi="hi-IN"/>
              </w:rPr>
              <w:t>Barbering Products.</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val="en-ZW" w:eastAsia="zh-CN" w:bidi="hi-IN"/>
              </w:rPr>
            </w:pPr>
            <w:r w:rsidRPr="009B26A9">
              <w:rPr>
                <w:rFonts w:eastAsia="Calibri"/>
                <w:color w:val="auto"/>
                <w:szCs w:val="24"/>
                <w:lang w:eastAsia="zh-CN" w:bidi="hi-IN"/>
              </w:rPr>
              <w:t xml:space="preserve">Uses and storage </w:t>
            </w:r>
            <w:r w:rsidR="00BC61DE" w:rsidRPr="009B26A9">
              <w:rPr>
                <w:rFonts w:eastAsia="Calibri"/>
                <w:color w:val="auto"/>
                <w:szCs w:val="24"/>
                <w:lang w:eastAsia="zh-CN" w:bidi="hi-IN"/>
              </w:rPr>
              <w:t>of;</w:t>
            </w:r>
            <w:r w:rsidRPr="009B26A9">
              <w:rPr>
                <w:rFonts w:eastAsia="Calibri"/>
                <w:color w:val="auto"/>
                <w:szCs w:val="24"/>
                <w:lang w:val="en-ZW" w:eastAsia="zh-CN" w:bidi="hi-IN"/>
              </w:rPr>
              <w:t xml:space="preserve"> </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Surgical Spirit </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After shave</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Shaving cream/foam</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Talcum Powder</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Finishing aids </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Shampoo</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Conditioner </w:t>
            </w:r>
          </w:p>
          <w:p w:rsidR="009431B6" w:rsidRPr="009B26A9" w:rsidRDefault="005476C4" w:rsidP="00DA6A7C">
            <w:pPr>
              <w:numPr>
                <w:ilvl w:val="0"/>
                <w:numId w:val="35"/>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Massage cream/oil </w:t>
            </w:r>
          </w:p>
        </w:tc>
        <w:tc>
          <w:tcPr>
            <w:tcW w:w="1486" w:type="pct"/>
            <w:tcBorders>
              <w:top w:val="single" w:sz="4" w:space="0" w:color="auto"/>
              <w:left w:val="double" w:sz="4" w:space="0" w:color="auto"/>
              <w:bottom w:val="single" w:sz="4" w:space="0" w:color="auto"/>
              <w:right w:val="double" w:sz="4" w:space="0" w:color="auto"/>
            </w:tcBorders>
            <w:shd w:val="clear" w:color="auto" w:fill="auto"/>
          </w:tcPr>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lastRenderedPageBreak/>
              <w:t>Practical assessment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Project </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Portfolio of evidence  </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Third party report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Case study</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Written assessment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Oral assessment</w:t>
            </w:r>
          </w:p>
          <w:p w:rsidR="009431B6" w:rsidRPr="009B26A9" w:rsidRDefault="009431B6">
            <w:pPr>
              <w:spacing w:after="0" w:line="360" w:lineRule="auto"/>
              <w:ind w:left="360" w:firstLine="0"/>
              <w:contextualSpacing/>
              <w:jc w:val="left"/>
              <w:rPr>
                <w:rFonts w:eastAsia="Calibri"/>
                <w:color w:val="auto"/>
                <w:szCs w:val="24"/>
                <w:lang w:val="en-ZW" w:eastAsia="zh-CN"/>
              </w:rPr>
            </w:pPr>
          </w:p>
        </w:tc>
      </w:tr>
      <w:tr w:rsidR="009431B6" w:rsidRPr="009B26A9">
        <w:trPr>
          <w:trHeight w:val="361"/>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5476C4" w:rsidP="00DA6A7C">
            <w:pPr>
              <w:numPr>
                <w:ilvl w:val="0"/>
                <w:numId w:val="31"/>
              </w:numPr>
              <w:spacing w:after="0" w:line="360" w:lineRule="auto"/>
              <w:contextualSpacing/>
              <w:jc w:val="left"/>
              <w:rPr>
                <w:rFonts w:eastAsia="Calibri"/>
                <w:color w:val="auto"/>
                <w:szCs w:val="24"/>
                <w:lang w:val="en-ZW"/>
              </w:rPr>
            </w:pPr>
            <w:r w:rsidRPr="009B26A9">
              <w:rPr>
                <w:rFonts w:eastAsia="Calibri"/>
                <w:color w:val="auto"/>
                <w:szCs w:val="24"/>
                <w:lang w:val="en-ZW"/>
              </w:rPr>
              <w:lastRenderedPageBreak/>
              <w:t>Perform barbering service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9B26A9" w:rsidRDefault="009749E2">
            <w:pPr>
              <w:spacing w:after="0" w:line="360" w:lineRule="auto"/>
              <w:ind w:left="0" w:firstLine="0"/>
              <w:contextualSpacing/>
              <w:jc w:val="left"/>
              <w:rPr>
                <w:rFonts w:eastAsia="Calibri"/>
                <w:color w:val="auto"/>
                <w:szCs w:val="24"/>
              </w:rPr>
            </w:pPr>
            <w:r w:rsidRPr="009B26A9">
              <w:rPr>
                <w:rFonts w:eastAsia="Calibri"/>
                <w:color w:val="auto"/>
                <w:szCs w:val="24"/>
              </w:rPr>
              <w:t xml:space="preserve">2.1 </w:t>
            </w:r>
            <w:r w:rsidR="005476C4" w:rsidRPr="009B26A9">
              <w:rPr>
                <w:rFonts w:eastAsia="Calibri"/>
                <w:color w:val="auto"/>
                <w:szCs w:val="24"/>
              </w:rPr>
              <w:t>Hair preparation.</w:t>
            </w:r>
          </w:p>
          <w:p w:rsidR="009431B6" w:rsidRPr="009B26A9" w:rsidRDefault="00825B02">
            <w:pPr>
              <w:spacing w:after="0" w:line="360" w:lineRule="auto"/>
              <w:ind w:left="0" w:firstLine="0"/>
              <w:contextualSpacing/>
              <w:jc w:val="left"/>
              <w:rPr>
                <w:rFonts w:eastAsia="Calibri"/>
                <w:color w:val="auto"/>
                <w:szCs w:val="24"/>
              </w:rPr>
            </w:pPr>
            <w:r w:rsidRPr="009B26A9">
              <w:rPr>
                <w:rFonts w:eastAsia="Calibri"/>
                <w:color w:val="auto"/>
                <w:szCs w:val="24"/>
              </w:rPr>
              <w:t xml:space="preserve">2.2 </w:t>
            </w:r>
            <w:r w:rsidR="005476C4" w:rsidRPr="009B26A9">
              <w:rPr>
                <w:rFonts w:eastAsia="Calibri"/>
                <w:color w:val="auto"/>
                <w:szCs w:val="24"/>
              </w:rPr>
              <w:t>Performed barbering procedures</w:t>
            </w:r>
          </w:p>
          <w:p w:rsidR="009431B6" w:rsidRPr="009B26A9" w:rsidRDefault="005476C4" w:rsidP="00DA6A7C">
            <w:pPr>
              <w:numPr>
                <w:ilvl w:val="0"/>
                <w:numId w:val="37"/>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Bald</w:t>
            </w:r>
          </w:p>
          <w:p w:rsidR="009431B6" w:rsidRPr="009B26A9" w:rsidRDefault="005476C4" w:rsidP="00DA6A7C">
            <w:pPr>
              <w:numPr>
                <w:ilvl w:val="0"/>
                <w:numId w:val="37"/>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Fade</w:t>
            </w:r>
          </w:p>
          <w:p w:rsidR="009431B6" w:rsidRPr="009B26A9" w:rsidRDefault="005476C4" w:rsidP="00DA6A7C">
            <w:pPr>
              <w:numPr>
                <w:ilvl w:val="0"/>
                <w:numId w:val="37"/>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lastRenderedPageBreak/>
              <w:t>Level</w:t>
            </w:r>
          </w:p>
          <w:p w:rsidR="00FB657A" w:rsidRPr="009B26A9" w:rsidRDefault="005476C4" w:rsidP="00DA6A7C">
            <w:pPr>
              <w:numPr>
                <w:ilvl w:val="0"/>
                <w:numId w:val="37"/>
              </w:numPr>
              <w:spacing w:after="12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Creative  </w:t>
            </w:r>
          </w:p>
          <w:p w:rsidR="00FB657A" w:rsidRPr="009B26A9" w:rsidRDefault="00FB657A" w:rsidP="00DC67C1">
            <w:pPr>
              <w:pStyle w:val="ListParagraph"/>
              <w:numPr>
                <w:ilvl w:val="1"/>
                <w:numId w:val="242"/>
              </w:numPr>
              <w:spacing w:after="120" w:line="360" w:lineRule="auto"/>
              <w:jc w:val="left"/>
              <w:rPr>
                <w:rFonts w:eastAsia="Calibri"/>
                <w:color w:val="auto"/>
                <w:szCs w:val="24"/>
                <w:lang w:val="en-ZW" w:eastAsia="zh-CN"/>
              </w:rPr>
            </w:pPr>
            <w:r w:rsidRPr="009B26A9">
              <w:rPr>
                <w:szCs w:val="24"/>
              </w:rPr>
              <w:t>Barbering associated service</w:t>
            </w:r>
          </w:p>
          <w:p w:rsidR="000008EF" w:rsidRPr="009B26A9" w:rsidRDefault="000008EF" w:rsidP="00DC67C1">
            <w:pPr>
              <w:numPr>
                <w:ilvl w:val="0"/>
                <w:numId w:val="243"/>
              </w:numPr>
              <w:spacing w:after="0" w:line="276" w:lineRule="auto"/>
              <w:jc w:val="left"/>
              <w:rPr>
                <w:szCs w:val="24"/>
              </w:rPr>
            </w:pPr>
            <w:r w:rsidRPr="009B26A9">
              <w:rPr>
                <w:szCs w:val="24"/>
              </w:rPr>
              <w:t xml:space="preserve">Shampooing </w:t>
            </w:r>
          </w:p>
          <w:p w:rsidR="000008EF" w:rsidRPr="009B26A9" w:rsidRDefault="000008EF" w:rsidP="00DC67C1">
            <w:pPr>
              <w:numPr>
                <w:ilvl w:val="0"/>
                <w:numId w:val="243"/>
              </w:numPr>
              <w:spacing w:after="0" w:line="276" w:lineRule="auto"/>
              <w:jc w:val="left"/>
              <w:rPr>
                <w:szCs w:val="24"/>
              </w:rPr>
            </w:pPr>
            <w:r w:rsidRPr="009B26A9">
              <w:rPr>
                <w:szCs w:val="24"/>
              </w:rPr>
              <w:t xml:space="preserve">Conditioning </w:t>
            </w:r>
          </w:p>
          <w:p w:rsidR="000008EF" w:rsidRPr="009B26A9" w:rsidRDefault="000008EF" w:rsidP="00DC67C1">
            <w:pPr>
              <w:numPr>
                <w:ilvl w:val="0"/>
                <w:numId w:val="243"/>
              </w:numPr>
              <w:spacing w:after="0" w:line="276" w:lineRule="auto"/>
              <w:jc w:val="left"/>
              <w:rPr>
                <w:szCs w:val="24"/>
              </w:rPr>
            </w:pPr>
            <w:r w:rsidRPr="009B26A9">
              <w:rPr>
                <w:szCs w:val="24"/>
              </w:rPr>
              <w:t>Head and shoulder massage</w:t>
            </w:r>
          </w:p>
          <w:p w:rsidR="009431B6" w:rsidRPr="009B26A9" w:rsidRDefault="00792060">
            <w:pPr>
              <w:spacing w:after="0" w:line="360" w:lineRule="auto"/>
              <w:ind w:left="0" w:firstLine="0"/>
              <w:contextualSpacing/>
              <w:jc w:val="left"/>
              <w:rPr>
                <w:rFonts w:eastAsia="Calibri"/>
                <w:color w:val="auto"/>
                <w:szCs w:val="24"/>
              </w:rPr>
            </w:pPr>
            <w:r w:rsidRPr="009B26A9">
              <w:rPr>
                <w:rFonts w:eastAsia="Calibri"/>
                <w:color w:val="auto"/>
                <w:szCs w:val="24"/>
              </w:rPr>
              <w:t>2</w:t>
            </w:r>
            <w:r w:rsidR="00FB657A" w:rsidRPr="009B26A9">
              <w:rPr>
                <w:rFonts w:eastAsia="Calibri"/>
                <w:color w:val="auto"/>
                <w:szCs w:val="24"/>
              </w:rPr>
              <w:t xml:space="preserve">.4 </w:t>
            </w:r>
            <w:r w:rsidR="005476C4" w:rsidRPr="009B26A9">
              <w:rPr>
                <w:rFonts w:eastAsia="Calibri"/>
                <w:color w:val="auto"/>
                <w:szCs w:val="24"/>
              </w:rPr>
              <w:t>After care advice.</w:t>
            </w:r>
          </w:p>
          <w:p w:rsidR="009431B6" w:rsidRPr="009B26A9" w:rsidRDefault="005476C4">
            <w:pPr>
              <w:spacing w:after="0" w:line="360" w:lineRule="auto"/>
              <w:ind w:left="0" w:firstLine="0"/>
              <w:contextualSpacing/>
              <w:jc w:val="left"/>
              <w:rPr>
                <w:szCs w:val="24"/>
                <w:lang w:val="en-ZW"/>
              </w:rPr>
            </w:pPr>
            <w:r w:rsidRPr="009B26A9">
              <w:rPr>
                <w:szCs w:val="24"/>
                <w:lang w:val="en-ZW"/>
              </w:rPr>
              <w:t>Maintenance of;</w:t>
            </w:r>
          </w:p>
          <w:p w:rsidR="009431B6" w:rsidRPr="009B26A9" w:rsidRDefault="005476C4" w:rsidP="00DA6A7C">
            <w:pPr>
              <w:numPr>
                <w:ilvl w:val="0"/>
                <w:numId w:val="26"/>
              </w:numPr>
              <w:spacing w:after="0" w:line="360" w:lineRule="auto"/>
              <w:contextualSpacing/>
              <w:jc w:val="left"/>
              <w:rPr>
                <w:szCs w:val="24"/>
                <w:lang w:val="en-ZW"/>
              </w:rPr>
            </w:pPr>
            <w:r w:rsidRPr="009B26A9">
              <w:rPr>
                <w:szCs w:val="24"/>
                <w:lang w:val="en-ZW"/>
              </w:rPr>
              <w:t>Hair and scalp</w:t>
            </w:r>
          </w:p>
          <w:p w:rsidR="009431B6" w:rsidRPr="009B26A9" w:rsidRDefault="005476C4" w:rsidP="00DA6A7C">
            <w:pPr>
              <w:numPr>
                <w:ilvl w:val="0"/>
                <w:numId w:val="26"/>
              </w:numPr>
              <w:spacing w:after="0" w:line="360" w:lineRule="auto"/>
              <w:contextualSpacing/>
              <w:jc w:val="left"/>
              <w:rPr>
                <w:szCs w:val="24"/>
                <w:lang w:val="en-ZW"/>
              </w:rPr>
            </w:pPr>
            <w:r w:rsidRPr="009B26A9">
              <w:rPr>
                <w:szCs w:val="24"/>
                <w:lang w:val="en-ZW"/>
              </w:rPr>
              <w:t xml:space="preserve">Service offered </w:t>
            </w:r>
          </w:p>
        </w:tc>
        <w:tc>
          <w:tcPr>
            <w:tcW w:w="1486" w:type="pct"/>
            <w:tcBorders>
              <w:top w:val="single" w:sz="4" w:space="0" w:color="auto"/>
              <w:left w:val="double" w:sz="4" w:space="0" w:color="auto"/>
              <w:bottom w:val="single" w:sz="4" w:space="0" w:color="auto"/>
              <w:right w:val="double" w:sz="4" w:space="0" w:color="auto"/>
            </w:tcBorders>
            <w:shd w:val="clear" w:color="auto" w:fill="auto"/>
          </w:tcPr>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lastRenderedPageBreak/>
              <w:t>Practical assessment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Project </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Portfolio of evidence  </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Third party report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lastRenderedPageBreak/>
              <w:t>Case study</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Written assessment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Oral assessment</w:t>
            </w:r>
          </w:p>
        </w:tc>
      </w:tr>
      <w:tr w:rsidR="009431B6" w:rsidRPr="009B26A9">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5476C4" w:rsidP="00DC67C1">
            <w:pPr>
              <w:numPr>
                <w:ilvl w:val="0"/>
                <w:numId w:val="242"/>
              </w:numPr>
              <w:spacing w:after="0" w:line="360" w:lineRule="auto"/>
              <w:jc w:val="left"/>
              <w:rPr>
                <w:rFonts w:eastAsia="Calibri"/>
                <w:color w:val="auto"/>
                <w:szCs w:val="24"/>
              </w:rPr>
            </w:pPr>
            <w:r w:rsidRPr="009B26A9">
              <w:rPr>
                <w:rFonts w:eastAsia="Calibri"/>
                <w:color w:val="auto"/>
                <w:szCs w:val="24"/>
              </w:rPr>
              <w:lastRenderedPageBreak/>
              <w:t>perform post barbering service procedure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9B26A9" w:rsidRDefault="00E4329D">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rPr>
              <w:t xml:space="preserve">3.1 </w:t>
            </w:r>
            <w:r w:rsidR="005476C4" w:rsidRPr="009B26A9">
              <w:rPr>
                <w:szCs w:val="24"/>
              </w:rPr>
              <w:t>Cleaning, disinfecting barbering tools and equipment</w:t>
            </w:r>
          </w:p>
          <w:p w:rsidR="009431B6" w:rsidRPr="009B26A9" w:rsidRDefault="005476C4" w:rsidP="00DA6A7C">
            <w:pPr>
              <w:numPr>
                <w:ilvl w:val="0"/>
                <w:numId w:val="27"/>
              </w:numPr>
              <w:suppressAutoHyphens/>
              <w:autoSpaceDN w:val="0"/>
              <w:spacing w:after="0" w:line="360" w:lineRule="auto"/>
              <w:jc w:val="left"/>
              <w:textAlignment w:val="baseline"/>
              <w:rPr>
                <w:rFonts w:eastAsia="Calibri"/>
                <w:color w:val="auto"/>
                <w:szCs w:val="24"/>
                <w:lang w:eastAsia="zh-CN" w:bidi="hi-IN"/>
              </w:rPr>
            </w:pPr>
            <w:r w:rsidRPr="009B26A9">
              <w:rPr>
                <w:color w:val="auto"/>
                <w:szCs w:val="24"/>
                <w:lang w:eastAsia="zh-CN" w:bidi="hi-IN"/>
              </w:rPr>
              <w:t>Combs</w:t>
            </w:r>
          </w:p>
          <w:p w:rsidR="009431B6" w:rsidRPr="009B26A9" w:rsidRDefault="005476C4" w:rsidP="00DA6A7C">
            <w:pPr>
              <w:numPr>
                <w:ilvl w:val="0"/>
                <w:numId w:val="27"/>
              </w:numPr>
              <w:suppressAutoHyphens/>
              <w:autoSpaceDN w:val="0"/>
              <w:spacing w:after="0" w:line="360" w:lineRule="auto"/>
              <w:jc w:val="left"/>
              <w:textAlignment w:val="baseline"/>
              <w:rPr>
                <w:rFonts w:eastAsia="Calibri"/>
                <w:color w:val="auto"/>
                <w:szCs w:val="24"/>
                <w:lang w:eastAsia="zh-CN" w:bidi="hi-IN"/>
              </w:rPr>
            </w:pPr>
            <w:r w:rsidRPr="009B26A9">
              <w:rPr>
                <w:rFonts w:eastAsia="Calibri"/>
                <w:color w:val="auto"/>
                <w:szCs w:val="24"/>
              </w:rPr>
              <w:t>Clippers</w:t>
            </w:r>
            <w:r w:rsidRPr="009B26A9">
              <w:rPr>
                <w:color w:val="auto"/>
                <w:szCs w:val="24"/>
                <w:lang w:eastAsia="zh-CN" w:bidi="hi-IN"/>
              </w:rPr>
              <w:t xml:space="preserve"> </w:t>
            </w:r>
          </w:p>
          <w:p w:rsidR="009431B6" w:rsidRPr="009B26A9" w:rsidRDefault="005476C4" w:rsidP="00DA6A7C">
            <w:pPr>
              <w:numPr>
                <w:ilvl w:val="0"/>
                <w:numId w:val="27"/>
              </w:numPr>
              <w:suppressAutoHyphens/>
              <w:autoSpaceDN w:val="0"/>
              <w:spacing w:after="0" w:line="360" w:lineRule="auto"/>
              <w:jc w:val="left"/>
              <w:textAlignment w:val="baseline"/>
              <w:rPr>
                <w:rFonts w:eastAsia="Calibri"/>
                <w:color w:val="auto"/>
                <w:szCs w:val="24"/>
                <w:lang w:eastAsia="zh-CN" w:bidi="hi-IN"/>
              </w:rPr>
            </w:pPr>
            <w:r w:rsidRPr="009B26A9">
              <w:rPr>
                <w:rFonts w:eastAsia="Calibri"/>
                <w:color w:val="auto"/>
                <w:szCs w:val="24"/>
                <w:lang w:eastAsia="zh-CN" w:bidi="hi-IN"/>
              </w:rPr>
              <w:t>Barbering brushes</w:t>
            </w:r>
          </w:p>
          <w:p w:rsidR="009431B6" w:rsidRPr="009B26A9" w:rsidRDefault="00747EF3">
            <w:pPr>
              <w:suppressAutoHyphens/>
              <w:autoSpaceDN w:val="0"/>
              <w:spacing w:after="0" w:line="360" w:lineRule="auto"/>
              <w:ind w:left="0" w:firstLine="0"/>
              <w:contextualSpacing/>
              <w:jc w:val="left"/>
              <w:textAlignment w:val="baseline"/>
              <w:rPr>
                <w:color w:val="auto"/>
                <w:szCs w:val="24"/>
                <w:lang w:val="en-ZW" w:eastAsia="zh-CN" w:bidi="hi-IN"/>
              </w:rPr>
            </w:pPr>
            <w:r w:rsidRPr="009B26A9">
              <w:rPr>
                <w:color w:val="auto"/>
                <w:szCs w:val="24"/>
                <w:lang w:val="en-ZW" w:eastAsia="zh-CN" w:bidi="hi-IN"/>
              </w:rPr>
              <w:t xml:space="preserve">3.2 </w:t>
            </w:r>
            <w:r w:rsidR="005476C4" w:rsidRPr="009B26A9">
              <w:rPr>
                <w:color w:val="auto"/>
                <w:szCs w:val="24"/>
                <w:lang w:val="en-ZW" w:eastAsia="zh-CN" w:bidi="hi-IN"/>
              </w:rPr>
              <w:t xml:space="preserve">Cleaning Work station </w:t>
            </w:r>
          </w:p>
          <w:p w:rsidR="009431B6" w:rsidRPr="009B26A9" w:rsidRDefault="005476C4">
            <w:pPr>
              <w:numPr>
                <w:ilvl w:val="1"/>
                <w:numId w:val="11"/>
              </w:numPr>
              <w:suppressAutoHyphens/>
              <w:autoSpaceDN w:val="0"/>
              <w:spacing w:after="0" w:line="360" w:lineRule="auto"/>
              <w:contextualSpacing/>
              <w:jc w:val="left"/>
              <w:textAlignment w:val="baseline"/>
              <w:rPr>
                <w:rFonts w:eastAsia="Calibri"/>
                <w:color w:val="auto"/>
                <w:szCs w:val="24"/>
                <w:lang w:val="en-ZW" w:eastAsia="zh-CN" w:bidi="hi-IN"/>
              </w:rPr>
            </w:pPr>
            <w:r w:rsidRPr="009B26A9">
              <w:rPr>
                <w:rFonts w:eastAsia="Calibri"/>
                <w:color w:val="auto"/>
                <w:szCs w:val="24"/>
                <w:lang w:val="en-ZW" w:eastAsia="zh-CN" w:bidi="hi-IN"/>
              </w:rPr>
              <w:t>Use of waste bins</w:t>
            </w:r>
          </w:p>
          <w:p w:rsidR="009431B6" w:rsidRPr="009B26A9" w:rsidRDefault="00747EF3" w:rsidP="00747EF3">
            <w:pPr>
              <w:suppressAutoHyphens/>
              <w:autoSpaceDN w:val="0"/>
              <w:spacing w:after="0" w:line="360" w:lineRule="auto"/>
              <w:ind w:left="0" w:firstLine="0"/>
              <w:contextualSpacing/>
              <w:jc w:val="left"/>
              <w:textAlignment w:val="baseline"/>
              <w:rPr>
                <w:rFonts w:eastAsia="Calibri"/>
                <w:color w:val="auto"/>
                <w:szCs w:val="24"/>
                <w:lang w:val="en-ZW" w:eastAsia="zh-CN" w:bidi="hi-IN"/>
              </w:rPr>
            </w:pPr>
            <w:r w:rsidRPr="009B26A9">
              <w:rPr>
                <w:color w:val="auto"/>
                <w:szCs w:val="24"/>
                <w:lang w:val="en-ZW" w:eastAsia="zh-CN" w:bidi="hi-IN"/>
              </w:rPr>
              <w:t>3.2.1</w:t>
            </w:r>
            <w:r w:rsidR="005476C4" w:rsidRPr="009B26A9">
              <w:rPr>
                <w:color w:val="auto"/>
                <w:szCs w:val="24"/>
                <w:lang w:val="en-ZW" w:eastAsia="zh-CN" w:bidi="hi-IN"/>
              </w:rPr>
              <w:t>Waste disposal methods.</w:t>
            </w:r>
          </w:p>
          <w:p w:rsidR="009431B6" w:rsidRPr="009B26A9" w:rsidRDefault="005476C4" w:rsidP="00DA6A7C">
            <w:pPr>
              <w:numPr>
                <w:ilvl w:val="0"/>
                <w:numId w:val="28"/>
              </w:numPr>
              <w:suppressAutoHyphens/>
              <w:autoSpaceDN w:val="0"/>
              <w:spacing w:after="0" w:line="360" w:lineRule="auto"/>
              <w:contextualSpacing/>
              <w:jc w:val="left"/>
              <w:textAlignment w:val="baseline"/>
              <w:rPr>
                <w:color w:val="auto"/>
                <w:szCs w:val="24"/>
                <w:lang w:val="en-ZW" w:eastAsia="zh-CN" w:bidi="hi-IN"/>
              </w:rPr>
            </w:pPr>
            <w:r w:rsidRPr="009B26A9">
              <w:rPr>
                <w:color w:val="auto"/>
                <w:szCs w:val="24"/>
                <w:lang w:val="en-ZW" w:eastAsia="zh-CN" w:bidi="hi-IN"/>
              </w:rPr>
              <w:t>Burning</w:t>
            </w:r>
          </w:p>
          <w:p w:rsidR="009431B6" w:rsidRPr="009B26A9" w:rsidRDefault="005476C4" w:rsidP="00DA6A7C">
            <w:pPr>
              <w:numPr>
                <w:ilvl w:val="0"/>
                <w:numId w:val="28"/>
              </w:numPr>
              <w:suppressAutoHyphens/>
              <w:autoSpaceDN w:val="0"/>
              <w:spacing w:after="0" w:line="360" w:lineRule="auto"/>
              <w:contextualSpacing/>
              <w:jc w:val="left"/>
              <w:textAlignment w:val="baseline"/>
              <w:rPr>
                <w:color w:val="auto"/>
                <w:szCs w:val="24"/>
                <w:lang w:val="en-ZW" w:eastAsia="zh-CN" w:bidi="hi-IN"/>
              </w:rPr>
            </w:pPr>
            <w:r w:rsidRPr="009B26A9">
              <w:rPr>
                <w:color w:val="auto"/>
                <w:szCs w:val="24"/>
                <w:lang w:val="en-ZW" w:eastAsia="zh-CN" w:bidi="hi-IN"/>
              </w:rPr>
              <w:t>Compositing</w:t>
            </w:r>
          </w:p>
          <w:p w:rsidR="009431B6" w:rsidRPr="009B26A9" w:rsidRDefault="005476C4" w:rsidP="00DA6A7C">
            <w:pPr>
              <w:numPr>
                <w:ilvl w:val="0"/>
                <w:numId w:val="28"/>
              </w:numPr>
              <w:suppressAutoHyphens/>
              <w:autoSpaceDN w:val="0"/>
              <w:spacing w:after="0" w:line="360" w:lineRule="auto"/>
              <w:contextualSpacing/>
              <w:jc w:val="left"/>
              <w:textAlignment w:val="baseline"/>
              <w:rPr>
                <w:color w:val="auto"/>
                <w:szCs w:val="24"/>
                <w:lang w:val="en-ZW" w:eastAsia="zh-CN" w:bidi="hi-IN"/>
              </w:rPr>
            </w:pPr>
            <w:r w:rsidRPr="009B26A9">
              <w:rPr>
                <w:color w:val="auto"/>
                <w:szCs w:val="24"/>
                <w:lang w:val="en-ZW" w:eastAsia="zh-CN" w:bidi="hi-IN"/>
              </w:rPr>
              <w:t>recycling</w:t>
            </w:r>
          </w:p>
          <w:p w:rsidR="009431B6" w:rsidRPr="009B26A9" w:rsidRDefault="003E1B81">
            <w:pPr>
              <w:spacing w:after="0" w:line="360" w:lineRule="auto"/>
              <w:ind w:left="0" w:firstLine="0"/>
              <w:jc w:val="left"/>
              <w:rPr>
                <w:szCs w:val="24"/>
              </w:rPr>
            </w:pPr>
            <w:r w:rsidRPr="009B26A9">
              <w:rPr>
                <w:szCs w:val="24"/>
              </w:rPr>
              <w:t xml:space="preserve">3.3 </w:t>
            </w:r>
            <w:r w:rsidR="005476C4" w:rsidRPr="009B26A9">
              <w:rPr>
                <w:szCs w:val="24"/>
              </w:rPr>
              <w:t xml:space="preserve">Storage of </w:t>
            </w:r>
            <w:r w:rsidR="005476C4" w:rsidRPr="009B26A9">
              <w:rPr>
                <w:rFonts w:eastAsia="Calibri"/>
                <w:color w:val="auto"/>
                <w:szCs w:val="24"/>
              </w:rPr>
              <w:t>Barbering</w:t>
            </w:r>
            <w:r w:rsidR="005476C4" w:rsidRPr="009B26A9">
              <w:rPr>
                <w:kern w:val="28"/>
                <w:szCs w:val="24"/>
              </w:rPr>
              <w:t xml:space="preserve"> Recyclable supplies </w:t>
            </w:r>
          </w:p>
        </w:tc>
        <w:tc>
          <w:tcPr>
            <w:tcW w:w="1486" w:type="pct"/>
            <w:tcBorders>
              <w:top w:val="single" w:sz="4" w:space="0" w:color="auto"/>
              <w:left w:val="double" w:sz="4" w:space="0" w:color="auto"/>
              <w:bottom w:val="single" w:sz="4" w:space="0" w:color="auto"/>
              <w:right w:val="double" w:sz="4" w:space="0" w:color="auto"/>
            </w:tcBorders>
            <w:shd w:val="clear" w:color="auto" w:fill="auto"/>
          </w:tcPr>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Practical assessment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Project </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Portfolio of evidence  </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Third party report</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Case study</w:t>
            </w:r>
          </w:p>
          <w:p w:rsidR="009431B6" w:rsidRPr="009B26A9" w:rsidRDefault="005476C4" w:rsidP="00DA6A7C">
            <w:pPr>
              <w:numPr>
                <w:ilvl w:val="0"/>
                <w:numId w:val="36"/>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Written assessment</w:t>
            </w:r>
          </w:p>
          <w:p w:rsidR="009431B6" w:rsidRPr="009B26A9" w:rsidRDefault="005476C4" w:rsidP="00DA6A7C">
            <w:pPr>
              <w:numPr>
                <w:ilvl w:val="0"/>
                <w:numId w:val="38"/>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Oral assessment</w:t>
            </w:r>
          </w:p>
        </w:tc>
      </w:tr>
    </w:tbl>
    <w:p w:rsidR="009431B6" w:rsidRPr="009B26A9" w:rsidRDefault="009431B6">
      <w:pPr>
        <w:spacing w:after="160" w:line="360" w:lineRule="auto"/>
        <w:ind w:left="0" w:firstLine="0"/>
        <w:jc w:val="left"/>
        <w:rPr>
          <w:rFonts w:eastAsia="Calibri"/>
          <w:b/>
          <w:color w:val="auto"/>
          <w:szCs w:val="24"/>
        </w:rPr>
      </w:pPr>
    </w:p>
    <w:p w:rsidR="00E856A6" w:rsidRPr="009B26A9" w:rsidRDefault="00E856A6">
      <w:pPr>
        <w:spacing w:after="0" w:line="360" w:lineRule="auto"/>
        <w:ind w:left="0" w:firstLine="0"/>
        <w:rPr>
          <w:rFonts w:eastAsia="Calibri"/>
          <w:b/>
          <w:color w:val="auto"/>
          <w:szCs w:val="24"/>
          <w:lang w:val="en-ZA"/>
        </w:rPr>
      </w:pPr>
    </w:p>
    <w:p w:rsidR="00E856A6" w:rsidRPr="009B26A9" w:rsidRDefault="00E856A6">
      <w:pPr>
        <w:spacing w:after="0" w:line="360" w:lineRule="auto"/>
        <w:ind w:left="0" w:firstLine="0"/>
        <w:rPr>
          <w:rFonts w:eastAsia="Calibri"/>
          <w:b/>
          <w:color w:val="auto"/>
          <w:szCs w:val="24"/>
          <w:lang w:val="en-ZA"/>
        </w:rPr>
      </w:pPr>
    </w:p>
    <w:p w:rsidR="009431B6" w:rsidRPr="009B26A9" w:rsidRDefault="005476C4">
      <w:pPr>
        <w:spacing w:after="0" w:line="360" w:lineRule="auto"/>
        <w:ind w:left="0" w:firstLine="0"/>
        <w:rPr>
          <w:rFonts w:eastAsia="Calibri"/>
          <w:b/>
          <w:color w:val="auto"/>
          <w:szCs w:val="24"/>
          <w:lang w:val="en-ZA"/>
        </w:rPr>
      </w:pPr>
      <w:r w:rsidRPr="009B26A9">
        <w:rPr>
          <w:rFonts w:eastAsia="Calibri"/>
          <w:b/>
          <w:color w:val="auto"/>
          <w:szCs w:val="24"/>
          <w:lang w:val="en-ZA"/>
        </w:rPr>
        <w:t>Suggested Methods of Instruction</w:t>
      </w:r>
    </w:p>
    <w:p w:rsidR="009431B6" w:rsidRPr="009B26A9" w:rsidRDefault="005476C4" w:rsidP="00DA6A7C">
      <w:pPr>
        <w:numPr>
          <w:ilvl w:val="0"/>
          <w:numId w:val="29"/>
        </w:numPr>
        <w:spacing w:after="0" w:line="360" w:lineRule="auto"/>
        <w:jc w:val="left"/>
        <w:rPr>
          <w:rFonts w:eastAsia="Calibri"/>
          <w:color w:val="auto"/>
          <w:szCs w:val="24"/>
          <w:lang w:val="en-ZA"/>
        </w:rPr>
      </w:pPr>
      <w:r w:rsidRPr="009B26A9">
        <w:rPr>
          <w:rFonts w:eastAsia="Calibri"/>
          <w:color w:val="auto"/>
          <w:szCs w:val="24"/>
          <w:lang w:val="en-ZA"/>
        </w:rPr>
        <w:t>Direct Instruction</w:t>
      </w:r>
    </w:p>
    <w:p w:rsidR="009431B6" w:rsidRPr="009B26A9" w:rsidRDefault="005476C4" w:rsidP="00DA6A7C">
      <w:pPr>
        <w:numPr>
          <w:ilvl w:val="0"/>
          <w:numId w:val="29"/>
        </w:numPr>
        <w:spacing w:after="0" w:line="360" w:lineRule="auto"/>
        <w:jc w:val="left"/>
        <w:rPr>
          <w:rFonts w:eastAsia="Calibri"/>
          <w:color w:val="auto"/>
          <w:szCs w:val="24"/>
          <w:lang w:val="en-ZA"/>
        </w:rPr>
      </w:pPr>
      <w:r w:rsidRPr="009B26A9">
        <w:rPr>
          <w:rFonts w:eastAsia="Calibri"/>
          <w:color w:val="auto"/>
          <w:szCs w:val="24"/>
          <w:lang w:val="en-ZA"/>
        </w:rPr>
        <w:t>Demonstration</w:t>
      </w:r>
    </w:p>
    <w:p w:rsidR="009431B6" w:rsidRPr="009B26A9" w:rsidRDefault="005476C4" w:rsidP="00DA6A7C">
      <w:pPr>
        <w:numPr>
          <w:ilvl w:val="0"/>
          <w:numId w:val="29"/>
        </w:numPr>
        <w:spacing w:after="0" w:line="360" w:lineRule="auto"/>
        <w:jc w:val="left"/>
        <w:rPr>
          <w:rFonts w:eastAsia="Calibri"/>
          <w:color w:val="auto"/>
          <w:szCs w:val="24"/>
          <w:lang w:val="en-ZA"/>
        </w:rPr>
      </w:pPr>
      <w:proofErr w:type="spellStart"/>
      <w:r w:rsidRPr="009B26A9">
        <w:rPr>
          <w:rFonts w:eastAsia="Calibri"/>
          <w:color w:val="auto"/>
          <w:szCs w:val="24"/>
        </w:rPr>
        <w:t>Practicals</w:t>
      </w:r>
      <w:proofErr w:type="spellEnd"/>
    </w:p>
    <w:p w:rsidR="009431B6" w:rsidRPr="009B26A9" w:rsidRDefault="005476C4" w:rsidP="00DA6A7C">
      <w:pPr>
        <w:numPr>
          <w:ilvl w:val="0"/>
          <w:numId w:val="29"/>
        </w:numPr>
        <w:spacing w:after="0" w:line="360" w:lineRule="auto"/>
        <w:jc w:val="left"/>
        <w:rPr>
          <w:rFonts w:eastAsia="Calibri"/>
          <w:color w:val="auto"/>
          <w:szCs w:val="24"/>
          <w:lang w:val="en-ZA"/>
        </w:rPr>
      </w:pPr>
      <w:r w:rsidRPr="009B26A9">
        <w:rPr>
          <w:rFonts w:eastAsia="Calibri"/>
          <w:color w:val="auto"/>
          <w:szCs w:val="24"/>
          <w:lang w:val="en-ZA"/>
        </w:rPr>
        <w:t>Projects</w:t>
      </w:r>
    </w:p>
    <w:p w:rsidR="009431B6" w:rsidRPr="009B26A9" w:rsidRDefault="005476C4" w:rsidP="00DA6A7C">
      <w:pPr>
        <w:numPr>
          <w:ilvl w:val="0"/>
          <w:numId w:val="29"/>
        </w:numPr>
        <w:spacing w:after="0" w:line="360" w:lineRule="auto"/>
        <w:jc w:val="left"/>
        <w:rPr>
          <w:rFonts w:eastAsia="Calibri"/>
          <w:color w:val="auto"/>
          <w:szCs w:val="24"/>
          <w:lang w:val="en-ZA"/>
        </w:rPr>
      </w:pPr>
      <w:r w:rsidRPr="009B26A9">
        <w:rPr>
          <w:rFonts w:eastAsia="Calibri"/>
          <w:color w:val="auto"/>
          <w:szCs w:val="24"/>
          <w:lang w:val="en-ZA"/>
        </w:rPr>
        <w:lastRenderedPageBreak/>
        <w:t>Group Discussion</w:t>
      </w:r>
    </w:p>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2586"/>
        <w:gridCol w:w="25"/>
        <w:gridCol w:w="1506"/>
        <w:gridCol w:w="1985"/>
        <w:gridCol w:w="70"/>
        <w:gridCol w:w="1756"/>
      </w:tblGrid>
      <w:tr w:rsidR="009431B6" w:rsidRPr="009B26A9">
        <w:tc>
          <w:tcPr>
            <w:tcW w:w="603" w:type="pct"/>
          </w:tcPr>
          <w:p w:rsidR="009431B6" w:rsidRPr="009B26A9" w:rsidRDefault="009431B6">
            <w:pPr>
              <w:spacing w:after="0" w:line="360" w:lineRule="auto"/>
              <w:ind w:left="0" w:firstLine="0"/>
              <w:contextualSpacing/>
              <w:rPr>
                <w:rFonts w:eastAsia="Calibri"/>
                <w:b/>
                <w:color w:val="auto"/>
                <w:szCs w:val="24"/>
                <w:lang w:eastAsia="zh-CN"/>
              </w:rPr>
            </w:pPr>
          </w:p>
          <w:p w:rsidR="009431B6" w:rsidRPr="009B26A9" w:rsidRDefault="009431B6">
            <w:pPr>
              <w:spacing w:after="0" w:line="360" w:lineRule="auto"/>
              <w:ind w:left="0" w:firstLine="0"/>
              <w:contextualSpacing/>
              <w:rPr>
                <w:rFonts w:eastAsia="Calibri"/>
                <w:b/>
                <w:color w:val="auto"/>
                <w:szCs w:val="24"/>
                <w:lang w:eastAsia="zh-CN"/>
              </w:rPr>
            </w:pPr>
          </w:p>
          <w:p w:rsidR="009431B6" w:rsidRPr="009B26A9" w:rsidRDefault="005476C4">
            <w:pPr>
              <w:spacing w:after="0" w:line="360" w:lineRule="auto"/>
              <w:ind w:left="0" w:firstLine="0"/>
              <w:contextualSpacing/>
              <w:rPr>
                <w:rFonts w:eastAsia="Calibri"/>
                <w:b/>
                <w:color w:val="auto"/>
                <w:szCs w:val="24"/>
                <w:lang w:eastAsia="zh-CN"/>
              </w:rPr>
            </w:pPr>
            <w:r w:rsidRPr="009B26A9">
              <w:rPr>
                <w:rFonts w:eastAsia="Calibri"/>
                <w:b/>
                <w:color w:val="auto"/>
                <w:szCs w:val="24"/>
                <w:lang w:eastAsia="zh-CN"/>
              </w:rPr>
              <w:t>S/No</w:t>
            </w:r>
          </w:p>
        </w:tc>
        <w:tc>
          <w:tcPr>
            <w:tcW w:w="1448" w:type="pct"/>
            <w:gridSpan w:val="2"/>
            <w:shd w:val="clear" w:color="auto" w:fill="auto"/>
          </w:tcPr>
          <w:p w:rsidR="009431B6" w:rsidRPr="009B26A9" w:rsidRDefault="005476C4">
            <w:pPr>
              <w:spacing w:after="0" w:line="360" w:lineRule="auto"/>
              <w:ind w:left="720" w:firstLine="0"/>
              <w:contextualSpacing/>
              <w:rPr>
                <w:rFonts w:eastAsia="Calibri"/>
                <w:b/>
                <w:color w:val="auto"/>
                <w:szCs w:val="24"/>
                <w:lang w:eastAsia="zh-CN"/>
              </w:rPr>
            </w:pPr>
            <w:r w:rsidRPr="009B26A9">
              <w:rPr>
                <w:rFonts w:eastAsia="Calibri"/>
                <w:b/>
                <w:color w:val="auto"/>
                <w:szCs w:val="24"/>
                <w:lang w:eastAsia="zh-CN"/>
              </w:rPr>
              <w:t xml:space="preserve">Item </w:t>
            </w:r>
          </w:p>
        </w:tc>
        <w:tc>
          <w:tcPr>
            <w:tcW w:w="835" w:type="pct"/>
            <w:shd w:val="clear" w:color="auto" w:fill="auto"/>
          </w:tcPr>
          <w:p w:rsidR="009431B6" w:rsidRPr="009B26A9" w:rsidRDefault="005476C4">
            <w:pPr>
              <w:spacing w:after="0" w:line="360" w:lineRule="auto"/>
              <w:ind w:left="0" w:firstLine="0"/>
              <w:contextualSpacing/>
              <w:rPr>
                <w:rFonts w:eastAsia="Calibri"/>
                <w:b/>
                <w:color w:val="auto"/>
                <w:szCs w:val="24"/>
                <w:lang w:eastAsia="zh-CN"/>
              </w:rPr>
            </w:pPr>
            <w:r w:rsidRPr="009B26A9">
              <w:rPr>
                <w:rFonts w:eastAsia="Calibri"/>
                <w:b/>
                <w:color w:val="auto"/>
                <w:szCs w:val="24"/>
                <w:lang w:eastAsia="zh-CN"/>
              </w:rPr>
              <w:t xml:space="preserve">Description  </w:t>
            </w:r>
          </w:p>
        </w:tc>
        <w:tc>
          <w:tcPr>
            <w:tcW w:w="1101" w:type="pct"/>
            <w:shd w:val="clear" w:color="auto" w:fill="auto"/>
          </w:tcPr>
          <w:p w:rsidR="009431B6" w:rsidRPr="009B26A9" w:rsidRDefault="005476C4">
            <w:pPr>
              <w:spacing w:after="0" w:line="360" w:lineRule="auto"/>
              <w:ind w:left="720" w:firstLine="0"/>
              <w:contextualSpacing/>
              <w:rPr>
                <w:rFonts w:eastAsia="Calibri"/>
                <w:b/>
                <w:color w:val="auto"/>
                <w:szCs w:val="24"/>
                <w:lang w:eastAsia="zh-CN"/>
              </w:rPr>
            </w:pPr>
            <w:r w:rsidRPr="009B26A9">
              <w:rPr>
                <w:rFonts w:eastAsia="Calibri"/>
                <w:b/>
                <w:color w:val="auto"/>
                <w:szCs w:val="24"/>
                <w:lang w:eastAsia="zh-CN"/>
              </w:rPr>
              <w:t xml:space="preserve">Quantity </w:t>
            </w:r>
          </w:p>
        </w:tc>
        <w:tc>
          <w:tcPr>
            <w:tcW w:w="1013" w:type="pct"/>
            <w:gridSpan w:val="2"/>
            <w:shd w:val="clear" w:color="auto" w:fill="auto"/>
          </w:tcPr>
          <w:p w:rsidR="009431B6" w:rsidRPr="009B26A9" w:rsidRDefault="005476C4">
            <w:pPr>
              <w:spacing w:after="0" w:line="360" w:lineRule="auto"/>
              <w:ind w:left="0" w:firstLine="0"/>
              <w:contextualSpacing/>
              <w:rPr>
                <w:rFonts w:eastAsia="Calibri"/>
                <w:b/>
                <w:color w:val="auto"/>
                <w:szCs w:val="24"/>
                <w:lang w:eastAsia="zh-CN"/>
              </w:rPr>
            </w:pPr>
            <w:r w:rsidRPr="009B26A9">
              <w:rPr>
                <w:rFonts w:eastAsia="Calibri"/>
                <w:b/>
                <w:color w:val="auto"/>
                <w:szCs w:val="24"/>
                <w:lang w:eastAsia="zh-CN"/>
              </w:rPr>
              <w:t>Recommended ratio</w:t>
            </w:r>
          </w:p>
          <w:p w:rsidR="009431B6" w:rsidRPr="009B26A9" w:rsidRDefault="005476C4">
            <w:pPr>
              <w:spacing w:after="0" w:line="360" w:lineRule="auto"/>
              <w:ind w:left="0" w:firstLine="0"/>
              <w:contextualSpacing/>
              <w:rPr>
                <w:rFonts w:eastAsia="Calibri"/>
                <w:b/>
                <w:color w:val="auto"/>
                <w:szCs w:val="24"/>
                <w:lang w:eastAsia="zh-CN"/>
              </w:rPr>
            </w:pPr>
            <w:r w:rsidRPr="009B26A9">
              <w:rPr>
                <w:rFonts w:eastAsia="Calibri"/>
                <w:b/>
                <w:color w:val="auto"/>
                <w:szCs w:val="24"/>
                <w:lang w:eastAsia="zh-CN"/>
              </w:rPr>
              <w:t xml:space="preserve">Item: trainee </w:t>
            </w:r>
          </w:p>
        </w:tc>
      </w:tr>
      <w:tr w:rsidR="009431B6" w:rsidRPr="009B26A9">
        <w:tc>
          <w:tcPr>
            <w:tcW w:w="603" w:type="pct"/>
          </w:tcPr>
          <w:p w:rsidR="009431B6" w:rsidRPr="009B26A9" w:rsidRDefault="009431B6" w:rsidP="00DA6A7C">
            <w:pPr>
              <w:pStyle w:val="ListParagraph"/>
              <w:numPr>
                <w:ilvl w:val="0"/>
                <w:numId w:val="39"/>
              </w:numPr>
              <w:tabs>
                <w:tab w:val="left" w:pos="750"/>
              </w:tabs>
              <w:spacing w:after="0" w:line="360" w:lineRule="auto"/>
              <w:rPr>
                <w:rFonts w:eastAsia="Calibri"/>
                <w:color w:val="auto"/>
                <w:szCs w:val="24"/>
                <w:lang w:eastAsia="zh-CN"/>
              </w:rPr>
            </w:pPr>
          </w:p>
        </w:tc>
        <w:tc>
          <w:tcPr>
            <w:tcW w:w="1448" w:type="pct"/>
            <w:gridSpan w:val="2"/>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Theory room</w:t>
            </w:r>
          </w:p>
        </w:tc>
        <w:tc>
          <w:tcPr>
            <w:tcW w:w="835"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8M*20M </w:t>
            </w:r>
          </w:p>
        </w:tc>
        <w:tc>
          <w:tcPr>
            <w:tcW w:w="1101"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1</w:t>
            </w:r>
          </w:p>
        </w:tc>
        <w:tc>
          <w:tcPr>
            <w:tcW w:w="1013" w:type="pct"/>
            <w:gridSpan w:val="2"/>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1:25</w:t>
            </w: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lang w:eastAsia="zh-CN"/>
              </w:rPr>
            </w:pPr>
          </w:p>
        </w:tc>
        <w:tc>
          <w:tcPr>
            <w:tcW w:w="1448" w:type="pct"/>
            <w:gridSpan w:val="2"/>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Workshop/laboratories</w:t>
            </w:r>
          </w:p>
        </w:tc>
        <w:tc>
          <w:tcPr>
            <w:tcW w:w="835"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18M*12M </w:t>
            </w:r>
          </w:p>
        </w:tc>
        <w:tc>
          <w:tcPr>
            <w:tcW w:w="1101"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1</w:t>
            </w:r>
          </w:p>
        </w:tc>
        <w:tc>
          <w:tcPr>
            <w:tcW w:w="1013" w:type="pct"/>
            <w:gridSpan w:val="2"/>
          </w:tcPr>
          <w:p w:rsidR="009431B6" w:rsidRPr="009B26A9" w:rsidRDefault="005476C4">
            <w:pPr>
              <w:spacing w:after="0" w:line="360" w:lineRule="auto"/>
              <w:ind w:left="0" w:firstLine="0"/>
              <w:jc w:val="center"/>
              <w:rPr>
                <w:rFonts w:eastAsia="Calibri"/>
                <w:color w:val="auto"/>
                <w:szCs w:val="24"/>
              </w:rPr>
            </w:pPr>
            <w:r w:rsidRPr="009B26A9">
              <w:rPr>
                <w:rFonts w:eastAsia="Calibri"/>
                <w:b/>
                <w:color w:val="auto"/>
                <w:szCs w:val="24"/>
                <w:lang w:val="en-GB"/>
              </w:rPr>
              <w:t>1:25</w:t>
            </w: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lang w:eastAsia="zh-CN"/>
              </w:rPr>
            </w:pPr>
          </w:p>
        </w:tc>
        <w:tc>
          <w:tcPr>
            <w:tcW w:w="1448" w:type="pct"/>
            <w:gridSpan w:val="2"/>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Internet</w:t>
            </w:r>
          </w:p>
        </w:tc>
        <w:tc>
          <w:tcPr>
            <w:tcW w:w="835" w:type="pct"/>
          </w:tcPr>
          <w:p w:rsidR="009431B6" w:rsidRPr="009B26A9" w:rsidRDefault="009431B6">
            <w:pPr>
              <w:spacing w:after="0" w:line="360" w:lineRule="auto"/>
              <w:ind w:left="0" w:firstLine="0"/>
              <w:jc w:val="left"/>
              <w:rPr>
                <w:rFonts w:eastAsia="Calibri"/>
                <w:b/>
                <w:color w:val="auto"/>
                <w:szCs w:val="24"/>
                <w:lang w:val="en-GB"/>
              </w:rPr>
            </w:pPr>
          </w:p>
        </w:tc>
        <w:tc>
          <w:tcPr>
            <w:tcW w:w="1101" w:type="pct"/>
          </w:tcPr>
          <w:p w:rsidR="009431B6" w:rsidRPr="009B26A9" w:rsidRDefault="009431B6">
            <w:pPr>
              <w:spacing w:after="0" w:line="360" w:lineRule="auto"/>
              <w:ind w:left="0" w:firstLine="0"/>
              <w:jc w:val="left"/>
              <w:rPr>
                <w:rFonts w:eastAsia="Calibri"/>
                <w:b/>
                <w:color w:val="auto"/>
                <w:szCs w:val="24"/>
                <w:lang w:val="en-GB"/>
              </w:rPr>
            </w:pPr>
          </w:p>
        </w:tc>
        <w:tc>
          <w:tcPr>
            <w:tcW w:w="1013" w:type="pct"/>
            <w:gridSpan w:val="2"/>
          </w:tcPr>
          <w:p w:rsidR="009431B6" w:rsidRPr="009B26A9" w:rsidRDefault="009431B6">
            <w:pPr>
              <w:spacing w:after="0" w:line="360" w:lineRule="auto"/>
              <w:ind w:left="0" w:firstLine="0"/>
              <w:jc w:val="left"/>
              <w:rPr>
                <w:rFonts w:eastAsia="Calibri"/>
                <w:color w:val="auto"/>
                <w:szCs w:val="24"/>
              </w:rPr>
            </w:pP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lang w:eastAsia="zh-CN"/>
              </w:rPr>
            </w:pPr>
          </w:p>
        </w:tc>
        <w:tc>
          <w:tcPr>
            <w:tcW w:w="1448" w:type="pct"/>
            <w:gridSpan w:val="2"/>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Projector</w:t>
            </w:r>
          </w:p>
        </w:tc>
        <w:tc>
          <w:tcPr>
            <w:tcW w:w="835" w:type="pct"/>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b/>
                <w:color w:val="auto"/>
                <w:szCs w:val="24"/>
                <w:lang w:val="en-GB"/>
              </w:rPr>
              <w:t xml:space="preserve">Pcs </w:t>
            </w:r>
          </w:p>
        </w:tc>
        <w:tc>
          <w:tcPr>
            <w:tcW w:w="1101" w:type="pct"/>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1 </w:t>
            </w:r>
          </w:p>
        </w:tc>
        <w:tc>
          <w:tcPr>
            <w:tcW w:w="1013" w:type="pct"/>
            <w:gridSpan w:val="2"/>
          </w:tcPr>
          <w:p w:rsidR="009431B6" w:rsidRPr="009B26A9" w:rsidRDefault="005476C4">
            <w:pPr>
              <w:spacing w:after="0" w:line="360" w:lineRule="auto"/>
              <w:ind w:left="0" w:firstLine="0"/>
              <w:jc w:val="center"/>
              <w:rPr>
                <w:rFonts w:eastAsia="Calibri"/>
                <w:color w:val="auto"/>
                <w:szCs w:val="24"/>
              </w:rPr>
            </w:pPr>
            <w:r w:rsidRPr="009B26A9">
              <w:rPr>
                <w:rFonts w:eastAsia="Calibri"/>
                <w:b/>
                <w:color w:val="auto"/>
                <w:szCs w:val="24"/>
                <w:lang w:val="en-GB"/>
              </w:rPr>
              <w:t>1:25</w:t>
            </w: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lang w:eastAsia="zh-CN"/>
              </w:rPr>
            </w:pPr>
          </w:p>
        </w:tc>
        <w:tc>
          <w:tcPr>
            <w:tcW w:w="1448" w:type="pct"/>
            <w:gridSpan w:val="2"/>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lang w:eastAsia="zh-CN"/>
              </w:rPr>
              <w:t>White board</w:t>
            </w:r>
          </w:p>
        </w:tc>
        <w:tc>
          <w:tcPr>
            <w:tcW w:w="835" w:type="pct"/>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lang w:eastAsia="zh-CN"/>
              </w:rPr>
              <w:t xml:space="preserve">Pcs </w:t>
            </w:r>
          </w:p>
        </w:tc>
        <w:tc>
          <w:tcPr>
            <w:tcW w:w="1101" w:type="pct"/>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lang w:eastAsia="zh-CN"/>
              </w:rPr>
              <w:t>1</w:t>
            </w:r>
          </w:p>
        </w:tc>
        <w:tc>
          <w:tcPr>
            <w:tcW w:w="1013" w:type="pct"/>
            <w:gridSpan w:val="2"/>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lang w:eastAsia="zh-CN"/>
              </w:rPr>
              <w:t>1:25</w:t>
            </w:r>
          </w:p>
        </w:tc>
      </w:tr>
      <w:tr w:rsidR="009431B6" w:rsidRPr="009B26A9">
        <w:tc>
          <w:tcPr>
            <w:tcW w:w="603" w:type="pct"/>
          </w:tcPr>
          <w:p w:rsidR="009431B6" w:rsidRPr="009B26A9" w:rsidRDefault="009431B6">
            <w:pPr>
              <w:spacing w:after="0" w:line="360" w:lineRule="auto"/>
              <w:jc w:val="left"/>
              <w:rPr>
                <w:rFonts w:eastAsia="Calibri"/>
                <w:color w:val="auto"/>
                <w:szCs w:val="24"/>
              </w:rPr>
            </w:pPr>
          </w:p>
        </w:tc>
        <w:tc>
          <w:tcPr>
            <w:tcW w:w="2283" w:type="pct"/>
            <w:gridSpan w:val="3"/>
            <w:shd w:val="clear" w:color="auto" w:fill="auto"/>
          </w:tcPr>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t xml:space="preserve">     </w:t>
            </w:r>
            <w:r w:rsidRPr="009B26A9">
              <w:rPr>
                <w:rFonts w:eastAsia="Calibri"/>
                <w:b/>
                <w:bCs/>
                <w:color w:val="auto"/>
                <w:szCs w:val="24"/>
                <w:lang w:val="en-GB"/>
              </w:rPr>
              <w:t>Tools ,Equipment and materials</w:t>
            </w:r>
          </w:p>
        </w:tc>
        <w:tc>
          <w:tcPr>
            <w:tcW w:w="1140" w:type="pct"/>
            <w:gridSpan w:val="2"/>
            <w:shd w:val="clear" w:color="auto" w:fill="auto"/>
          </w:tcPr>
          <w:p w:rsidR="009431B6" w:rsidRPr="009B26A9" w:rsidRDefault="009431B6">
            <w:pPr>
              <w:spacing w:after="0" w:line="360" w:lineRule="auto"/>
              <w:ind w:left="0" w:firstLine="0"/>
              <w:jc w:val="left"/>
              <w:rPr>
                <w:rFonts w:eastAsia="Calibri"/>
                <w:color w:val="auto"/>
                <w:szCs w:val="24"/>
              </w:rPr>
            </w:pPr>
          </w:p>
        </w:tc>
        <w:tc>
          <w:tcPr>
            <w:tcW w:w="974" w:type="pct"/>
            <w:shd w:val="clear" w:color="auto" w:fill="auto"/>
          </w:tcPr>
          <w:p w:rsidR="009431B6" w:rsidRPr="009B26A9" w:rsidRDefault="009431B6">
            <w:pPr>
              <w:spacing w:after="0" w:line="360" w:lineRule="auto"/>
              <w:ind w:left="0" w:firstLine="0"/>
              <w:jc w:val="left"/>
              <w:rPr>
                <w:rFonts w:eastAsia="Calibri"/>
                <w:color w:val="auto"/>
                <w:szCs w:val="24"/>
              </w:rPr>
            </w:pP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Gowns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rPr>
          <w:trHeight w:val="287"/>
        </w:trPr>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Towels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50</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1:2</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Aprons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Surgical Gloves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Pair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250</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10:1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Neck strips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Roll</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Drapers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Cotton wool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500g</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rPr>
            </w:pPr>
          </w:p>
        </w:tc>
        <w:tc>
          <w:tcPr>
            <w:tcW w:w="1434" w:type="pct"/>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rPr>
              <w:t xml:space="preserve"> Face Mask</w:t>
            </w:r>
          </w:p>
        </w:tc>
        <w:tc>
          <w:tcPr>
            <w:tcW w:w="849" w:type="pct"/>
            <w:gridSpan w:val="2"/>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lang w:eastAsia="zh-CN"/>
              </w:rPr>
              <w:t xml:space="preserve">Pcs </w:t>
            </w:r>
          </w:p>
        </w:tc>
        <w:tc>
          <w:tcPr>
            <w:tcW w:w="1140" w:type="pct"/>
            <w:gridSpan w:val="2"/>
            <w:shd w:val="clear" w:color="auto" w:fill="auto"/>
          </w:tcPr>
          <w:p w:rsidR="009431B6" w:rsidRPr="009B26A9" w:rsidRDefault="005476C4">
            <w:pPr>
              <w:spacing w:after="0" w:line="360" w:lineRule="auto"/>
              <w:ind w:left="0" w:firstLine="0"/>
              <w:contextualSpacing/>
              <w:rPr>
                <w:rFonts w:eastAsia="Calibri"/>
                <w:color w:val="auto"/>
                <w:szCs w:val="24"/>
              </w:rPr>
            </w:pPr>
            <w:r w:rsidRPr="009B26A9">
              <w:rPr>
                <w:rFonts w:eastAsia="Calibri"/>
                <w:color w:val="auto"/>
                <w:szCs w:val="24"/>
              </w:rPr>
              <w:t>500</w:t>
            </w:r>
          </w:p>
        </w:tc>
        <w:tc>
          <w:tcPr>
            <w:tcW w:w="974" w:type="pct"/>
            <w:shd w:val="clear" w:color="auto" w:fill="auto"/>
          </w:tcPr>
          <w:p w:rsidR="009431B6" w:rsidRPr="009B26A9" w:rsidRDefault="005476C4">
            <w:pPr>
              <w:spacing w:after="0" w:line="360" w:lineRule="auto"/>
              <w:ind w:left="0" w:firstLine="0"/>
              <w:contextualSpacing/>
              <w:rPr>
                <w:rFonts w:eastAsia="Calibri"/>
                <w:color w:val="auto"/>
                <w:szCs w:val="24"/>
              </w:rPr>
            </w:pPr>
            <w:r w:rsidRPr="009B26A9">
              <w:rPr>
                <w:rFonts w:eastAsia="Calibri"/>
                <w:color w:val="auto"/>
                <w:szCs w:val="24"/>
              </w:rPr>
              <w:t>20:1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Balding Clippers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8</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1:3</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Clippers</w:t>
            </w:r>
          </w:p>
        </w:tc>
        <w:tc>
          <w:tcPr>
            <w:tcW w:w="849" w:type="pct"/>
            <w:gridSpan w:val="2"/>
            <w:shd w:val="clear" w:color="auto" w:fill="auto"/>
          </w:tcPr>
          <w:p w:rsidR="009431B6" w:rsidRPr="009B26A9" w:rsidRDefault="009431B6">
            <w:pPr>
              <w:spacing w:after="0" w:line="360" w:lineRule="auto"/>
              <w:ind w:left="0" w:firstLine="0"/>
              <w:jc w:val="left"/>
              <w:rPr>
                <w:rFonts w:eastAsia="Calibri"/>
                <w:color w:val="auto"/>
                <w:szCs w:val="24"/>
              </w:rPr>
            </w:pP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8</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1:3</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Detailer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Sterilizers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Towel warmers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Smoothers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Electric massager</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Pcs</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Stimulator</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Barbering chair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Washing unit</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work station with mirrors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Blow dryer 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Water heating system</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Foam brush</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Hair brush</w:t>
            </w:r>
          </w:p>
        </w:tc>
        <w:tc>
          <w:tcPr>
            <w:tcW w:w="849" w:type="pct"/>
            <w:gridSpan w:val="2"/>
            <w:shd w:val="clear" w:color="auto" w:fill="auto"/>
          </w:tcPr>
          <w:p w:rsidR="009431B6" w:rsidRPr="009B26A9" w:rsidRDefault="005476C4">
            <w:pPr>
              <w:spacing w:after="20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Tint brush</w:t>
            </w:r>
          </w:p>
        </w:tc>
        <w:tc>
          <w:tcPr>
            <w:tcW w:w="849" w:type="pct"/>
            <w:gridSpan w:val="2"/>
            <w:shd w:val="clear" w:color="auto" w:fill="auto"/>
          </w:tcPr>
          <w:p w:rsidR="009431B6" w:rsidRPr="009B26A9" w:rsidRDefault="005476C4">
            <w:pPr>
              <w:spacing w:after="20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Neck brush</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Pcs</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set of  Combs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Sets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pair Scissors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Pairs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Cutting Razor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Tweezers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Pcs</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Tint bowls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Mini basins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Spray water bottles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rPr>
            </w:pPr>
          </w:p>
        </w:tc>
        <w:tc>
          <w:tcPr>
            <w:tcW w:w="1434" w:type="pct"/>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rPr>
              <w:t xml:space="preserve"> Powder brushes </w:t>
            </w:r>
          </w:p>
        </w:tc>
        <w:tc>
          <w:tcPr>
            <w:tcW w:w="849" w:type="pct"/>
            <w:gridSpan w:val="2"/>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lang w:eastAsia="zh-CN"/>
              </w:rPr>
              <w:t xml:space="preserve">Pcs </w:t>
            </w:r>
          </w:p>
        </w:tc>
        <w:tc>
          <w:tcPr>
            <w:tcW w:w="1140" w:type="pct"/>
            <w:gridSpan w:val="2"/>
            <w:shd w:val="clear" w:color="auto" w:fill="auto"/>
          </w:tcPr>
          <w:p w:rsidR="009431B6" w:rsidRPr="009B26A9" w:rsidRDefault="005476C4">
            <w:pPr>
              <w:spacing w:after="0" w:line="360" w:lineRule="auto"/>
              <w:ind w:left="0" w:firstLine="0"/>
              <w:contextualSpacing/>
              <w:rPr>
                <w:rFonts w:eastAsia="Calibri"/>
                <w:color w:val="auto"/>
                <w:szCs w:val="24"/>
              </w:rPr>
            </w:pPr>
            <w:r w:rsidRPr="009B26A9">
              <w:rPr>
                <w:rFonts w:eastAsia="Calibri"/>
                <w:color w:val="auto"/>
                <w:szCs w:val="24"/>
              </w:rPr>
              <w:t>25</w:t>
            </w:r>
          </w:p>
        </w:tc>
        <w:tc>
          <w:tcPr>
            <w:tcW w:w="974" w:type="pct"/>
            <w:shd w:val="clear" w:color="auto" w:fill="auto"/>
          </w:tcPr>
          <w:p w:rsidR="009431B6" w:rsidRPr="009B26A9" w:rsidRDefault="005476C4">
            <w:pPr>
              <w:spacing w:after="0" w:line="360" w:lineRule="auto"/>
              <w:ind w:left="0" w:firstLine="0"/>
              <w:contextualSpacing/>
              <w:rPr>
                <w:rFonts w:eastAsia="Calibri"/>
                <w:color w:val="auto"/>
                <w:szCs w:val="24"/>
              </w:rPr>
            </w:pPr>
            <w:r w:rsidRPr="009B26A9">
              <w:rPr>
                <w:rFonts w:eastAsia="Calibri"/>
                <w:color w:val="auto"/>
                <w:szCs w:val="24"/>
              </w:rPr>
              <w:t>1:1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Surgical Spirit </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talcum Powder</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100gms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10</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1:2</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 Shampoos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Liters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50</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2:1</w:t>
            </w:r>
          </w:p>
        </w:tc>
      </w:tr>
      <w:tr w:rsidR="009431B6" w:rsidRPr="009B26A9">
        <w:tc>
          <w:tcPr>
            <w:tcW w:w="603" w:type="pct"/>
          </w:tcPr>
          <w:p w:rsidR="009431B6" w:rsidRPr="009B26A9" w:rsidRDefault="009431B6" w:rsidP="00DA6A7C">
            <w:pPr>
              <w:pStyle w:val="ListParagraph"/>
              <w:numPr>
                <w:ilvl w:val="0"/>
                <w:numId w:val="39"/>
              </w:numPr>
              <w:spacing w:after="0" w:line="360" w:lineRule="auto"/>
              <w:rPr>
                <w:rFonts w:eastAsia="Calibri"/>
                <w:color w:val="auto"/>
                <w:szCs w:val="24"/>
              </w:rPr>
            </w:pPr>
          </w:p>
        </w:tc>
        <w:tc>
          <w:tcPr>
            <w:tcW w:w="1434" w:type="pct"/>
            <w:shd w:val="clear" w:color="auto" w:fill="auto"/>
          </w:tcPr>
          <w:p w:rsidR="009431B6" w:rsidRPr="009B26A9" w:rsidRDefault="005476C4">
            <w:pPr>
              <w:spacing w:after="0" w:line="360" w:lineRule="auto"/>
              <w:ind w:left="0" w:firstLine="0"/>
              <w:contextualSpacing/>
              <w:rPr>
                <w:rFonts w:eastAsia="Calibri"/>
                <w:color w:val="auto"/>
                <w:szCs w:val="24"/>
                <w:lang w:eastAsia="zh-CN"/>
              </w:rPr>
            </w:pPr>
            <w:r w:rsidRPr="009B26A9">
              <w:rPr>
                <w:rFonts w:eastAsia="Calibri"/>
                <w:color w:val="auto"/>
                <w:szCs w:val="24"/>
              </w:rPr>
              <w:t xml:space="preserve"> Conditioners</w:t>
            </w:r>
          </w:p>
        </w:tc>
        <w:tc>
          <w:tcPr>
            <w:tcW w:w="849" w:type="pct"/>
            <w:gridSpan w:val="2"/>
            <w:shd w:val="clear" w:color="auto" w:fill="auto"/>
          </w:tcPr>
          <w:p w:rsidR="009431B6" w:rsidRPr="009B26A9" w:rsidRDefault="005476C4">
            <w:pPr>
              <w:spacing w:after="0" w:line="360" w:lineRule="auto"/>
              <w:ind w:left="0" w:firstLine="0"/>
              <w:contextualSpacing/>
              <w:rPr>
                <w:rFonts w:eastAsia="Calibri"/>
                <w:color w:val="auto"/>
                <w:szCs w:val="24"/>
                <w:lang w:eastAsia="zh-CN"/>
              </w:rPr>
            </w:pPr>
            <w:proofErr w:type="spellStart"/>
            <w:r w:rsidRPr="009B26A9">
              <w:rPr>
                <w:rFonts w:eastAsia="Calibri"/>
                <w:color w:val="auto"/>
                <w:szCs w:val="24"/>
                <w:lang w:eastAsia="zh-CN"/>
              </w:rPr>
              <w:t>Litres</w:t>
            </w:r>
            <w:proofErr w:type="spellEnd"/>
            <w:r w:rsidRPr="009B26A9">
              <w:rPr>
                <w:rFonts w:eastAsia="Calibri"/>
                <w:color w:val="auto"/>
                <w:szCs w:val="24"/>
                <w:lang w:eastAsia="zh-CN"/>
              </w:rPr>
              <w:t xml:space="preserve"> </w:t>
            </w:r>
          </w:p>
        </w:tc>
        <w:tc>
          <w:tcPr>
            <w:tcW w:w="1140" w:type="pct"/>
            <w:gridSpan w:val="2"/>
            <w:shd w:val="clear" w:color="auto" w:fill="auto"/>
          </w:tcPr>
          <w:p w:rsidR="009431B6" w:rsidRPr="009B26A9" w:rsidRDefault="005476C4">
            <w:pPr>
              <w:spacing w:after="0" w:line="360" w:lineRule="auto"/>
              <w:ind w:left="0" w:firstLine="0"/>
              <w:contextualSpacing/>
              <w:rPr>
                <w:rFonts w:eastAsia="Calibri"/>
                <w:color w:val="auto"/>
                <w:szCs w:val="24"/>
              </w:rPr>
            </w:pPr>
            <w:r w:rsidRPr="009B26A9">
              <w:rPr>
                <w:rFonts w:eastAsia="Calibri"/>
                <w:color w:val="auto"/>
                <w:szCs w:val="24"/>
              </w:rPr>
              <w:t xml:space="preserve">50 </w:t>
            </w:r>
          </w:p>
        </w:tc>
        <w:tc>
          <w:tcPr>
            <w:tcW w:w="974" w:type="pct"/>
            <w:shd w:val="clear" w:color="auto" w:fill="auto"/>
          </w:tcPr>
          <w:p w:rsidR="009431B6" w:rsidRPr="009B26A9" w:rsidRDefault="005476C4">
            <w:pPr>
              <w:spacing w:after="0" w:line="360" w:lineRule="auto"/>
              <w:ind w:left="0" w:firstLine="0"/>
              <w:contextualSpacing/>
              <w:rPr>
                <w:rFonts w:eastAsia="Calibri"/>
                <w:color w:val="auto"/>
                <w:szCs w:val="24"/>
              </w:rPr>
            </w:pPr>
            <w:r w:rsidRPr="009B26A9">
              <w:rPr>
                <w:rFonts w:eastAsia="Calibri"/>
                <w:color w:val="auto"/>
                <w:szCs w:val="24"/>
              </w:rPr>
              <w:t>2:1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Massage oils</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50</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After shave</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Ml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11,250</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450:1</w:t>
            </w:r>
          </w:p>
        </w:tc>
      </w:tr>
      <w:tr w:rsidR="009431B6" w:rsidRPr="009B26A9">
        <w:tc>
          <w:tcPr>
            <w:tcW w:w="603" w:type="pct"/>
          </w:tcPr>
          <w:p w:rsidR="009431B6" w:rsidRPr="009B26A9" w:rsidRDefault="009431B6" w:rsidP="00DA6A7C">
            <w:pPr>
              <w:pStyle w:val="ListParagraph"/>
              <w:numPr>
                <w:ilvl w:val="0"/>
                <w:numId w:val="39"/>
              </w:numPr>
              <w:spacing w:after="0" w:line="360" w:lineRule="auto"/>
              <w:jc w:val="left"/>
              <w:rPr>
                <w:rFonts w:eastAsia="Calibri"/>
                <w:color w:val="auto"/>
                <w:szCs w:val="24"/>
              </w:rPr>
            </w:pPr>
          </w:p>
        </w:tc>
        <w:tc>
          <w:tcPr>
            <w:tcW w:w="143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Shaving foam</w:t>
            </w:r>
          </w:p>
        </w:tc>
        <w:tc>
          <w:tcPr>
            <w:tcW w:w="849"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Grams </w:t>
            </w:r>
          </w:p>
        </w:tc>
        <w:tc>
          <w:tcPr>
            <w:tcW w:w="1140" w:type="pct"/>
            <w:gridSpan w:val="2"/>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5000 </w:t>
            </w:r>
          </w:p>
        </w:tc>
        <w:tc>
          <w:tcPr>
            <w:tcW w:w="97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200:1</w:t>
            </w:r>
          </w:p>
        </w:tc>
      </w:tr>
    </w:tbl>
    <w:p w:rsidR="009431B6" w:rsidRPr="009B26A9" w:rsidRDefault="009431B6">
      <w:pPr>
        <w:spacing w:after="200" w:line="360" w:lineRule="auto"/>
        <w:ind w:left="0" w:firstLine="0"/>
        <w:jc w:val="left"/>
        <w:rPr>
          <w:rFonts w:eastAsia="Calibri"/>
          <w:color w:val="auto"/>
          <w:szCs w:val="24"/>
        </w:rPr>
      </w:pPr>
    </w:p>
    <w:p w:rsidR="00571888" w:rsidRPr="009B26A9" w:rsidRDefault="00571888">
      <w:pPr>
        <w:spacing w:after="0" w:line="240" w:lineRule="auto"/>
        <w:ind w:left="0" w:firstLine="0"/>
        <w:jc w:val="left"/>
        <w:rPr>
          <w:rFonts w:eastAsia="Calibri"/>
          <w:color w:val="auto"/>
          <w:szCs w:val="24"/>
        </w:rPr>
      </w:pPr>
      <w:bookmarkStart w:id="40" w:name="_Toc23802"/>
      <w:r w:rsidRPr="009B26A9">
        <w:rPr>
          <w:rFonts w:eastAsia="Calibri"/>
          <w:color w:val="auto"/>
          <w:szCs w:val="24"/>
        </w:rPr>
        <w:br w:type="page"/>
      </w:r>
    </w:p>
    <w:p w:rsidR="009431B6" w:rsidRPr="009B26A9" w:rsidRDefault="005476C4" w:rsidP="00571888">
      <w:pPr>
        <w:pStyle w:val="Heading21"/>
        <w:rPr>
          <w:rFonts w:eastAsia="Calibri"/>
          <w:sz w:val="24"/>
          <w:szCs w:val="24"/>
        </w:rPr>
      </w:pPr>
      <w:bookmarkStart w:id="41" w:name="_Toc197101042"/>
      <w:r w:rsidRPr="009B26A9">
        <w:rPr>
          <w:rFonts w:eastAsia="Calibri"/>
          <w:sz w:val="24"/>
          <w:szCs w:val="24"/>
        </w:rPr>
        <w:lastRenderedPageBreak/>
        <w:t>MANICURE A</w:t>
      </w:r>
      <w:r w:rsidRPr="009B26A9">
        <w:rPr>
          <w:rFonts w:eastAsia="Calibri"/>
          <w:sz w:val="24"/>
          <w:szCs w:val="24"/>
          <w:lang w:val="en-ZA"/>
        </w:rPr>
        <w:t>ND</w:t>
      </w:r>
      <w:r w:rsidRPr="009B26A9">
        <w:rPr>
          <w:rFonts w:eastAsia="Calibri"/>
          <w:sz w:val="24"/>
          <w:szCs w:val="24"/>
        </w:rPr>
        <w:t xml:space="preserve"> PEDICURE SERVICE</w:t>
      </w:r>
      <w:bookmarkEnd w:id="40"/>
      <w:bookmarkEnd w:id="41"/>
    </w:p>
    <w:p w:rsidR="009431B6" w:rsidRPr="009B26A9" w:rsidRDefault="005476C4">
      <w:pPr>
        <w:spacing w:after="0" w:line="360" w:lineRule="auto"/>
        <w:ind w:left="0" w:firstLine="0"/>
        <w:rPr>
          <w:color w:val="auto"/>
          <w:szCs w:val="24"/>
        </w:rPr>
      </w:pPr>
      <w:bookmarkStart w:id="42" w:name="_Toc20640"/>
      <w:bookmarkStart w:id="43" w:name="_Toc185318902"/>
      <w:r w:rsidRPr="009B26A9">
        <w:rPr>
          <w:rFonts w:eastAsia="Calibri"/>
          <w:b/>
          <w:color w:val="auto"/>
          <w:szCs w:val="24"/>
          <w:lang w:val="en-ZA"/>
        </w:rPr>
        <w:t xml:space="preserve">UNIT CODE: </w:t>
      </w:r>
      <w:r w:rsidR="004A51A7" w:rsidRPr="009B26A9">
        <w:rPr>
          <w:rFonts w:eastAsia="Calibri"/>
          <w:color w:val="auto"/>
          <w:szCs w:val="24"/>
          <w:lang w:val="en-ZA"/>
        </w:rPr>
        <w:t>1012 2</w:t>
      </w:r>
      <w:r w:rsidRPr="009B26A9">
        <w:rPr>
          <w:rFonts w:eastAsia="Calibri"/>
          <w:color w:val="auto"/>
          <w:szCs w:val="24"/>
          <w:lang w:val="en-ZA"/>
        </w:rPr>
        <w:t>51 03 A</w:t>
      </w:r>
    </w:p>
    <w:p w:rsidR="009431B6" w:rsidRPr="009B26A9" w:rsidRDefault="009431B6">
      <w:pPr>
        <w:spacing w:after="0" w:line="360" w:lineRule="auto"/>
        <w:ind w:left="0" w:firstLine="0"/>
        <w:rPr>
          <w:rFonts w:eastAsia="Calibri"/>
          <w:b/>
          <w:color w:val="FF0000"/>
          <w:szCs w:val="24"/>
          <w:lang w:val="en-ZA"/>
        </w:rPr>
      </w:pPr>
    </w:p>
    <w:p w:rsidR="009431B6" w:rsidRPr="009B26A9" w:rsidRDefault="005476C4">
      <w:pPr>
        <w:spacing w:after="0" w:line="360" w:lineRule="auto"/>
        <w:ind w:left="0" w:firstLine="0"/>
        <w:rPr>
          <w:rFonts w:eastAsia="Calibri"/>
          <w:color w:val="auto"/>
          <w:szCs w:val="24"/>
          <w:lang w:val="en-ZA"/>
        </w:rPr>
      </w:pPr>
      <w:r w:rsidRPr="009B26A9">
        <w:rPr>
          <w:rFonts w:eastAsia="Calibri"/>
          <w:b/>
          <w:color w:val="auto"/>
          <w:szCs w:val="24"/>
          <w:lang w:val="en-ZA"/>
        </w:rPr>
        <w:t>Relationship to Occupational Standards</w:t>
      </w:r>
    </w:p>
    <w:p w:rsidR="009431B6" w:rsidRPr="009B26A9" w:rsidRDefault="005476C4">
      <w:pPr>
        <w:spacing w:after="0" w:line="360" w:lineRule="auto"/>
        <w:ind w:left="0" w:firstLine="0"/>
        <w:rPr>
          <w:rFonts w:eastAsia="Calibri"/>
          <w:b/>
          <w:color w:val="auto"/>
          <w:szCs w:val="24"/>
          <w:lang w:val="en-ZA"/>
        </w:rPr>
      </w:pPr>
      <w:r w:rsidRPr="009B26A9">
        <w:rPr>
          <w:rFonts w:eastAsia="Calibri"/>
          <w:color w:val="auto"/>
          <w:szCs w:val="24"/>
          <w:lang w:val="en-ZA"/>
        </w:rPr>
        <w:t xml:space="preserve">This unit addresses the Unit of Competency: </w:t>
      </w:r>
      <w:r w:rsidRPr="009B26A9">
        <w:rPr>
          <w:rFonts w:eastAsia="Calibri"/>
          <w:b/>
          <w:color w:val="auto"/>
          <w:szCs w:val="24"/>
          <w:lang w:val="en-ZA"/>
        </w:rPr>
        <w:t>Provide Manicure and Pedicure services</w:t>
      </w:r>
    </w:p>
    <w:p w:rsidR="009431B6" w:rsidRPr="009B26A9" w:rsidRDefault="009431B6">
      <w:pPr>
        <w:spacing w:after="0" w:line="360" w:lineRule="auto"/>
        <w:ind w:left="0" w:firstLine="0"/>
        <w:rPr>
          <w:rFonts w:eastAsia="Calibri"/>
          <w:color w:val="auto"/>
          <w:szCs w:val="24"/>
          <w:lang w:val="en-ZA"/>
        </w:rPr>
      </w:pPr>
    </w:p>
    <w:p w:rsidR="009431B6" w:rsidRPr="009B26A9" w:rsidRDefault="005476C4">
      <w:pPr>
        <w:spacing w:after="0" w:line="360" w:lineRule="auto"/>
        <w:ind w:left="0" w:firstLine="0"/>
        <w:rPr>
          <w:rFonts w:eastAsia="Calibri"/>
          <w:color w:val="FF0000"/>
          <w:szCs w:val="24"/>
          <w:lang w:val="en-ZA"/>
        </w:rPr>
      </w:pPr>
      <w:r w:rsidRPr="009B26A9">
        <w:rPr>
          <w:rFonts w:eastAsia="Calibri"/>
          <w:b/>
          <w:color w:val="auto"/>
          <w:szCs w:val="24"/>
          <w:lang w:val="en-ZA"/>
        </w:rPr>
        <w:t xml:space="preserve">UNIT DURATION: </w:t>
      </w:r>
      <w:r w:rsidRPr="009B26A9">
        <w:rPr>
          <w:rFonts w:eastAsia="Calibri"/>
          <w:color w:val="auto"/>
          <w:szCs w:val="24"/>
          <w:lang w:val="en-ZA"/>
        </w:rPr>
        <w:t>80 HRS</w:t>
      </w:r>
    </w:p>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t>UNIT DESCRIPTION:</w:t>
      </w:r>
    </w:p>
    <w:p w:rsidR="009431B6" w:rsidRPr="009B26A9" w:rsidRDefault="005476C4">
      <w:pPr>
        <w:spacing w:after="200" w:line="360" w:lineRule="auto"/>
        <w:ind w:left="0" w:right="127" w:firstLine="0"/>
        <w:jc w:val="left"/>
        <w:rPr>
          <w:color w:val="auto"/>
          <w:szCs w:val="24"/>
        </w:rPr>
      </w:pPr>
      <w:r w:rsidRPr="009B26A9">
        <w:rPr>
          <w:color w:val="auto"/>
          <w:szCs w:val="24"/>
        </w:rPr>
        <w:t xml:space="preserve">This unit covers the competencies required to </w:t>
      </w:r>
      <w:r w:rsidRPr="009B26A9">
        <w:rPr>
          <w:color w:val="auto"/>
          <w:szCs w:val="24"/>
          <w:lang w:val="en-GB"/>
        </w:rPr>
        <w:t xml:space="preserve">provide manicure and pedicure </w:t>
      </w:r>
      <w:r w:rsidRPr="009B26A9">
        <w:rPr>
          <w:color w:val="auto"/>
          <w:szCs w:val="24"/>
        </w:rPr>
        <w:t xml:space="preserve">service. It involves </w:t>
      </w:r>
      <w:r w:rsidRPr="009B26A9">
        <w:rPr>
          <w:color w:val="auto"/>
          <w:szCs w:val="24"/>
          <w:lang w:val="en-GB"/>
        </w:rPr>
        <w:t>p</w:t>
      </w:r>
      <w:proofErr w:type="spellStart"/>
      <w:r w:rsidRPr="009B26A9">
        <w:rPr>
          <w:rFonts w:eastAsia="Calibri"/>
          <w:color w:val="auto"/>
          <w:szCs w:val="24"/>
        </w:rPr>
        <w:t>repar</w:t>
      </w:r>
      <w:r w:rsidRPr="009B26A9">
        <w:rPr>
          <w:rFonts w:eastAsia="Calibri"/>
          <w:color w:val="auto"/>
          <w:szCs w:val="24"/>
          <w:lang w:val="en-GB"/>
        </w:rPr>
        <w:t>ing</w:t>
      </w:r>
      <w:proofErr w:type="spellEnd"/>
      <w:r w:rsidRPr="009B26A9">
        <w:rPr>
          <w:rFonts w:eastAsia="Calibri"/>
          <w:color w:val="auto"/>
          <w:szCs w:val="24"/>
        </w:rPr>
        <w:t xml:space="preserve"> for </w:t>
      </w:r>
      <w:r w:rsidRPr="009B26A9">
        <w:rPr>
          <w:rFonts w:eastAsia="Calibri"/>
          <w:color w:val="auto"/>
          <w:szCs w:val="24"/>
          <w:lang w:val="en-GB"/>
        </w:rPr>
        <w:t>manicure and pedicure</w:t>
      </w:r>
      <w:r w:rsidRPr="009B26A9">
        <w:rPr>
          <w:rFonts w:eastAsia="Calibri"/>
          <w:color w:val="auto"/>
          <w:szCs w:val="24"/>
        </w:rPr>
        <w:t xml:space="preserve"> service</w:t>
      </w:r>
      <w:r w:rsidRPr="009B26A9">
        <w:rPr>
          <w:color w:val="auto"/>
          <w:szCs w:val="24"/>
        </w:rPr>
        <w:t xml:space="preserve">, </w:t>
      </w:r>
      <w:r w:rsidRPr="009B26A9">
        <w:rPr>
          <w:rFonts w:eastAsia="Calibri"/>
          <w:color w:val="auto"/>
          <w:szCs w:val="24"/>
        </w:rPr>
        <w:t xml:space="preserve">perform </w:t>
      </w:r>
      <w:r w:rsidRPr="009B26A9">
        <w:rPr>
          <w:rFonts w:eastAsia="Calibri"/>
          <w:color w:val="auto"/>
          <w:szCs w:val="24"/>
          <w:lang w:val="en-GB"/>
        </w:rPr>
        <w:t>manicure and pedicure</w:t>
      </w:r>
      <w:r w:rsidRPr="009B26A9">
        <w:rPr>
          <w:rFonts w:eastAsia="Calibri"/>
          <w:color w:val="auto"/>
          <w:szCs w:val="24"/>
        </w:rPr>
        <w:t xml:space="preserve"> </w:t>
      </w:r>
      <w:r w:rsidRPr="009B26A9">
        <w:rPr>
          <w:color w:val="auto"/>
          <w:szCs w:val="24"/>
        </w:rPr>
        <w:t xml:space="preserve">and post manicure and pedicure procedures. </w:t>
      </w:r>
    </w:p>
    <w:p w:rsidR="001356B3" w:rsidRPr="009B26A9" w:rsidRDefault="005476C4" w:rsidP="001356B3">
      <w:pPr>
        <w:spacing w:after="0" w:line="360" w:lineRule="auto"/>
        <w:ind w:left="0" w:firstLine="0"/>
        <w:rPr>
          <w:rFonts w:eastAsia="Calibri"/>
          <w:b/>
          <w:color w:val="auto"/>
          <w:szCs w:val="24"/>
          <w:lang w:val="en-ZA"/>
        </w:rPr>
      </w:pPr>
      <w:r w:rsidRPr="009B26A9">
        <w:rPr>
          <w:rFonts w:eastAsia="Calibri"/>
          <w:b/>
          <w:color w:val="auto"/>
          <w:szCs w:val="24"/>
          <w:lang w:val="en-ZA"/>
        </w:rPr>
        <w:t xml:space="preserve">Summary of Learning Outcomes </w:t>
      </w:r>
    </w:p>
    <w:p w:rsidR="001356B3" w:rsidRPr="009B26A9" w:rsidRDefault="001356B3" w:rsidP="001356B3">
      <w:pPr>
        <w:spacing w:after="0" w:line="360" w:lineRule="auto"/>
        <w:ind w:left="0" w:firstLine="0"/>
        <w:rPr>
          <w:rFonts w:eastAsia="Calibri"/>
          <w:color w:val="auto"/>
          <w:szCs w:val="24"/>
          <w:lang w:val="en-ZA"/>
        </w:rPr>
      </w:pPr>
      <w:r w:rsidRPr="009B26A9">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D4696A" w:rsidRPr="009B26A9" w:rsidTr="00CC785B">
        <w:tc>
          <w:tcPr>
            <w:tcW w:w="710" w:type="dxa"/>
          </w:tcPr>
          <w:p w:rsidR="00D4696A" w:rsidRPr="009B26A9" w:rsidRDefault="00D4696A"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D4696A" w:rsidRPr="009B26A9" w:rsidRDefault="00D4696A"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D4696A" w:rsidRPr="009B26A9" w:rsidRDefault="00D4696A"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D4696A" w:rsidRPr="009B26A9" w:rsidTr="00CC785B">
        <w:tc>
          <w:tcPr>
            <w:tcW w:w="710" w:type="dxa"/>
          </w:tcPr>
          <w:p w:rsidR="00D4696A" w:rsidRPr="009B26A9" w:rsidRDefault="00D4696A"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D4696A" w:rsidRPr="009B26A9" w:rsidRDefault="00D4696A"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w:t>
            </w:r>
            <w:r w:rsidRPr="009B26A9">
              <w:rPr>
                <w:rFonts w:eastAsia="Calibri"/>
                <w:color w:val="auto"/>
                <w:szCs w:val="24"/>
                <w:lang w:val="en-ZW"/>
              </w:rPr>
              <w:t xml:space="preserve">for </w:t>
            </w:r>
            <w:r w:rsidRPr="009B26A9">
              <w:rPr>
                <w:rFonts w:eastAsia="Calibri"/>
                <w:color w:val="auto"/>
                <w:szCs w:val="24"/>
                <w:lang w:val="en-GB"/>
              </w:rPr>
              <w:t xml:space="preserve">manicure and pedicure </w:t>
            </w:r>
            <w:r w:rsidRPr="009B26A9">
              <w:rPr>
                <w:rFonts w:eastAsia="Calibri"/>
                <w:color w:val="auto"/>
                <w:szCs w:val="24"/>
                <w:lang w:val="en-ZW"/>
              </w:rPr>
              <w:t>service</w:t>
            </w:r>
          </w:p>
        </w:tc>
        <w:tc>
          <w:tcPr>
            <w:tcW w:w="2970" w:type="dxa"/>
          </w:tcPr>
          <w:p w:rsidR="00D4696A" w:rsidRPr="009B26A9" w:rsidRDefault="00DB14A8"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D4696A" w:rsidRPr="009B26A9" w:rsidTr="00CC785B">
        <w:tc>
          <w:tcPr>
            <w:tcW w:w="710" w:type="dxa"/>
          </w:tcPr>
          <w:p w:rsidR="00D4696A" w:rsidRPr="009B26A9" w:rsidRDefault="00D4696A"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D4696A" w:rsidRPr="009B26A9" w:rsidRDefault="00D4696A"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Pr="009B26A9">
              <w:rPr>
                <w:rFonts w:eastAsia="Calibri"/>
                <w:color w:val="auto"/>
                <w:szCs w:val="24"/>
                <w:lang w:val="en-GB"/>
              </w:rPr>
              <w:t xml:space="preserve">manicure and pedicure </w:t>
            </w:r>
            <w:r w:rsidRPr="009B26A9">
              <w:rPr>
                <w:rFonts w:eastAsia="Calibri"/>
                <w:color w:val="auto"/>
                <w:szCs w:val="24"/>
                <w:lang w:val="en-ZW"/>
              </w:rPr>
              <w:t>service</w:t>
            </w:r>
          </w:p>
        </w:tc>
        <w:tc>
          <w:tcPr>
            <w:tcW w:w="2970" w:type="dxa"/>
          </w:tcPr>
          <w:p w:rsidR="00D4696A" w:rsidRPr="009B26A9" w:rsidRDefault="00DB14A8"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60</w:t>
            </w:r>
          </w:p>
        </w:tc>
      </w:tr>
      <w:tr w:rsidR="00D4696A" w:rsidRPr="009B26A9" w:rsidTr="00CC785B">
        <w:tc>
          <w:tcPr>
            <w:tcW w:w="710" w:type="dxa"/>
          </w:tcPr>
          <w:p w:rsidR="00D4696A" w:rsidRPr="009B26A9" w:rsidRDefault="00D4696A"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D4696A" w:rsidRPr="009B26A9" w:rsidRDefault="00D4696A"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post </w:t>
            </w:r>
            <w:r w:rsidRPr="009B26A9">
              <w:rPr>
                <w:color w:val="auto"/>
                <w:szCs w:val="24"/>
              </w:rPr>
              <w:t>service procedure</w:t>
            </w:r>
          </w:p>
        </w:tc>
        <w:tc>
          <w:tcPr>
            <w:tcW w:w="2970" w:type="dxa"/>
          </w:tcPr>
          <w:p w:rsidR="00D4696A" w:rsidRPr="009B26A9" w:rsidRDefault="00DB14A8"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D4696A" w:rsidRPr="009B26A9" w:rsidTr="00CC785B">
        <w:tc>
          <w:tcPr>
            <w:tcW w:w="6046" w:type="dxa"/>
            <w:gridSpan w:val="2"/>
          </w:tcPr>
          <w:p w:rsidR="00D4696A" w:rsidRPr="009B26A9" w:rsidRDefault="00D4696A"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D4696A" w:rsidRPr="009B26A9" w:rsidRDefault="00DB14A8"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80</w:t>
            </w:r>
          </w:p>
        </w:tc>
      </w:tr>
    </w:tbl>
    <w:p w:rsidR="00D4696A" w:rsidRPr="009B26A9" w:rsidRDefault="00D4696A" w:rsidP="001356B3">
      <w:pPr>
        <w:spacing w:after="0" w:line="360" w:lineRule="auto"/>
        <w:ind w:left="0" w:firstLine="0"/>
        <w:rPr>
          <w:rFonts w:eastAsia="Calibri"/>
          <w:color w:val="auto"/>
          <w:szCs w:val="24"/>
          <w:lang w:val="en-ZA"/>
        </w:rPr>
      </w:pPr>
    </w:p>
    <w:p w:rsidR="00D4696A" w:rsidRPr="009B26A9" w:rsidRDefault="00D4696A" w:rsidP="001356B3">
      <w:pPr>
        <w:spacing w:after="0" w:line="360" w:lineRule="auto"/>
        <w:ind w:left="0" w:firstLine="0"/>
        <w:rPr>
          <w:rFonts w:eastAsia="Calibri"/>
          <w:color w:val="auto"/>
          <w:szCs w:val="24"/>
          <w:lang w:val="en-ZA"/>
        </w:rPr>
      </w:pPr>
    </w:p>
    <w:p w:rsidR="00D4696A" w:rsidRPr="009B26A9" w:rsidRDefault="00D4696A" w:rsidP="00D4696A">
      <w:pPr>
        <w:spacing w:after="0" w:line="360" w:lineRule="auto"/>
        <w:ind w:left="0" w:firstLine="0"/>
        <w:contextualSpacing/>
        <w:jc w:val="left"/>
        <w:rPr>
          <w:rFonts w:eastAsia="Calibri"/>
          <w:b/>
          <w:color w:val="auto"/>
          <w:szCs w:val="24"/>
          <w:lang w:val="en-ZA"/>
        </w:rPr>
      </w:pPr>
    </w:p>
    <w:p w:rsidR="009431B6" w:rsidRPr="009B26A9" w:rsidRDefault="005476C4" w:rsidP="00D4696A">
      <w:pPr>
        <w:spacing w:after="0" w:line="360" w:lineRule="auto"/>
        <w:ind w:left="0" w:firstLine="0"/>
        <w:contextualSpacing/>
        <w:jc w:val="left"/>
        <w:rPr>
          <w:rFonts w:eastAsia="Calibri"/>
          <w:b/>
          <w:color w:val="auto"/>
          <w:szCs w:val="24"/>
          <w:lang w:val="en-ZA"/>
        </w:rPr>
      </w:pPr>
      <w:r w:rsidRPr="009B26A9">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3664"/>
        <w:gridCol w:w="2743"/>
      </w:tblGrid>
      <w:tr w:rsidR="009431B6" w:rsidRPr="009B26A9">
        <w:trPr>
          <w:trHeight w:val="620"/>
        </w:trPr>
        <w:tc>
          <w:tcPr>
            <w:tcW w:w="14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jc w:val="left"/>
              <w:rPr>
                <w:rFonts w:eastAsia="Calibri"/>
                <w:color w:val="auto"/>
                <w:szCs w:val="24"/>
              </w:rPr>
            </w:pPr>
            <w:r w:rsidRPr="009B26A9">
              <w:rPr>
                <w:rFonts w:eastAsia="Calibri"/>
                <w:b/>
                <w:color w:val="auto"/>
                <w:szCs w:val="24"/>
                <w:lang w:val="en-ZA"/>
              </w:rPr>
              <w:t>Learning Outcome</w:t>
            </w:r>
          </w:p>
        </w:tc>
        <w:tc>
          <w:tcPr>
            <w:tcW w:w="2032"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Content</w:t>
            </w:r>
          </w:p>
        </w:tc>
        <w:tc>
          <w:tcPr>
            <w:tcW w:w="1521"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Suggested Assessment Methods</w:t>
            </w:r>
          </w:p>
        </w:tc>
      </w:tr>
      <w:tr w:rsidR="009431B6" w:rsidRPr="009B26A9">
        <w:trPr>
          <w:trHeight w:val="755"/>
        </w:trPr>
        <w:tc>
          <w:tcPr>
            <w:tcW w:w="1447"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40"/>
              </w:numPr>
              <w:spacing w:after="160" w:line="360" w:lineRule="auto"/>
              <w:contextualSpacing/>
              <w:jc w:val="left"/>
              <w:rPr>
                <w:rFonts w:eastAsia="Calibri"/>
                <w:color w:val="auto"/>
                <w:szCs w:val="24"/>
                <w:lang w:val="en-ZW"/>
              </w:rPr>
            </w:pPr>
            <w:r w:rsidRPr="009B26A9">
              <w:rPr>
                <w:rFonts w:eastAsia="Calibri"/>
                <w:color w:val="auto"/>
                <w:szCs w:val="24"/>
                <w:lang w:val="en-ZW"/>
              </w:rPr>
              <w:t xml:space="preserve"> Prepare for manicure and pedicure services</w:t>
            </w:r>
          </w:p>
          <w:p w:rsidR="009431B6" w:rsidRPr="009B26A9" w:rsidRDefault="009431B6">
            <w:pPr>
              <w:spacing w:after="160" w:line="360" w:lineRule="auto"/>
              <w:ind w:left="0" w:firstLine="0"/>
              <w:contextualSpacing/>
              <w:jc w:val="left"/>
              <w:rPr>
                <w:color w:val="auto"/>
                <w:szCs w:val="24"/>
                <w:lang w:val="en-ZW"/>
              </w:rPr>
            </w:pPr>
          </w:p>
        </w:tc>
        <w:tc>
          <w:tcPr>
            <w:tcW w:w="2032" w:type="pct"/>
            <w:tcBorders>
              <w:top w:val="single" w:sz="2" w:space="0" w:color="000000"/>
              <w:left w:val="single" w:sz="2" w:space="0" w:color="000000"/>
              <w:bottom w:val="single" w:sz="2" w:space="0" w:color="000000"/>
              <w:right w:val="single" w:sz="2" w:space="0" w:color="000000"/>
            </w:tcBorders>
          </w:tcPr>
          <w:p w:rsidR="009431B6" w:rsidRPr="009B26A9" w:rsidRDefault="007C3470">
            <w:pPr>
              <w:spacing w:after="37" w:line="360" w:lineRule="auto"/>
              <w:ind w:left="0" w:firstLine="0"/>
              <w:jc w:val="left"/>
              <w:rPr>
                <w:rFonts w:eastAsia="Calibri"/>
                <w:color w:val="auto"/>
                <w:szCs w:val="24"/>
              </w:rPr>
            </w:pPr>
            <w:r w:rsidRPr="009B26A9">
              <w:rPr>
                <w:rFonts w:eastAsia="Calibri"/>
                <w:color w:val="auto"/>
                <w:szCs w:val="24"/>
              </w:rPr>
              <w:t xml:space="preserve">1.1 </w:t>
            </w:r>
            <w:r w:rsidR="005476C4" w:rsidRPr="009B26A9">
              <w:rPr>
                <w:rFonts w:eastAsia="Calibri"/>
                <w:color w:val="auto"/>
                <w:szCs w:val="24"/>
              </w:rPr>
              <w:t xml:space="preserve">Definition of terms </w:t>
            </w:r>
          </w:p>
          <w:p w:rsidR="009431B6" w:rsidRPr="009B26A9" w:rsidRDefault="005476C4" w:rsidP="00DA6A7C">
            <w:pPr>
              <w:numPr>
                <w:ilvl w:val="0"/>
                <w:numId w:val="41"/>
              </w:numPr>
              <w:spacing w:after="17" w:line="360" w:lineRule="auto"/>
              <w:contextualSpacing/>
              <w:jc w:val="left"/>
              <w:rPr>
                <w:rFonts w:eastAsia="Calibri"/>
                <w:color w:val="auto"/>
                <w:szCs w:val="24"/>
                <w:lang w:val="en-ZW"/>
              </w:rPr>
            </w:pPr>
            <w:r w:rsidRPr="009B26A9">
              <w:rPr>
                <w:rFonts w:eastAsia="Calibri"/>
                <w:color w:val="auto"/>
                <w:szCs w:val="24"/>
                <w:lang w:val="en-ZW"/>
              </w:rPr>
              <w:t>record card</w:t>
            </w:r>
          </w:p>
          <w:p w:rsidR="009431B6" w:rsidRPr="009B26A9" w:rsidRDefault="005476C4" w:rsidP="00DA6A7C">
            <w:pPr>
              <w:numPr>
                <w:ilvl w:val="0"/>
                <w:numId w:val="41"/>
              </w:numPr>
              <w:spacing w:after="17" w:line="360" w:lineRule="auto"/>
              <w:contextualSpacing/>
              <w:jc w:val="left"/>
              <w:rPr>
                <w:rFonts w:eastAsia="Calibri"/>
                <w:color w:val="auto"/>
                <w:szCs w:val="24"/>
                <w:lang w:val="en-ZW"/>
              </w:rPr>
            </w:pPr>
            <w:r w:rsidRPr="009B26A9">
              <w:rPr>
                <w:rFonts w:eastAsia="Calibri"/>
                <w:color w:val="auto"/>
                <w:szCs w:val="24"/>
                <w:lang w:val="en-ZW"/>
              </w:rPr>
              <w:t>consultation</w:t>
            </w:r>
          </w:p>
          <w:p w:rsidR="009431B6" w:rsidRPr="009B26A9" w:rsidRDefault="005476C4" w:rsidP="00DA6A7C">
            <w:pPr>
              <w:numPr>
                <w:ilvl w:val="0"/>
                <w:numId w:val="41"/>
              </w:numPr>
              <w:spacing w:after="17" w:line="360" w:lineRule="auto"/>
              <w:contextualSpacing/>
              <w:jc w:val="left"/>
              <w:rPr>
                <w:rFonts w:eastAsia="Calibri"/>
                <w:color w:val="auto"/>
                <w:szCs w:val="24"/>
                <w:lang w:val="en-ZW"/>
              </w:rPr>
            </w:pPr>
            <w:r w:rsidRPr="009B26A9">
              <w:rPr>
                <w:rFonts w:eastAsia="Calibri"/>
                <w:color w:val="auto"/>
                <w:szCs w:val="24"/>
                <w:lang w:val="en-ZW"/>
              </w:rPr>
              <w:t>manicure</w:t>
            </w:r>
          </w:p>
          <w:p w:rsidR="009431B6" w:rsidRPr="009B26A9" w:rsidRDefault="005476C4" w:rsidP="00DA6A7C">
            <w:pPr>
              <w:numPr>
                <w:ilvl w:val="0"/>
                <w:numId w:val="41"/>
              </w:numPr>
              <w:spacing w:after="17" w:line="360" w:lineRule="auto"/>
              <w:contextualSpacing/>
              <w:jc w:val="left"/>
              <w:rPr>
                <w:rFonts w:eastAsia="Calibri"/>
                <w:color w:val="auto"/>
                <w:szCs w:val="24"/>
                <w:lang w:val="en-ZW"/>
              </w:rPr>
            </w:pPr>
            <w:r w:rsidRPr="009B26A9">
              <w:rPr>
                <w:rFonts w:eastAsia="Calibri"/>
                <w:color w:val="auto"/>
                <w:szCs w:val="24"/>
                <w:lang w:val="en-ZW"/>
              </w:rPr>
              <w:t xml:space="preserve">Pedicure </w:t>
            </w:r>
          </w:p>
          <w:p w:rsidR="009431B6" w:rsidRPr="009B26A9" w:rsidRDefault="00E65BB7">
            <w:pPr>
              <w:spacing w:after="37" w:line="360" w:lineRule="auto"/>
              <w:ind w:left="0" w:firstLine="0"/>
              <w:jc w:val="left"/>
              <w:rPr>
                <w:rFonts w:eastAsia="Calibri"/>
                <w:color w:val="auto"/>
                <w:szCs w:val="24"/>
              </w:rPr>
            </w:pPr>
            <w:r w:rsidRPr="009B26A9">
              <w:rPr>
                <w:rFonts w:eastAsia="Calibri"/>
                <w:color w:val="auto"/>
                <w:szCs w:val="24"/>
              </w:rPr>
              <w:t xml:space="preserve">1.2 </w:t>
            </w:r>
            <w:r w:rsidR="005476C4" w:rsidRPr="009B26A9">
              <w:rPr>
                <w:rFonts w:eastAsia="Calibri"/>
                <w:color w:val="auto"/>
                <w:szCs w:val="24"/>
              </w:rPr>
              <w:t>Personal Protective gears</w:t>
            </w:r>
          </w:p>
          <w:p w:rsidR="009431B6" w:rsidRPr="009B26A9" w:rsidRDefault="005476C4">
            <w:pPr>
              <w:spacing w:after="37" w:line="360" w:lineRule="auto"/>
              <w:ind w:left="0" w:firstLine="0"/>
              <w:jc w:val="left"/>
              <w:rPr>
                <w:rFonts w:eastAsia="Calibri"/>
                <w:color w:val="auto"/>
                <w:szCs w:val="24"/>
              </w:rPr>
            </w:pPr>
            <w:r w:rsidRPr="009B26A9">
              <w:rPr>
                <w:rFonts w:eastAsia="Calibri"/>
                <w:color w:val="auto"/>
                <w:szCs w:val="24"/>
              </w:rPr>
              <w:lastRenderedPageBreak/>
              <w:t>Uses of:</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Apron</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gloves</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Towel</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Low heeled Closed shoes</w:t>
            </w:r>
          </w:p>
          <w:p w:rsidR="009431B6" w:rsidRPr="009B26A9" w:rsidRDefault="000F0369"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Face Mask</w:t>
            </w:r>
          </w:p>
          <w:p w:rsidR="009431B6" w:rsidRPr="009B26A9" w:rsidRDefault="001B2DF2">
            <w:pPr>
              <w:spacing w:after="37" w:line="360" w:lineRule="auto"/>
              <w:ind w:left="0" w:firstLine="0"/>
              <w:contextualSpacing/>
              <w:jc w:val="left"/>
              <w:rPr>
                <w:rFonts w:eastAsia="Calibri"/>
                <w:color w:val="auto"/>
                <w:szCs w:val="24"/>
                <w:lang w:val="en-ZW"/>
              </w:rPr>
            </w:pPr>
            <w:r w:rsidRPr="009B26A9">
              <w:rPr>
                <w:rFonts w:eastAsia="Calibri"/>
                <w:color w:val="auto"/>
                <w:szCs w:val="24"/>
                <w:lang w:val="en-ZW"/>
              </w:rPr>
              <w:t xml:space="preserve">1.3 </w:t>
            </w:r>
            <w:r w:rsidR="005476C4" w:rsidRPr="009B26A9">
              <w:rPr>
                <w:rFonts w:eastAsia="Calibri"/>
                <w:color w:val="auto"/>
                <w:szCs w:val="24"/>
                <w:lang w:val="en-ZW"/>
              </w:rPr>
              <w:t>Client draping</w:t>
            </w:r>
          </w:p>
          <w:p w:rsidR="009431B6" w:rsidRPr="009B26A9" w:rsidRDefault="005557EB">
            <w:pPr>
              <w:spacing w:after="37" w:line="360" w:lineRule="auto"/>
              <w:ind w:left="0" w:firstLine="0"/>
              <w:contextualSpacing/>
              <w:jc w:val="left"/>
              <w:rPr>
                <w:rFonts w:eastAsia="Calibri"/>
                <w:color w:val="auto"/>
                <w:szCs w:val="24"/>
                <w:lang w:val="en-ZW"/>
              </w:rPr>
            </w:pPr>
            <w:r w:rsidRPr="009B26A9">
              <w:rPr>
                <w:rFonts w:eastAsia="Calibri"/>
                <w:color w:val="auto"/>
                <w:szCs w:val="24"/>
                <w:lang w:val="en-ZW"/>
              </w:rPr>
              <w:t xml:space="preserve">1.3.1 </w:t>
            </w:r>
            <w:r w:rsidR="005476C4" w:rsidRPr="009B26A9">
              <w:rPr>
                <w:rFonts w:eastAsia="Calibri"/>
                <w:color w:val="auto"/>
                <w:szCs w:val="24"/>
                <w:lang w:val="en-ZW"/>
              </w:rPr>
              <w:t>Reasons</w:t>
            </w:r>
            <w:r w:rsidR="005476C4" w:rsidRPr="009B26A9">
              <w:rPr>
                <w:rFonts w:eastAsia="Calibri"/>
                <w:color w:val="auto"/>
                <w:szCs w:val="24"/>
              </w:rPr>
              <w:t xml:space="preserve"> </w:t>
            </w:r>
            <w:r w:rsidR="005476C4" w:rsidRPr="009B26A9">
              <w:rPr>
                <w:rFonts w:eastAsia="Calibri"/>
                <w:color w:val="auto"/>
                <w:szCs w:val="24"/>
                <w:lang w:val="en-ZW"/>
              </w:rPr>
              <w:t>for draping</w:t>
            </w:r>
          </w:p>
          <w:p w:rsidR="009431B6" w:rsidRPr="009B26A9" w:rsidRDefault="005476C4" w:rsidP="00DA6A7C">
            <w:pPr>
              <w:numPr>
                <w:ilvl w:val="0"/>
                <w:numId w:val="43"/>
              </w:numPr>
              <w:spacing w:after="37" w:line="360" w:lineRule="auto"/>
              <w:contextualSpacing/>
              <w:jc w:val="left"/>
              <w:rPr>
                <w:rFonts w:eastAsia="Calibri"/>
                <w:color w:val="auto"/>
                <w:szCs w:val="24"/>
                <w:lang w:val="en-ZW"/>
              </w:rPr>
            </w:pPr>
            <w:r w:rsidRPr="009B26A9">
              <w:rPr>
                <w:rFonts w:eastAsia="Calibri"/>
                <w:color w:val="auto"/>
                <w:szCs w:val="24"/>
                <w:lang w:val="en-ZW"/>
              </w:rPr>
              <w:t>Towels</w:t>
            </w:r>
          </w:p>
          <w:p w:rsidR="009431B6" w:rsidRPr="009B26A9" w:rsidRDefault="005476C4" w:rsidP="00DA6A7C">
            <w:pPr>
              <w:numPr>
                <w:ilvl w:val="0"/>
                <w:numId w:val="43"/>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Draper </w:t>
            </w:r>
          </w:p>
          <w:p w:rsidR="009431B6" w:rsidRPr="009B26A9" w:rsidRDefault="00851B68">
            <w:pPr>
              <w:spacing w:after="0" w:line="360" w:lineRule="auto"/>
              <w:ind w:left="0" w:firstLine="0"/>
              <w:contextualSpacing/>
              <w:jc w:val="left"/>
              <w:rPr>
                <w:rFonts w:eastAsia="Calibri"/>
                <w:color w:val="auto"/>
                <w:szCs w:val="24"/>
                <w:lang w:val="en-ZW"/>
              </w:rPr>
            </w:pPr>
            <w:r w:rsidRPr="009B26A9">
              <w:rPr>
                <w:rFonts w:eastAsia="Calibri"/>
                <w:color w:val="auto"/>
                <w:szCs w:val="24"/>
                <w:lang w:val="en-ZW"/>
              </w:rPr>
              <w:t xml:space="preserve">1.4 </w:t>
            </w:r>
            <w:r w:rsidR="005476C4" w:rsidRPr="009B26A9">
              <w:rPr>
                <w:rFonts w:eastAsia="Calibri"/>
                <w:color w:val="auto"/>
                <w:szCs w:val="24"/>
                <w:lang w:val="en-ZW"/>
              </w:rPr>
              <w:t>Nail and skin analysis</w:t>
            </w:r>
          </w:p>
          <w:p w:rsidR="009431B6" w:rsidRPr="009B26A9" w:rsidRDefault="005476C4" w:rsidP="00DA6A7C">
            <w:pPr>
              <w:numPr>
                <w:ilvl w:val="0"/>
                <w:numId w:val="44"/>
              </w:numPr>
              <w:spacing w:after="0" w:line="360" w:lineRule="auto"/>
              <w:ind w:left="840"/>
              <w:contextualSpacing/>
              <w:jc w:val="left"/>
              <w:rPr>
                <w:rFonts w:eastAsia="Calibri"/>
                <w:color w:val="auto"/>
                <w:szCs w:val="24"/>
                <w:lang w:val="en-ZW"/>
              </w:rPr>
            </w:pPr>
            <w:r w:rsidRPr="009B26A9">
              <w:rPr>
                <w:rFonts w:eastAsia="Calibri"/>
                <w:color w:val="auto"/>
                <w:szCs w:val="24"/>
                <w:lang w:val="en-ZW"/>
              </w:rPr>
              <w:t xml:space="preserve">Disorders </w:t>
            </w:r>
          </w:p>
          <w:p w:rsidR="009431B6" w:rsidRPr="009B26A9" w:rsidRDefault="005476C4" w:rsidP="00DA6A7C">
            <w:pPr>
              <w:numPr>
                <w:ilvl w:val="0"/>
                <w:numId w:val="44"/>
              </w:numPr>
              <w:spacing w:after="0" w:line="360" w:lineRule="auto"/>
              <w:ind w:left="840"/>
              <w:contextualSpacing/>
              <w:jc w:val="left"/>
              <w:rPr>
                <w:rFonts w:eastAsia="Calibri"/>
                <w:color w:val="auto"/>
                <w:szCs w:val="24"/>
                <w:lang w:val="en-ZW"/>
              </w:rPr>
            </w:pPr>
            <w:r w:rsidRPr="009B26A9">
              <w:rPr>
                <w:rFonts w:eastAsia="Calibri"/>
                <w:color w:val="auto"/>
                <w:szCs w:val="24"/>
                <w:lang w:val="en-ZW"/>
              </w:rPr>
              <w:t xml:space="preserve">diseases </w:t>
            </w:r>
          </w:p>
          <w:p w:rsidR="009431B6" w:rsidRPr="009B26A9" w:rsidRDefault="005476C4" w:rsidP="00DA6A7C">
            <w:pPr>
              <w:numPr>
                <w:ilvl w:val="0"/>
                <w:numId w:val="44"/>
              </w:numPr>
              <w:spacing w:after="0" w:line="360" w:lineRule="auto"/>
              <w:ind w:left="840"/>
              <w:contextualSpacing/>
              <w:jc w:val="left"/>
              <w:rPr>
                <w:rFonts w:eastAsia="Calibri"/>
                <w:color w:val="auto"/>
                <w:szCs w:val="24"/>
                <w:lang w:val="en-ZW"/>
              </w:rPr>
            </w:pPr>
            <w:r w:rsidRPr="009B26A9">
              <w:rPr>
                <w:rFonts w:eastAsia="Calibri"/>
                <w:color w:val="auto"/>
                <w:szCs w:val="24"/>
                <w:lang w:val="en-ZW"/>
              </w:rPr>
              <w:t>Nail shapes</w:t>
            </w:r>
          </w:p>
          <w:p w:rsidR="009431B6" w:rsidRPr="009B26A9" w:rsidRDefault="006C6A2F">
            <w:pPr>
              <w:spacing w:after="37" w:line="360" w:lineRule="auto"/>
              <w:ind w:left="0" w:firstLine="0"/>
              <w:contextualSpacing/>
              <w:jc w:val="left"/>
              <w:rPr>
                <w:rFonts w:eastAsia="Calibri"/>
                <w:color w:val="auto"/>
                <w:szCs w:val="24"/>
                <w:lang w:val="en-ZW"/>
              </w:rPr>
            </w:pPr>
            <w:r w:rsidRPr="009B26A9">
              <w:rPr>
                <w:rFonts w:eastAsia="Calibri"/>
                <w:color w:val="auto"/>
                <w:szCs w:val="24"/>
                <w:lang w:val="en-ZW"/>
              </w:rPr>
              <w:t xml:space="preserve">1.5 </w:t>
            </w:r>
            <w:r w:rsidR="005476C4" w:rsidRPr="009B26A9">
              <w:rPr>
                <w:rFonts w:eastAsia="Calibri"/>
                <w:color w:val="auto"/>
                <w:szCs w:val="24"/>
                <w:lang w:val="en-ZW"/>
              </w:rPr>
              <w:t>Manicure and Pedicure Tools/Equipment</w:t>
            </w:r>
          </w:p>
          <w:p w:rsidR="009431B6" w:rsidRPr="009B26A9" w:rsidRDefault="005476C4">
            <w:pPr>
              <w:spacing w:after="37" w:line="360" w:lineRule="auto"/>
              <w:ind w:left="0" w:firstLineChars="150" w:firstLine="360"/>
              <w:contextualSpacing/>
              <w:jc w:val="left"/>
              <w:rPr>
                <w:rFonts w:eastAsia="Calibri"/>
                <w:color w:val="auto"/>
                <w:szCs w:val="24"/>
                <w:lang w:val="en-ZW"/>
              </w:rPr>
            </w:pPr>
            <w:r w:rsidRPr="009B26A9">
              <w:rPr>
                <w:rFonts w:eastAsia="Calibri"/>
                <w:color w:val="auto"/>
                <w:szCs w:val="24"/>
                <w:lang w:val="en-ZW"/>
              </w:rPr>
              <w:t>Uses</w:t>
            </w:r>
            <w:r w:rsidRPr="009B26A9">
              <w:rPr>
                <w:rFonts w:eastAsia="Calibri"/>
                <w:color w:val="auto"/>
                <w:szCs w:val="24"/>
              </w:rPr>
              <w:t xml:space="preserve"> </w:t>
            </w:r>
            <w:r w:rsidRPr="009B26A9">
              <w:rPr>
                <w:rFonts w:eastAsia="Calibri"/>
                <w:color w:val="auto"/>
                <w:szCs w:val="24"/>
                <w:lang w:val="en-ZW"/>
              </w:rPr>
              <w:t>and maintenance:</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Spatula </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Scissors </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Manicure/pedicure kit </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Buffer</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Foot scrapper</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Pumice stone</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Corn slicer</w:t>
            </w:r>
          </w:p>
          <w:p w:rsidR="009431B6" w:rsidRPr="009B26A9" w:rsidRDefault="005476C4" w:rsidP="00DA6A7C">
            <w:pPr>
              <w:numPr>
                <w:ilvl w:val="0"/>
                <w:numId w:val="45"/>
              </w:numPr>
              <w:spacing w:after="37" w:line="360" w:lineRule="auto"/>
              <w:contextualSpacing/>
              <w:jc w:val="left"/>
              <w:rPr>
                <w:rFonts w:eastAsia="Calibri"/>
                <w:color w:val="auto"/>
                <w:szCs w:val="24"/>
                <w:lang w:val="en-ZW"/>
              </w:rPr>
            </w:pPr>
            <w:r w:rsidRPr="009B26A9">
              <w:rPr>
                <w:rFonts w:eastAsia="Calibri"/>
                <w:color w:val="auto"/>
                <w:szCs w:val="24"/>
                <w:lang w:val="en-ZW"/>
              </w:rPr>
              <w:t>Foot smoother</w:t>
            </w:r>
          </w:p>
          <w:p w:rsidR="009431B6" w:rsidRPr="009B26A9" w:rsidRDefault="005476C4" w:rsidP="00DA6A7C">
            <w:pPr>
              <w:numPr>
                <w:ilvl w:val="0"/>
                <w:numId w:val="46"/>
              </w:numPr>
              <w:spacing w:after="37" w:line="360" w:lineRule="auto"/>
              <w:contextualSpacing/>
              <w:jc w:val="left"/>
              <w:rPr>
                <w:rFonts w:eastAsia="Calibri"/>
                <w:color w:val="auto"/>
                <w:szCs w:val="24"/>
                <w:lang w:val="en-ZW"/>
              </w:rPr>
            </w:pPr>
            <w:r w:rsidRPr="009B26A9">
              <w:rPr>
                <w:rFonts w:eastAsia="Calibri"/>
                <w:color w:val="auto"/>
                <w:szCs w:val="24"/>
                <w:lang w:val="en-ZW"/>
              </w:rPr>
              <w:t>Foot spa</w:t>
            </w:r>
          </w:p>
          <w:p w:rsidR="009431B6" w:rsidRPr="009B26A9" w:rsidRDefault="005476C4" w:rsidP="00DA6A7C">
            <w:pPr>
              <w:numPr>
                <w:ilvl w:val="0"/>
                <w:numId w:val="46"/>
              </w:numPr>
              <w:spacing w:after="37" w:line="360" w:lineRule="auto"/>
              <w:contextualSpacing/>
              <w:jc w:val="left"/>
              <w:rPr>
                <w:rFonts w:eastAsia="Calibri"/>
                <w:color w:val="auto"/>
                <w:szCs w:val="24"/>
                <w:lang w:val="en-ZW"/>
              </w:rPr>
            </w:pPr>
            <w:r w:rsidRPr="009B26A9">
              <w:rPr>
                <w:rFonts w:eastAsia="Calibri"/>
                <w:color w:val="auto"/>
                <w:szCs w:val="24"/>
                <w:lang w:val="en-ZW"/>
              </w:rPr>
              <w:t>Sterilizing cabinet</w:t>
            </w:r>
          </w:p>
          <w:p w:rsidR="009431B6" w:rsidRPr="009B26A9" w:rsidRDefault="005476C4" w:rsidP="00DA6A7C">
            <w:pPr>
              <w:numPr>
                <w:ilvl w:val="0"/>
                <w:numId w:val="46"/>
              </w:numPr>
              <w:spacing w:after="37" w:line="360" w:lineRule="auto"/>
              <w:contextualSpacing/>
              <w:jc w:val="left"/>
              <w:rPr>
                <w:rFonts w:eastAsia="Calibri"/>
                <w:color w:val="auto"/>
                <w:szCs w:val="24"/>
                <w:lang w:val="en-ZW"/>
              </w:rPr>
            </w:pPr>
            <w:r w:rsidRPr="009B26A9">
              <w:rPr>
                <w:rFonts w:eastAsia="Calibri"/>
                <w:color w:val="auto"/>
                <w:szCs w:val="24"/>
                <w:lang w:val="en-ZW"/>
              </w:rPr>
              <w:t>Water heating kettle</w:t>
            </w:r>
          </w:p>
          <w:p w:rsidR="009431B6" w:rsidRPr="009B26A9" w:rsidRDefault="00F01F8F">
            <w:pPr>
              <w:spacing w:after="37" w:line="360" w:lineRule="auto"/>
              <w:ind w:left="0" w:firstLine="0"/>
              <w:contextualSpacing/>
              <w:jc w:val="left"/>
              <w:rPr>
                <w:rFonts w:eastAsia="Calibri"/>
                <w:color w:val="auto"/>
                <w:szCs w:val="24"/>
                <w:lang w:val="en-ZW"/>
              </w:rPr>
            </w:pPr>
            <w:r w:rsidRPr="009B26A9">
              <w:rPr>
                <w:rFonts w:eastAsia="Calibri"/>
                <w:color w:val="auto"/>
                <w:szCs w:val="24"/>
                <w:lang w:val="en-ZW"/>
              </w:rPr>
              <w:t xml:space="preserve">1.6 </w:t>
            </w:r>
            <w:r w:rsidR="005476C4" w:rsidRPr="009B26A9">
              <w:rPr>
                <w:rFonts w:eastAsia="Calibri"/>
                <w:color w:val="auto"/>
                <w:szCs w:val="24"/>
                <w:lang w:val="en-ZW"/>
              </w:rPr>
              <w:t xml:space="preserve">Manicure and pedicure Products and materials </w:t>
            </w:r>
          </w:p>
          <w:p w:rsidR="009431B6" w:rsidRPr="009B26A9" w:rsidRDefault="005476C4">
            <w:pPr>
              <w:spacing w:after="37" w:line="360" w:lineRule="auto"/>
              <w:ind w:left="0" w:firstLineChars="50" w:firstLine="120"/>
              <w:contextualSpacing/>
              <w:jc w:val="left"/>
              <w:rPr>
                <w:rFonts w:eastAsia="Calibri"/>
                <w:color w:val="auto"/>
                <w:szCs w:val="24"/>
                <w:lang w:val="en-ZW"/>
              </w:rPr>
            </w:pPr>
            <w:r w:rsidRPr="009B26A9">
              <w:rPr>
                <w:rFonts w:eastAsia="Calibri"/>
                <w:color w:val="auto"/>
                <w:szCs w:val="24"/>
                <w:lang w:val="en-ZW"/>
              </w:rPr>
              <w:t xml:space="preserve">usability </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lastRenderedPageBreak/>
              <w:t>Massage oil</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Liquid soap</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Scrub</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Nail polish/ enamel</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Nail arts</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Polish remover</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Antiseptic</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Cuticle cream/gels</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Moisturizers</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Surgical spirit</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Soft tissues </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manicure gloves</w:t>
            </w:r>
          </w:p>
          <w:p w:rsidR="009431B6" w:rsidRPr="009B26A9" w:rsidRDefault="005476C4" w:rsidP="00DA6A7C">
            <w:pPr>
              <w:numPr>
                <w:ilvl w:val="0"/>
                <w:numId w:val="42"/>
              </w:numPr>
              <w:spacing w:after="37" w:line="360" w:lineRule="auto"/>
              <w:contextualSpacing/>
              <w:jc w:val="left"/>
              <w:rPr>
                <w:rFonts w:eastAsia="Calibri"/>
                <w:color w:val="auto"/>
                <w:szCs w:val="24"/>
                <w:lang w:val="en-ZW"/>
              </w:rPr>
            </w:pPr>
            <w:r w:rsidRPr="009B26A9">
              <w:rPr>
                <w:rFonts w:eastAsia="Calibri"/>
                <w:color w:val="auto"/>
                <w:szCs w:val="24"/>
                <w:lang w:val="en-ZW"/>
              </w:rPr>
              <w:t>Cotton wool</w:t>
            </w:r>
          </w:p>
          <w:p w:rsidR="009431B6" w:rsidRPr="009B26A9" w:rsidRDefault="005476C4" w:rsidP="00DA6A7C">
            <w:pPr>
              <w:numPr>
                <w:ilvl w:val="0"/>
                <w:numId w:val="47"/>
              </w:numPr>
              <w:spacing w:after="37" w:line="360" w:lineRule="auto"/>
              <w:contextualSpacing/>
              <w:jc w:val="left"/>
              <w:rPr>
                <w:rFonts w:eastAsia="Calibri"/>
                <w:color w:val="auto"/>
                <w:szCs w:val="24"/>
                <w:lang w:val="en-ZW"/>
              </w:rPr>
            </w:pPr>
            <w:r w:rsidRPr="009B26A9">
              <w:rPr>
                <w:rFonts w:eastAsia="Calibri"/>
                <w:color w:val="auto"/>
                <w:szCs w:val="24"/>
                <w:lang w:val="en-ZW"/>
              </w:rPr>
              <w:t>Toe separator</w:t>
            </w:r>
          </w:p>
        </w:tc>
        <w:tc>
          <w:tcPr>
            <w:tcW w:w="1521"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48"/>
              </w:numPr>
              <w:spacing w:after="0" w:line="360" w:lineRule="auto"/>
              <w:ind w:left="360"/>
              <w:jc w:val="left"/>
              <w:rPr>
                <w:rFonts w:eastAsia="Calibri"/>
                <w:color w:val="auto"/>
                <w:szCs w:val="24"/>
                <w:lang w:val="en-ZA"/>
              </w:rPr>
            </w:pPr>
            <w:r w:rsidRPr="009B26A9">
              <w:rPr>
                <w:rFonts w:eastAsia="Calibri"/>
                <w:color w:val="auto"/>
                <w:szCs w:val="24"/>
              </w:rPr>
              <w:lastRenderedPageBreak/>
              <w:t>Observation</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Portfolio of Evidence</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 xml:space="preserve">Third Party </w:t>
            </w:r>
          </w:p>
          <w:p w:rsidR="009431B6" w:rsidRPr="009B26A9" w:rsidRDefault="005476C4" w:rsidP="00DA6A7C">
            <w:pPr>
              <w:numPr>
                <w:ilvl w:val="0"/>
                <w:numId w:val="48"/>
              </w:numPr>
              <w:spacing w:after="0" w:line="360" w:lineRule="auto"/>
              <w:ind w:left="410"/>
              <w:jc w:val="left"/>
              <w:rPr>
                <w:rFonts w:eastAsia="Calibri"/>
                <w:color w:val="auto"/>
                <w:szCs w:val="24"/>
              </w:rPr>
            </w:pPr>
            <w:r w:rsidRPr="009B26A9">
              <w:rPr>
                <w:rFonts w:eastAsia="Calibri"/>
                <w:color w:val="auto"/>
                <w:szCs w:val="24"/>
                <w:lang w:val="en-ZA"/>
              </w:rPr>
              <w:t xml:space="preserve"> Oral assessment</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Written assessment</w:t>
            </w:r>
          </w:p>
          <w:p w:rsidR="009431B6" w:rsidRPr="009B26A9" w:rsidRDefault="009431B6">
            <w:pPr>
              <w:spacing w:after="0" w:line="360" w:lineRule="auto"/>
              <w:ind w:left="50" w:firstLine="0"/>
              <w:jc w:val="left"/>
              <w:rPr>
                <w:rFonts w:eastAsia="Calibri"/>
                <w:color w:val="auto"/>
                <w:szCs w:val="24"/>
              </w:rPr>
            </w:pPr>
          </w:p>
          <w:p w:rsidR="009431B6" w:rsidRPr="009B26A9" w:rsidRDefault="009431B6">
            <w:pPr>
              <w:spacing w:after="0" w:line="360" w:lineRule="auto"/>
              <w:ind w:left="410" w:firstLine="0"/>
              <w:jc w:val="left"/>
              <w:rPr>
                <w:rFonts w:eastAsia="Calibri"/>
                <w:color w:val="auto"/>
                <w:szCs w:val="24"/>
              </w:rPr>
            </w:pPr>
          </w:p>
        </w:tc>
      </w:tr>
      <w:tr w:rsidR="009431B6" w:rsidRPr="009B26A9">
        <w:trPr>
          <w:trHeight w:val="755"/>
        </w:trPr>
        <w:tc>
          <w:tcPr>
            <w:tcW w:w="1447"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widowControl w:val="0"/>
              <w:numPr>
                <w:ilvl w:val="0"/>
                <w:numId w:val="40"/>
              </w:numPr>
              <w:spacing w:after="0" w:line="360" w:lineRule="auto"/>
              <w:contextualSpacing/>
              <w:jc w:val="left"/>
              <w:rPr>
                <w:szCs w:val="24"/>
                <w:lang w:val="en-ZW"/>
              </w:rPr>
            </w:pPr>
            <w:r w:rsidRPr="009B26A9">
              <w:rPr>
                <w:color w:val="auto"/>
                <w:szCs w:val="24"/>
                <w:lang w:val="en-ZW"/>
              </w:rPr>
              <w:lastRenderedPageBreak/>
              <w:t>Perform manicure and pedicure service</w:t>
            </w:r>
          </w:p>
        </w:tc>
        <w:tc>
          <w:tcPr>
            <w:tcW w:w="2032" w:type="pct"/>
            <w:tcBorders>
              <w:top w:val="single" w:sz="2" w:space="0" w:color="000000"/>
              <w:left w:val="single" w:sz="2" w:space="0" w:color="000000"/>
              <w:bottom w:val="single" w:sz="2" w:space="0" w:color="000000"/>
              <w:right w:val="single" w:sz="2" w:space="0" w:color="000000"/>
            </w:tcBorders>
          </w:tcPr>
          <w:p w:rsidR="009431B6" w:rsidRPr="009B26A9" w:rsidRDefault="00C934C6">
            <w:pPr>
              <w:spacing w:after="37" w:line="360" w:lineRule="auto"/>
              <w:ind w:left="0" w:firstLine="0"/>
              <w:jc w:val="left"/>
              <w:rPr>
                <w:rFonts w:eastAsia="Calibri"/>
                <w:color w:val="auto"/>
                <w:szCs w:val="24"/>
              </w:rPr>
            </w:pPr>
            <w:r w:rsidRPr="009B26A9">
              <w:rPr>
                <w:rFonts w:eastAsia="Calibri"/>
                <w:color w:val="auto"/>
                <w:szCs w:val="24"/>
              </w:rPr>
              <w:t xml:space="preserve">2.1 </w:t>
            </w:r>
            <w:r w:rsidR="005476C4" w:rsidRPr="009B26A9">
              <w:rPr>
                <w:rFonts w:eastAsia="Calibri"/>
                <w:color w:val="auto"/>
                <w:szCs w:val="24"/>
              </w:rPr>
              <w:t>Client preparation</w:t>
            </w:r>
          </w:p>
          <w:p w:rsidR="009431B6" w:rsidRPr="009B26A9" w:rsidRDefault="005476C4" w:rsidP="00DA6A7C">
            <w:pPr>
              <w:numPr>
                <w:ilvl w:val="0"/>
                <w:numId w:val="49"/>
              </w:numPr>
              <w:spacing w:after="37" w:line="360" w:lineRule="auto"/>
              <w:contextualSpacing/>
              <w:jc w:val="left"/>
              <w:rPr>
                <w:rFonts w:eastAsia="Calibri"/>
                <w:color w:val="auto"/>
                <w:szCs w:val="24"/>
                <w:lang w:val="en-ZW"/>
              </w:rPr>
            </w:pPr>
            <w:r w:rsidRPr="009B26A9">
              <w:rPr>
                <w:rFonts w:eastAsia="Calibri"/>
                <w:color w:val="auto"/>
                <w:szCs w:val="24"/>
                <w:lang w:val="en-ZW"/>
              </w:rPr>
              <w:t>Trimming</w:t>
            </w:r>
          </w:p>
          <w:p w:rsidR="009431B6" w:rsidRPr="009B26A9" w:rsidRDefault="005476C4" w:rsidP="00DA6A7C">
            <w:pPr>
              <w:numPr>
                <w:ilvl w:val="0"/>
                <w:numId w:val="49"/>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Filling </w:t>
            </w:r>
          </w:p>
          <w:p w:rsidR="009431B6" w:rsidRPr="009B26A9" w:rsidRDefault="005476C4" w:rsidP="00DA6A7C">
            <w:pPr>
              <w:numPr>
                <w:ilvl w:val="0"/>
                <w:numId w:val="49"/>
              </w:numPr>
              <w:spacing w:after="37" w:line="360" w:lineRule="auto"/>
              <w:contextualSpacing/>
              <w:jc w:val="left"/>
              <w:rPr>
                <w:rFonts w:eastAsia="Calibri"/>
                <w:color w:val="auto"/>
                <w:szCs w:val="24"/>
                <w:lang w:val="en-ZW"/>
              </w:rPr>
            </w:pPr>
            <w:r w:rsidRPr="009B26A9">
              <w:rPr>
                <w:rFonts w:eastAsia="Calibri"/>
                <w:color w:val="auto"/>
                <w:szCs w:val="24"/>
                <w:lang w:val="en-ZW"/>
              </w:rPr>
              <w:t xml:space="preserve">Buffing </w:t>
            </w:r>
          </w:p>
          <w:p w:rsidR="009431B6" w:rsidRPr="009B26A9" w:rsidRDefault="00C934C6">
            <w:pPr>
              <w:spacing w:after="37" w:line="360" w:lineRule="auto"/>
              <w:ind w:left="0" w:firstLine="0"/>
              <w:contextualSpacing/>
              <w:jc w:val="left"/>
              <w:rPr>
                <w:rFonts w:eastAsia="Calibri"/>
                <w:color w:val="auto"/>
                <w:szCs w:val="24"/>
                <w:lang w:val="en-ZW"/>
              </w:rPr>
            </w:pPr>
            <w:r w:rsidRPr="009B26A9">
              <w:rPr>
                <w:rFonts w:eastAsia="Calibri"/>
                <w:color w:val="auto"/>
                <w:szCs w:val="24"/>
                <w:lang w:val="en-ZW"/>
              </w:rPr>
              <w:t xml:space="preserve">2.2 </w:t>
            </w:r>
            <w:r w:rsidR="005476C4" w:rsidRPr="009B26A9">
              <w:rPr>
                <w:rFonts w:eastAsia="Calibri"/>
                <w:color w:val="auto"/>
                <w:szCs w:val="24"/>
                <w:lang w:val="en-ZW"/>
              </w:rPr>
              <w:t>Manicure and pedicure procedures</w:t>
            </w:r>
          </w:p>
          <w:p w:rsidR="009431B6" w:rsidRPr="009B26A9" w:rsidRDefault="005476C4" w:rsidP="00DA6A7C">
            <w:pPr>
              <w:numPr>
                <w:ilvl w:val="0"/>
                <w:numId w:val="50"/>
              </w:numPr>
              <w:spacing w:after="16" w:line="360" w:lineRule="auto"/>
              <w:contextualSpacing/>
              <w:jc w:val="left"/>
              <w:rPr>
                <w:rFonts w:eastAsia="Calibri"/>
                <w:color w:val="auto"/>
                <w:szCs w:val="24"/>
                <w:lang w:val="en-ZW"/>
              </w:rPr>
            </w:pPr>
            <w:r w:rsidRPr="009B26A9">
              <w:rPr>
                <w:rFonts w:eastAsia="Calibri"/>
                <w:color w:val="auto"/>
                <w:szCs w:val="24"/>
                <w:lang w:val="en-ZW"/>
              </w:rPr>
              <w:t>Basic manicure and pedicure</w:t>
            </w:r>
          </w:p>
          <w:p w:rsidR="009431B6" w:rsidRPr="009B26A9" w:rsidRDefault="005476C4" w:rsidP="00DA6A7C">
            <w:pPr>
              <w:numPr>
                <w:ilvl w:val="0"/>
                <w:numId w:val="50"/>
              </w:numPr>
              <w:spacing w:after="16" w:line="360" w:lineRule="auto"/>
              <w:contextualSpacing/>
              <w:jc w:val="left"/>
              <w:rPr>
                <w:rFonts w:eastAsia="Calibri"/>
                <w:color w:val="auto"/>
                <w:szCs w:val="24"/>
                <w:lang w:val="en-ZW"/>
              </w:rPr>
            </w:pPr>
            <w:r w:rsidRPr="009B26A9">
              <w:rPr>
                <w:rFonts w:eastAsia="Calibri"/>
                <w:color w:val="auto"/>
                <w:szCs w:val="24"/>
                <w:lang w:val="en-ZW"/>
              </w:rPr>
              <w:t>warm oil manicure</w:t>
            </w:r>
          </w:p>
          <w:p w:rsidR="009431B6" w:rsidRPr="009B26A9" w:rsidRDefault="005476C4" w:rsidP="00DA6A7C">
            <w:pPr>
              <w:numPr>
                <w:ilvl w:val="0"/>
                <w:numId w:val="50"/>
              </w:numPr>
              <w:spacing w:after="16" w:line="360" w:lineRule="auto"/>
              <w:contextualSpacing/>
              <w:jc w:val="left"/>
              <w:rPr>
                <w:rFonts w:eastAsia="Calibri"/>
                <w:color w:val="auto"/>
                <w:szCs w:val="24"/>
                <w:lang w:val="en-ZW"/>
              </w:rPr>
            </w:pPr>
            <w:r w:rsidRPr="009B26A9">
              <w:rPr>
                <w:rFonts w:eastAsia="Calibri"/>
                <w:color w:val="auto"/>
                <w:szCs w:val="24"/>
                <w:lang w:val="en-ZW"/>
              </w:rPr>
              <w:t>Paraffin wax</w:t>
            </w:r>
          </w:p>
          <w:p w:rsidR="009431B6" w:rsidRPr="009B26A9" w:rsidRDefault="005476C4" w:rsidP="00DA6A7C">
            <w:pPr>
              <w:numPr>
                <w:ilvl w:val="0"/>
                <w:numId w:val="50"/>
              </w:numPr>
              <w:spacing w:after="16" w:line="360" w:lineRule="auto"/>
              <w:contextualSpacing/>
              <w:jc w:val="left"/>
              <w:rPr>
                <w:rFonts w:eastAsia="Calibri"/>
                <w:color w:val="auto"/>
                <w:szCs w:val="24"/>
                <w:lang w:val="en-ZW"/>
              </w:rPr>
            </w:pPr>
            <w:r w:rsidRPr="009B26A9">
              <w:rPr>
                <w:rFonts w:eastAsia="Calibri"/>
                <w:color w:val="auto"/>
                <w:szCs w:val="24"/>
                <w:lang w:val="en-ZW"/>
              </w:rPr>
              <w:t xml:space="preserve">Polish application </w:t>
            </w:r>
          </w:p>
          <w:p w:rsidR="009431B6" w:rsidRPr="009B26A9" w:rsidRDefault="005476C4" w:rsidP="00DA6A7C">
            <w:pPr>
              <w:numPr>
                <w:ilvl w:val="0"/>
                <w:numId w:val="51"/>
              </w:numPr>
              <w:spacing w:after="16" w:line="360" w:lineRule="auto"/>
              <w:contextualSpacing/>
              <w:jc w:val="left"/>
              <w:rPr>
                <w:rFonts w:eastAsia="Calibri"/>
                <w:color w:val="auto"/>
                <w:szCs w:val="24"/>
                <w:lang w:val="en-ZW"/>
              </w:rPr>
            </w:pPr>
            <w:r w:rsidRPr="009B26A9">
              <w:rPr>
                <w:rFonts w:eastAsia="Calibri"/>
                <w:color w:val="auto"/>
                <w:szCs w:val="24"/>
                <w:lang w:val="en-ZW"/>
              </w:rPr>
              <w:t xml:space="preserve">Gel </w:t>
            </w:r>
          </w:p>
          <w:p w:rsidR="009431B6" w:rsidRPr="009B26A9" w:rsidRDefault="005476C4" w:rsidP="00DA6A7C">
            <w:pPr>
              <w:numPr>
                <w:ilvl w:val="0"/>
                <w:numId w:val="51"/>
              </w:numPr>
              <w:spacing w:after="16" w:line="360" w:lineRule="auto"/>
              <w:contextualSpacing/>
              <w:jc w:val="left"/>
              <w:rPr>
                <w:rFonts w:eastAsia="Calibri"/>
                <w:color w:val="auto"/>
                <w:szCs w:val="24"/>
                <w:lang w:val="en-ZW"/>
              </w:rPr>
            </w:pPr>
            <w:r w:rsidRPr="009B26A9">
              <w:rPr>
                <w:rFonts w:eastAsia="Calibri"/>
                <w:color w:val="auto"/>
                <w:szCs w:val="24"/>
                <w:lang w:val="en-ZW"/>
              </w:rPr>
              <w:t xml:space="preserve">Enamel </w:t>
            </w:r>
          </w:p>
          <w:p w:rsidR="009431B6" w:rsidRPr="009B26A9" w:rsidRDefault="004331FE">
            <w:pPr>
              <w:spacing w:after="0" w:line="360" w:lineRule="auto"/>
              <w:ind w:left="0" w:firstLine="0"/>
              <w:contextualSpacing/>
              <w:jc w:val="left"/>
              <w:rPr>
                <w:rFonts w:eastAsia="Calibri"/>
                <w:color w:val="auto"/>
                <w:szCs w:val="24"/>
                <w:lang w:val="en-ZW"/>
              </w:rPr>
            </w:pPr>
            <w:r w:rsidRPr="009B26A9">
              <w:rPr>
                <w:rFonts w:eastAsia="Calibri"/>
                <w:color w:val="auto"/>
                <w:szCs w:val="24"/>
                <w:lang w:val="en-ZW"/>
              </w:rPr>
              <w:t>2.3</w:t>
            </w:r>
            <w:r w:rsidR="005476C4" w:rsidRPr="009B26A9">
              <w:rPr>
                <w:rFonts w:eastAsia="Calibri"/>
                <w:color w:val="auto"/>
                <w:szCs w:val="24"/>
                <w:lang w:val="en-ZW"/>
              </w:rPr>
              <w:t>After care advice</w:t>
            </w:r>
          </w:p>
          <w:p w:rsidR="009431B6" w:rsidRPr="009B26A9" w:rsidRDefault="005476C4" w:rsidP="00DA6A7C">
            <w:pPr>
              <w:numPr>
                <w:ilvl w:val="0"/>
                <w:numId w:val="52"/>
              </w:numPr>
              <w:spacing w:after="0" w:line="360" w:lineRule="auto"/>
              <w:contextualSpacing/>
              <w:jc w:val="left"/>
              <w:rPr>
                <w:rFonts w:eastAsia="Calibri"/>
                <w:color w:val="auto"/>
                <w:szCs w:val="24"/>
                <w:lang w:val="en-ZW"/>
              </w:rPr>
            </w:pPr>
            <w:r w:rsidRPr="009B26A9">
              <w:rPr>
                <w:rFonts w:eastAsia="Calibri"/>
                <w:color w:val="auto"/>
                <w:szCs w:val="24"/>
                <w:lang w:val="en-ZW"/>
              </w:rPr>
              <w:t>Maintenance of</w:t>
            </w:r>
          </w:p>
          <w:p w:rsidR="009431B6" w:rsidRPr="009B26A9" w:rsidRDefault="005476C4" w:rsidP="00DA6A7C">
            <w:pPr>
              <w:numPr>
                <w:ilvl w:val="0"/>
                <w:numId w:val="53"/>
              </w:numPr>
              <w:spacing w:after="0" w:line="360" w:lineRule="auto"/>
              <w:contextualSpacing/>
              <w:jc w:val="left"/>
              <w:rPr>
                <w:rFonts w:eastAsia="Calibri"/>
                <w:color w:val="auto"/>
                <w:szCs w:val="24"/>
                <w:lang w:val="en-ZW"/>
              </w:rPr>
            </w:pPr>
            <w:r w:rsidRPr="009B26A9">
              <w:rPr>
                <w:rFonts w:eastAsia="Calibri"/>
                <w:color w:val="auto"/>
                <w:szCs w:val="24"/>
                <w:lang w:val="en-ZW"/>
              </w:rPr>
              <w:t>Skin and nail</w:t>
            </w:r>
          </w:p>
          <w:p w:rsidR="009431B6" w:rsidRPr="009B26A9" w:rsidRDefault="005476C4" w:rsidP="00DA6A7C">
            <w:pPr>
              <w:numPr>
                <w:ilvl w:val="0"/>
                <w:numId w:val="53"/>
              </w:numPr>
              <w:spacing w:after="0" w:line="360" w:lineRule="auto"/>
              <w:contextualSpacing/>
              <w:jc w:val="left"/>
              <w:rPr>
                <w:rFonts w:eastAsia="Calibri"/>
                <w:color w:val="auto"/>
                <w:szCs w:val="24"/>
                <w:lang w:val="en-ZW"/>
              </w:rPr>
            </w:pPr>
            <w:r w:rsidRPr="009B26A9">
              <w:rPr>
                <w:rFonts w:eastAsia="Calibri"/>
                <w:color w:val="auto"/>
                <w:szCs w:val="24"/>
                <w:lang w:val="en-ZW"/>
              </w:rPr>
              <w:lastRenderedPageBreak/>
              <w:t>Service offered</w:t>
            </w:r>
          </w:p>
        </w:tc>
        <w:tc>
          <w:tcPr>
            <w:tcW w:w="1521"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48"/>
              </w:numPr>
              <w:spacing w:after="0" w:line="360" w:lineRule="auto"/>
              <w:ind w:left="360"/>
              <w:jc w:val="left"/>
              <w:rPr>
                <w:rFonts w:eastAsia="Calibri"/>
                <w:color w:val="auto"/>
                <w:szCs w:val="24"/>
                <w:lang w:val="en-ZA"/>
              </w:rPr>
            </w:pPr>
            <w:r w:rsidRPr="009B26A9">
              <w:rPr>
                <w:rFonts w:eastAsia="Calibri"/>
                <w:color w:val="auto"/>
                <w:szCs w:val="24"/>
              </w:rPr>
              <w:lastRenderedPageBreak/>
              <w:t>Observation</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Portfolio of Evidence</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 xml:space="preserve">Third Party </w:t>
            </w:r>
          </w:p>
          <w:p w:rsidR="009431B6" w:rsidRPr="009B26A9" w:rsidRDefault="005476C4" w:rsidP="00DA6A7C">
            <w:pPr>
              <w:numPr>
                <w:ilvl w:val="0"/>
                <w:numId w:val="48"/>
              </w:numPr>
              <w:spacing w:after="0" w:line="360" w:lineRule="auto"/>
              <w:ind w:left="410"/>
              <w:jc w:val="left"/>
              <w:rPr>
                <w:rFonts w:eastAsia="Calibri"/>
                <w:color w:val="auto"/>
                <w:szCs w:val="24"/>
              </w:rPr>
            </w:pPr>
            <w:r w:rsidRPr="009B26A9">
              <w:rPr>
                <w:rFonts w:eastAsia="Calibri"/>
                <w:color w:val="auto"/>
                <w:szCs w:val="24"/>
                <w:lang w:val="en-ZA"/>
              </w:rPr>
              <w:t xml:space="preserve"> Oral assessment</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Written assessment</w:t>
            </w:r>
          </w:p>
        </w:tc>
      </w:tr>
      <w:tr w:rsidR="009431B6" w:rsidRPr="009B26A9">
        <w:trPr>
          <w:trHeight w:val="755"/>
        </w:trPr>
        <w:tc>
          <w:tcPr>
            <w:tcW w:w="1447"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pStyle w:val="ListParagraph"/>
              <w:widowControl w:val="0"/>
              <w:numPr>
                <w:ilvl w:val="0"/>
                <w:numId w:val="40"/>
              </w:numPr>
              <w:spacing w:after="0" w:line="360" w:lineRule="auto"/>
              <w:jc w:val="left"/>
              <w:rPr>
                <w:szCs w:val="24"/>
                <w:lang w:val="en-ZW"/>
              </w:rPr>
            </w:pPr>
            <w:r w:rsidRPr="009B26A9">
              <w:rPr>
                <w:color w:val="auto"/>
                <w:szCs w:val="24"/>
                <w:lang w:val="en-ZW"/>
              </w:rPr>
              <w:lastRenderedPageBreak/>
              <w:t>Perform post service procedure</w:t>
            </w:r>
          </w:p>
        </w:tc>
        <w:tc>
          <w:tcPr>
            <w:tcW w:w="2032" w:type="pct"/>
            <w:tcBorders>
              <w:top w:val="single" w:sz="2" w:space="0" w:color="000000"/>
              <w:left w:val="single" w:sz="2" w:space="0" w:color="000000"/>
              <w:bottom w:val="single" w:sz="2" w:space="0" w:color="000000"/>
              <w:right w:val="single" w:sz="2" w:space="0" w:color="000000"/>
            </w:tcBorders>
          </w:tcPr>
          <w:p w:rsidR="009431B6" w:rsidRPr="009B26A9" w:rsidRDefault="001F557C">
            <w:pPr>
              <w:spacing w:after="0" w:line="360" w:lineRule="auto"/>
              <w:ind w:left="0" w:firstLine="0"/>
              <w:jc w:val="left"/>
              <w:rPr>
                <w:rFonts w:eastAsia="Calibri"/>
                <w:color w:val="auto"/>
                <w:szCs w:val="24"/>
                <w:lang w:eastAsia="fr-FR"/>
              </w:rPr>
            </w:pPr>
            <w:r w:rsidRPr="009B26A9">
              <w:rPr>
                <w:rFonts w:eastAsia="Calibri"/>
                <w:color w:val="auto"/>
                <w:szCs w:val="24"/>
                <w:lang w:eastAsia="fr-FR"/>
              </w:rPr>
              <w:t xml:space="preserve">3.1 </w:t>
            </w:r>
            <w:r w:rsidR="005476C4" w:rsidRPr="009B26A9">
              <w:rPr>
                <w:rFonts w:eastAsia="Calibri"/>
                <w:color w:val="auto"/>
                <w:szCs w:val="24"/>
                <w:lang w:eastAsia="fr-FR"/>
              </w:rPr>
              <w:t>Clean tools and equipment</w:t>
            </w:r>
          </w:p>
          <w:p w:rsidR="009431B6" w:rsidRPr="009B26A9" w:rsidRDefault="005476C4" w:rsidP="00DA6A7C">
            <w:pPr>
              <w:numPr>
                <w:ilvl w:val="0"/>
                <w:numId w:val="54"/>
              </w:numPr>
              <w:spacing w:after="0" w:line="360" w:lineRule="auto"/>
              <w:jc w:val="left"/>
              <w:rPr>
                <w:rFonts w:eastAsia="Calibri"/>
                <w:color w:val="auto"/>
                <w:szCs w:val="24"/>
                <w:lang w:eastAsia="fr-FR"/>
              </w:rPr>
            </w:pPr>
            <w:r w:rsidRPr="009B26A9">
              <w:rPr>
                <w:rFonts w:eastAsia="Calibri"/>
                <w:color w:val="auto"/>
                <w:szCs w:val="24"/>
                <w:lang w:eastAsia="fr-FR"/>
              </w:rPr>
              <w:t>cleaning</w:t>
            </w:r>
          </w:p>
          <w:p w:rsidR="009431B6" w:rsidRPr="009B26A9" w:rsidRDefault="005476C4" w:rsidP="00DA6A7C">
            <w:pPr>
              <w:numPr>
                <w:ilvl w:val="0"/>
                <w:numId w:val="54"/>
              </w:numPr>
              <w:spacing w:before="100" w:beforeAutospacing="1" w:after="100" w:afterAutospacing="1" w:line="360" w:lineRule="auto"/>
              <w:jc w:val="left"/>
              <w:rPr>
                <w:rFonts w:eastAsia="Calibri"/>
                <w:color w:val="auto"/>
                <w:szCs w:val="24"/>
                <w:lang w:eastAsia="fr-FR"/>
              </w:rPr>
            </w:pPr>
            <w:r w:rsidRPr="009B26A9">
              <w:rPr>
                <w:rFonts w:eastAsia="Calibri"/>
                <w:color w:val="auto"/>
                <w:szCs w:val="24"/>
                <w:lang w:eastAsia="fr-FR"/>
              </w:rPr>
              <w:t>disinfection</w:t>
            </w:r>
          </w:p>
          <w:p w:rsidR="009431B6" w:rsidRPr="009B26A9" w:rsidRDefault="005476C4" w:rsidP="00DA6A7C">
            <w:pPr>
              <w:numPr>
                <w:ilvl w:val="0"/>
                <w:numId w:val="54"/>
              </w:numPr>
              <w:spacing w:before="100" w:beforeAutospacing="1" w:after="100" w:afterAutospacing="1" w:line="360" w:lineRule="auto"/>
              <w:jc w:val="left"/>
              <w:rPr>
                <w:rFonts w:eastAsia="Calibri"/>
                <w:color w:val="auto"/>
                <w:szCs w:val="24"/>
                <w:lang w:eastAsia="fr-FR"/>
              </w:rPr>
            </w:pPr>
            <w:r w:rsidRPr="009B26A9">
              <w:rPr>
                <w:rFonts w:eastAsia="Calibri"/>
                <w:color w:val="auto"/>
                <w:szCs w:val="24"/>
                <w:lang w:eastAsia="fr-FR"/>
              </w:rPr>
              <w:t>satirizing</w:t>
            </w:r>
          </w:p>
          <w:p w:rsidR="009431B6" w:rsidRPr="009B26A9" w:rsidRDefault="005476C4" w:rsidP="00DA6A7C">
            <w:pPr>
              <w:numPr>
                <w:ilvl w:val="0"/>
                <w:numId w:val="54"/>
              </w:numPr>
              <w:spacing w:after="0" w:line="360" w:lineRule="auto"/>
              <w:jc w:val="left"/>
              <w:rPr>
                <w:rFonts w:eastAsia="Calibri"/>
                <w:color w:val="auto"/>
                <w:szCs w:val="24"/>
                <w:lang w:eastAsia="fr-FR"/>
              </w:rPr>
            </w:pPr>
            <w:r w:rsidRPr="009B26A9">
              <w:rPr>
                <w:rFonts w:eastAsia="Calibri"/>
                <w:color w:val="auto"/>
                <w:szCs w:val="24"/>
                <w:lang w:eastAsia="fr-FR"/>
              </w:rPr>
              <w:t>storage</w:t>
            </w:r>
          </w:p>
          <w:p w:rsidR="009431B6" w:rsidRPr="009B26A9" w:rsidRDefault="00FC400D">
            <w:pPr>
              <w:spacing w:after="0" w:line="360" w:lineRule="auto"/>
              <w:ind w:left="0" w:firstLine="0"/>
              <w:jc w:val="left"/>
              <w:rPr>
                <w:rFonts w:eastAsia="Calibri"/>
                <w:color w:val="auto"/>
                <w:szCs w:val="24"/>
                <w:lang w:eastAsia="fr-FR"/>
              </w:rPr>
            </w:pPr>
            <w:r w:rsidRPr="009B26A9">
              <w:rPr>
                <w:rFonts w:eastAsia="Calibri"/>
                <w:color w:val="auto"/>
                <w:szCs w:val="24"/>
                <w:lang w:eastAsia="fr-FR"/>
              </w:rPr>
              <w:t xml:space="preserve">3.2 </w:t>
            </w:r>
            <w:r w:rsidR="005476C4" w:rsidRPr="009B26A9">
              <w:rPr>
                <w:rFonts w:eastAsia="Calibri"/>
                <w:color w:val="auto"/>
                <w:szCs w:val="24"/>
                <w:lang w:eastAsia="fr-FR"/>
              </w:rPr>
              <w:t xml:space="preserve">Work station </w:t>
            </w:r>
            <w:r w:rsidRPr="009B26A9">
              <w:rPr>
                <w:rFonts w:eastAsia="Calibri"/>
                <w:color w:val="auto"/>
                <w:szCs w:val="24"/>
                <w:lang w:eastAsia="fr-FR"/>
              </w:rPr>
              <w:t>cleaning</w:t>
            </w:r>
          </w:p>
          <w:p w:rsidR="009431B6" w:rsidRPr="009B26A9" w:rsidRDefault="00530C55">
            <w:pPr>
              <w:spacing w:after="0" w:line="360" w:lineRule="auto"/>
              <w:ind w:left="0" w:firstLine="0"/>
              <w:jc w:val="left"/>
              <w:rPr>
                <w:rFonts w:eastAsia="Calibri"/>
                <w:color w:val="auto"/>
                <w:szCs w:val="24"/>
                <w:lang w:eastAsia="fr-FR"/>
              </w:rPr>
            </w:pPr>
            <w:r w:rsidRPr="009B26A9">
              <w:rPr>
                <w:rFonts w:eastAsia="Calibri"/>
                <w:color w:val="auto"/>
                <w:szCs w:val="24"/>
                <w:lang w:eastAsia="fr-FR"/>
              </w:rPr>
              <w:t xml:space="preserve">3.2.1 </w:t>
            </w:r>
            <w:r w:rsidR="005476C4" w:rsidRPr="009B26A9">
              <w:rPr>
                <w:rFonts w:eastAsia="Calibri"/>
                <w:color w:val="auto"/>
                <w:szCs w:val="24"/>
                <w:lang w:eastAsia="fr-FR"/>
              </w:rPr>
              <w:t>Waste disposal;</w:t>
            </w:r>
          </w:p>
          <w:p w:rsidR="009431B6" w:rsidRPr="009B26A9" w:rsidRDefault="005476C4" w:rsidP="00DA6A7C">
            <w:pPr>
              <w:numPr>
                <w:ilvl w:val="0"/>
                <w:numId w:val="55"/>
              </w:numPr>
              <w:spacing w:after="0" w:line="360" w:lineRule="auto"/>
              <w:jc w:val="left"/>
              <w:rPr>
                <w:rFonts w:eastAsia="Calibri"/>
                <w:color w:val="auto"/>
                <w:szCs w:val="24"/>
                <w:lang w:eastAsia="fr-FR"/>
              </w:rPr>
            </w:pPr>
            <w:r w:rsidRPr="009B26A9">
              <w:rPr>
                <w:rFonts w:eastAsia="Calibri"/>
                <w:color w:val="auto"/>
                <w:szCs w:val="24"/>
                <w:lang w:eastAsia="fr-FR"/>
              </w:rPr>
              <w:t>Bunning</w:t>
            </w:r>
          </w:p>
          <w:p w:rsidR="009431B6" w:rsidRPr="009B26A9" w:rsidRDefault="005476C4" w:rsidP="00DA6A7C">
            <w:pPr>
              <w:numPr>
                <w:ilvl w:val="0"/>
                <w:numId w:val="55"/>
              </w:numPr>
              <w:spacing w:after="0" w:line="360" w:lineRule="auto"/>
              <w:jc w:val="left"/>
              <w:rPr>
                <w:rFonts w:eastAsia="Calibri"/>
                <w:color w:val="auto"/>
                <w:szCs w:val="24"/>
                <w:lang w:eastAsia="fr-FR"/>
              </w:rPr>
            </w:pPr>
            <w:r w:rsidRPr="009B26A9">
              <w:rPr>
                <w:rFonts w:eastAsia="Calibri"/>
                <w:color w:val="auto"/>
                <w:szCs w:val="24"/>
                <w:lang w:eastAsia="fr-FR"/>
              </w:rPr>
              <w:t>burying</w:t>
            </w:r>
          </w:p>
          <w:p w:rsidR="009431B6" w:rsidRPr="009B26A9" w:rsidRDefault="00D5107A">
            <w:pPr>
              <w:spacing w:after="0" w:line="360" w:lineRule="auto"/>
              <w:ind w:left="0" w:firstLine="0"/>
              <w:jc w:val="left"/>
              <w:rPr>
                <w:rFonts w:eastAsia="Calibri"/>
                <w:color w:val="auto"/>
                <w:szCs w:val="24"/>
                <w:lang w:eastAsia="fr-FR"/>
              </w:rPr>
            </w:pPr>
            <w:r w:rsidRPr="009B26A9">
              <w:rPr>
                <w:rFonts w:eastAsia="Calibri"/>
                <w:color w:val="auto"/>
                <w:szCs w:val="24"/>
                <w:lang w:eastAsia="fr-FR"/>
              </w:rPr>
              <w:t xml:space="preserve">3.3 </w:t>
            </w:r>
            <w:r w:rsidR="005476C4" w:rsidRPr="009B26A9">
              <w:rPr>
                <w:rFonts w:eastAsia="Calibri"/>
                <w:color w:val="auto"/>
                <w:szCs w:val="24"/>
                <w:lang w:eastAsia="fr-FR"/>
              </w:rPr>
              <w:t>Clean, disinfect and store recyclable supplies</w:t>
            </w:r>
          </w:p>
          <w:p w:rsidR="009431B6" w:rsidRPr="009B26A9" w:rsidRDefault="009431B6">
            <w:pPr>
              <w:spacing w:after="0" w:line="360" w:lineRule="auto"/>
              <w:ind w:left="0" w:firstLine="0"/>
              <w:jc w:val="left"/>
              <w:rPr>
                <w:rFonts w:eastAsia="Calibri"/>
                <w:color w:val="auto"/>
                <w:szCs w:val="24"/>
              </w:rPr>
            </w:pPr>
          </w:p>
        </w:tc>
        <w:tc>
          <w:tcPr>
            <w:tcW w:w="1521"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48"/>
              </w:numPr>
              <w:spacing w:after="0" w:line="360" w:lineRule="auto"/>
              <w:ind w:left="360"/>
              <w:jc w:val="left"/>
              <w:rPr>
                <w:rFonts w:eastAsia="Calibri"/>
                <w:color w:val="auto"/>
                <w:szCs w:val="24"/>
                <w:lang w:val="en-ZA"/>
              </w:rPr>
            </w:pPr>
            <w:r w:rsidRPr="009B26A9">
              <w:rPr>
                <w:rFonts w:eastAsia="Calibri"/>
                <w:color w:val="auto"/>
                <w:szCs w:val="24"/>
              </w:rPr>
              <w:t xml:space="preserve"> Observation</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Portfolio of Evidence</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 xml:space="preserve">Third Party </w:t>
            </w:r>
          </w:p>
          <w:p w:rsidR="009431B6" w:rsidRPr="009B26A9" w:rsidRDefault="005476C4" w:rsidP="00DA6A7C">
            <w:pPr>
              <w:numPr>
                <w:ilvl w:val="0"/>
                <w:numId w:val="48"/>
              </w:numPr>
              <w:spacing w:after="0" w:line="360" w:lineRule="auto"/>
              <w:ind w:left="410"/>
              <w:jc w:val="left"/>
              <w:rPr>
                <w:rFonts w:eastAsia="Calibri"/>
                <w:color w:val="auto"/>
                <w:szCs w:val="24"/>
              </w:rPr>
            </w:pPr>
            <w:r w:rsidRPr="009B26A9">
              <w:rPr>
                <w:rFonts w:eastAsia="Calibri"/>
                <w:color w:val="auto"/>
                <w:szCs w:val="24"/>
                <w:lang w:val="en-ZA"/>
              </w:rPr>
              <w:t xml:space="preserve"> Oral assessment</w:t>
            </w:r>
          </w:p>
          <w:p w:rsidR="009431B6" w:rsidRPr="009B26A9" w:rsidRDefault="005476C4" w:rsidP="00DA6A7C">
            <w:pPr>
              <w:numPr>
                <w:ilvl w:val="0"/>
                <w:numId w:val="48"/>
              </w:numPr>
              <w:spacing w:after="0" w:line="360" w:lineRule="auto"/>
              <w:ind w:left="410"/>
              <w:jc w:val="left"/>
              <w:rPr>
                <w:rFonts w:eastAsia="Calibri"/>
                <w:color w:val="auto"/>
                <w:szCs w:val="24"/>
                <w:lang w:val="en-ZA"/>
              </w:rPr>
            </w:pPr>
            <w:r w:rsidRPr="009B26A9">
              <w:rPr>
                <w:rFonts w:eastAsia="Calibri"/>
                <w:color w:val="auto"/>
                <w:szCs w:val="24"/>
                <w:lang w:val="en-ZA"/>
              </w:rPr>
              <w:t>Written assessment</w:t>
            </w:r>
          </w:p>
          <w:p w:rsidR="009431B6" w:rsidRPr="009B26A9" w:rsidRDefault="009431B6">
            <w:pPr>
              <w:spacing w:after="0" w:line="360" w:lineRule="auto"/>
              <w:ind w:left="0" w:firstLine="0"/>
              <w:jc w:val="left"/>
              <w:rPr>
                <w:rFonts w:eastAsia="Calibri"/>
                <w:color w:val="auto"/>
                <w:szCs w:val="24"/>
              </w:rPr>
            </w:pPr>
          </w:p>
          <w:p w:rsidR="009431B6" w:rsidRPr="009B26A9" w:rsidRDefault="009431B6">
            <w:pPr>
              <w:spacing w:after="0" w:line="360" w:lineRule="auto"/>
              <w:ind w:left="0" w:firstLine="0"/>
              <w:jc w:val="left"/>
              <w:rPr>
                <w:rFonts w:eastAsia="Calibri"/>
                <w:color w:val="auto"/>
                <w:szCs w:val="24"/>
              </w:rPr>
            </w:pPr>
          </w:p>
        </w:tc>
      </w:tr>
    </w:tbl>
    <w:p w:rsidR="009431B6" w:rsidRPr="009B26A9" w:rsidRDefault="005476C4">
      <w:pPr>
        <w:spacing w:after="0" w:line="360" w:lineRule="auto"/>
        <w:ind w:left="0" w:firstLine="0"/>
        <w:rPr>
          <w:rFonts w:eastAsia="Calibri"/>
          <w:b/>
          <w:color w:val="auto"/>
          <w:szCs w:val="24"/>
          <w:lang w:val="en-ZA"/>
        </w:rPr>
      </w:pPr>
      <w:r w:rsidRPr="009B26A9">
        <w:rPr>
          <w:rFonts w:eastAsia="Calibri"/>
          <w:b/>
          <w:color w:val="auto"/>
          <w:szCs w:val="24"/>
          <w:lang w:val="en-ZA"/>
        </w:rPr>
        <w:t>Suggested Methods of delivery</w:t>
      </w:r>
    </w:p>
    <w:p w:rsidR="009431B6" w:rsidRPr="009B26A9" w:rsidRDefault="005476C4" w:rsidP="00DA6A7C">
      <w:pPr>
        <w:numPr>
          <w:ilvl w:val="0"/>
          <w:numId w:val="56"/>
        </w:numPr>
        <w:spacing w:after="0" w:line="360" w:lineRule="auto"/>
        <w:jc w:val="left"/>
        <w:rPr>
          <w:rFonts w:eastAsia="Calibri"/>
          <w:color w:val="auto"/>
          <w:szCs w:val="24"/>
        </w:rPr>
      </w:pPr>
      <w:r w:rsidRPr="009B26A9">
        <w:rPr>
          <w:rFonts w:eastAsia="Calibri"/>
          <w:color w:val="auto"/>
          <w:szCs w:val="24"/>
        </w:rPr>
        <w:t>Demonstration</w:t>
      </w:r>
    </w:p>
    <w:p w:rsidR="009431B6" w:rsidRPr="009B26A9" w:rsidRDefault="005476C4" w:rsidP="00DA6A7C">
      <w:pPr>
        <w:numPr>
          <w:ilvl w:val="0"/>
          <w:numId w:val="56"/>
        </w:numPr>
        <w:spacing w:after="0" w:line="360" w:lineRule="auto"/>
        <w:jc w:val="left"/>
        <w:rPr>
          <w:rFonts w:eastAsia="Calibri"/>
          <w:color w:val="auto"/>
          <w:szCs w:val="24"/>
        </w:rPr>
      </w:pPr>
      <w:r w:rsidRPr="009B26A9">
        <w:rPr>
          <w:rFonts w:eastAsia="Calibri"/>
          <w:color w:val="auto"/>
          <w:szCs w:val="24"/>
        </w:rPr>
        <w:t>Project</w:t>
      </w:r>
    </w:p>
    <w:p w:rsidR="009431B6" w:rsidRPr="009B26A9" w:rsidRDefault="005476C4" w:rsidP="00DA6A7C">
      <w:pPr>
        <w:numPr>
          <w:ilvl w:val="0"/>
          <w:numId w:val="56"/>
        </w:numPr>
        <w:spacing w:after="0" w:line="360" w:lineRule="auto"/>
        <w:jc w:val="left"/>
        <w:rPr>
          <w:rFonts w:eastAsia="Calibri"/>
          <w:color w:val="auto"/>
          <w:szCs w:val="24"/>
        </w:rPr>
      </w:pPr>
      <w:r w:rsidRPr="009B26A9">
        <w:rPr>
          <w:rFonts w:eastAsia="Calibri"/>
          <w:color w:val="auto"/>
          <w:szCs w:val="24"/>
        </w:rPr>
        <w:t>Field and educational trips</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Viewing of related videos</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Discussion</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Direct Instruction</w:t>
      </w:r>
    </w:p>
    <w:p w:rsidR="0018626B" w:rsidRPr="009B26A9" w:rsidRDefault="0018626B">
      <w:pPr>
        <w:spacing w:after="0" w:line="240" w:lineRule="auto"/>
        <w:ind w:left="0" w:firstLine="0"/>
        <w:jc w:val="left"/>
        <w:rPr>
          <w:rFonts w:eastAsia="Calibri"/>
          <w:b/>
          <w:color w:val="auto"/>
          <w:szCs w:val="24"/>
        </w:rPr>
      </w:pPr>
      <w:r w:rsidRPr="009B26A9">
        <w:rPr>
          <w:rFonts w:eastAsia="Calibri"/>
          <w:b/>
          <w:color w:val="auto"/>
          <w:szCs w:val="24"/>
        </w:rPr>
        <w:br w:type="page"/>
      </w:r>
    </w:p>
    <w:p w:rsidR="009431B6" w:rsidRPr="009B26A9" w:rsidRDefault="005476C4">
      <w:pPr>
        <w:spacing w:after="0" w:line="360" w:lineRule="auto"/>
        <w:ind w:left="0" w:firstLine="0"/>
        <w:jc w:val="left"/>
        <w:rPr>
          <w:rFonts w:eastAsia="Calibri"/>
          <w:b/>
          <w:bCs/>
          <w:color w:val="auto"/>
          <w:szCs w:val="24"/>
        </w:rPr>
      </w:pPr>
      <w:r w:rsidRPr="009B26A9">
        <w:rPr>
          <w:rFonts w:eastAsia="Calibri"/>
          <w:b/>
          <w:color w:val="auto"/>
          <w:szCs w:val="24"/>
        </w:rPr>
        <w:lastRenderedPageBreak/>
        <w:t>Recommended Resources for 25 Trainees</w:t>
      </w:r>
      <w:r w:rsidRPr="009B26A9">
        <w:rPr>
          <w:rFonts w:eastAsia="Calibri"/>
          <w:b/>
          <w:bCs/>
          <w:color w:val="auto"/>
          <w:szCs w:val="24"/>
        </w:rPr>
        <w:t xml:space="preserve"> </w:t>
      </w:r>
    </w:p>
    <w:tbl>
      <w:tblPr>
        <w:tblStyle w:val="TableGrid10"/>
        <w:tblW w:w="9610" w:type="dxa"/>
        <w:tblInd w:w="-147" w:type="dxa"/>
        <w:tblLayout w:type="fixed"/>
        <w:tblLook w:val="04A0" w:firstRow="1" w:lastRow="0" w:firstColumn="1" w:lastColumn="0" w:noHBand="0" w:noVBand="1"/>
      </w:tblPr>
      <w:tblGrid>
        <w:gridCol w:w="1276"/>
        <w:gridCol w:w="2977"/>
        <w:gridCol w:w="2126"/>
        <w:gridCol w:w="1276"/>
        <w:gridCol w:w="1955"/>
      </w:tblGrid>
      <w:tr w:rsidR="009431B6" w:rsidRPr="009B26A9">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S/No.</w:t>
            </w:r>
          </w:p>
        </w:tc>
        <w:tc>
          <w:tcPr>
            <w:tcW w:w="2977"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Category/Item</w:t>
            </w:r>
          </w:p>
        </w:tc>
        <w:tc>
          <w:tcPr>
            <w:tcW w:w="212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Description/ Specifications</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Quantity</w:t>
            </w:r>
          </w:p>
        </w:tc>
        <w:tc>
          <w:tcPr>
            <w:tcW w:w="1955"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Recommended Ratio</w:t>
            </w:r>
          </w:p>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bCs/>
                <w:color w:val="auto"/>
                <w:szCs w:val="24"/>
                <w:lang w:val="en-GB"/>
              </w:rPr>
              <w:t>(Item: Trainee)</w:t>
            </w:r>
          </w:p>
        </w:tc>
      </w:tr>
      <w:tr w:rsidR="009431B6" w:rsidRPr="009B26A9">
        <w:trPr>
          <w:gridAfter w:val="3"/>
          <w:wAfter w:w="5357" w:type="dxa"/>
        </w:trPr>
        <w:tc>
          <w:tcPr>
            <w:tcW w:w="1276" w:type="dxa"/>
          </w:tcPr>
          <w:p w:rsidR="009431B6" w:rsidRPr="009B26A9" w:rsidRDefault="009431B6">
            <w:pPr>
              <w:spacing w:after="0" w:line="360" w:lineRule="auto"/>
              <w:ind w:left="0" w:firstLine="0"/>
              <w:rPr>
                <w:rFonts w:eastAsia="Calibri"/>
                <w:b/>
                <w:color w:val="auto"/>
                <w:szCs w:val="24"/>
                <w:lang w:val="en-GB"/>
              </w:rPr>
            </w:pPr>
          </w:p>
        </w:tc>
        <w:tc>
          <w:tcPr>
            <w:tcW w:w="2977"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Learning materials and infrastructure</w:t>
            </w: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
                <w:color w:val="auto"/>
                <w:szCs w:val="24"/>
                <w:lang w:val="en-GB"/>
              </w:rPr>
            </w:pPr>
          </w:p>
        </w:tc>
        <w:tc>
          <w:tcPr>
            <w:tcW w:w="2977" w:type="dxa"/>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Theory room</w:t>
            </w:r>
          </w:p>
        </w:tc>
        <w:tc>
          <w:tcPr>
            <w:tcW w:w="212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 xml:space="preserve">10*10 m </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w:t>
            </w:r>
          </w:p>
        </w:tc>
        <w:tc>
          <w:tcPr>
            <w:tcW w:w="1955"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1:25</w:t>
            </w: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
                <w:color w:val="auto"/>
                <w:szCs w:val="24"/>
                <w:lang w:val="en-GB"/>
              </w:rPr>
            </w:pPr>
          </w:p>
        </w:tc>
        <w:tc>
          <w:tcPr>
            <w:tcW w:w="2977" w:type="dxa"/>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 xml:space="preserve"> Workshop</w:t>
            </w:r>
          </w:p>
        </w:tc>
        <w:tc>
          <w:tcPr>
            <w:tcW w:w="212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15*20 m</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
                <w:color w:val="auto"/>
                <w:szCs w:val="24"/>
                <w:lang w:val="en-GB"/>
              </w:rPr>
            </w:pPr>
          </w:p>
        </w:tc>
        <w:tc>
          <w:tcPr>
            <w:tcW w:w="2977" w:type="dxa"/>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Internet</w:t>
            </w:r>
          </w:p>
        </w:tc>
        <w:tc>
          <w:tcPr>
            <w:tcW w:w="2126" w:type="dxa"/>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color w:val="auto"/>
                <w:szCs w:val="24"/>
              </w:rPr>
              <w:t xml:space="preserve">sufficient </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Sufficient</w:t>
            </w:r>
          </w:p>
        </w:tc>
        <w:tc>
          <w:tcPr>
            <w:tcW w:w="1955" w:type="dxa"/>
          </w:tcPr>
          <w:p w:rsidR="009431B6" w:rsidRPr="009B26A9" w:rsidRDefault="009431B6">
            <w:pPr>
              <w:spacing w:after="0" w:line="360" w:lineRule="auto"/>
              <w:ind w:left="0" w:firstLine="0"/>
              <w:jc w:val="center"/>
              <w:rPr>
                <w:rFonts w:eastAsia="Calibri"/>
                <w:color w:val="auto"/>
                <w:szCs w:val="24"/>
              </w:rPr>
            </w:pP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
                <w:color w:val="auto"/>
                <w:szCs w:val="24"/>
                <w:lang w:val="en-GB"/>
              </w:rPr>
            </w:pPr>
          </w:p>
        </w:tc>
        <w:tc>
          <w:tcPr>
            <w:tcW w:w="2977" w:type="dxa"/>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Projector</w:t>
            </w:r>
          </w:p>
        </w:tc>
        <w:tc>
          <w:tcPr>
            <w:tcW w:w="2126" w:type="dxa"/>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color w:val="auto"/>
                <w:szCs w:val="24"/>
              </w:rPr>
              <w:t xml:space="preserve">Pc </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 xml:space="preserve">1 </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
                <w:color w:val="auto"/>
                <w:szCs w:val="24"/>
                <w:lang w:val="en-GB"/>
              </w:rPr>
            </w:pPr>
          </w:p>
        </w:tc>
        <w:tc>
          <w:tcPr>
            <w:tcW w:w="2977" w:type="dxa"/>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Full scalp</w:t>
            </w:r>
          </w:p>
        </w:tc>
        <w:tc>
          <w:tcPr>
            <w:tcW w:w="2126" w:type="dxa"/>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 xml:space="preserve">Adequate </w:t>
            </w:r>
          </w:p>
        </w:tc>
        <w:tc>
          <w:tcPr>
            <w:tcW w:w="1955" w:type="dxa"/>
          </w:tcPr>
          <w:p w:rsidR="009431B6" w:rsidRPr="009B26A9" w:rsidRDefault="009431B6">
            <w:pPr>
              <w:spacing w:after="0" w:line="360" w:lineRule="auto"/>
              <w:ind w:left="0" w:firstLine="0"/>
              <w:jc w:val="center"/>
              <w:rPr>
                <w:rFonts w:eastAsia="Calibri"/>
                <w:color w:val="auto"/>
                <w:szCs w:val="24"/>
              </w:rPr>
            </w:pP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
                <w:color w:val="auto"/>
                <w:szCs w:val="24"/>
                <w:lang w:val="en-GB"/>
              </w:rPr>
            </w:pPr>
          </w:p>
        </w:tc>
        <w:tc>
          <w:tcPr>
            <w:tcW w:w="2977" w:type="dxa"/>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Marker pen</w:t>
            </w:r>
          </w:p>
        </w:tc>
        <w:tc>
          <w:tcPr>
            <w:tcW w:w="2126" w:type="dxa"/>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pStyle w:val="ListParagraph"/>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Manila paper</w:t>
            </w:r>
          </w:p>
        </w:tc>
        <w:tc>
          <w:tcPr>
            <w:tcW w:w="212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Ream</w:t>
            </w:r>
          </w:p>
        </w:tc>
        <w:tc>
          <w:tcPr>
            <w:tcW w:w="1276" w:type="dxa"/>
          </w:tcPr>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color w:val="auto"/>
                <w:szCs w:val="24"/>
              </w:rPr>
              <w:t xml:space="preserve">5 </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1:5</w:t>
            </w:r>
          </w:p>
        </w:tc>
      </w:tr>
      <w:tr w:rsidR="009431B6" w:rsidRPr="009B26A9">
        <w:trPr>
          <w:gridAfter w:val="3"/>
          <w:wAfter w:w="5357" w:type="dxa"/>
        </w:trPr>
        <w:tc>
          <w:tcPr>
            <w:tcW w:w="1276" w:type="dxa"/>
          </w:tcPr>
          <w:p w:rsidR="009431B6" w:rsidRPr="009B26A9" w:rsidRDefault="009431B6">
            <w:pPr>
              <w:spacing w:after="0" w:line="360" w:lineRule="auto"/>
              <w:ind w:left="0" w:firstLine="0"/>
              <w:rPr>
                <w:rFonts w:eastAsia="Calibri"/>
                <w:b/>
                <w:color w:val="auto"/>
                <w:szCs w:val="24"/>
                <w:lang w:val="en-GB"/>
              </w:rPr>
            </w:pPr>
          </w:p>
        </w:tc>
        <w:tc>
          <w:tcPr>
            <w:tcW w:w="2977"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bCs/>
                <w:color w:val="auto"/>
                <w:szCs w:val="24"/>
                <w:lang w:val="en-GB"/>
              </w:rPr>
              <w:t>Tools and Equipment</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Pumice Stone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Foot  Spa</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Manicure set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Sets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Nail brush</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Serviettes </w:t>
            </w:r>
          </w:p>
        </w:tc>
        <w:tc>
          <w:tcPr>
            <w:tcW w:w="2126" w:type="dxa"/>
          </w:tcPr>
          <w:p w:rsidR="009431B6" w:rsidRPr="009B26A9" w:rsidRDefault="005476C4">
            <w:pPr>
              <w:spacing w:after="0" w:line="360" w:lineRule="auto"/>
              <w:ind w:left="0" w:firstLine="0"/>
              <w:jc w:val="left"/>
              <w:rPr>
                <w:rFonts w:eastAsia="Calibri"/>
                <w:color w:val="auto"/>
                <w:szCs w:val="24"/>
              </w:rPr>
            </w:pPr>
            <w:proofErr w:type="spellStart"/>
            <w:r w:rsidRPr="009B26A9">
              <w:rPr>
                <w:rFonts w:eastAsia="Calibri"/>
                <w:color w:val="auto"/>
                <w:szCs w:val="24"/>
              </w:rPr>
              <w:t>Pkts</w:t>
            </w:r>
            <w:proofErr w:type="spellEnd"/>
            <w:r w:rsidRPr="009B26A9">
              <w:rPr>
                <w:rFonts w:eastAsia="Calibri"/>
                <w:color w:val="auto"/>
                <w:szCs w:val="24"/>
              </w:rPr>
              <w:t xml:space="preserve">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Adequate </w:t>
            </w:r>
          </w:p>
        </w:tc>
        <w:tc>
          <w:tcPr>
            <w:tcW w:w="1955" w:type="dxa"/>
          </w:tcPr>
          <w:p w:rsidR="009431B6" w:rsidRPr="009B26A9" w:rsidRDefault="009431B6">
            <w:pPr>
              <w:spacing w:after="0" w:line="360" w:lineRule="auto"/>
              <w:ind w:left="0" w:firstLine="0"/>
              <w:jc w:val="center"/>
              <w:rPr>
                <w:rFonts w:eastAsia="Calibri"/>
                <w:b/>
                <w:color w:val="auto"/>
                <w:szCs w:val="24"/>
              </w:rPr>
            </w:pP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Orange stick</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Nail peg</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Pairs</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rPr>
                <w:rFonts w:eastAsia="Calibri"/>
                <w:color w:val="auto"/>
                <w:szCs w:val="24"/>
              </w:rPr>
            </w:pPr>
            <w:r w:rsidRPr="009B26A9">
              <w:rPr>
                <w:rFonts w:eastAsia="Calibri"/>
                <w:color w:val="auto"/>
                <w:szCs w:val="24"/>
              </w:rPr>
              <w:t xml:space="preserve">Buffer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Nail file</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Spatula</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 xml:space="preserve">1:1 </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Sterilizer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Electric kettle</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5 </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Mirror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Scissors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Pair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Towel warmer</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5 </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Small basins</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Corn slicer</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rPr>
          <w:gridAfter w:val="3"/>
          <w:wAfter w:w="5357" w:type="dxa"/>
        </w:trPr>
        <w:tc>
          <w:tcPr>
            <w:tcW w:w="1276" w:type="dxa"/>
          </w:tcPr>
          <w:p w:rsidR="009431B6" w:rsidRPr="009B26A9" w:rsidRDefault="009431B6">
            <w:pPr>
              <w:spacing w:after="0" w:line="360" w:lineRule="auto"/>
              <w:ind w:left="0" w:firstLine="0"/>
              <w:rPr>
                <w:rFonts w:eastAsia="Calibri"/>
                <w:b/>
                <w:color w:val="auto"/>
                <w:szCs w:val="24"/>
                <w:lang w:val="en-GB"/>
              </w:rPr>
            </w:pPr>
          </w:p>
        </w:tc>
        <w:tc>
          <w:tcPr>
            <w:tcW w:w="2977" w:type="dxa"/>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 xml:space="preserve">Materials and Supplies </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Base coat / top coat </w:t>
            </w:r>
          </w:p>
        </w:tc>
        <w:tc>
          <w:tcPr>
            <w:tcW w:w="212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Colored enamels</w:t>
            </w:r>
          </w:p>
        </w:tc>
        <w:tc>
          <w:tcPr>
            <w:tcW w:w="212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Lanolin </w:t>
            </w:r>
          </w:p>
        </w:tc>
        <w:tc>
          <w:tcPr>
            <w:tcW w:w="212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Tubes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50 </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2:1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Massage oil</w:t>
            </w:r>
          </w:p>
        </w:tc>
        <w:tc>
          <w:tcPr>
            <w:tcW w:w="2126" w:type="dxa"/>
          </w:tcPr>
          <w:p w:rsidR="009431B6" w:rsidRPr="009B26A9" w:rsidRDefault="005476C4">
            <w:pPr>
              <w:spacing w:after="0" w:line="360" w:lineRule="auto"/>
              <w:ind w:left="0" w:firstLine="0"/>
              <w:jc w:val="left"/>
              <w:rPr>
                <w:rFonts w:eastAsia="Calibri"/>
                <w:bCs/>
                <w:color w:val="auto"/>
                <w:szCs w:val="24"/>
                <w:lang w:val="en-GB"/>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Spirit </w:t>
            </w:r>
          </w:p>
        </w:tc>
        <w:tc>
          <w:tcPr>
            <w:tcW w:w="2126" w:type="dxa"/>
          </w:tcPr>
          <w:p w:rsidR="009431B6" w:rsidRPr="009B26A9" w:rsidRDefault="005476C4">
            <w:pPr>
              <w:spacing w:after="0" w:line="360" w:lineRule="auto"/>
              <w:ind w:left="0" w:firstLine="0"/>
              <w:jc w:val="left"/>
              <w:rPr>
                <w:rFonts w:eastAsia="Calibri"/>
                <w:bCs/>
                <w:color w:val="auto"/>
                <w:szCs w:val="24"/>
                <w:lang w:val="en-GB"/>
              </w:rPr>
            </w:pPr>
            <w:proofErr w:type="spellStart"/>
            <w:r w:rsidRPr="009B26A9">
              <w:rPr>
                <w:rFonts w:eastAsia="Calibri"/>
                <w:color w:val="auto"/>
                <w:szCs w:val="24"/>
              </w:rPr>
              <w:t>Litre</w:t>
            </w:r>
            <w:proofErr w:type="spellEnd"/>
            <w:r w:rsidRPr="009B26A9">
              <w:rPr>
                <w:rFonts w:eastAsia="Calibri"/>
                <w:color w:val="auto"/>
                <w:szCs w:val="24"/>
              </w:rPr>
              <w:t xml:space="preserve">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50 </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2:1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Polish remover </w:t>
            </w:r>
          </w:p>
        </w:tc>
        <w:tc>
          <w:tcPr>
            <w:tcW w:w="2126" w:type="dxa"/>
          </w:tcPr>
          <w:p w:rsidR="009431B6" w:rsidRPr="009B26A9" w:rsidRDefault="005476C4">
            <w:pPr>
              <w:spacing w:after="0" w:line="360" w:lineRule="auto"/>
              <w:ind w:left="0" w:firstLine="0"/>
              <w:jc w:val="left"/>
              <w:rPr>
                <w:rFonts w:eastAsia="Calibri"/>
                <w:bCs/>
                <w:color w:val="auto"/>
                <w:szCs w:val="24"/>
                <w:lang w:val="en-GB"/>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Cotton wool</w:t>
            </w:r>
          </w:p>
        </w:tc>
        <w:tc>
          <w:tcPr>
            <w:tcW w:w="212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Roll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bCs/>
                <w:color w:val="auto"/>
                <w:szCs w:val="24"/>
                <w:lang w:val="en-GB"/>
              </w:rPr>
            </w:pPr>
          </w:p>
        </w:tc>
        <w:tc>
          <w:tcPr>
            <w:tcW w:w="2977"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Towels </w:t>
            </w:r>
          </w:p>
        </w:tc>
        <w:tc>
          <w:tcPr>
            <w:tcW w:w="212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Scrubber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Kg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Nose mask</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Adequate </w:t>
            </w:r>
          </w:p>
        </w:tc>
        <w:tc>
          <w:tcPr>
            <w:tcW w:w="1955" w:type="dxa"/>
          </w:tcPr>
          <w:p w:rsidR="009431B6" w:rsidRPr="009B26A9" w:rsidRDefault="009431B6">
            <w:pPr>
              <w:spacing w:after="0" w:line="360" w:lineRule="auto"/>
              <w:ind w:left="0" w:firstLine="0"/>
              <w:jc w:val="center"/>
              <w:rPr>
                <w:rFonts w:eastAsia="Calibri"/>
                <w:color w:val="auto"/>
                <w:szCs w:val="24"/>
              </w:rPr>
            </w:pP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Moisturizer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Grams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5000</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200:1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Quick dry polish</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Nail arts black, white and glitters</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Dettol soap</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25 </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Foot scrapper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Color file</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Cuticle cream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15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Manicure pillow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25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1276" w:type="dxa"/>
          </w:tcPr>
          <w:p w:rsidR="009431B6" w:rsidRPr="009B26A9" w:rsidRDefault="009431B6" w:rsidP="00DA6A7C">
            <w:pPr>
              <w:numPr>
                <w:ilvl w:val="0"/>
                <w:numId w:val="57"/>
              </w:numPr>
              <w:spacing w:after="0" w:line="360" w:lineRule="auto"/>
              <w:jc w:val="left"/>
              <w:rPr>
                <w:rFonts w:eastAsia="Calibri"/>
                <w:color w:val="auto"/>
                <w:szCs w:val="24"/>
                <w:lang w:val="en-ZW"/>
              </w:rPr>
            </w:pPr>
          </w:p>
        </w:tc>
        <w:tc>
          <w:tcPr>
            <w:tcW w:w="2977"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Shower gel </w:t>
            </w:r>
          </w:p>
        </w:tc>
        <w:tc>
          <w:tcPr>
            <w:tcW w:w="212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1276" w:type="dxa"/>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5</w:t>
            </w:r>
          </w:p>
        </w:tc>
        <w:tc>
          <w:tcPr>
            <w:tcW w:w="1955" w:type="dxa"/>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bl>
    <w:p w:rsidR="009431B6" w:rsidRPr="009B26A9" w:rsidRDefault="009431B6">
      <w:pPr>
        <w:spacing w:after="0" w:line="360" w:lineRule="auto"/>
        <w:ind w:left="0" w:firstLine="0"/>
        <w:jc w:val="left"/>
        <w:rPr>
          <w:rFonts w:eastAsia="Calibri"/>
          <w:b/>
          <w:bCs/>
          <w:color w:val="auto"/>
          <w:szCs w:val="24"/>
        </w:rPr>
      </w:pPr>
    </w:p>
    <w:p w:rsidR="009431B6" w:rsidRPr="009B26A9" w:rsidRDefault="005476C4">
      <w:pPr>
        <w:spacing w:after="160" w:line="360" w:lineRule="auto"/>
        <w:ind w:left="0" w:firstLine="0"/>
        <w:jc w:val="left"/>
        <w:rPr>
          <w:b/>
          <w:bCs/>
          <w:szCs w:val="24"/>
        </w:rPr>
      </w:pPr>
      <w:r w:rsidRPr="009B26A9">
        <w:rPr>
          <w:rFonts w:eastAsia="Calibri"/>
          <w:b/>
          <w:bCs/>
          <w:color w:val="auto"/>
          <w:szCs w:val="24"/>
        </w:rPr>
        <w:t xml:space="preserve">                       </w:t>
      </w:r>
    </w:p>
    <w:p w:rsidR="003F0B0A" w:rsidRPr="009B26A9" w:rsidRDefault="003F0B0A">
      <w:pPr>
        <w:spacing w:after="0" w:line="240" w:lineRule="auto"/>
        <w:ind w:left="0" w:firstLine="0"/>
        <w:jc w:val="left"/>
        <w:rPr>
          <w:rFonts w:eastAsiaTheme="majorEastAsia"/>
          <w:b/>
          <w:bCs/>
          <w:color w:val="auto"/>
          <w:szCs w:val="24"/>
        </w:rPr>
      </w:pPr>
      <w:bookmarkStart w:id="44" w:name="_Toc4014"/>
      <w:r w:rsidRPr="009B26A9">
        <w:rPr>
          <w:b/>
          <w:bCs/>
          <w:color w:val="auto"/>
          <w:szCs w:val="24"/>
        </w:rPr>
        <w:br w:type="page"/>
      </w:r>
    </w:p>
    <w:p w:rsidR="009431B6" w:rsidRPr="009B26A9" w:rsidRDefault="005476C4" w:rsidP="00571888">
      <w:pPr>
        <w:pStyle w:val="Heading21"/>
        <w:rPr>
          <w:sz w:val="24"/>
          <w:szCs w:val="24"/>
        </w:rPr>
      </w:pPr>
      <w:bookmarkStart w:id="45" w:name="_Toc197101043"/>
      <w:r w:rsidRPr="009B26A9">
        <w:rPr>
          <w:sz w:val="24"/>
          <w:szCs w:val="24"/>
        </w:rPr>
        <w:lastRenderedPageBreak/>
        <w:t>COSMETOLOGY MODULE 2</w:t>
      </w:r>
      <w:bookmarkEnd w:id="44"/>
      <w:bookmarkEnd w:id="45"/>
    </w:p>
    <w:tbl>
      <w:tblPr>
        <w:tblStyle w:val="TableGrid140"/>
        <w:tblW w:w="9450" w:type="dxa"/>
        <w:tblInd w:w="-275" w:type="dxa"/>
        <w:tblLook w:val="04A0" w:firstRow="1" w:lastRow="0" w:firstColumn="1" w:lastColumn="0" w:noHBand="0" w:noVBand="1"/>
      </w:tblPr>
      <w:tblGrid>
        <w:gridCol w:w="1800"/>
        <w:gridCol w:w="2034"/>
        <w:gridCol w:w="3996"/>
        <w:gridCol w:w="1620"/>
      </w:tblGrid>
      <w:tr w:rsidR="002F5B3A" w:rsidRPr="009B26A9" w:rsidTr="002F5B3A">
        <w:trPr>
          <w:trHeight w:val="211"/>
        </w:trPr>
        <w:tc>
          <w:tcPr>
            <w:tcW w:w="1800" w:type="dxa"/>
          </w:tcPr>
          <w:p w:rsidR="002F5B3A" w:rsidRPr="009B26A9" w:rsidRDefault="002F5B3A" w:rsidP="002F5B3A">
            <w:pPr>
              <w:spacing w:after="0" w:line="240" w:lineRule="auto"/>
              <w:ind w:left="0" w:firstLine="0"/>
              <w:jc w:val="center"/>
              <w:rPr>
                <w:rFonts w:eastAsia="Calibri"/>
                <w:b/>
                <w:bCs/>
                <w:color w:val="auto"/>
                <w:szCs w:val="24"/>
              </w:rPr>
            </w:pPr>
          </w:p>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
                <w:bCs/>
                <w:color w:val="auto"/>
                <w:szCs w:val="24"/>
              </w:rPr>
              <w:t xml:space="preserve">UNIT CODE </w:t>
            </w:r>
          </w:p>
        </w:tc>
        <w:tc>
          <w:tcPr>
            <w:tcW w:w="2034" w:type="dxa"/>
          </w:tcPr>
          <w:p w:rsidR="002F5B3A" w:rsidRPr="009B26A9" w:rsidRDefault="002F5B3A" w:rsidP="002F5B3A">
            <w:pPr>
              <w:spacing w:after="0" w:line="240" w:lineRule="auto"/>
              <w:ind w:left="0" w:firstLine="0"/>
              <w:jc w:val="center"/>
              <w:rPr>
                <w:rFonts w:eastAsia="Calibri"/>
                <w:b/>
                <w:bCs/>
                <w:color w:val="auto"/>
                <w:szCs w:val="24"/>
              </w:rPr>
            </w:pPr>
          </w:p>
          <w:p w:rsidR="002F5B3A" w:rsidRPr="009B26A9" w:rsidRDefault="002F5B3A" w:rsidP="002F5B3A">
            <w:pPr>
              <w:spacing w:after="0" w:line="240" w:lineRule="auto"/>
              <w:ind w:left="0" w:firstLine="0"/>
              <w:jc w:val="left"/>
              <w:rPr>
                <w:rFonts w:eastAsia="Calibri"/>
                <w:bCs/>
                <w:color w:val="auto"/>
                <w:szCs w:val="24"/>
              </w:rPr>
            </w:pPr>
            <w:r w:rsidRPr="009B26A9">
              <w:rPr>
                <w:rFonts w:eastAsia="Calibri"/>
                <w:b/>
                <w:bCs/>
                <w:color w:val="auto"/>
                <w:szCs w:val="24"/>
              </w:rPr>
              <w:t xml:space="preserve">UNIT NAME </w:t>
            </w:r>
          </w:p>
        </w:tc>
        <w:tc>
          <w:tcPr>
            <w:tcW w:w="3996" w:type="dxa"/>
          </w:tcPr>
          <w:p w:rsidR="002F5B3A" w:rsidRPr="009B26A9" w:rsidRDefault="002F5B3A" w:rsidP="002F5B3A">
            <w:pPr>
              <w:spacing w:after="0" w:line="240" w:lineRule="auto"/>
              <w:ind w:left="0" w:firstLine="0"/>
              <w:jc w:val="center"/>
              <w:rPr>
                <w:rFonts w:eastAsia="Calibri"/>
                <w:b/>
                <w:bCs/>
                <w:color w:val="auto"/>
                <w:szCs w:val="24"/>
              </w:rPr>
            </w:pPr>
          </w:p>
          <w:p w:rsidR="002F5B3A" w:rsidRPr="009B26A9" w:rsidRDefault="002F5B3A" w:rsidP="002F5B3A">
            <w:pPr>
              <w:spacing w:after="4" w:line="360" w:lineRule="auto"/>
              <w:ind w:left="0" w:firstLine="0"/>
              <w:contextualSpacing/>
              <w:jc w:val="left"/>
              <w:rPr>
                <w:rFonts w:eastAsia="Calibri"/>
                <w:color w:val="auto"/>
                <w:szCs w:val="24"/>
              </w:rPr>
            </w:pPr>
            <w:r w:rsidRPr="009B26A9">
              <w:rPr>
                <w:rFonts w:eastAsia="Calibri"/>
                <w:b/>
                <w:bCs/>
                <w:color w:val="auto"/>
                <w:szCs w:val="24"/>
              </w:rPr>
              <w:t xml:space="preserve">ELEMENTS </w:t>
            </w:r>
          </w:p>
        </w:tc>
        <w:tc>
          <w:tcPr>
            <w:tcW w:w="1620" w:type="dxa"/>
          </w:tcPr>
          <w:p w:rsidR="002F5B3A" w:rsidRPr="009B26A9" w:rsidRDefault="002F5B3A" w:rsidP="002F5B3A">
            <w:pPr>
              <w:spacing w:after="0" w:line="240" w:lineRule="auto"/>
              <w:ind w:left="0" w:firstLine="0"/>
              <w:jc w:val="center"/>
              <w:rPr>
                <w:rFonts w:eastAsia="Calibri"/>
                <w:b/>
                <w:bCs/>
                <w:color w:val="auto"/>
                <w:szCs w:val="24"/>
              </w:rPr>
            </w:pPr>
          </w:p>
          <w:p w:rsidR="002F5B3A" w:rsidRPr="009B26A9" w:rsidRDefault="002F5B3A" w:rsidP="002F5B3A">
            <w:pPr>
              <w:spacing w:after="0" w:line="240" w:lineRule="auto"/>
              <w:ind w:left="0" w:firstLine="0"/>
              <w:jc w:val="center"/>
              <w:rPr>
                <w:rFonts w:eastAsia="Calibri"/>
                <w:b/>
                <w:bCs/>
                <w:color w:val="auto"/>
                <w:szCs w:val="24"/>
              </w:rPr>
            </w:pPr>
            <w:r w:rsidRPr="009B26A9">
              <w:rPr>
                <w:rFonts w:eastAsia="Calibri"/>
                <w:b/>
                <w:bCs/>
                <w:color w:val="auto"/>
                <w:szCs w:val="24"/>
              </w:rPr>
              <w:t>DURATION (HOURS)</w:t>
            </w:r>
          </w:p>
          <w:p w:rsidR="002F5B3A" w:rsidRPr="009B26A9" w:rsidRDefault="002F5B3A" w:rsidP="002F5B3A">
            <w:pPr>
              <w:spacing w:after="0" w:line="240" w:lineRule="auto"/>
              <w:ind w:left="0" w:firstLine="0"/>
              <w:jc w:val="center"/>
              <w:rPr>
                <w:rFonts w:eastAsia="Calibri"/>
                <w:bCs/>
                <w:color w:val="auto"/>
                <w:szCs w:val="24"/>
              </w:rPr>
            </w:pPr>
          </w:p>
        </w:tc>
      </w:tr>
      <w:tr w:rsidR="002F5B3A" w:rsidRPr="009B26A9" w:rsidTr="002F5B3A">
        <w:trPr>
          <w:trHeight w:val="211"/>
        </w:trPr>
        <w:tc>
          <w:tcPr>
            <w:tcW w:w="1800" w:type="dxa"/>
            <w:vMerge w:val="restart"/>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1012 351 04A</w:t>
            </w:r>
          </w:p>
        </w:tc>
        <w:tc>
          <w:tcPr>
            <w:tcW w:w="2034" w:type="dxa"/>
            <w:vMerge w:val="restart"/>
          </w:tcPr>
          <w:p w:rsidR="002F5B3A" w:rsidRPr="009B26A9" w:rsidRDefault="002F5B3A" w:rsidP="002F5B3A">
            <w:pPr>
              <w:spacing w:after="0" w:line="240" w:lineRule="auto"/>
              <w:ind w:left="0" w:firstLine="0"/>
              <w:jc w:val="left"/>
              <w:rPr>
                <w:rFonts w:eastAsia="Calibri"/>
                <w:bCs/>
                <w:color w:val="auto"/>
                <w:szCs w:val="24"/>
              </w:rPr>
            </w:pPr>
            <w:r w:rsidRPr="009B26A9">
              <w:rPr>
                <w:rFonts w:eastAsia="Calibri"/>
                <w:bCs/>
                <w:color w:val="auto"/>
                <w:szCs w:val="24"/>
              </w:rPr>
              <w:t>MAKE UP SERVICES</w:t>
            </w:r>
          </w:p>
        </w:tc>
        <w:tc>
          <w:tcPr>
            <w:tcW w:w="3996" w:type="dxa"/>
          </w:tcPr>
          <w:p w:rsidR="002F5B3A" w:rsidRPr="009B26A9" w:rsidRDefault="002F5B3A" w:rsidP="002F5B3A">
            <w:pPr>
              <w:spacing w:after="4" w:line="360" w:lineRule="auto"/>
              <w:ind w:left="0" w:firstLine="0"/>
              <w:contextualSpacing/>
              <w:jc w:val="left"/>
              <w:rPr>
                <w:rFonts w:eastAsia="Calibri"/>
                <w:color w:val="auto"/>
                <w:szCs w:val="24"/>
              </w:rPr>
            </w:pPr>
            <w:r w:rsidRPr="009B26A9">
              <w:rPr>
                <w:rFonts w:eastAsia="Calibri"/>
                <w:color w:val="auto"/>
                <w:szCs w:val="24"/>
              </w:rPr>
              <w:t>Prepare for Make Up Services</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w:t>
            </w:r>
          </w:p>
        </w:tc>
      </w:tr>
      <w:tr w:rsidR="002F5B3A" w:rsidRPr="009B26A9" w:rsidTr="002F5B3A">
        <w:trPr>
          <w:trHeight w:val="530"/>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200" w:line="360" w:lineRule="auto"/>
              <w:ind w:left="0" w:firstLine="0"/>
              <w:contextualSpacing/>
              <w:jc w:val="left"/>
              <w:rPr>
                <w:rFonts w:eastAsia="Calibri"/>
                <w:color w:val="auto"/>
                <w:szCs w:val="24"/>
              </w:rPr>
            </w:pPr>
            <w:r w:rsidRPr="009B26A9">
              <w:rPr>
                <w:rFonts w:eastAsia="Calibri"/>
                <w:color w:val="auto"/>
                <w:szCs w:val="24"/>
              </w:rPr>
              <w:t>Perform make up services</w:t>
            </w: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60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200" w:line="360" w:lineRule="auto"/>
              <w:ind w:left="0" w:firstLine="0"/>
              <w:contextualSpacing/>
              <w:jc w:val="left"/>
              <w:rPr>
                <w:rFonts w:eastAsia="Calibri"/>
                <w:color w:val="auto"/>
                <w:szCs w:val="24"/>
              </w:rPr>
            </w:pPr>
            <w:r w:rsidRPr="009B26A9">
              <w:rPr>
                <w:rFonts w:eastAsia="Calibri"/>
                <w:color w:val="auto"/>
                <w:szCs w:val="24"/>
              </w:rPr>
              <w:t>Carry out post service procedures</w:t>
            </w: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rFonts w:eastAsia="Calibri"/>
                <w:b/>
                <w:bCs/>
                <w:color w:val="auto"/>
                <w:szCs w:val="24"/>
              </w:rPr>
            </w:pPr>
            <w:r w:rsidRPr="009B26A9">
              <w:rPr>
                <w:rFonts w:eastAsia="Calibri"/>
                <w:b/>
                <w:bCs/>
                <w:color w:val="auto"/>
                <w:szCs w:val="24"/>
              </w:rPr>
              <w:t>TOTAL</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
                <w:bCs/>
                <w:color w:val="auto"/>
                <w:szCs w:val="24"/>
              </w:rPr>
            </w:pPr>
            <w:r w:rsidRPr="009B26A9">
              <w:rPr>
                <w:rFonts w:eastAsia="Calibri"/>
                <w:b/>
                <w:bCs/>
                <w:color w:val="auto"/>
                <w:szCs w:val="24"/>
              </w:rPr>
              <w:t>80</w:t>
            </w:r>
          </w:p>
        </w:tc>
      </w:tr>
      <w:tr w:rsidR="002F5B3A" w:rsidRPr="009B26A9" w:rsidTr="002F5B3A">
        <w:trPr>
          <w:trHeight w:val="211"/>
        </w:trPr>
        <w:tc>
          <w:tcPr>
            <w:tcW w:w="1800" w:type="dxa"/>
            <w:vMerge w:val="restart"/>
          </w:tcPr>
          <w:p w:rsidR="002F5B3A" w:rsidRPr="009B26A9" w:rsidRDefault="00227C19" w:rsidP="002F5B3A">
            <w:pPr>
              <w:spacing w:after="0" w:line="240" w:lineRule="auto"/>
              <w:ind w:left="0" w:firstLine="0"/>
              <w:jc w:val="center"/>
              <w:rPr>
                <w:rFonts w:eastAsia="Calibri"/>
                <w:bCs/>
                <w:color w:val="auto"/>
                <w:szCs w:val="24"/>
              </w:rPr>
            </w:pPr>
            <w:r w:rsidRPr="009B26A9">
              <w:rPr>
                <w:rFonts w:eastAsia="Calibri"/>
                <w:bCs/>
                <w:color w:val="auto"/>
                <w:szCs w:val="24"/>
              </w:rPr>
              <w:t>1012 3</w:t>
            </w:r>
            <w:r w:rsidR="002F5B3A" w:rsidRPr="009B26A9">
              <w:rPr>
                <w:rFonts w:eastAsia="Calibri"/>
                <w:bCs/>
                <w:color w:val="auto"/>
                <w:szCs w:val="24"/>
              </w:rPr>
              <w:t>51 05A</w:t>
            </w:r>
          </w:p>
        </w:tc>
        <w:tc>
          <w:tcPr>
            <w:tcW w:w="2034" w:type="dxa"/>
            <w:vMerge w:val="restart"/>
          </w:tcPr>
          <w:p w:rsidR="002F5B3A" w:rsidRPr="009B26A9" w:rsidRDefault="002F5B3A" w:rsidP="002F5B3A">
            <w:pPr>
              <w:spacing w:after="0" w:line="240" w:lineRule="auto"/>
              <w:ind w:left="0" w:firstLine="0"/>
              <w:jc w:val="left"/>
              <w:rPr>
                <w:rFonts w:eastAsia="Calibri"/>
                <w:bCs/>
                <w:color w:val="auto"/>
                <w:szCs w:val="24"/>
              </w:rPr>
            </w:pPr>
            <w:r w:rsidRPr="009B26A9">
              <w:rPr>
                <w:rFonts w:eastAsia="Calibri"/>
                <w:bCs/>
                <w:color w:val="auto"/>
                <w:szCs w:val="24"/>
              </w:rPr>
              <w:t xml:space="preserve">HAIR ADDITION SERVICES </w:t>
            </w:r>
          </w:p>
        </w:tc>
        <w:tc>
          <w:tcPr>
            <w:tcW w:w="3996" w:type="dxa"/>
          </w:tcPr>
          <w:p w:rsidR="002F5B3A" w:rsidRPr="009B26A9" w:rsidRDefault="002F5B3A" w:rsidP="002F5B3A">
            <w:pPr>
              <w:tabs>
                <w:tab w:val="left" w:pos="3631"/>
              </w:tabs>
              <w:spacing w:after="0" w:line="240" w:lineRule="auto"/>
              <w:ind w:left="0" w:firstLine="0"/>
              <w:jc w:val="left"/>
              <w:rPr>
                <w:rFonts w:eastAsia="Calibri"/>
                <w:bCs/>
                <w:color w:val="auto"/>
                <w:szCs w:val="24"/>
              </w:rPr>
            </w:pPr>
            <w:r w:rsidRPr="009B26A9">
              <w:rPr>
                <w:rFonts w:eastAsia="Calibri"/>
                <w:bCs/>
                <w:color w:val="auto"/>
                <w:szCs w:val="24"/>
              </w:rPr>
              <w:t>Prepare for hair addition services</w:t>
            </w:r>
          </w:p>
          <w:p w:rsidR="002F5B3A" w:rsidRPr="009B26A9" w:rsidRDefault="002F5B3A" w:rsidP="002F5B3A">
            <w:pPr>
              <w:tabs>
                <w:tab w:val="left" w:pos="3631"/>
              </w:tabs>
              <w:spacing w:after="0" w:line="240" w:lineRule="auto"/>
              <w:ind w:left="0" w:firstLine="0"/>
              <w:jc w:val="left"/>
              <w:rPr>
                <w:rFonts w:eastAsia="Calibri"/>
                <w:bCs/>
                <w:color w:val="auto"/>
                <w:szCs w:val="24"/>
              </w:rPr>
            </w:pP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rFonts w:eastAsia="Calibri"/>
                <w:b/>
                <w:bCs/>
                <w:color w:val="auto"/>
                <w:szCs w:val="24"/>
              </w:rPr>
            </w:pPr>
            <w:r w:rsidRPr="009B26A9">
              <w:rPr>
                <w:szCs w:val="24"/>
              </w:rPr>
              <w:t>Perform hair addition services</w:t>
            </w:r>
          </w:p>
        </w:tc>
        <w:tc>
          <w:tcPr>
            <w:tcW w:w="1620" w:type="dxa"/>
          </w:tcPr>
          <w:p w:rsidR="002F5B3A" w:rsidRPr="009B26A9" w:rsidRDefault="002F5B3A" w:rsidP="002F5B3A">
            <w:pPr>
              <w:spacing w:after="0" w:line="240" w:lineRule="auto"/>
              <w:ind w:left="0" w:firstLine="0"/>
              <w:jc w:val="center"/>
              <w:rPr>
                <w:rFonts w:eastAsia="Calibri"/>
                <w:bCs/>
                <w:color w:val="auto"/>
                <w:szCs w:val="24"/>
              </w:rPr>
            </w:pPr>
          </w:p>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color w:val="auto"/>
                <w:szCs w:val="24"/>
              </w:rPr>
              <w:t>100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szCs w:val="24"/>
              </w:rPr>
            </w:pPr>
            <w:r w:rsidRPr="009B26A9">
              <w:rPr>
                <w:szCs w:val="24"/>
              </w:rPr>
              <w:t>Carry out post service procedures</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rFonts w:eastAsia="Calibri"/>
                <w:b/>
                <w:bCs/>
                <w:color w:val="auto"/>
                <w:szCs w:val="24"/>
              </w:rPr>
            </w:pPr>
            <w:r w:rsidRPr="009B26A9">
              <w:rPr>
                <w:rFonts w:eastAsia="Calibri"/>
                <w:b/>
                <w:bCs/>
                <w:color w:val="auto"/>
                <w:szCs w:val="24"/>
              </w:rPr>
              <w:t>TOTAL</w:t>
            </w:r>
          </w:p>
        </w:tc>
        <w:tc>
          <w:tcPr>
            <w:tcW w:w="1620" w:type="dxa"/>
          </w:tcPr>
          <w:p w:rsidR="002F5B3A" w:rsidRPr="009B26A9" w:rsidRDefault="002F5B3A" w:rsidP="002F5B3A">
            <w:pPr>
              <w:spacing w:after="0" w:line="240" w:lineRule="auto"/>
              <w:ind w:left="0" w:firstLine="0"/>
              <w:jc w:val="center"/>
              <w:rPr>
                <w:rFonts w:eastAsia="Calibri"/>
                <w:b/>
                <w:bCs/>
                <w:color w:val="auto"/>
                <w:szCs w:val="24"/>
              </w:rPr>
            </w:pPr>
            <w:r w:rsidRPr="009B26A9">
              <w:rPr>
                <w:rFonts w:eastAsia="Calibri"/>
                <w:b/>
                <w:bCs/>
                <w:color w:val="auto"/>
                <w:szCs w:val="24"/>
              </w:rPr>
              <w:t>120</w:t>
            </w:r>
          </w:p>
          <w:p w:rsidR="002F5B3A" w:rsidRPr="009B26A9" w:rsidRDefault="002F5B3A" w:rsidP="002F5B3A">
            <w:pPr>
              <w:spacing w:after="0" w:line="240" w:lineRule="auto"/>
              <w:ind w:left="0" w:firstLine="0"/>
              <w:jc w:val="center"/>
              <w:rPr>
                <w:rFonts w:eastAsia="Calibri"/>
                <w:b/>
                <w:bCs/>
                <w:color w:val="auto"/>
                <w:szCs w:val="24"/>
              </w:rPr>
            </w:pPr>
          </w:p>
        </w:tc>
      </w:tr>
      <w:tr w:rsidR="002F5B3A" w:rsidRPr="009B26A9" w:rsidTr="002F5B3A">
        <w:trPr>
          <w:trHeight w:val="211"/>
        </w:trPr>
        <w:tc>
          <w:tcPr>
            <w:tcW w:w="1800" w:type="dxa"/>
            <w:vMerge w:val="restart"/>
          </w:tcPr>
          <w:p w:rsidR="002F5B3A" w:rsidRPr="009B26A9" w:rsidRDefault="00227C19" w:rsidP="002F5B3A">
            <w:pPr>
              <w:spacing w:after="0" w:line="240" w:lineRule="auto"/>
              <w:ind w:left="0" w:firstLine="0"/>
              <w:jc w:val="center"/>
              <w:rPr>
                <w:rFonts w:eastAsia="Calibri"/>
                <w:bCs/>
                <w:color w:val="auto"/>
                <w:szCs w:val="24"/>
              </w:rPr>
            </w:pPr>
            <w:r w:rsidRPr="009B26A9">
              <w:rPr>
                <w:rFonts w:eastAsia="Calibri"/>
                <w:bCs/>
                <w:color w:val="auto"/>
                <w:szCs w:val="24"/>
              </w:rPr>
              <w:t>1012 3</w:t>
            </w:r>
            <w:r w:rsidR="002F5B3A" w:rsidRPr="009B26A9">
              <w:rPr>
                <w:rFonts w:eastAsia="Calibri"/>
                <w:bCs/>
                <w:color w:val="auto"/>
                <w:szCs w:val="24"/>
              </w:rPr>
              <w:t>51 06A</w:t>
            </w:r>
          </w:p>
        </w:tc>
        <w:tc>
          <w:tcPr>
            <w:tcW w:w="2034" w:type="dxa"/>
            <w:vMerge w:val="restart"/>
          </w:tcPr>
          <w:p w:rsidR="002F5B3A" w:rsidRPr="009B26A9" w:rsidRDefault="002F5B3A" w:rsidP="002F5B3A">
            <w:pPr>
              <w:spacing w:after="0" w:line="240" w:lineRule="auto"/>
              <w:ind w:left="0" w:firstLine="0"/>
              <w:jc w:val="left"/>
              <w:rPr>
                <w:rFonts w:eastAsia="Calibri"/>
                <w:bCs/>
                <w:color w:val="auto"/>
                <w:szCs w:val="24"/>
              </w:rPr>
            </w:pPr>
            <w:r w:rsidRPr="009B26A9">
              <w:rPr>
                <w:rFonts w:eastAsia="Calibri"/>
                <w:bCs/>
                <w:color w:val="auto"/>
                <w:szCs w:val="24"/>
              </w:rPr>
              <w:t xml:space="preserve">HAIR STYLING SERVICES </w:t>
            </w:r>
          </w:p>
        </w:tc>
        <w:tc>
          <w:tcPr>
            <w:tcW w:w="3996" w:type="dxa"/>
          </w:tcPr>
          <w:p w:rsidR="002F5B3A" w:rsidRPr="009B26A9" w:rsidRDefault="002F5B3A" w:rsidP="002F5B3A">
            <w:pPr>
              <w:spacing w:after="0" w:line="240" w:lineRule="auto"/>
              <w:ind w:left="0" w:firstLine="0"/>
              <w:jc w:val="center"/>
              <w:rPr>
                <w:bCs/>
                <w:color w:val="auto"/>
                <w:szCs w:val="24"/>
              </w:rPr>
            </w:pPr>
          </w:p>
          <w:p w:rsidR="002F5B3A" w:rsidRPr="009B26A9" w:rsidRDefault="002F5B3A" w:rsidP="002F5B3A">
            <w:pPr>
              <w:spacing w:after="0" w:line="360" w:lineRule="auto"/>
              <w:ind w:left="0" w:firstLine="0"/>
              <w:jc w:val="left"/>
              <w:rPr>
                <w:rFonts w:eastAsia="Calibri"/>
                <w:color w:val="auto"/>
                <w:szCs w:val="24"/>
              </w:rPr>
            </w:pPr>
            <w:r w:rsidRPr="009B26A9">
              <w:rPr>
                <w:rFonts w:eastAsia="Calibri"/>
                <w:color w:val="auto"/>
                <w:szCs w:val="24"/>
              </w:rPr>
              <w:t>Prepare for hair styling services</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left"/>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rFonts w:eastAsia="Calibri"/>
                <w:color w:val="auto"/>
                <w:szCs w:val="24"/>
              </w:rPr>
            </w:pPr>
            <w:r w:rsidRPr="009B26A9">
              <w:rPr>
                <w:rFonts w:eastAsia="Calibri"/>
                <w:color w:val="auto"/>
                <w:szCs w:val="24"/>
              </w:rPr>
              <w:t xml:space="preserve"> Provide hair styling services</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80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rFonts w:eastAsia="Calibri"/>
                <w:bCs/>
                <w:color w:val="auto"/>
                <w:szCs w:val="24"/>
              </w:rPr>
            </w:pPr>
            <w:r w:rsidRPr="009B26A9">
              <w:rPr>
                <w:rFonts w:eastAsia="Calibri"/>
                <w:bCs/>
                <w:color w:val="auto"/>
                <w:szCs w:val="24"/>
              </w:rPr>
              <w:t>Carry out post service procedure</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Cs/>
                <w:color w:val="auto"/>
                <w:szCs w:val="24"/>
              </w:rPr>
            </w:pPr>
            <w:r w:rsidRPr="009B26A9">
              <w:rPr>
                <w:rFonts w:eastAsia="Calibri"/>
                <w:bCs/>
                <w:color w:val="auto"/>
                <w:szCs w:val="24"/>
              </w:rPr>
              <w:t>10</w:t>
            </w:r>
          </w:p>
        </w:tc>
      </w:tr>
      <w:tr w:rsidR="002F5B3A" w:rsidRPr="009B26A9" w:rsidTr="002F5B3A">
        <w:trPr>
          <w:trHeight w:val="211"/>
        </w:trPr>
        <w:tc>
          <w:tcPr>
            <w:tcW w:w="1800" w:type="dxa"/>
            <w:vMerge/>
          </w:tcPr>
          <w:p w:rsidR="002F5B3A" w:rsidRPr="009B26A9" w:rsidRDefault="002F5B3A" w:rsidP="002F5B3A">
            <w:pPr>
              <w:spacing w:after="0" w:line="240" w:lineRule="auto"/>
              <w:ind w:left="0" w:firstLine="0"/>
              <w:jc w:val="center"/>
              <w:rPr>
                <w:rFonts w:eastAsia="Calibri"/>
                <w:bCs/>
                <w:color w:val="auto"/>
                <w:szCs w:val="24"/>
              </w:rPr>
            </w:pPr>
          </w:p>
        </w:tc>
        <w:tc>
          <w:tcPr>
            <w:tcW w:w="2034" w:type="dxa"/>
            <w:vMerge/>
          </w:tcPr>
          <w:p w:rsidR="002F5B3A" w:rsidRPr="009B26A9" w:rsidRDefault="002F5B3A" w:rsidP="002F5B3A">
            <w:pPr>
              <w:spacing w:after="0" w:line="240" w:lineRule="auto"/>
              <w:ind w:left="0" w:firstLine="0"/>
              <w:jc w:val="center"/>
              <w:rPr>
                <w:rFonts w:eastAsia="Calibri"/>
                <w:bCs/>
                <w:color w:val="auto"/>
                <w:szCs w:val="24"/>
              </w:rPr>
            </w:pPr>
          </w:p>
        </w:tc>
        <w:tc>
          <w:tcPr>
            <w:tcW w:w="3996" w:type="dxa"/>
          </w:tcPr>
          <w:p w:rsidR="002F5B3A" w:rsidRPr="009B26A9" w:rsidRDefault="002F5B3A" w:rsidP="002F5B3A">
            <w:pPr>
              <w:spacing w:after="0" w:line="240" w:lineRule="auto"/>
              <w:ind w:left="0" w:firstLine="0"/>
              <w:jc w:val="left"/>
              <w:rPr>
                <w:rFonts w:eastAsia="Calibri"/>
                <w:b/>
                <w:bCs/>
                <w:color w:val="auto"/>
                <w:szCs w:val="24"/>
              </w:rPr>
            </w:pPr>
            <w:r w:rsidRPr="009B26A9">
              <w:rPr>
                <w:rFonts w:eastAsia="Calibri"/>
                <w:b/>
                <w:bCs/>
                <w:color w:val="auto"/>
                <w:szCs w:val="24"/>
              </w:rPr>
              <w:t xml:space="preserve">TOTAL </w:t>
            </w:r>
          </w:p>
          <w:p w:rsidR="002F5B3A" w:rsidRPr="009B26A9" w:rsidRDefault="002F5B3A" w:rsidP="002F5B3A">
            <w:pPr>
              <w:spacing w:after="0" w:line="240" w:lineRule="auto"/>
              <w:ind w:left="0" w:firstLine="0"/>
              <w:jc w:val="left"/>
              <w:rPr>
                <w:rFonts w:eastAsia="Calibri"/>
                <w:b/>
                <w:bCs/>
                <w:color w:val="auto"/>
                <w:szCs w:val="24"/>
              </w:rPr>
            </w:pPr>
          </w:p>
        </w:tc>
        <w:tc>
          <w:tcPr>
            <w:tcW w:w="1620" w:type="dxa"/>
          </w:tcPr>
          <w:p w:rsidR="002F5B3A" w:rsidRPr="009B26A9" w:rsidRDefault="002F5B3A" w:rsidP="002F5B3A">
            <w:pPr>
              <w:spacing w:after="0" w:line="240" w:lineRule="auto"/>
              <w:ind w:left="0" w:firstLine="0"/>
              <w:jc w:val="center"/>
              <w:rPr>
                <w:rFonts w:eastAsia="Calibri"/>
                <w:b/>
                <w:bCs/>
                <w:color w:val="auto"/>
                <w:szCs w:val="24"/>
              </w:rPr>
            </w:pPr>
            <w:r w:rsidRPr="009B26A9">
              <w:rPr>
                <w:rFonts w:eastAsia="Calibri"/>
                <w:b/>
                <w:bCs/>
                <w:color w:val="auto"/>
                <w:szCs w:val="24"/>
              </w:rPr>
              <w:t>100</w:t>
            </w:r>
          </w:p>
        </w:tc>
      </w:tr>
    </w:tbl>
    <w:p w:rsidR="002F5B3A" w:rsidRPr="009B26A9" w:rsidRDefault="002F5B3A" w:rsidP="002F5B3A">
      <w:pPr>
        <w:rPr>
          <w:szCs w:val="24"/>
        </w:rPr>
      </w:pPr>
    </w:p>
    <w:p w:rsidR="00565A26" w:rsidRPr="009B26A9" w:rsidRDefault="00565A26" w:rsidP="00565A26">
      <w:pPr>
        <w:spacing w:after="0" w:line="240" w:lineRule="auto"/>
        <w:ind w:left="0" w:firstLine="0"/>
        <w:rPr>
          <w:szCs w:val="24"/>
        </w:rPr>
      </w:pPr>
      <w:bookmarkStart w:id="46" w:name="_Toc16217"/>
    </w:p>
    <w:p w:rsidR="00875FB9" w:rsidRPr="009B26A9" w:rsidRDefault="00875FB9">
      <w:pPr>
        <w:spacing w:after="0" w:line="240" w:lineRule="auto"/>
        <w:ind w:left="0" w:firstLine="0"/>
        <w:jc w:val="left"/>
        <w:rPr>
          <w:bCs/>
          <w:szCs w:val="24"/>
        </w:rPr>
      </w:pPr>
      <w:r w:rsidRPr="009B26A9">
        <w:rPr>
          <w:bCs/>
          <w:szCs w:val="24"/>
        </w:rPr>
        <w:br w:type="page"/>
      </w:r>
    </w:p>
    <w:p w:rsidR="009431B6" w:rsidRPr="009B26A9" w:rsidRDefault="005476C4" w:rsidP="00160C45">
      <w:pPr>
        <w:pStyle w:val="Heading21"/>
        <w:rPr>
          <w:sz w:val="24"/>
          <w:szCs w:val="24"/>
        </w:rPr>
      </w:pPr>
      <w:bookmarkStart w:id="47" w:name="_Toc197101044"/>
      <w:r w:rsidRPr="009B26A9">
        <w:rPr>
          <w:sz w:val="24"/>
          <w:szCs w:val="24"/>
        </w:rPr>
        <w:lastRenderedPageBreak/>
        <w:t>MAKE-UP SERVICES</w:t>
      </w:r>
      <w:bookmarkEnd w:id="42"/>
      <w:bookmarkEnd w:id="43"/>
      <w:bookmarkEnd w:id="46"/>
      <w:bookmarkEnd w:id="47"/>
    </w:p>
    <w:p w:rsidR="009431B6" w:rsidRPr="009B26A9" w:rsidRDefault="008A66AB">
      <w:pPr>
        <w:spacing w:after="160" w:line="360" w:lineRule="auto"/>
        <w:ind w:left="0" w:firstLine="0"/>
        <w:jc w:val="left"/>
        <w:rPr>
          <w:b/>
          <w:color w:val="auto"/>
          <w:szCs w:val="24"/>
        </w:rPr>
      </w:pPr>
      <w:bookmarkStart w:id="48" w:name="_heading=h.n6vwlpfdk31" w:colFirst="0" w:colLast="0"/>
      <w:bookmarkEnd w:id="48"/>
      <w:r w:rsidRPr="009B26A9">
        <w:rPr>
          <w:b/>
          <w:color w:val="auto"/>
          <w:szCs w:val="24"/>
        </w:rPr>
        <w:t xml:space="preserve">UNIT CODE: </w:t>
      </w:r>
      <w:r w:rsidRPr="009B26A9">
        <w:rPr>
          <w:color w:val="auto"/>
          <w:szCs w:val="24"/>
        </w:rPr>
        <w:t>1012 4</w:t>
      </w:r>
      <w:r w:rsidR="005A349E" w:rsidRPr="009B26A9">
        <w:rPr>
          <w:color w:val="auto"/>
          <w:szCs w:val="24"/>
        </w:rPr>
        <w:t>51 04</w:t>
      </w:r>
      <w:r w:rsidR="005476C4" w:rsidRPr="009B26A9">
        <w:rPr>
          <w:color w:val="auto"/>
          <w:szCs w:val="24"/>
        </w:rPr>
        <w:t>A</w:t>
      </w:r>
    </w:p>
    <w:p w:rsidR="009431B6" w:rsidRPr="009B26A9" w:rsidRDefault="00B174EF">
      <w:pPr>
        <w:spacing w:after="160" w:line="360" w:lineRule="auto"/>
        <w:ind w:left="0" w:firstLine="0"/>
        <w:jc w:val="left"/>
        <w:rPr>
          <w:b/>
          <w:color w:val="auto"/>
          <w:szCs w:val="24"/>
          <w:lang w:val="en-GB"/>
        </w:rPr>
      </w:pPr>
      <w:r w:rsidRPr="009B26A9">
        <w:rPr>
          <w:b/>
          <w:color w:val="auto"/>
          <w:szCs w:val="24"/>
          <w:lang w:val="en-GB"/>
        </w:rPr>
        <w:t>Relationship to O</w:t>
      </w:r>
      <w:r w:rsidR="005A349E" w:rsidRPr="009B26A9">
        <w:rPr>
          <w:b/>
          <w:color w:val="auto"/>
          <w:szCs w:val="24"/>
          <w:lang w:val="en-GB"/>
        </w:rPr>
        <w:t>ccupational standards</w:t>
      </w:r>
    </w:p>
    <w:p w:rsidR="009431B6" w:rsidRPr="009B26A9" w:rsidRDefault="005476C4">
      <w:pPr>
        <w:spacing w:after="160" w:line="360" w:lineRule="auto"/>
        <w:ind w:left="0" w:firstLine="0"/>
        <w:jc w:val="left"/>
        <w:rPr>
          <w:color w:val="auto"/>
          <w:szCs w:val="24"/>
          <w:lang w:val="en-GB"/>
        </w:rPr>
      </w:pPr>
      <w:r w:rsidRPr="009B26A9">
        <w:rPr>
          <w:color w:val="auto"/>
          <w:szCs w:val="24"/>
          <w:lang w:val="en-GB"/>
        </w:rPr>
        <w:t xml:space="preserve">This unit addresses the Unit of Competency: </w:t>
      </w:r>
      <w:r w:rsidRPr="009B26A9">
        <w:rPr>
          <w:b/>
          <w:color w:val="auto"/>
          <w:szCs w:val="24"/>
          <w:lang w:val="en-GB"/>
        </w:rPr>
        <w:t>Provide Make up Service</w:t>
      </w:r>
    </w:p>
    <w:p w:rsidR="009431B6" w:rsidRPr="009B26A9" w:rsidRDefault="005476C4">
      <w:pPr>
        <w:spacing w:after="160" w:line="360" w:lineRule="auto"/>
        <w:ind w:left="0" w:firstLine="0"/>
        <w:jc w:val="left"/>
        <w:rPr>
          <w:b/>
          <w:color w:val="auto"/>
          <w:kern w:val="2"/>
          <w:szCs w:val="24"/>
        </w:rPr>
      </w:pPr>
      <w:r w:rsidRPr="009B26A9">
        <w:rPr>
          <w:b/>
          <w:color w:val="auto"/>
          <w:kern w:val="2"/>
          <w:szCs w:val="24"/>
        </w:rPr>
        <w:t xml:space="preserve">UNIT DESCRIPTION </w:t>
      </w:r>
    </w:p>
    <w:p w:rsidR="009431B6" w:rsidRPr="009B26A9" w:rsidRDefault="005476C4">
      <w:pPr>
        <w:spacing w:after="160" w:line="360" w:lineRule="auto"/>
        <w:ind w:left="0" w:firstLine="0"/>
        <w:jc w:val="left"/>
        <w:rPr>
          <w:b/>
          <w:color w:val="auto"/>
          <w:kern w:val="2"/>
          <w:szCs w:val="24"/>
        </w:rPr>
      </w:pPr>
      <w:r w:rsidRPr="009B26A9">
        <w:rPr>
          <w:b/>
          <w:color w:val="auto"/>
          <w:kern w:val="2"/>
          <w:szCs w:val="24"/>
        </w:rPr>
        <w:t>DURATION:80 HRS</w:t>
      </w:r>
    </w:p>
    <w:p w:rsidR="009431B6" w:rsidRPr="009B26A9" w:rsidRDefault="005476C4">
      <w:pPr>
        <w:spacing w:after="160" w:line="360" w:lineRule="auto"/>
        <w:ind w:left="0" w:right="128" w:firstLine="0"/>
        <w:jc w:val="left"/>
        <w:rPr>
          <w:color w:val="auto"/>
          <w:kern w:val="2"/>
          <w:szCs w:val="24"/>
        </w:rPr>
      </w:pPr>
      <w:r w:rsidRPr="009B26A9">
        <w:rPr>
          <w:color w:val="auto"/>
          <w:kern w:val="2"/>
          <w:szCs w:val="24"/>
        </w:rPr>
        <w:t xml:space="preserve">This unit covers the competencies required to provide </w:t>
      </w:r>
      <w:r w:rsidRPr="009B26A9">
        <w:rPr>
          <w:color w:val="auto"/>
          <w:kern w:val="2"/>
          <w:szCs w:val="24"/>
          <w:lang w:val="en-GB"/>
        </w:rPr>
        <w:t>make-up service</w:t>
      </w:r>
      <w:r w:rsidRPr="009B26A9">
        <w:rPr>
          <w:color w:val="auto"/>
          <w:kern w:val="2"/>
          <w:szCs w:val="24"/>
        </w:rPr>
        <w:t>. It involves preparing for make-up service; performing make</w:t>
      </w:r>
      <w:r w:rsidRPr="009B26A9">
        <w:rPr>
          <w:color w:val="auto"/>
          <w:kern w:val="2"/>
          <w:szCs w:val="24"/>
          <w:lang w:val="en-GB"/>
        </w:rPr>
        <w:t>-up</w:t>
      </w:r>
      <w:r w:rsidRPr="009B26A9">
        <w:rPr>
          <w:color w:val="auto"/>
          <w:kern w:val="2"/>
          <w:szCs w:val="24"/>
        </w:rPr>
        <w:t xml:space="preserve"> service and perform post make up procedure.</w:t>
      </w:r>
    </w:p>
    <w:p w:rsidR="00932D2F" w:rsidRPr="009B26A9" w:rsidRDefault="005476C4" w:rsidP="00932D2F">
      <w:pPr>
        <w:spacing w:after="0" w:line="360" w:lineRule="auto"/>
        <w:ind w:left="0" w:firstLine="0"/>
        <w:rPr>
          <w:b/>
          <w:color w:val="auto"/>
          <w:kern w:val="2"/>
          <w:szCs w:val="24"/>
        </w:rPr>
      </w:pPr>
      <w:r w:rsidRPr="009B26A9">
        <w:rPr>
          <w:b/>
          <w:color w:val="auto"/>
          <w:kern w:val="2"/>
          <w:szCs w:val="24"/>
        </w:rPr>
        <w:t xml:space="preserve">Summary of learning Outcomes </w:t>
      </w:r>
    </w:p>
    <w:p w:rsidR="00932D2F" w:rsidRPr="009B26A9" w:rsidRDefault="00932D2F" w:rsidP="00932D2F">
      <w:pPr>
        <w:spacing w:after="0" w:line="360" w:lineRule="auto"/>
        <w:ind w:left="0" w:firstLine="0"/>
        <w:rPr>
          <w:rFonts w:eastAsia="Calibri"/>
          <w:color w:val="auto"/>
          <w:szCs w:val="24"/>
          <w:lang w:val="en-ZA"/>
        </w:rPr>
      </w:pPr>
      <w:r w:rsidRPr="009B26A9">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EF59FB" w:rsidRPr="009B26A9" w:rsidTr="00CC785B">
        <w:tc>
          <w:tcPr>
            <w:tcW w:w="710" w:type="dxa"/>
          </w:tcPr>
          <w:p w:rsidR="00EF59FB" w:rsidRPr="009B26A9" w:rsidRDefault="00EF59FB"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EF59FB" w:rsidRPr="009B26A9" w:rsidRDefault="00EF59FB"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EF59FB" w:rsidRPr="009B26A9" w:rsidRDefault="00EF59FB"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EF59FB" w:rsidRPr="009B26A9" w:rsidTr="00CC785B">
        <w:tc>
          <w:tcPr>
            <w:tcW w:w="710" w:type="dxa"/>
          </w:tcPr>
          <w:p w:rsidR="00EF59FB" w:rsidRPr="009B26A9" w:rsidRDefault="00EF59FB"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EF59FB" w:rsidRPr="009B26A9" w:rsidRDefault="00EF59FB"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for </w:t>
            </w:r>
            <w:r w:rsidRPr="009B26A9">
              <w:rPr>
                <w:color w:val="auto"/>
                <w:szCs w:val="24"/>
              </w:rPr>
              <w:t>make-up service</w:t>
            </w:r>
          </w:p>
        </w:tc>
        <w:tc>
          <w:tcPr>
            <w:tcW w:w="2970" w:type="dxa"/>
          </w:tcPr>
          <w:p w:rsidR="00EF59FB" w:rsidRPr="009B26A9" w:rsidRDefault="00BA103D"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EF59FB" w:rsidRPr="009B26A9" w:rsidTr="00CC785B">
        <w:tc>
          <w:tcPr>
            <w:tcW w:w="710" w:type="dxa"/>
          </w:tcPr>
          <w:p w:rsidR="00EF59FB" w:rsidRPr="009B26A9" w:rsidRDefault="00EF59FB"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EF59FB" w:rsidRPr="009B26A9" w:rsidRDefault="00EF59FB"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Pr="009B26A9">
              <w:rPr>
                <w:color w:val="auto"/>
                <w:szCs w:val="24"/>
              </w:rPr>
              <w:t>make-up service</w:t>
            </w:r>
          </w:p>
        </w:tc>
        <w:tc>
          <w:tcPr>
            <w:tcW w:w="2970" w:type="dxa"/>
          </w:tcPr>
          <w:p w:rsidR="00EF59FB" w:rsidRPr="009B26A9" w:rsidRDefault="00BA103D"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60</w:t>
            </w:r>
          </w:p>
        </w:tc>
      </w:tr>
      <w:tr w:rsidR="00EF59FB" w:rsidRPr="009B26A9" w:rsidTr="00CC785B">
        <w:tc>
          <w:tcPr>
            <w:tcW w:w="710" w:type="dxa"/>
          </w:tcPr>
          <w:p w:rsidR="00EF59FB" w:rsidRPr="009B26A9" w:rsidRDefault="00EF59FB"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EF59FB" w:rsidRPr="009B26A9" w:rsidRDefault="00EF59FB"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post </w:t>
            </w:r>
            <w:r w:rsidR="00D3664D" w:rsidRPr="009B26A9">
              <w:rPr>
                <w:color w:val="auto"/>
                <w:szCs w:val="24"/>
              </w:rPr>
              <w:t>service procedures</w:t>
            </w:r>
          </w:p>
        </w:tc>
        <w:tc>
          <w:tcPr>
            <w:tcW w:w="2970" w:type="dxa"/>
          </w:tcPr>
          <w:p w:rsidR="00EF59FB" w:rsidRPr="009B26A9" w:rsidRDefault="00BA103D"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EF59FB" w:rsidRPr="009B26A9" w:rsidTr="00CC785B">
        <w:tc>
          <w:tcPr>
            <w:tcW w:w="6046" w:type="dxa"/>
            <w:gridSpan w:val="2"/>
          </w:tcPr>
          <w:p w:rsidR="00EF59FB" w:rsidRPr="009B26A9" w:rsidRDefault="00EF59FB"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EF59FB" w:rsidRPr="009B26A9" w:rsidRDefault="00BA103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80</w:t>
            </w:r>
          </w:p>
        </w:tc>
      </w:tr>
    </w:tbl>
    <w:p w:rsidR="009431B6" w:rsidRPr="009B26A9" w:rsidRDefault="009431B6" w:rsidP="00994946">
      <w:pPr>
        <w:spacing w:after="160" w:line="360" w:lineRule="auto"/>
        <w:ind w:left="0" w:right="128" w:firstLine="0"/>
        <w:contextualSpacing/>
        <w:jc w:val="left"/>
        <w:rPr>
          <w:b/>
          <w:color w:val="auto"/>
          <w:kern w:val="2"/>
          <w:szCs w:val="24"/>
        </w:rPr>
      </w:pPr>
    </w:p>
    <w:p w:rsidR="00994946" w:rsidRPr="009B26A9" w:rsidRDefault="00994946" w:rsidP="00994946">
      <w:pPr>
        <w:spacing w:after="160" w:line="360" w:lineRule="auto"/>
        <w:ind w:left="0" w:right="128" w:firstLine="0"/>
        <w:contextualSpacing/>
        <w:jc w:val="left"/>
        <w:rPr>
          <w:b/>
          <w:color w:val="auto"/>
          <w:kern w:val="2"/>
          <w:szCs w:val="24"/>
        </w:rPr>
      </w:pPr>
    </w:p>
    <w:p w:rsidR="00994946" w:rsidRPr="009B26A9" w:rsidRDefault="00994946" w:rsidP="00994946">
      <w:pPr>
        <w:spacing w:after="160" w:line="360" w:lineRule="auto"/>
        <w:ind w:left="0" w:right="128" w:firstLine="0"/>
        <w:contextualSpacing/>
        <w:jc w:val="left"/>
        <w:rPr>
          <w:color w:val="auto"/>
          <w:kern w:val="2"/>
          <w:szCs w:val="24"/>
        </w:rPr>
      </w:pPr>
    </w:p>
    <w:p w:rsidR="009431B6" w:rsidRPr="009B26A9" w:rsidRDefault="005476C4">
      <w:pPr>
        <w:spacing w:after="0" w:line="360" w:lineRule="auto"/>
        <w:ind w:left="0" w:firstLine="0"/>
        <w:contextualSpacing/>
        <w:rPr>
          <w:rFonts w:eastAsia="SimSun"/>
          <w:b/>
          <w:kern w:val="28"/>
          <w:szCs w:val="24"/>
          <w:lang w:val="en-ZA"/>
        </w:rPr>
      </w:pPr>
      <w:r w:rsidRPr="009B26A9">
        <w:rPr>
          <w:rFonts w:eastAsia="SimSun"/>
          <w:b/>
          <w:kern w:val="28"/>
          <w:szCs w:val="24"/>
          <w:lang w:val="en-ZA"/>
        </w:rPr>
        <w:t>Learning Outcomes, Content and Suggested Assessment Methods</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3347"/>
        <w:gridCol w:w="3347"/>
      </w:tblGrid>
      <w:tr w:rsidR="009431B6" w:rsidRPr="009B26A9">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5476C4">
            <w:pPr>
              <w:spacing w:after="0" w:line="360" w:lineRule="auto"/>
              <w:ind w:left="0" w:firstLine="0"/>
              <w:jc w:val="left"/>
              <w:rPr>
                <w:color w:val="auto"/>
                <w:szCs w:val="24"/>
              </w:rPr>
            </w:pPr>
            <w:r w:rsidRPr="009B26A9">
              <w:rPr>
                <w:color w:val="auto"/>
                <w:szCs w:val="24"/>
              </w:rPr>
              <w:t>Learning outcome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5476C4">
            <w:pPr>
              <w:spacing w:after="0" w:line="360" w:lineRule="auto"/>
              <w:ind w:left="0" w:firstLine="0"/>
              <w:jc w:val="left"/>
              <w:rPr>
                <w:color w:val="auto"/>
                <w:szCs w:val="24"/>
              </w:rPr>
            </w:pPr>
            <w:r w:rsidRPr="009B26A9">
              <w:rPr>
                <w:color w:val="auto"/>
                <w:szCs w:val="24"/>
              </w:rPr>
              <w:t>Content</w:t>
            </w:r>
          </w:p>
        </w:tc>
        <w:tc>
          <w:tcPr>
            <w:tcW w:w="1856" w:type="pct"/>
            <w:tcBorders>
              <w:top w:val="single" w:sz="4" w:space="0" w:color="000000"/>
              <w:left w:val="single" w:sz="4" w:space="0" w:color="000000"/>
              <w:bottom w:val="single" w:sz="4" w:space="0" w:color="000000"/>
              <w:right w:val="single" w:sz="4" w:space="0" w:color="000000"/>
            </w:tcBorders>
          </w:tcPr>
          <w:p w:rsidR="009431B6" w:rsidRPr="009B26A9" w:rsidRDefault="005476C4">
            <w:pPr>
              <w:spacing w:after="0" w:line="360" w:lineRule="auto"/>
              <w:ind w:left="0" w:firstLine="0"/>
              <w:jc w:val="left"/>
              <w:rPr>
                <w:color w:val="auto"/>
                <w:szCs w:val="24"/>
              </w:rPr>
            </w:pPr>
            <w:r w:rsidRPr="009B26A9">
              <w:rPr>
                <w:color w:val="auto"/>
                <w:szCs w:val="24"/>
              </w:rPr>
              <w:t xml:space="preserve">Suggested Assessment method </w:t>
            </w:r>
          </w:p>
        </w:tc>
      </w:tr>
      <w:tr w:rsidR="009431B6" w:rsidRPr="009B26A9">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5476C4" w:rsidP="00DA6A7C">
            <w:pPr>
              <w:widowControl w:val="0"/>
              <w:numPr>
                <w:ilvl w:val="0"/>
                <w:numId w:val="58"/>
              </w:numPr>
              <w:spacing w:after="0" w:line="360" w:lineRule="auto"/>
              <w:contextualSpacing/>
              <w:jc w:val="left"/>
              <w:rPr>
                <w:szCs w:val="24"/>
              </w:rPr>
            </w:pPr>
            <w:r w:rsidRPr="009B26A9">
              <w:rPr>
                <w:color w:val="auto"/>
                <w:szCs w:val="24"/>
              </w:rPr>
              <w:t>Prepare for makeup service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855BAB">
            <w:pPr>
              <w:pStyle w:val="ListParagraph"/>
              <w:suppressAutoHyphens/>
              <w:autoSpaceDN w:val="0"/>
              <w:spacing w:after="0" w:line="360" w:lineRule="auto"/>
              <w:ind w:left="0" w:firstLine="0"/>
              <w:jc w:val="left"/>
              <w:rPr>
                <w:rFonts w:eastAsia="Calibri"/>
                <w:color w:val="auto"/>
                <w:szCs w:val="24"/>
                <w:lang w:eastAsia="zh-CN" w:bidi="hi-IN"/>
              </w:rPr>
            </w:pPr>
            <w:r w:rsidRPr="009B26A9">
              <w:rPr>
                <w:color w:val="auto"/>
                <w:szCs w:val="24"/>
                <w:lang w:eastAsia="zh-CN" w:bidi="hi-IN"/>
              </w:rPr>
              <w:t xml:space="preserve">1.1 </w:t>
            </w:r>
            <w:r w:rsidR="005476C4" w:rsidRPr="009B26A9">
              <w:rPr>
                <w:color w:val="auto"/>
                <w:szCs w:val="24"/>
                <w:lang w:eastAsia="zh-CN" w:bidi="hi-IN"/>
              </w:rPr>
              <w:t>Definition of terms</w:t>
            </w:r>
          </w:p>
          <w:p w:rsidR="009431B6" w:rsidRPr="009B26A9" w:rsidRDefault="005476C4" w:rsidP="00DA6A7C">
            <w:pPr>
              <w:numPr>
                <w:ilvl w:val="0"/>
                <w:numId w:val="59"/>
              </w:numPr>
              <w:suppressAutoHyphens/>
              <w:autoSpaceDN w:val="0"/>
              <w:spacing w:after="0" w:line="360" w:lineRule="auto"/>
              <w:jc w:val="left"/>
              <w:rPr>
                <w:color w:val="auto"/>
                <w:szCs w:val="24"/>
                <w:lang w:eastAsia="zh-CN" w:bidi="hi-IN"/>
              </w:rPr>
            </w:pPr>
            <w:r w:rsidRPr="009B26A9">
              <w:rPr>
                <w:color w:val="auto"/>
                <w:szCs w:val="24"/>
                <w:lang w:eastAsia="zh-CN" w:bidi="hi-IN"/>
              </w:rPr>
              <w:t>Make up</w:t>
            </w:r>
          </w:p>
          <w:p w:rsidR="009431B6" w:rsidRPr="009B26A9" w:rsidRDefault="005476C4" w:rsidP="00DA6A7C">
            <w:pPr>
              <w:numPr>
                <w:ilvl w:val="0"/>
                <w:numId w:val="59"/>
              </w:numPr>
              <w:suppressAutoHyphens/>
              <w:autoSpaceDN w:val="0"/>
              <w:spacing w:after="0" w:line="360" w:lineRule="auto"/>
              <w:jc w:val="left"/>
              <w:rPr>
                <w:color w:val="auto"/>
                <w:szCs w:val="24"/>
                <w:lang w:eastAsia="zh-CN" w:bidi="hi-IN"/>
              </w:rPr>
            </w:pPr>
            <w:r w:rsidRPr="009B26A9">
              <w:rPr>
                <w:color w:val="auto"/>
                <w:szCs w:val="24"/>
                <w:lang w:eastAsia="zh-CN" w:bidi="hi-IN"/>
              </w:rPr>
              <w:t>Face</w:t>
            </w:r>
          </w:p>
          <w:p w:rsidR="009431B6" w:rsidRPr="009B26A9" w:rsidRDefault="005476C4" w:rsidP="00DA6A7C">
            <w:pPr>
              <w:numPr>
                <w:ilvl w:val="0"/>
                <w:numId w:val="59"/>
              </w:numPr>
              <w:suppressAutoHyphens/>
              <w:autoSpaceDN w:val="0"/>
              <w:spacing w:after="0" w:line="360" w:lineRule="auto"/>
              <w:jc w:val="left"/>
              <w:rPr>
                <w:color w:val="auto"/>
                <w:szCs w:val="24"/>
                <w:lang w:eastAsia="zh-CN" w:bidi="hi-IN"/>
              </w:rPr>
            </w:pPr>
            <w:r w:rsidRPr="009B26A9">
              <w:rPr>
                <w:color w:val="auto"/>
                <w:szCs w:val="24"/>
                <w:lang w:eastAsia="zh-CN" w:bidi="hi-IN"/>
              </w:rPr>
              <w:t>Skin</w:t>
            </w:r>
          </w:p>
          <w:p w:rsidR="009431B6" w:rsidRPr="009B26A9" w:rsidRDefault="005476C4" w:rsidP="00DA6A7C">
            <w:pPr>
              <w:numPr>
                <w:ilvl w:val="0"/>
                <w:numId w:val="59"/>
              </w:numPr>
              <w:suppressAutoHyphens/>
              <w:autoSpaceDN w:val="0"/>
              <w:spacing w:after="0" w:line="360" w:lineRule="auto"/>
              <w:jc w:val="left"/>
              <w:rPr>
                <w:color w:val="auto"/>
                <w:szCs w:val="24"/>
                <w:lang w:eastAsia="zh-CN" w:bidi="hi-IN"/>
              </w:rPr>
            </w:pPr>
            <w:r w:rsidRPr="009B26A9">
              <w:rPr>
                <w:color w:val="auto"/>
                <w:szCs w:val="24"/>
                <w:lang w:eastAsia="zh-CN" w:bidi="hi-IN"/>
              </w:rPr>
              <w:t>Cosmetics</w:t>
            </w:r>
          </w:p>
          <w:p w:rsidR="009431B6" w:rsidRPr="009B26A9" w:rsidRDefault="005476C4" w:rsidP="00DA6A7C">
            <w:pPr>
              <w:numPr>
                <w:ilvl w:val="0"/>
                <w:numId w:val="59"/>
              </w:numPr>
              <w:suppressAutoHyphens/>
              <w:autoSpaceDN w:val="0"/>
              <w:spacing w:after="0" w:line="360" w:lineRule="auto"/>
              <w:jc w:val="left"/>
              <w:rPr>
                <w:rFonts w:eastAsia="Calibri"/>
                <w:color w:val="auto"/>
                <w:szCs w:val="24"/>
                <w:lang w:eastAsia="zh-CN" w:bidi="hi-IN"/>
              </w:rPr>
            </w:pPr>
            <w:r w:rsidRPr="009B26A9">
              <w:rPr>
                <w:color w:val="auto"/>
                <w:szCs w:val="24"/>
                <w:lang w:eastAsia="zh-CN" w:bidi="hi-IN"/>
              </w:rPr>
              <w:t xml:space="preserve">Metabolism </w:t>
            </w:r>
          </w:p>
          <w:p w:rsidR="009431B6" w:rsidRPr="009B26A9" w:rsidRDefault="005476C4" w:rsidP="00DC67C1">
            <w:pPr>
              <w:pStyle w:val="ListParagraph"/>
              <w:numPr>
                <w:ilvl w:val="1"/>
                <w:numId w:val="244"/>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Client consultation </w:t>
            </w:r>
          </w:p>
          <w:p w:rsidR="009431B6" w:rsidRPr="009B26A9" w:rsidRDefault="00855BAB">
            <w:pPr>
              <w:suppressAutoHyphens/>
              <w:autoSpaceDN w:val="0"/>
              <w:spacing w:after="0" w:line="360" w:lineRule="auto"/>
              <w:ind w:left="0" w:firstLine="0"/>
              <w:jc w:val="left"/>
              <w:rPr>
                <w:rFonts w:eastAsia="Calibri"/>
                <w:color w:val="auto"/>
                <w:szCs w:val="24"/>
                <w:lang w:eastAsia="zh-CN" w:bidi="hi-IN"/>
              </w:rPr>
            </w:pPr>
            <w:r w:rsidRPr="009B26A9">
              <w:rPr>
                <w:rFonts w:eastAsia="Calibri"/>
                <w:color w:val="auto"/>
                <w:szCs w:val="24"/>
                <w:lang w:eastAsia="zh-CN" w:bidi="hi-IN"/>
              </w:rPr>
              <w:t xml:space="preserve">1.2.1 </w:t>
            </w:r>
            <w:r w:rsidR="005476C4" w:rsidRPr="009B26A9">
              <w:rPr>
                <w:rFonts w:eastAsia="Calibri"/>
                <w:color w:val="auto"/>
                <w:szCs w:val="24"/>
                <w:lang w:eastAsia="zh-CN" w:bidi="hi-IN"/>
              </w:rPr>
              <w:t>Reasons for consultation</w:t>
            </w:r>
          </w:p>
          <w:p w:rsidR="009431B6" w:rsidRPr="009B26A9" w:rsidRDefault="00855BAB">
            <w:pPr>
              <w:spacing w:after="0" w:line="360" w:lineRule="auto"/>
              <w:ind w:left="0" w:firstLine="0"/>
              <w:jc w:val="left"/>
              <w:rPr>
                <w:rFonts w:eastAsia="Calibri"/>
                <w:color w:val="auto"/>
                <w:szCs w:val="24"/>
              </w:rPr>
            </w:pPr>
            <w:r w:rsidRPr="009B26A9">
              <w:rPr>
                <w:color w:val="auto"/>
                <w:szCs w:val="24"/>
              </w:rPr>
              <w:lastRenderedPageBreak/>
              <w:t xml:space="preserve">1.2.3 </w:t>
            </w:r>
            <w:r w:rsidR="005476C4" w:rsidRPr="009B26A9">
              <w:rPr>
                <w:color w:val="auto"/>
                <w:szCs w:val="24"/>
              </w:rPr>
              <w:t xml:space="preserve">Client </w:t>
            </w:r>
            <w:r w:rsidR="005476C4" w:rsidRPr="009B26A9">
              <w:rPr>
                <w:color w:val="auto"/>
                <w:kern w:val="2"/>
                <w:szCs w:val="24"/>
              </w:rPr>
              <w:t xml:space="preserve">record </w:t>
            </w:r>
            <w:r w:rsidR="005476C4" w:rsidRPr="009B26A9">
              <w:rPr>
                <w:color w:val="auto"/>
                <w:szCs w:val="24"/>
              </w:rPr>
              <w:t>card</w:t>
            </w:r>
          </w:p>
          <w:p w:rsidR="009431B6" w:rsidRPr="009B26A9" w:rsidRDefault="00DC2EC8">
            <w:pPr>
              <w:suppressAutoHyphens/>
              <w:autoSpaceDN w:val="0"/>
              <w:spacing w:after="0" w:line="360" w:lineRule="auto"/>
              <w:ind w:left="0" w:firstLine="0"/>
              <w:jc w:val="left"/>
              <w:rPr>
                <w:rFonts w:eastAsia="Calibri"/>
                <w:color w:val="auto"/>
                <w:szCs w:val="24"/>
                <w:lang w:eastAsia="zh-CN" w:bidi="hi-IN"/>
              </w:rPr>
            </w:pPr>
            <w:r w:rsidRPr="009B26A9">
              <w:rPr>
                <w:rFonts w:eastAsia="Calibri"/>
                <w:color w:val="auto"/>
                <w:szCs w:val="24"/>
                <w:lang w:eastAsia="zh-CN" w:bidi="hi-IN"/>
              </w:rPr>
              <w:t>1.2.3 Importance</w:t>
            </w:r>
            <w:r w:rsidR="005476C4" w:rsidRPr="009B26A9">
              <w:rPr>
                <w:rFonts w:eastAsia="Calibri"/>
                <w:color w:val="auto"/>
                <w:szCs w:val="24"/>
                <w:lang w:eastAsia="zh-CN" w:bidi="hi-IN"/>
              </w:rPr>
              <w:t xml:space="preserve"> of record card    </w:t>
            </w:r>
          </w:p>
          <w:p w:rsidR="009431B6" w:rsidRPr="009B26A9" w:rsidRDefault="00873026">
            <w:pPr>
              <w:suppressAutoHyphens/>
              <w:autoSpaceDN w:val="0"/>
              <w:spacing w:after="0" w:line="360" w:lineRule="auto"/>
              <w:ind w:left="0" w:firstLine="0"/>
              <w:jc w:val="left"/>
              <w:rPr>
                <w:rFonts w:eastAsia="Calibri"/>
                <w:color w:val="auto"/>
                <w:szCs w:val="24"/>
                <w:lang w:eastAsia="zh-CN" w:bidi="hi-IN"/>
              </w:rPr>
            </w:pPr>
            <w:r w:rsidRPr="009B26A9">
              <w:rPr>
                <w:rFonts w:eastAsia="Calibri"/>
                <w:color w:val="auto"/>
                <w:szCs w:val="24"/>
                <w:lang w:eastAsia="zh-CN" w:bidi="hi-IN"/>
              </w:rPr>
              <w:t xml:space="preserve">1.3 </w:t>
            </w:r>
            <w:r w:rsidR="005476C4" w:rsidRPr="009B26A9">
              <w:rPr>
                <w:rFonts w:eastAsia="Calibri"/>
                <w:color w:val="auto"/>
                <w:szCs w:val="24"/>
                <w:lang w:eastAsia="zh-CN" w:bidi="hi-IN"/>
              </w:rPr>
              <w:t>Personal protective gear</w:t>
            </w:r>
          </w:p>
          <w:p w:rsidR="009431B6" w:rsidRPr="009B26A9" w:rsidRDefault="005476C4">
            <w:pPr>
              <w:suppressAutoHyphens/>
              <w:autoSpaceDN w:val="0"/>
              <w:spacing w:after="0" w:line="360" w:lineRule="auto"/>
              <w:ind w:left="0" w:firstLine="0"/>
              <w:jc w:val="left"/>
              <w:rPr>
                <w:rFonts w:eastAsia="Calibri"/>
                <w:color w:val="auto"/>
                <w:szCs w:val="24"/>
                <w:lang w:eastAsia="zh-CN" w:bidi="hi-IN"/>
              </w:rPr>
            </w:pPr>
            <w:r w:rsidRPr="009B26A9">
              <w:rPr>
                <w:rFonts w:eastAsia="Calibri"/>
                <w:color w:val="auto"/>
                <w:szCs w:val="24"/>
                <w:lang w:eastAsia="zh-CN" w:bidi="hi-IN"/>
              </w:rPr>
              <w:t xml:space="preserve">     uses of PPEs</w:t>
            </w:r>
          </w:p>
          <w:p w:rsidR="009431B6" w:rsidRPr="009B26A9" w:rsidRDefault="005476C4" w:rsidP="00DA6A7C">
            <w:pPr>
              <w:numPr>
                <w:ilvl w:val="0"/>
                <w:numId w:val="60"/>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Towel </w:t>
            </w:r>
          </w:p>
          <w:p w:rsidR="009431B6" w:rsidRPr="009B26A9" w:rsidRDefault="005476C4" w:rsidP="00DA6A7C">
            <w:pPr>
              <w:numPr>
                <w:ilvl w:val="0"/>
                <w:numId w:val="60"/>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Apron </w:t>
            </w:r>
          </w:p>
          <w:p w:rsidR="009431B6" w:rsidRPr="009B26A9" w:rsidRDefault="005476C4" w:rsidP="00DA6A7C">
            <w:pPr>
              <w:numPr>
                <w:ilvl w:val="0"/>
                <w:numId w:val="60"/>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Mask </w:t>
            </w:r>
          </w:p>
          <w:p w:rsidR="009431B6" w:rsidRPr="009B26A9" w:rsidRDefault="005476C4" w:rsidP="00DA6A7C">
            <w:pPr>
              <w:numPr>
                <w:ilvl w:val="0"/>
                <w:numId w:val="60"/>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Flat closed shoes</w:t>
            </w:r>
          </w:p>
          <w:p w:rsidR="009431B6" w:rsidRPr="009B26A9" w:rsidRDefault="005476C4" w:rsidP="00DA6A7C">
            <w:pPr>
              <w:numPr>
                <w:ilvl w:val="0"/>
                <w:numId w:val="60"/>
              </w:numPr>
              <w:suppressAutoHyphens/>
              <w:autoSpaceDN w:val="0"/>
              <w:spacing w:after="0" w:line="360" w:lineRule="auto"/>
              <w:jc w:val="left"/>
              <w:rPr>
                <w:rFonts w:eastAsia="Calibri"/>
                <w:color w:val="auto"/>
                <w:szCs w:val="24"/>
                <w:lang w:eastAsia="zh-CN" w:bidi="hi-IN"/>
              </w:rPr>
            </w:pPr>
            <w:r w:rsidRPr="009B26A9">
              <w:rPr>
                <w:rFonts w:eastAsia="Calibri"/>
                <w:color w:val="auto"/>
                <w:szCs w:val="24"/>
                <w:lang w:eastAsia="zh-CN" w:bidi="hi-IN"/>
              </w:rPr>
              <w:t xml:space="preserve">Gloves </w:t>
            </w:r>
          </w:p>
          <w:p w:rsidR="009431B6" w:rsidRPr="009B26A9" w:rsidRDefault="005476C4">
            <w:pPr>
              <w:suppressAutoHyphens/>
              <w:autoSpaceDN w:val="0"/>
              <w:spacing w:after="0" w:line="360" w:lineRule="auto"/>
              <w:ind w:left="0" w:firstLine="0"/>
              <w:jc w:val="left"/>
              <w:rPr>
                <w:rFonts w:eastAsia="Calibri"/>
                <w:color w:val="auto"/>
                <w:szCs w:val="24"/>
                <w:lang w:eastAsia="zh-CN" w:bidi="hi-IN"/>
              </w:rPr>
            </w:pPr>
            <w:r w:rsidRPr="009B26A9">
              <w:rPr>
                <w:rFonts w:eastAsia="Calibri"/>
                <w:color w:val="auto"/>
                <w:szCs w:val="24"/>
                <w:lang w:eastAsia="zh-CN" w:bidi="hi-IN"/>
              </w:rPr>
              <w:t xml:space="preserve"> </w:t>
            </w:r>
            <w:r w:rsidR="005C32D9" w:rsidRPr="009B26A9">
              <w:rPr>
                <w:rFonts w:eastAsia="Calibri"/>
                <w:color w:val="auto"/>
                <w:szCs w:val="24"/>
                <w:lang w:eastAsia="zh-CN" w:bidi="hi-IN"/>
              </w:rPr>
              <w:t xml:space="preserve">1.3.1 </w:t>
            </w:r>
            <w:r w:rsidR="00DF5806" w:rsidRPr="009B26A9">
              <w:rPr>
                <w:rFonts w:eastAsia="Calibri"/>
                <w:color w:val="auto"/>
                <w:szCs w:val="24"/>
                <w:lang w:eastAsia="zh-CN" w:bidi="hi-IN"/>
              </w:rPr>
              <w:t xml:space="preserve">Importance </w:t>
            </w:r>
            <w:r w:rsidR="00AB720A" w:rsidRPr="009B26A9">
              <w:rPr>
                <w:rFonts w:eastAsia="Calibri"/>
                <w:color w:val="auto"/>
                <w:szCs w:val="24"/>
                <w:lang w:eastAsia="zh-CN" w:bidi="hi-IN"/>
              </w:rPr>
              <w:t>of PPEs</w:t>
            </w:r>
            <w:r w:rsidRPr="009B26A9">
              <w:rPr>
                <w:rFonts w:eastAsia="Calibri"/>
                <w:color w:val="auto"/>
                <w:szCs w:val="24"/>
                <w:lang w:eastAsia="zh-CN" w:bidi="hi-IN"/>
              </w:rPr>
              <w:t xml:space="preserve"> </w:t>
            </w:r>
          </w:p>
          <w:p w:rsidR="009431B6" w:rsidRPr="009B26A9" w:rsidRDefault="004742DF">
            <w:pPr>
              <w:suppressAutoHyphens/>
              <w:autoSpaceDN w:val="0"/>
              <w:spacing w:after="0" w:line="360" w:lineRule="auto"/>
              <w:ind w:left="0" w:firstLine="0"/>
              <w:jc w:val="left"/>
              <w:rPr>
                <w:color w:val="auto"/>
                <w:szCs w:val="24"/>
                <w:lang w:eastAsia="zh-CN" w:bidi="hi-IN"/>
              </w:rPr>
            </w:pPr>
            <w:r w:rsidRPr="009B26A9">
              <w:rPr>
                <w:rFonts w:eastAsia="Calibri"/>
                <w:color w:val="auto"/>
                <w:szCs w:val="24"/>
                <w:lang w:eastAsia="zh-CN" w:bidi="hi-IN"/>
              </w:rPr>
              <w:t xml:space="preserve">1.4 </w:t>
            </w:r>
            <w:r w:rsidR="00AB720A" w:rsidRPr="009B26A9">
              <w:rPr>
                <w:rFonts w:eastAsia="Calibri"/>
                <w:color w:val="auto"/>
                <w:szCs w:val="24"/>
                <w:lang w:eastAsia="zh-CN" w:bidi="hi-IN"/>
              </w:rPr>
              <w:t>Client draping</w:t>
            </w:r>
          </w:p>
          <w:p w:rsidR="009431B6" w:rsidRPr="009B26A9" w:rsidRDefault="00AB720A">
            <w:pPr>
              <w:suppressAutoHyphens/>
              <w:autoSpaceDN w:val="0"/>
              <w:spacing w:after="0" w:line="360" w:lineRule="auto"/>
              <w:ind w:left="0" w:firstLine="0"/>
              <w:jc w:val="left"/>
              <w:rPr>
                <w:color w:val="auto"/>
                <w:szCs w:val="24"/>
                <w:lang w:eastAsia="zh-CN" w:bidi="hi-IN"/>
              </w:rPr>
            </w:pPr>
            <w:r w:rsidRPr="009B26A9">
              <w:rPr>
                <w:color w:val="auto"/>
                <w:szCs w:val="24"/>
                <w:lang w:eastAsia="zh-CN" w:bidi="hi-IN"/>
              </w:rPr>
              <w:t>1.4.1</w:t>
            </w:r>
            <w:r w:rsidR="005476C4" w:rsidRPr="009B26A9">
              <w:rPr>
                <w:color w:val="auto"/>
                <w:szCs w:val="24"/>
                <w:lang w:eastAsia="zh-CN" w:bidi="hi-IN"/>
              </w:rPr>
              <w:t>Reasons for draping</w:t>
            </w:r>
          </w:p>
          <w:p w:rsidR="009431B6" w:rsidRPr="009B26A9" w:rsidRDefault="006E3CA6">
            <w:pPr>
              <w:suppressAutoHyphens/>
              <w:autoSpaceDN w:val="0"/>
              <w:spacing w:after="0" w:line="360" w:lineRule="auto"/>
              <w:ind w:left="0" w:firstLine="0"/>
              <w:jc w:val="left"/>
              <w:rPr>
                <w:rFonts w:eastAsia="Calibri"/>
                <w:color w:val="auto"/>
                <w:szCs w:val="24"/>
                <w:lang w:eastAsia="zh-CN" w:bidi="hi-IN"/>
              </w:rPr>
            </w:pPr>
            <w:r w:rsidRPr="009B26A9">
              <w:rPr>
                <w:color w:val="auto"/>
                <w:szCs w:val="24"/>
                <w:lang w:eastAsia="zh-CN" w:bidi="hi-IN"/>
              </w:rPr>
              <w:t>1.5</w:t>
            </w:r>
            <w:r w:rsidR="005476C4" w:rsidRPr="009B26A9">
              <w:rPr>
                <w:color w:val="auto"/>
                <w:szCs w:val="24"/>
                <w:lang w:eastAsia="zh-CN" w:bidi="hi-IN"/>
              </w:rPr>
              <w:t>Client’s skin analysis</w:t>
            </w:r>
          </w:p>
          <w:p w:rsidR="009431B6" w:rsidRPr="009B26A9" w:rsidRDefault="005476C4" w:rsidP="00DA6A7C">
            <w:pPr>
              <w:numPr>
                <w:ilvl w:val="0"/>
                <w:numId w:val="61"/>
              </w:numPr>
              <w:suppressAutoHyphens/>
              <w:autoSpaceDN w:val="0"/>
              <w:spacing w:after="0" w:line="360" w:lineRule="auto"/>
              <w:jc w:val="left"/>
              <w:rPr>
                <w:color w:val="auto"/>
                <w:szCs w:val="24"/>
                <w:lang w:eastAsia="zh-CN" w:bidi="hi-IN"/>
              </w:rPr>
            </w:pPr>
            <w:r w:rsidRPr="009B26A9">
              <w:rPr>
                <w:color w:val="auto"/>
                <w:szCs w:val="24"/>
                <w:lang w:eastAsia="zh-CN" w:bidi="hi-IN"/>
              </w:rPr>
              <w:t>Skin type</w:t>
            </w:r>
          </w:p>
          <w:p w:rsidR="009431B6" w:rsidRPr="009B26A9" w:rsidRDefault="005476C4" w:rsidP="00DA6A7C">
            <w:pPr>
              <w:numPr>
                <w:ilvl w:val="0"/>
                <w:numId w:val="61"/>
              </w:numPr>
              <w:suppressAutoHyphens/>
              <w:autoSpaceDN w:val="0"/>
              <w:spacing w:after="0" w:line="360" w:lineRule="auto"/>
              <w:jc w:val="left"/>
              <w:rPr>
                <w:color w:val="auto"/>
                <w:szCs w:val="24"/>
                <w:lang w:eastAsia="zh-CN" w:bidi="hi-IN"/>
              </w:rPr>
            </w:pPr>
            <w:r w:rsidRPr="009B26A9">
              <w:rPr>
                <w:color w:val="auto"/>
                <w:szCs w:val="24"/>
                <w:lang w:eastAsia="zh-CN" w:bidi="hi-IN"/>
              </w:rPr>
              <w:t>Skin color</w:t>
            </w:r>
          </w:p>
          <w:p w:rsidR="009431B6" w:rsidRPr="009B26A9" w:rsidRDefault="005476C4" w:rsidP="00DA6A7C">
            <w:pPr>
              <w:numPr>
                <w:ilvl w:val="0"/>
                <w:numId w:val="61"/>
              </w:numPr>
              <w:suppressAutoHyphens/>
              <w:autoSpaceDN w:val="0"/>
              <w:spacing w:after="0" w:line="360" w:lineRule="auto"/>
              <w:jc w:val="left"/>
              <w:rPr>
                <w:color w:val="auto"/>
                <w:szCs w:val="24"/>
                <w:lang w:eastAsia="zh-CN" w:bidi="hi-IN"/>
              </w:rPr>
            </w:pPr>
            <w:r w:rsidRPr="009B26A9">
              <w:rPr>
                <w:color w:val="auto"/>
                <w:szCs w:val="24"/>
                <w:lang w:eastAsia="zh-CN" w:bidi="hi-IN"/>
              </w:rPr>
              <w:t>Muscle tone</w:t>
            </w:r>
          </w:p>
          <w:p w:rsidR="009431B6" w:rsidRPr="009B26A9" w:rsidRDefault="006E3CA6">
            <w:pPr>
              <w:suppressAutoHyphens/>
              <w:autoSpaceDN w:val="0"/>
              <w:spacing w:before="240" w:after="0" w:line="360" w:lineRule="auto"/>
              <w:ind w:left="0" w:firstLine="0"/>
              <w:jc w:val="left"/>
              <w:rPr>
                <w:color w:val="auto"/>
                <w:szCs w:val="24"/>
                <w:lang w:eastAsia="zh-CN" w:bidi="hi-IN"/>
              </w:rPr>
            </w:pPr>
            <w:r w:rsidRPr="009B26A9">
              <w:rPr>
                <w:color w:val="auto"/>
                <w:szCs w:val="24"/>
                <w:lang w:eastAsia="zh-CN" w:bidi="hi-IN"/>
              </w:rPr>
              <w:t>1.5</w:t>
            </w:r>
            <w:r w:rsidR="00B94BFB" w:rsidRPr="009B26A9">
              <w:rPr>
                <w:color w:val="auto"/>
                <w:szCs w:val="24"/>
                <w:lang w:eastAsia="zh-CN" w:bidi="hi-IN"/>
              </w:rPr>
              <w:t>.1</w:t>
            </w:r>
            <w:r w:rsidRPr="009B26A9">
              <w:rPr>
                <w:color w:val="auto"/>
                <w:szCs w:val="24"/>
                <w:lang w:eastAsia="zh-CN" w:bidi="hi-IN"/>
              </w:rPr>
              <w:t xml:space="preserve"> </w:t>
            </w:r>
            <w:r w:rsidR="005476C4" w:rsidRPr="009B26A9">
              <w:rPr>
                <w:color w:val="auto"/>
                <w:szCs w:val="24"/>
                <w:lang w:eastAsia="zh-CN" w:bidi="hi-IN"/>
              </w:rPr>
              <w:t>Skin diseases</w:t>
            </w:r>
          </w:p>
          <w:p w:rsidR="009431B6" w:rsidRPr="009B26A9" w:rsidRDefault="005476C4" w:rsidP="00DA6A7C">
            <w:pPr>
              <w:numPr>
                <w:ilvl w:val="0"/>
                <w:numId w:val="62"/>
              </w:numPr>
              <w:suppressAutoHyphens/>
              <w:autoSpaceDN w:val="0"/>
              <w:spacing w:after="0" w:line="360" w:lineRule="auto"/>
              <w:jc w:val="left"/>
              <w:rPr>
                <w:color w:val="auto"/>
                <w:szCs w:val="24"/>
                <w:lang w:eastAsia="zh-CN" w:bidi="hi-IN"/>
              </w:rPr>
            </w:pPr>
            <w:r w:rsidRPr="009B26A9">
              <w:rPr>
                <w:color w:val="auto"/>
                <w:szCs w:val="24"/>
                <w:lang w:eastAsia="zh-CN" w:bidi="hi-IN"/>
              </w:rPr>
              <w:t>Fungal</w:t>
            </w:r>
          </w:p>
          <w:p w:rsidR="009431B6" w:rsidRPr="009B26A9" w:rsidRDefault="005476C4" w:rsidP="00DA6A7C">
            <w:pPr>
              <w:numPr>
                <w:ilvl w:val="0"/>
                <w:numId w:val="62"/>
              </w:numPr>
              <w:suppressAutoHyphens/>
              <w:autoSpaceDN w:val="0"/>
              <w:spacing w:after="0" w:line="360" w:lineRule="auto"/>
              <w:jc w:val="left"/>
              <w:rPr>
                <w:color w:val="auto"/>
                <w:szCs w:val="24"/>
                <w:lang w:eastAsia="zh-CN" w:bidi="hi-IN"/>
              </w:rPr>
            </w:pPr>
            <w:r w:rsidRPr="009B26A9">
              <w:rPr>
                <w:color w:val="auto"/>
                <w:szCs w:val="24"/>
                <w:lang w:eastAsia="zh-CN" w:bidi="hi-IN"/>
              </w:rPr>
              <w:t>Viral</w:t>
            </w:r>
          </w:p>
          <w:p w:rsidR="009431B6" w:rsidRPr="009B26A9" w:rsidRDefault="005476C4" w:rsidP="00DA6A7C">
            <w:pPr>
              <w:numPr>
                <w:ilvl w:val="0"/>
                <w:numId w:val="62"/>
              </w:numPr>
              <w:suppressAutoHyphens/>
              <w:autoSpaceDN w:val="0"/>
              <w:spacing w:after="0" w:line="360" w:lineRule="auto"/>
              <w:jc w:val="left"/>
              <w:rPr>
                <w:color w:val="auto"/>
                <w:szCs w:val="24"/>
                <w:lang w:eastAsia="zh-CN" w:bidi="hi-IN"/>
              </w:rPr>
            </w:pPr>
            <w:r w:rsidRPr="009B26A9">
              <w:rPr>
                <w:color w:val="auto"/>
                <w:szCs w:val="24"/>
                <w:lang w:eastAsia="zh-CN" w:bidi="hi-IN"/>
              </w:rPr>
              <w:t>bacterial</w:t>
            </w:r>
          </w:p>
          <w:p w:rsidR="009431B6" w:rsidRPr="009B26A9" w:rsidRDefault="00B94BFB">
            <w:pPr>
              <w:suppressAutoHyphens/>
              <w:autoSpaceDN w:val="0"/>
              <w:spacing w:before="240" w:after="0" w:line="360" w:lineRule="auto"/>
              <w:ind w:left="0" w:firstLine="0"/>
              <w:jc w:val="left"/>
              <w:rPr>
                <w:color w:val="auto"/>
                <w:szCs w:val="24"/>
                <w:lang w:eastAsia="zh-CN" w:bidi="hi-IN"/>
              </w:rPr>
            </w:pPr>
            <w:r w:rsidRPr="009B26A9">
              <w:rPr>
                <w:color w:val="auto"/>
                <w:szCs w:val="24"/>
                <w:lang w:eastAsia="zh-CN" w:bidi="hi-IN"/>
              </w:rPr>
              <w:t>1.5.2</w:t>
            </w:r>
            <w:r w:rsidR="006E3CA6" w:rsidRPr="009B26A9">
              <w:rPr>
                <w:color w:val="auto"/>
                <w:szCs w:val="24"/>
                <w:lang w:eastAsia="zh-CN" w:bidi="hi-IN"/>
              </w:rPr>
              <w:t xml:space="preserve"> </w:t>
            </w:r>
            <w:r w:rsidR="005476C4" w:rsidRPr="009B26A9">
              <w:rPr>
                <w:color w:val="auto"/>
                <w:szCs w:val="24"/>
                <w:lang w:eastAsia="zh-CN" w:bidi="hi-IN"/>
              </w:rPr>
              <w:t>Skin disorders</w:t>
            </w:r>
          </w:p>
          <w:p w:rsidR="009431B6" w:rsidRPr="009B26A9" w:rsidRDefault="005476C4" w:rsidP="00DA6A7C">
            <w:pPr>
              <w:numPr>
                <w:ilvl w:val="0"/>
                <w:numId w:val="63"/>
              </w:numPr>
              <w:suppressAutoHyphens/>
              <w:autoSpaceDN w:val="0"/>
              <w:spacing w:after="0" w:line="360" w:lineRule="auto"/>
              <w:jc w:val="left"/>
              <w:rPr>
                <w:color w:val="auto"/>
                <w:szCs w:val="24"/>
                <w:lang w:eastAsia="zh-CN" w:bidi="hi-IN"/>
              </w:rPr>
            </w:pPr>
            <w:r w:rsidRPr="009B26A9">
              <w:rPr>
                <w:color w:val="auto"/>
                <w:szCs w:val="24"/>
                <w:lang w:eastAsia="zh-CN" w:bidi="hi-IN"/>
              </w:rPr>
              <w:t>Acne</w:t>
            </w:r>
          </w:p>
          <w:p w:rsidR="009431B6" w:rsidRPr="009B26A9" w:rsidRDefault="005476C4" w:rsidP="00DA6A7C">
            <w:pPr>
              <w:numPr>
                <w:ilvl w:val="0"/>
                <w:numId w:val="63"/>
              </w:numPr>
              <w:suppressAutoHyphens/>
              <w:autoSpaceDN w:val="0"/>
              <w:spacing w:after="0" w:line="360" w:lineRule="auto"/>
              <w:jc w:val="left"/>
              <w:rPr>
                <w:color w:val="auto"/>
                <w:szCs w:val="24"/>
                <w:lang w:eastAsia="zh-CN" w:bidi="hi-IN"/>
              </w:rPr>
            </w:pPr>
            <w:r w:rsidRPr="009B26A9">
              <w:rPr>
                <w:color w:val="auto"/>
                <w:szCs w:val="24"/>
                <w:lang w:eastAsia="zh-CN" w:bidi="hi-IN"/>
              </w:rPr>
              <w:t>Eczema</w:t>
            </w:r>
          </w:p>
          <w:p w:rsidR="009431B6" w:rsidRPr="009B26A9" w:rsidRDefault="005476C4" w:rsidP="00DA6A7C">
            <w:pPr>
              <w:numPr>
                <w:ilvl w:val="0"/>
                <w:numId w:val="63"/>
              </w:numPr>
              <w:suppressAutoHyphens/>
              <w:autoSpaceDN w:val="0"/>
              <w:spacing w:after="0" w:line="360" w:lineRule="auto"/>
              <w:jc w:val="left"/>
              <w:rPr>
                <w:color w:val="auto"/>
                <w:szCs w:val="24"/>
                <w:lang w:eastAsia="zh-CN" w:bidi="hi-IN"/>
              </w:rPr>
            </w:pPr>
            <w:r w:rsidRPr="009B26A9">
              <w:rPr>
                <w:color w:val="auto"/>
                <w:szCs w:val="24"/>
                <w:lang w:eastAsia="zh-CN" w:bidi="hi-IN"/>
              </w:rPr>
              <w:t>Vitiligo</w:t>
            </w:r>
          </w:p>
          <w:p w:rsidR="009431B6" w:rsidRPr="009B26A9" w:rsidRDefault="005476C4" w:rsidP="00DA6A7C">
            <w:pPr>
              <w:numPr>
                <w:ilvl w:val="0"/>
                <w:numId w:val="63"/>
              </w:numPr>
              <w:suppressAutoHyphens/>
              <w:autoSpaceDN w:val="0"/>
              <w:spacing w:after="0" w:line="360" w:lineRule="auto"/>
              <w:jc w:val="left"/>
              <w:rPr>
                <w:color w:val="auto"/>
                <w:szCs w:val="24"/>
                <w:lang w:eastAsia="zh-CN" w:bidi="hi-IN"/>
              </w:rPr>
            </w:pPr>
            <w:r w:rsidRPr="009B26A9">
              <w:rPr>
                <w:color w:val="auto"/>
                <w:szCs w:val="24"/>
                <w:lang w:eastAsia="zh-CN" w:bidi="hi-IN"/>
              </w:rPr>
              <w:t xml:space="preserve">Psoriasis </w:t>
            </w:r>
          </w:p>
          <w:p w:rsidR="009431B6" w:rsidRPr="009B26A9" w:rsidRDefault="00287844">
            <w:pPr>
              <w:suppressAutoHyphens/>
              <w:autoSpaceDN w:val="0"/>
              <w:spacing w:before="240" w:after="0" w:line="360" w:lineRule="auto"/>
              <w:ind w:left="0" w:firstLine="0"/>
              <w:jc w:val="left"/>
              <w:rPr>
                <w:rFonts w:eastAsia="Calibri"/>
                <w:color w:val="auto"/>
                <w:szCs w:val="24"/>
                <w:lang w:eastAsia="zh-CN" w:bidi="hi-IN"/>
              </w:rPr>
            </w:pPr>
            <w:r w:rsidRPr="009B26A9">
              <w:rPr>
                <w:rFonts w:eastAsia="Calibri"/>
                <w:color w:val="auto"/>
                <w:szCs w:val="24"/>
                <w:lang w:eastAsia="zh-CN" w:bidi="hi-IN"/>
              </w:rPr>
              <w:t>1.5.3</w:t>
            </w:r>
            <w:r w:rsidR="005476C4" w:rsidRPr="009B26A9">
              <w:rPr>
                <w:rFonts w:eastAsia="Calibri"/>
                <w:color w:val="auto"/>
                <w:szCs w:val="24"/>
                <w:lang w:eastAsia="zh-CN" w:bidi="hi-IN"/>
              </w:rPr>
              <w:t>Reasons for skin analysis</w:t>
            </w:r>
          </w:p>
          <w:p w:rsidR="009431B6" w:rsidRPr="009B26A9" w:rsidRDefault="0065356B">
            <w:pPr>
              <w:suppressAutoHyphens/>
              <w:autoSpaceDN w:val="0"/>
              <w:spacing w:before="240" w:after="0" w:line="360" w:lineRule="auto"/>
              <w:ind w:left="0" w:firstLine="0"/>
              <w:jc w:val="left"/>
              <w:rPr>
                <w:color w:val="auto"/>
                <w:szCs w:val="24"/>
                <w:lang w:eastAsia="zh-CN" w:bidi="hi-IN"/>
              </w:rPr>
            </w:pPr>
            <w:r w:rsidRPr="009B26A9">
              <w:rPr>
                <w:color w:val="auto"/>
                <w:szCs w:val="24"/>
                <w:lang w:eastAsia="zh-CN" w:bidi="hi-IN"/>
              </w:rPr>
              <w:t xml:space="preserve">1.6 </w:t>
            </w:r>
            <w:r w:rsidR="005476C4" w:rsidRPr="009B26A9">
              <w:rPr>
                <w:color w:val="auto"/>
                <w:szCs w:val="24"/>
                <w:lang w:eastAsia="zh-CN" w:bidi="hi-IN"/>
              </w:rPr>
              <w:t>Make-up Tools and equipment’s</w:t>
            </w:r>
          </w:p>
          <w:p w:rsidR="009431B6" w:rsidRPr="009B26A9" w:rsidRDefault="005476C4" w:rsidP="00DA6A7C">
            <w:pPr>
              <w:numPr>
                <w:ilvl w:val="0"/>
                <w:numId w:val="64"/>
              </w:numPr>
              <w:spacing w:after="0" w:line="360" w:lineRule="auto"/>
              <w:jc w:val="left"/>
              <w:rPr>
                <w:color w:val="auto"/>
                <w:szCs w:val="24"/>
              </w:rPr>
            </w:pPr>
            <w:r w:rsidRPr="009B26A9">
              <w:rPr>
                <w:color w:val="auto"/>
                <w:szCs w:val="24"/>
              </w:rPr>
              <w:t>Make -up brushes</w:t>
            </w:r>
          </w:p>
          <w:p w:rsidR="009431B6" w:rsidRPr="009B26A9" w:rsidRDefault="005476C4" w:rsidP="00DA6A7C">
            <w:pPr>
              <w:numPr>
                <w:ilvl w:val="0"/>
                <w:numId w:val="64"/>
              </w:numPr>
              <w:spacing w:after="0" w:line="360" w:lineRule="auto"/>
              <w:jc w:val="left"/>
              <w:rPr>
                <w:color w:val="auto"/>
                <w:szCs w:val="24"/>
              </w:rPr>
            </w:pPr>
            <w:r w:rsidRPr="009B26A9">
              <w:rPr>
                <w:color w:val="auto"/>
                <w:szCs w:val="24"/>
                <w:lang w:val="en-GB"/>
              </w:rPr>
              <w:lastRenderedPageBreak/>
              <w:t xml:space="preserve">Make up sponges </w:t>
            </w:r>
          </w:p>
          <w:p w:rsidR="009431B6" w:rsidRPr="009B26A9" w:rsidRDefault="005476C4" w:rsidP="00DA6A7C">
            <w:pPr>
              <w:numPr>
                <w:ilvl w:val="0"/>
                <w:numId w:val="64"/>
              </w:numPr>
              <w:spacing w:after="0" w:line="360" w:lineRule="auto"/>
              <w:jc w:val="left"/>
              <w:rPr>
                <w:color w:val="auto"/>
                <w:szCs w:val="24"/>
              </w:rPr>
            </w:pPr>
            <w:r w:rsidRPr="009B26A9">
              <w:rPr>
                <w:color w:val="auto"/>
                <w:szCs w:val="24"/>
              </w:rPr>
              <w:t xml:space="preserve">Spatulas </w:t>
            </w:r>
          </w:p>
          <w:p w:rsidR="009431B6" w:rsidRPr="009B26A9" w:rsidRDefault="005476C4" w:rsidP="00DA6A7C">
            <w:pPr>
              <w:numPr>
                <w:ilvl w:val="0"/>
                <w:numId w:val="64"/>
              </w:numPr>
              <w:spacing w:after="0" w:line="360" w:lineRule="auto"/>
              <w:jc w:val="left"/>
              <w:rPr>
                <w:color w:val="auto"/>
                <w:szCs w:val="24"/>
              </w:rPr>
            </w:pPr>
            <w:r w:rsidRPr="009B26A9">
              <w:rPr>
                <w:color w:val="auto"/>
                <w:szCs w:val="24"/>
              </w:rPr>
              <w:t>Applicator</w:t>
            </w:r>
          </w:p>
          <w:p w:rsidR="009431B6" w:rsidRPr="009B26A9" w:rsidRDefault="005476C4" w:rsidP="00DA6A7C">
            <w:pPr>
              <w:numPr>
                <w:ilvl w:val="0"/>
                <w:numId w:val="64"/>
              </w:numPr>
              <w:spacing w:after="0" w:line="360" w:lineRule="auto"/>
              <w:jc w:val="left"/>
              <w:rPr>
                <w:color w:val="auto"/>
                <w:szCs w:val="24"/>
              </w:rPr>
            </w:pPr>
            <w:r w:rsidRPr="009B26A9">
              <w:rPr>
                <w:color w:val="auto"/>
                <w:szCs w:val="24"/>
              </w:rPr>
              <w:t xml:space="preserve">Make up couch </w:t>
            </w:r>
          </w:p>
          <w:p w:rsidR="009431B6" w:rsidRPr="009B26A9" w:rsidRDefault="005476C4" w:rsidP="00DA6A7C">
            <w:pPr>
              <w:numPr>
                <w:ilvl w:val="0"/>
                <w:numId w:val="64"/>
              </w:numPr>
              <w:spacing w:after="0" w:line="360" w:lineRule="auto"/>
              <w:jc w:val="left"/>
              <w:rPr>
                <w:color w:val="auto"/>
                <w:szCs w:val="24"/>
              </w:rPr>
            </w:pPr>
            <w:r w:rsidRPr="009B26A9">
              <w:rPr>
                <w:color w:val="auto"/>
                <w:szCs w:val="24"/>
              </w:rPr>
              <w:t xml:space="preserve">Trolley </w:t>
            </w:r>
          </w:p>
          <w:p w:rsidR="009431B6" w:rsidRPr="009B26A9" w:rsidRDefault="005476C4" w:rsidP="00DA6A7C">
            <w:pPr>
              <w:numPr>
                <w:ilvl w:val="0"/>
                <w:numId w:val="64"/>
              </w:numPr>
              <w:spacing w:after="0" w:line="360" w:lineRule="auto"/>
              <w:jc w:val="left"/>
              <w:rPr>
                <w:color w:val="auto"/>
                <w:szCs w:val="24"/>
              </w:rPr>
            </w:pPr>
            <w:r w:rsidRPr="009B26A9">
              <w:rPr>
                <w:color w:val="auto"/>
                <w:szCs w:val="24"/>
              </w:rPr>
              <w:t>Magnifying lamp</w:t>
            </w:r>
          </w:p>
          <w:p w:rsidR="009431B6" w:rsidRPr="009B26A9" w:rsidRDefault="00451754">
            <w:pPr>
              <w:suppressAutoHyphens/>
              <w:autoSpaceDN w:val="0"/>
              <w:spacing w:before="240" w:after="0" w:line="360" w:lineRule="auto"/>
              <w:ind w:left="0" w:firstLine="0"/>
              <w:jc w:val="left"/>
              <w:rPr>
                <w:color w:val="auto"/>
                <w:szCs w:val="24"/>
                <w:lang w:eastAsia="en-GB" w:bidi="hi-IN"/>
              </w:rPr>
            </w:pPr>
            <w:r w:rsidRPr="009B26A9">
              <w:rPr>
                <w:color w:val="auto"/>
                <w:szCs w:val="24"/>
                <w:lang w:eastAsia="en-GB" w:bidi="hi-IN"/>
              </w:rPr>
              <w:t>1.6.1</w:t>
            </w:r>
            <w:r w:rsidR="0024304F" w:rsidRPr="009B26A9">
              <w:rPr>
                <w:color w:val="auto"/>
                <w:szCs w:val="24"/>
                <w:lang w:eastAsia="en-GB" w:bidi="hi-IN"/>
              </w:rPr>
              <w:t xml:space="preserve"> </w:t>
            </w:r>
            <w:r w:rsidR="005476C4" w:rsidRPr="009B26A9">
              <w:rPr>
                <w:color w:val="auto"/>
                <w:szCs w:val="24"/>
                <w:lang w:eastAsia="en-GB" w:bidi="hi-IN"/>
              </w:rPr>
              <w:t>Make up products and supplies</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Cleanser</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Toner</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 xml:space="preserve">Moisturizer </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Powder</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Lipstick</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Mascara</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Blusher</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Eyeliner</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Eye shadow</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Concealer</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Make up spray</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Foundation</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Gloves</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Towels</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Head band</w:t>
            </w:r>
          </w:p>
          <w:p w:rsidR="009431B6" w:rsidRPr="009B26A9" w:rsidRDefault="005476C4" w:rsidP="00DA6A7C">
            <w:pPr>
              <w:numPr>
                <w:ilvl w:val="0"/>
                <w:numId w:val="65"/>
              </w:numPr>
              <w:suppressAutoHyphens/>
              <w:autoSpaceDN w:val="0"/>
              <w:spacing w:after="0" w:line="360" w:lineRule="auto"/>
              <w:jc w:val="left"/>
              <w:rPr>
                <w:color w:val="auto"/>
                <w:szCs w:val="24"/>
                <w:lang w:eastAsia="en-GB" w:bidi="hi-IN"/>
              </w:rPr>
            </w:pPr>
            <w:r w:rsidRPr="009B26A9">
              <w:rPr>
                <w:color w:val="auto"/>
                <w:szCs w:val="24"/>
                <w:lang w:eastAsia="en-GB" w:bidi="hi-IN"/>
              </w:rPr>
              <w:t xml:space="preserve">Draper </w:t>
            </w:r>
          </w:p>
          <w:p w:rsidR="009431B6" w:rsidRPr="009B26A9" w:rsidRDefault="00451754">
            <w:pPr>
              <w:suppressAutoHyphens/>
              <w:autoSpaceDN w:val="0"/>
              <w:spacing w:before="240" w:after="0" w:line="360" w:lineRule="auto"/>
              <w:ind w:left="0" w:firstLine="0"/>
              <w:jc w:val="left"/>
              <w:rPr>
                <w:color w:val="auto"/>
                <w:szCs w:val="24"/>
                <w:lang w:eastAsia="en-GB" w:bidi="hi-IN"/>
              </w:rPr>
            </w:pPr>
            <w:r w:rsidRPr="009B26A9">
              <w:rPr>
                <w:color w:val="auto"/>
                <w:szCs w:val="24"/>
                <w:lang w:eastAsia="en-GB" w:bidi="hi-IN"/>
              </w:rPr>
              <w:t xml:space="preserve">1.6.2 </w:t>
            </w:r>
            <w:r w:rsidR="005476C4" w:rsidRPr="009B26A9">
              <w:rPr>
                <w:color w:val="auto"/>
                <w:szCs w:val="24"/>
                <w:lang w:eastAsia="en-GB" w:bidi="hi-IN"/>
              </w:rPr>
              <w:t>Usability of tools, equipment, products and supplies</w:t>
            </w:r>
          </w:p>
          <w:p w:rsidR="009431B6" w:rsidRPr="009B26A9" w:rsidRDefault="005476C4">
            <w:pPr>
              <w:suppressAutoHyphens/>
              <w:autoSpaceDN w:val="0"/>
              <w:spacing w:before="240" w:after="0" w:line="360" w:lineRule="auto"/>
              <w:ind w:left="0" w:firstLine="0"/>
              <w:jc w:val="left"/>
              <w:rPr>
                <w:color w:val="auto"/>
                <w:szCs w:val="24"/>
                <w:lang w:eastAsia="en-GB" w:bidi="hi-IN"/>
              </w:rPr>
            </w:pPr>
            <w:r w:rsidRPr="009B26A9">
              <w:rPr>
                <w:color w:val="auto"/>
                <w:szCs w:val="24"/>
                <w:lang w:eastAsia="en-GB" w:bidi="hi-IN"/>
              </w:rPr>
              <w:t xml:space="preserve"> </w:t>
            </w:r>
            <w:r w:rsidR="00451754" w:rsidRPr="009B26A9">
              <w:rPr>
                <w:color w:val="auto"/>
                <w:szCs w:val="24"/>
                <w:lang w:eastAsia="en-GB" w:bidi="hi-IN"/>
              </w:rPr>
              <w:t xml:space="preserve">1.6.3 </w:t>
            </w:r>
            <w:r w:rsidRPr="009B26A9">
              <w:rPr>
                <w:color w:val="auto"/>
                <w:szCs w:val="24"/>
                <w:lang w:eastAsia="en-GB" w:bidi="hi-IN"/>
              </w:rPr>
              <w:t xml:space="preserve">factors to consider when selecting tools and equipment’s </w:t>
            </w:r>
          </w:p>
          <w:p w:rsidR="009431B6" w:rsidRPr="009B26A9" w:rsidRDefault="00451754">
            <w:pPr>
              <w:suppressAutoHyphens/>
              <w:autoSpaceDN w:val="0"/>
              <w:spacing w:before="240" w:after="0" w:line="360" w:lineRule="auto"/>
              <w:ind w:left="0" w:firstLine="0"/>
              <w:jc w:val="left"/>
              <w:rPr>
                <w:color w:val="auto"/>
                <w:szCs w:val="24"/>
                <w:lang w:eastAsia="en-GB" w:bidi="hi-IN"/>
              </w:rPr>
            </w:pPr>
            <w:r w:rsidRPr="009B26A9">
              <w:rPr>
                <w:color w:val="auto"/>
                <w:szCs w:val="24"/>
                <w:lang w:eastAsia="en-GB" w:bidi="hi-IN"/>
              </w:rPr>
              <w:lastRenderedPageBreak/>
              <w:t xml:space="preserve">1.6.4 </w:t>
            </w:r>
            <w:r w:rsidR="000152C3" w:rsidRPr="009B26A9">
              <w:rPr>
                <w:color w:val="auto"/>
                <w:szCs w:val="24"/>
                <w:lang w:eastAsia="en-GB" w:bidi="hi-IN"/>
              </w:rPr>
              <w:t>Maintenance of</w:t>
            </w:r>
            <w:r w:rsidR="005476C4" w:rsidRPr="009B26A9">
              <w:rPr>
                <w:color w:val="auto"/>
                <w:szCs w:val="24"/>
                <w:lang w:eastAsia="en-GB" w:bidi="hi-IN"/>
              </w:rPr>
              <w:t xml:space="preserve"> tools and equipment’s</w:t>
            </w:r>
          </w:p>
          <w:p w:rsidR="009431B6" w:rsidRPr="009B26A9" w:rsidRDefault="009431B6">
            <w:pPr>
              <w:spacing w:after="0" w:line="360" w:lineRule="auto"/>
              <w:ind w:left="1080" w:firstLine="0"/>
              <w:jc w:val="left"/>
              <w:rPr>
                <w:color w:val="auto"/>
                <w:szCs w:val="24"/>
              </w:rPr>
            </w:pPr>
          </w:p>
        </w:tc>
        <w:tc>
          <w:tcPr>
            <w:tcW w:w="1856" w:type="pct"/>
            <w:tcBorders>
              <w:top w:val="single" w:sz="4" w:space="0" w:color="000000"/>
              <w:left w:val="single" w:sz="4" w:space="0" w:color="000000"/>
              <w:bottom w:val="single" w:sz="4" w:space="0" w:color="000000"/>
              <w:right w:val="single" w:sz="4" w:space="0" w:color="000000"/>
            </w:tcBorders>
          </w:tcPr>
          <w:p w:rsidR="009431B6" w:rsidRPr="009B26A9" w:rsidRDefault="005476C4" w:rsidP="00DA6A7C">
            <w:pPr>
              <w:numPr>
                <w:ilvl w:val="0"/>
                <w:numId w:val="66"/>
              </w:numPr>
              <w:spacing w:after="0" w:line="360" w:lineRule="auto"/>
              <w:contextualSpacing/>
              <w:jc w:val="left"/>
              <w:rPr>
                <w:szCs w:val="24"/>
              </w:rPr>
            </w:pPr>
            <w:r w:rsidRPr="009B26A9">
              <w:rPr>
                <w:szCs w:val="24"/>
              </w:rPr>
              <w:lastRenderedPageBreak/>
              <w:t>Practical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 Portfolio of evidence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Project </w:t>
            </w:r>
          </w:p>
          <w:p w:rsidR="009431B6" w:rsidRPr="009B26A9" w:rsidRDefault="005476C4" w:rsidP="00DA6A7C">
            <w:pPr>
              <w:numPr>
                <w:ilvl w:val="0"/>
                <w:numId w:val="66"/>
              </w:numPr>
              <w:spacing w:after="0" w:line="360" w:lineRule="auto"/>
              <w:contextualSpacing/>
              <w:jc w:val="left"/>
              <w:rPr>
                <w:szCs w:val="24"/>
              </w:rPr>
            </w:pPr>
            <w:r w:rsidRPr="009B26A9">
              <w:rPr>
                <w:szCs w:val="24"/>
              </w:rPr>
              <w:t>Third party report</w:t>
            </w:r>
          </w:p>
          <w:p w:rsidR="009431B6" w:rsidRPr="009B26A9" w:rsidRDefault="005476C4" w:rsidP="00DA6A7C">
            <w:pPr>
              <w:numPr>
                <w:ilvl w:val="0"/>
                <w:numId w:val="66"/>
              </w:numPr>
              <w:spacing w:after="0" w:line="360" w:lineRule="auto"/>
              <w:contextualSpacing/>
              <w:jc w:val="left"/>
              <w:rPr>
                <w:szCs w:val="24"/>
              </w:rPr>
            </w:pPr>
            <w:r w:rsidRPr="009B26A9">
              <w:rPr>
                <w:szCs w:val="24"/>
              </w:rPr>
              <w:t>Written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Oral assessment </w:t>
            </w:r>
          </w:p>
          <w:p w:rsidR="009431B6" w:rsidRPr="009B26A9" w:rsidRDefault="009431B6">
            <w:pPr>
              <w:spacing w:after="0" w:line="360" w:lineRule="auto"/>
              <w:ind w:left="360" w:firstLine="0"/>
              <w:contextualSpacing/>
              <w:jc w:val="left"/>
              <w:rPr>
                <w:color w:val="auto"/>
                <w:szCs w:val="24"/>
              </w:rPr>
            </w:pPr>
          </w:p>
        </w:tc>
      </w:tr>
      <w:tr w:rsidR="009431B6" w:rsidRPr="009B26A9">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5476C4" w:rsidP="00DA6A7C">
            <w:pPr>
              <w:widowControl w:val="0"/>
              <w:numPr>
                <w:ilvl w:val="0"/>
                <w:numId w:val="58"/>
              </w:numPr>
              <w:spacing w:after="0" w:line="360" w:lineRule="auto"/>
              <w:contextualSpacing/>
              <w:jc w:val="left"/>
              <w:rPr>
                <w:szCs w:val="24"/>
              </w:rPr>
            </w:pPr>
            <w:r w:rsidRPr="009B26A9">
              <w:rPr>
                <w:color w:val="auto"/>
                <w:szCs w:val="24"/>
              </w:rPr>
              <w:lastRenderedPageBreak/>
              <w:t>Perform makeup service</w:t>
            </w:r>
          </w:p>
          <w:p w:rsidR="009431B6" w:rsidRPr="009B26A9" w:rsidRDefault="009431B6">
            <w:pPr>
              <w:widowControl w:val="0"/>
              <w:spacing w:after="0" w:line="360" w:lineRule="auto"/>
              <w:ind w:left="0" w:firstLine="0"/>
              <w:jc w:val="left"/>
              <w:rPr>
                <w:szCs w:val="24"/>
              </w:rPr>
            </w:pPr>
          </w:p>
          <w:p w:rsidR="009431B6" w:rsidRPr="009B26A9" w:rsidRDefault="009431B6">
            <w:pPr>
              <w:widowControl w:val="0"/>
              <w:spacing w:after="0" w:line="360" w:lineRule="auto"/>
              <w:ind w:left="0" w:firstLine="0"/>
              <w:jc w:val="left"/>
              <w:rPr>
                <w:szCs w:val="24"/>
              </w:rPr>
            </w:pPr>
          </w:p>
          <w:p w:rsidR="009431B6" w:rsidRPr="009B26A9" w:rsidRDefault="009431B6">
            <w:pPr>
              <w:widowControl w:val="0"/>
              <w:spacing w:after="0" w:line="360" w:lineRule="auto"/>
              <w:ind w:left="0" w:firstLine="0"/>
              <w:jc w:val="left"/>
              <w:rPr>
                <w:szCs w:val="24"/>
              </w:rPr>
            </w:pPr>
          </w:p>
          <w:p w:rsidR="009431B6" w:rsidRPr="009B26A9" w:rsidRDefault="009431B6">
            <w:pPr>
              <w:widowControl w:val="0"/>
              <w:spacing w:after="0" w:line="360" w:lineRule="auto"/>
              <w:ind w:left="0" w:firstLine="0"/>
              <w:jc w:val="left"/>
              <w:rPr>
                <w:szCs w:val="24"/>
              </w:rPr>
            </w:pPr>
          </w:p>
          <w:p w:rsidR="009431B6" w:rsidRPr="009B26A9" w:rsidRDefault="009431B6">
            <w:pPr>
              <w:widowControl w:val="0"/>
              <w:spacing w:after="0" w:line="360" w:lineRule="auto"/>
              <w:ind w:left="0" w:firstLine="0"/>
              <w:jc w:val="left"/>
              <w:rPr>
                <w:szCs w:val="24"/>
              </w:rPr>
            </w:pPr>
          </w:p>
          <w:p w:rsidR="009431B6" w:rsidRPr="009B26A9" w:rsidRDefault="009431B6">
            <w:pPr>
              <w:widowControl w:val="0"/>
              <w:spacing w:after="0" w:line="360" w:lineRule="auto"/>
              <w:ind w:left="0" w:firstLine="0"/>
              <w:jc w:val="left"/>
              <w:rPr>
                <w:szCs w:val="24"/>
              </w:rPr>
            </w:pP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9431B6">
            <w:pPr>
              <w:spacing w:after="0" w:line="360" w:lineRule="auto"/>
              <w:ind w:left="0" w:firstLine="0"/>
              <w:jc w:val="left"/>
              <w:rPr>
                <w:szCs w:val="24"/>
              </w:rPr>
            </w:pPr>
          </w:p>
          <w:p w:rsidR="009431B6" w:rsidRPr="009B26A9" w:rsidRDefault="00394100">
            <w:pPr>
              <w:suppressAutoHyphens/>
              <w:autoSpaceDN w:val="0"/>
              <w:spacing w:after="0" w:line="360" w:lineRule="auto"/>
              <w:ind w:left="0" w:firstLine="0"/>
              <w:jc w:val="left"/>
              <w:rPr>
                <w:rFonts w:eastAsia="Calibri"/>
                <w:color w:val="auto"/>
                <w:szCs w:val="24"/>
                <w:lang w:eastAsia="zh-CN" w:bidi="hi-IN"/>
              </w:rPr>
            </w:pPr>
            <w:r w:rsidRPr="009B26A9">
              <w:rPr>
                <w:color w:val="auto"/>
                <w:szCs w:val="24"/>
                <w:lang w:eastAsia="zh-CN" w:bidi="hi-IN"/>
              </w:rPr>
              <w:t>2.1</w:t>
            </w:r>
            <w:r w:rsidR="005476C4" w:rsidRPr="009B26A9">
              <w:rPr>
                <w:color w:val="auto"/>
                <w:szCs w:val="24"/>
                <w:lang w:eastAsia="zh-CN" w:bidi="hi-IN"/>
              </w:rPr>
              <w:t xml:space="preserve">Pretreatment procedures </w:t>
            </w:r>
          </w:p>
          <w:p w:rsidR="009431B6" w:rsidRPr="009B26A9" w:rsidRDefault="005476C4" w:rsidP="00DA6A7C">
            <w:pPr>
              <w:numPr>
                <w:ilvl w:val="0"/>
                <w:numId w:val="67"/>
              </w:numPr>
              <w:suppressAutoHyphens/>
              <w:autoSpaceDN w:val="0"/>
              <w:spacing w:after="0" w:line="360" w:lineRule="auto"/>
              <w:contextualSpacing/>
              <w:jc w:val="left"/>
              <w:rPr>
                <w:rFonts w:eastAsia="Calibri"/>
                <w:color w:val="auto"/>
                <w:szCs w:val="24"/>
                <w:lang w:eastAsia="zh-CN" w:bidi="hi-IN"/>
              </w:rPr>
            </w:pPr>
            <w:r w:rsidRPr="009B26A9">
              <w:rPr>
                <w:rFonts w:eastAsia="Calibri"/>
                <w:color w:val="auto"/>
                <w:szCs w:val="24"/>
                <w:lang w:eastAsia="zh-CN" w:bidi="hi-IN"/>
              </w:rPr>
              <w:t>Cleansing</w:t>
            </w:r>
          </w:p>
          <w:p w:rsidR="009431B6" w:rsidRPr="009B26A9" w:rsidRDefault="005476C4" w:rsidP="00DA6A7C">
            <w:pPr>
              <w:numPr>
                <w:ilvl w:val="0"/>
                <w:numId w:val="67"/>
              </w:numPr>
              <w:suppressAutoHyphens/>
              <w:autoSpaceDN w:val="0"/>
              <w:spacing w:after="0" w:line="360" w:lineRule="auto"/>
              <w:contextualSpacing/>
              <w:jc w:val="left"/>
              <w:rPr>
                <w:rFonts w:eastAsia="Calibri"/>
                <w:color w:val="auto"/>
                <w:szCs w:val="24"/>
                <w:lang w:eastAsia="zh-CN" w:bidi="hi-IN"/>
              </w:rPr>
            </w:pPr>
            <w:r w:rsidRPr="009B26A9">
              <w:rPr>
                <w:rFonts w:eastAsia="Calibri"/>
                <w:color w:val="auto"/>
                <w:szCs w:val="24"/>
                <w:lang w:eastAsia="zh-CN" w:bidi="hi-IN"/>
              </w:rPr>
              <w:t>Toning</w:t>
            </w:r>
          </w:p>
          <w:p w:rsidR="009431B6" w:rsidRPr="009B26A9" w:rsidRDefault="005476C4" w:rsidP="00DA6A7C">
            <w:pPr>
              <w:numPr>
                <w:ilvl w:val="0"/>
                <w:numId w:val="67"/>
              </w:numPr>
              <w:suppressAutoHyphens/>
              <w:autoSpaceDN w:val="0"/>
              <w:spacing w:after="0" w:line="360" w:lineRule="auto"/>
              <w:contextualSpacing/>
              <w:jc w:val="left"/>
              <w:rPr>
                <w:rFonts w:eastAsia="Calibri"/>
                <w:color w:val="auto"/>
                <w:szCs w:val="24"/>
                <w:lang w:eastAsia="zh-CN" w:bidi="hi-IN"/>
              </w:rPr>
            </w:pPr>
            <w:r w:rsidRPr="009B26A9">
              <w:rPr>
                <w:rFonts w:eastAsia="Calibri"/>
                <w:color w:val="auto"/>
                <w:szCs w:val="24"/>
                <w:lang w:eastAsia="zh-CN" w:bidi="hi-IN"/>
              </w:rPr>
              <w:t xml:space="preserve">Moisturizing </w:t>
            </w:r>
          </w:p>
          <w:p w:rsidR="009431B6" w:rsidRPr="009B26A9" w:rsidRDefault="005476C4" w:rsidP="00DA6A7C">
            <w:pPr>
              <w:numPr>
                <w:ilvl w:val="0"/>
                <w:numId w:val="67"/>
              </w:numPr>
              <w:suppressAutoHyphens/>
              <w:autoSpaceDN w:val="0"/>
              <w:spacing w:after="0" w:line="360" w:lineRule="auto"/>
              <w:contextualSpacing/>
              <w:jc w:val="left"/>
              <w:rPr>
                <w:rFonts w:eastAsia="Calibri"/>
                <w:color w:val="auto"/>
                <w:szCs w:val="24"/>
                <w:lang w:eastAsia="zh-CN" w:bidi="hi-IN"/>
              </w:rPr>
            </w:pPr>
            <w:r w:rsidRPr="009B26A9">
              <w:rPr>
                <w:rFonts w:eastAsia="Calibri"/>
                <w:color w:val="auto"/>
                <w:szCs w:val="24"/>
                <w:lang w:eastAsia="zh-CN" w:bidi="hi-IN"/>
              </w:rPr>
              <w:t xml:space="preserve">Massaging </w:t>
            </w:r>
          </w:p>
          <w:p w:rsidR="009431B6" w:rsidRPr="009B26A9" w:rsidRDefault="00394100">
            <w:pPr>
              <w:suppressAutoHyphens/>
              <w:autoSpaceDN w:val="0"/>
              <w:spacing w:after="0" w:line="360" w:lineRule="auto"/>
              <w:ind w:left="0" w:firstLine="0"/>
              <w:contextualSpacing/>
              <w:jc w:val="left"/>
              <w:rPr>
                <w:rFonts w:eastAsia="Calibri"/>
                <w:color w:val="auto"/>
                <w:szCs w:val="24"/>
                <w:lang w:eastAsia="zh-CN" w:bidi="hi-IN"/>
              </w:rPr>
            </w:pPr>
            <w:r w:rsidRPr="009B26A9">
              <w:rPr>
                <w:color w:val="auto"/>
                <w:szCs w:val="24"/>
                <w:lang w:eastAsia="zh-CN" w:bidi="hi-IN"/>
              </w:rPr>
              <w:t xml:space="preserve">2.2 </w:t>
            </w:r>
            <w:r w:rsidR="00AE1C94" w:rsidRPr="009B26A9">
              <w:rPr>
                <w:color w:val="auto"/>
                <w:szCs w:val="24"/>
                <w:lang w:eastAsia="zh-CN" w:bidi="hi-IN"/>
              </w:rPr>
              <w:t>Make up</w:t>
            </w:r>
            <w:r w:rsidR="005476C4" w:rsidRPr="009B26A9">
              <w:rPr>
                <w:color w:val="auto"/>
                <w:szCs w:val="24"/>
                <w:lang w:eastAsia="zh-CN" w:bidi="hi-IN"/>
              </w:rPr>
              <w:t xml:space="preserve"> procedures  </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Day makeup</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Evening make up</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Office makeup</w:t>
            </w:r>
          </w:p>
          <w:p w:rsidR="009431B6" w:rsidRPr="009B26A9" w:rsidRDefault="005476C4" w:rsidP="00DA6A7C">
            <w:pPr>
              <w:numPr>
                <w:ilvl w:val="0"/>
                <w:numId w:val="68"/>
              </w:numPr>
              <w:spacing w:after="0" w:line="360" w:lineRule="auto"/>
              <w:jc w:val="left"/>
              <w:rPr>
                <w:color w:val="auto"/>
                <w:szCs w:val="24"/>
              </w:rPr>
            </w:pPr>
            <w:proofErr w:type="spellStart"/>
            <w:r w:rsidRPr="009B26A9">
              <w:rPr>
                <w:color w:val="auto"/>
                <w:szCs w:val="24"/>
              </w:rPr>
              <w:t>Fantacy</w:t>
            </w:r>
            <w:proofErr w:type="spellEnd"/>
            <w:r w:rsidRPr="009B26A9">
              <w:rPr>
                <w:color w:val="auto"/>
                <w:szCs w:val="24"/>
              </w:rPr>
              <w:t xml:space="preserve"> makeup </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 xml:space="preserve">Runway </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 xml:space="preserve">Themed </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Bridal makeup</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Studio makeup</w:t>
            </w:r>
          </w:p>
          <w:p w:rsidR="009431B6" w:rsidRPr="009B26A9" w:rsidRDefault="005476C4" w:rsidP="00DA6A7C">
            <w:pPr>
              <w:numPr>
                <w:ilvl w:val="0"/>
                <w:numId w:val="68"/>
              </w:numPr>
              <w:spacing w:after="0" w:line="360" w:lineRule="auto"/>
              <w:jc w:val="left"/>
              <w:rPr>
                <w:color w:val="auto"/>
                <w:szCs w:val="24"/>
              </w:rPr>
            </w:pPr>
            <w:r w:rsidRPr="009B26A9">
              <w:rPr>
                <w:color w:val="auto"/>
                <w:szCs w:val="24"/>
              </w:rPr>
              <w:t>Special effect makeup</w:t>
            </w:r>
          </w:p>
          <w:p w:rsidR="009431B6" w:rsidRPr="009B26A9" w:rsidRDefault="006B71D0">
            <w:pPr>
              <w:spacing w:after="0" w:line="360" w:lineRule="auto"/>
              <w:ind w:left="0" w:firstLine="0"/>
              <w:jc w:val="left"/>
              <w:rPr>
                <w:color w:val="auto"/>
                <w:szCs w:val="24"/>
              </w:rPr>
            </w:pPr>
            <w:r w:rsidRPr="009B26A9">
              <w:rPr>
                <w:color w:val="auto"/>
                <w:szCs w:val="24"/>
              </w:rPr>
              <w:t>2.2.1</w:t>
            </w:r>
            <w:r w:rsidR="005476C4" w:rsidRPr="009B26A9">
              <w:rPr>
                <w:color w:val="auto"/>
                <w:szCs w:val="24"/>
              </w:rPr>
              <w:t>Associated services</w:t>
            </w:r>
          </w:p>
          <w:p w:rsidR="009431B6" w:rsidRPr="009B26A9" w:rsidRDefault="005476C4">
            <w:pPr>
              <w:spacing w:after="0" w:line="360" w:lineRule="auto"/>
              <w:ind w:left="0" w:firstLine="0"/>
              <w:jc w:val="left"/>
              <w:rPr>
                <w:color w:val="auto"/>
                <w:szCs w:val="24"/>
              </w:rPr>
            </w:pPr>
            <w:r w:rsidRPr="009B26A9">
              <w:rPr>
                <w:color w:val="auto"/>
                <w:szCs w:val="24"/>
              </w:rPr>
              <w:t>Eyebrow shaping</w:t>
            </w:r>
          </w:p>
          <w:p w:rsidR="009431B6" w:rsidRPr="009B26A9" w:rsidRDefault="005476C4" w:rsidP="00DA6A7C">
            <w:pPr>
              <w:numPr>
                <w:ilvl w:val="0"/>
                <w:numId w:val="69"/>
              </w:numPr>
              <w:spacing w:after="0" w:line="360" w:lineRule="auto"/>
              <w:contextualSpacing/>
              <w:jc w:val="left"/>
              <w:rPr>
                <w:color w:val="auto"/>
                <w:szCs w:val="24"/>
              </w:rPr>
            </w:pPr>
            <w:r w:rsidRPr="009B26A9">
              <w:rPr>
                <w:color w:val="auto"/>
                <w:szCs w:val="24"/>
              </w:rPr>
              <w:t>Tweezing</w:t>
            </w:r>
          </w:p>
          <w:p w:rsidR="009431B6" w:rsidRPr="009B26A9" w:rsidRDefault="005476C4" w:rsidP="00DA6A7C">
            <w:pPr>
              <w:numPr>
                <w:ilvl w:val="0"/>
                <w:numId w:val="69"/>
              </w:numPr>
              <w:spacing w:after="0" w:line="360" w:lineRule="auto"/>
              <w:contextualSpacing/>
              <w:jc w:val="left"/>
              <w:rPr>
                <w:color w:val="auto"/>
                <w:szCs w:val="24"/>
              </w:rPr>
            </w:pPr>
            <w:r w:rsidRPr="009B26A9">
              <w:rPr>
                <w:color w:val="auto"/>
                <w:szCs w:val="24"/>
              </w:rPr>
              <w:t>Threading</w:t>
            </w:r>
          </w:p>
          <w:p w:rsidR="009431B6" w:rsidRPr="009B26A9" w:rsidRDefault="005476C4" w:rsidP="00DA6A7C">
            <w:pPr>
              <w:numPr>
                <w:ilvl w:val="0"/>
                <w:numId w:val="69"/>
              </w:numPr>
              <w:spacing w:after="0" w:line="360" w:lineRule="auto"/>
              <w:contextualSpacing/>
              <w:jc w:val="left"/>
              <w:rPr>
                <w:color w:val="auto"/>
                <w:szCs w:val="24"/>
              </w:rPr>
            </w:pPr>
            <w:r w:rsidRPr="009B26A9">
              <w:rPr>
                <w:color w:val="auto"/>
                <w:szCs w:val="24"/>
              </w:rPr>
              <w:t>Razor</w:t>
            </w:r>
          </w:p>
          <w:p w:rsidR="009431B6" w:rsidRPr="009B26A9" w:rsidRDefault="005476C4" w:rsidP="00DA6A7C">
            <w:pPr>
              <w:numPr>
                <w:ilvl w:val="0"/>
                <w:numId w:val="70"/>
              </w:numPr>
              <w:spacing w:after="0" w:line="360" w:lineRule="auto"/>
              <w:contextualSpacing/>
              <w:jc w:val="left"/>
              <w:rPr>
                <w:color w:val="auto"/>
                <w:szCs w:val="24"/>
              </w:rPr>
            </w:pPr>
            <w:r w:rsidRPr="009B26A9">
              <w:rPr>
                <w:color w:val="auto"/>
                <w:szCs w:val="24"/>
              </w:rPr>
              <w:t>Face painting</w:t>
            </w:r>
          </w:p>
          <w:p w:rsidR="009431B6" w:rsidRPr="009B26A9" w:rsidRDefault="00C80E12" w:rsidP="00DA6A7C">
            <w:pPr>
              <w:numPr>
                <w:ilvl w:val="0"/>
                <w:numId w:val="70"/>
              </w:numPr>
              <w:spacing w:after="0" w:line="360" w:lineRule="auto"/>
              <w:contextualSpacing/>
              <w:jc w:val="left"/>
              <w:rPr>
                <w:color w:val="auto"/>
                <w:szCs w:val="24"/>
              </w:rPr>
            </w:pPr>
            <w:r w:rsidRPr="009B26A9">
              <w:rPr>
                <w:color w:val="auto"/>
                <w:szCs w:val="24"/>
              </w:rPr>
              <w:t>Hen</w:t>
            </w:r>
            <w:r w:rsidR="005476C4" w:rsidRPr="009B26A9">
              <w:rPr>
                <w:color w:val="auto"/>
                <w:szCs w:val="24"/>
              </w:rPr>
              <w:t>na tattooing</w:t>
            </w:r>
          </w:p>
          <w:p w:rsidR="009431B6" w:rsidRPr="009B26A9" w:rsidRDefault="005476C4" w:rsidP="00DA6A7C">
            <w:pPr>
              <w:numPr>
                <w:ilvl w:val="0"/>
                <w:numId w:val="70"/>
              </w:numPr>
              <w:spacing w:after="0" w:line="360" w:lineRule="auto"/>
              <w:contextualSpacing/>
              <w:jc w:val="left"/>
              <w:rPr>
                <w:color w:val="auto"/>
                <w:szCs w:val="24"/>
              </w:rPr>
            </w:pPr>
            <w:r w:rsidRPr="009B26A9">
              <w:rPr>
                <w:color w:val="auto"/>
                <w:szCs w:val="24"/>
              </w:rPr>
              <w:t>Micro blading</w:t>
            </w:r>
          </w:p>
          <w:p w:rsidR="009431B6" w:rsidRPr="009B26A9" w:rsidRDefault="005476C4" w:rsidP="00DA6A7C">
            <w:pPr>
              <w:numPr>
                <w:ilvl w:val="0"/>
                <w:numId w:val="70"/>
              </w:numPr>
              <w:spacing w:after="0" w:line="360" w:lineRule="auto"/>
              <w:contextualSpacing/>
              <w:jc w:val="left"/>
              <w:rPr>
                <w:color w:val="auto"/>
                <w:szCs w:val="24"/>
              </w:rPr>
            </w:pPr>
            <w:r w:rsidRPr="009B26A9">
              <w:rPr>
                <w:color w:val="auto"/>
                <w:szCs w:val="24"/>
              </w:rPr>
              <w:t>Ear lobe piercing</w:t>
            </w:r>
          </w:p>
          <w:p w:rsidR="009431B6" w:rsidRPr="009B26A9" w:rsidRDefault="00DA67E2">
            <w:pPr>
              <w:spacing w:after="0" w:line="360" w:lineRule="auto"/>
              <w:ind w:left="0" w:firstLine="0"/>
              <w:contextualSpacing/>
              <w:jc w:val="left"/>
              <w:rPr>
                <w:color w:val="auto"/>
                <w:szCs w:val="24"/>
              </w:rPr>
            </w:pPr>
            <w:r w:rsidRPr="009B26A9">
              <w:rPr>
                <w:color w:val="auto"/>
                <w:szCs w:val="24"/>
              </w:rPr>
              <w:t>2.3 After care</w:t>
            </w:r>
            <w:r w:rsidR="005476C4" w:rsidRPr="009B26A9">
              <w:rPr>
                <w:color w:val="auto"/>
                <w:szCs w:val="24"/>
              </w:rPr>
              <w:t xml:space="preserve"> advice</w:t>
            </w:r>
          </w:p>
          <w:p w:rsidR="009431B6" w:rsidRPr="009B26A9" w:rsidRDefault="005476C4" w:rsidP="00DA6A7C">
            <w:pPr>
              <w:numPr>
                <w:ilvl w:val="0"/>
                <w:numId w:val="67"/>
              </w:numPr>
              <w:spacing w:after="0" w:line="360" w:lineRule="auto"/>
              <w:contextualSpacing/>
              <w:jc w:val="left"/>
              <w:rPr>
                <w:color w:val="auto"/>
                <w:szCs w:val="24"/>
              </w:rPr>
            </w:pPr>
            <w:r w:rsidRPr="009B26A9">
              <w:rPr>
                <w:color w:val="auto"/>
                <w:szCs w:val="24"/>
              </w:rPr>
              <w:t xml:space="preserve">Skin Maintenance </w:t>
            </w:r>
          </w:p>
          <w:p w:rsidR="009431B6" w:rsidRPr="009B26A9" w:rsidRDefault="009431B6">
            <w:pPr>
              <w:spacing w:after="0" w:line="360" w:lineRule="auto"/>
              <w:ind w:left="360" w:firstLine="0"/>
              <w:jc w:val="left"/>
              <w:rPr>
                <w:color w:val="auto"/>
                <w:szCs w:val="24"/>
                <w:lang w:eastAsia="en-GB"/>
              </w:rPr>
            </w:pPr>
          </w:p>
        </w:tc>
        <w:tc>
          <w:tcPr>
            <w:tcW w:w="1856" w:type="pct"/>
            <w:tcBorders>
              <w:top w:val="single" w:sz="4" w:space="0" w:color="000000"/>
              <w:left w:val="single" w:sz="4" w:space="0" w:color="000000"/>
              <w:bottom w:val="single" w:sz="4" w:space="0" w:color="000000"/>
              <w:right w:val="single" w:sz="4" w:space="0" w:color="000000"/>
            </w:tcBorders>
          </w:tcPr>
          <w:p w:rsidR="009431B6" w:rsidRPr="009B26A9" w:rsidRDefault="005476C4" w:rsidP="00DA6A7C">
            <w:pPr>
              <w:numPr>
                <w:ilvl w:val="0"/>
                <w:numId w:val="66"/>
              </w:numPr>
              <w:spacing w:after="0" w:line="360" w:lineRule="auto"/>
              <w:contextualSpacing/>
              <w:jc w:val="left"/>
              <w:rPr>
                <w:szCs w:val="24"/>
              </w:rPr>
            </w:pPr>
            <w:r w:rsidRPr="009B26A9">
              <w:rPr>
                <w:szCs w:val="24"/>
              </w:rPr>
              <w:lastRenderedPageBreak/>
              <w:t>Practical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 Portfolio of evidence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Project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Third party report </w:t>
            </w:r>
          </w:p>
          <w:p w:rsidR="009431B6" w:rsidRPr="009B26A9" w:rsidRDefault="005476C4" w:rsidP="00DA6A7C">
            <w:pPr>
              <w:numPr>
                <w:ilvl w:val="0"/>
                <w:numId w:val="66"/>
              </w:numPr>
              <w:spacing w:after="0" w:line="360" w:lineRule="auto"/>
              <w:contextualSpacing/>
              <w:jc w:val="left"/>
              <w:rPr>
                <w:szCs w:val="24"/>
              </w:rPr>
            </w:pPr>
            <w:r w:rsidRPr="009B26A9">
              <w:rPr>
                <w:szCs w:val="24"/>
              </w:rPr>
              <w:t>Written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Oral assessment </w:t>
            </w:r>
          </w:p>
        </w:tc>
      </w:tr>
      <w:tr w:rsidR="009431B6" w:rsidRPr="009B26A9">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5476C4" w:rsidP="00DA6A7C">
            <w:pPr>
              <w:pStyle w:val="ListParagraph"/>
              <w:numPr>
                <w:ilvl w:val="0"/>
                <w:numId w:val="58"/>
              </w:numPr>
              <w:spacing w:after="0" w:line="360" w:lineRule="auto"/>
              <w:ind w:right="128"/>
              <w:jc w:val="left"/>
              <w:rPr>
                <w:color w:val="auto"/>
                <w:szCs w:val="24"/>
              </w:rPr>
            </w:pPr>
            <w:r w:rsidRPr="009B26A9">
              <w:rPr>
                <w:color w:val="auto"/>
                <w:szCs w:val="24"/>
              </w:rPr>
              <w:lastRenderedPageBreak/>
              <w:t xml:space="preserve">Perform post service procedure. </w:t>
            </w:r>
          </w:p>
          <w:p w:rsidR="009431B6" w:rsidRPr="009B26A9" w:rsidRDefault="009431B6">
            <w:pPr>
              <w:widowControl w:val="0"/>
              <w:spacing w:after="0" w:line="360" w:lineRule="auto"/>
              <w:ind w:left="0" w:firstLine="0"/>
              <w:jc w:val="left"/>
              <w:rPr>
                <w:szCs w:val="24"/>
              </w:rPr>
            </w:pP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31B6" w:rsidRPr="009B26A9" w:rsidRDefault="00FB3B23">
            <w:pPr>
              <w:suppressAutoHyphens/>
              <w:autoSpaceDN w:val="0"/>
              <w:spacing w:after="120" w:line="360" w:lineRule="auto"/>
              <w:ind w:left="0" w:firstLine="0"/>
              <w:contextualSpacing/>
              <w:jc w:val="left"/>
              <w:textAlignment w:val="baseline"/>
              <w:rPr>
                <w:szCs w:val="24"/>
                <w:lang w:eastAsia="zh-CN" w:bidi="hi-IN"/>
              </w:rPr>
            </w:pPr>
            <w:r w:rsidRPr="009B26A9">
              <w:rPr>
                <w:rFonts w:eastAsia="Calibri"/>
                <w:color w:val="auto"/>
                <w:szCs w:val="24"/>
                <w:lang w:eastAsia="zh-CN" w:bidi="hi-IN"/>
              </w:rPr>
              <w:t xml:space="preserve">3.1 </w:t>
            </w:r>
            <w:r w:rsidR="005476C4" w:rsidRPr="009B26A9">
              <w:rPr>
                <w:rFonts w:eastAsia="Calibri"/>
                <w:color w:val="auto"/>
                <w:szCs w:val="24"/>
                <w:lang w:eastAsia="zh-CN" w:bidi="hi-IN"/>
              </w:rPr>
              <w:t xml:space="preserve">Cleaning and disinfecting </w:t>
            </w:r>
            <w:r w:rsidR="007A3E67" w:rsidRPr="009B26A9">
              <w:rPr>
                <w:rFonts w:eastAsia="Calibri"/>
                <w:color w:val="auto"/>
                <w:szCs w:val="24"/>
                <w:lang w:eastAsia="zh-CN" w:bidi="hi-IN"/>
              </w:rPr>
              <w:t>tools and</w:t>
            </w:r>
            <w:r w:rsidR="005476C4" w:rsidRPr="009B26A9">
              <w:rPr>
                <w:rFonts w:eastAsia="Calibri"/>
                <w:color w:val="auto"/>
                <w:szCs w:val="24"/>
                <w:lang w:eastAsia="zh-CN" w:bidi="hi-IN"/>
              </w:rPr>
              <w:t xml:space="preserve"> equipment procedures </w:t>
            </w:r>
          </w:p>
          <w:p w:rsidR="009431B6" w:rsidRPr="009B26A9" w:rsidRDefault="00FB3B23">
            <w:pPr>
              <w:suppressAutoHyphens/>
              <w:autoSpaceDN w:val="0"/>
              <w:spacing w:after="120" w:line="360" w:lineRule="auto"/>
              <w:ind w:left="0" w:firstLine="0"/>
              <w:jc w:val="left"/>
              <w:textAlignment w:val="baseline"/>
              <w:rPr>
                <w:rFonts w:eastAsia="Calibri"/>
                <w:color w:val="auto"/>
                <w:szCs w:val="24"/>
                <w:lang w:eastAsia="zh-CN" w:bidi="hi-IN"/>
              </w:rPr>
            </w:pPr>
            <w:r w:rsidRPr="009B26A9">
              <w:rPr>
                <w:color w:val="auto"/>
                <w:szCs w:val="24"/>
                <w:lang w:eastAsia="zh-CN" w:bidi="hi-IN"/>
              </w:rPr>
              <w:t xml:space="preserve">3.2 </w:t>
            </w:r>
            <w:r w:rsidR="005476C4" w:rsidRPr="009B26A9">
              <w:rPr>
                <w:color w:val="auto"/>
                <w:szCs w:val="24"/>
                <w:lang w:eastAsia="zh-CN" w:bidi="hi-IN"/>
              </w:rPr>
              <w:t xml:space="preserve">Cleaning work station </w:t>
            </w:r>
          </w:p>
          <w:p w:rsidR="009431B6" w:rsidRPr="009B26A9" w:rsidRDefault="00157ECC">
            <w:pPr>
              <w:suppressAutoHyphens/>
              <w:autoSpaceDN w:val="0"/>
              <w:spacing w:after="120" w:line="360" w:lineRule="auto"/>
              <w:ind w:left="0" w:firstLine="0"/>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3.2.1 </w:t>
            </w:r>
            <w:r w:rsidR="005476C4" w:rsidRPr="009B26A9">
              <w:rPr>
                <w:rFonts w:eastAsia="Calibri"/>
                <w:color w:val="auto"/>
                <w:szCs w:val="24"/>
                <w:lang w:eastAsia="zh-CN" w:bidi="hi-IN"/>
              </w:rPr>
              <w:t xml:space="preserve">waste management procedures </w:t>
            </w:r>
          </w:p>
          <w:p w:rsidR="009431B6" w:rsidRPr="009B26A9" w:rsidRDefault="005476C4" w:rsidP="00DA6A7C">
            <w:pPr>
              <w:pStyle w:val="ListParagraph"/>
              <w:numPr>
                <w:ilvl w:val="0"/>
                <w:numId w:val="71"/>
              </w:numPr>
              <w:suppressAutoHyphens/>
              <w:autoSpaceDN w:val="0"/>
              <w:spacing w:after="120" w:line="360" w:lineRule="auto"/>
              <w:jc w:val="left"/>
              <w:textAlignment w:val="baseline"/>
              <w:rPr>
                <w:rFonts w:eastAsia="Calibri"/>
                <w:color w:val="auto"/>
                <w:szCs w:val="24"/>
                <w:lang w:eastAsia="zh-CN" w:bidi="hi-IN"/>
              </w:rPr>
            </w:pPr>
            <w:r w:rsidRPr="009B26A9">
              <w:rPr>
                <w:rFonts w:eastAsia="Calibri"/>
                <w:color w:val="auto"/>
                <w:szCs w:val="24"/>
                <w:lang w:eastAsia="zh-CN" w:bidi="hi-IN"/>
              </w:rPr>
              <w:t>land fills</w:t>
            </w:r>
          </w:p>
          <w:p w:rsidR="009431B6" w:rsidRPr="009B26A9" w:rsidRDefault="005476C4" w:rsidP="00DA6A7C">
            <w:pPr>
              <w:pStyle w:val="ListParagraph"/>
              <w:numPr>
                <w:ilvl w:val="0"/>
                <w:numId w:val="71"/>
              </w:numPr>
              <w:suppressAutoHyphens/>
              <w:autoSpaceDN w:val="0"/>
              <w:spacing w:after="120" w:line="360" w:lineRule="auto"/>
              <w:jc w:val="left"/>
              <w:textAlignment w:val="baseline"/>
              <w:rPr>
                <w:rFonts w:eastAsia="Calibri"/>
                <w:color w:val="auto"/>
                <w:szCs w:val="24"/>
                <w:lang w:eastAsia="zh-CN" w:bidi="hi-IN"/>
              </w:rPr>
            </w:pPr>
            <w:r w:rsidRPr="009B26A9">
              <w:rPr>
                <w:rFonts w:eastAsia="Calibri"/>
                <w:color w:val="auto"/>
                <w:szCs w:val="24"/>
                <w:lang w:eastAsia="zh-CN" w:bidi="hi-IN"/>
              </w:rPr>
              <w:t xml:space="preserve">burning </w:t>
            </w:r>
          </w:p>
          <w:p w:rsidR="009431B6" w:rsidRPr="009B26A9" w:rsidRDefault="005476C4" w:rsidP="00DA6A7C">
            <w:pPr>
              <w:pStyle w:val="ListParagraph"/>
              <w:numPr>
                <w:ilvl w:val="0"/>
                <w:numId w:val="71"/>
              </w:numPr>
              <w:suppressAutoHyphens/>
              <w:autoSpaceDN w:val="0"/>
              <w:spacing w:after="120" w:line="360" w:lineRule="auto"/>
              <w:jc w:val="left"/>
              <w:textAlignment w:val="baseline"/>
              <w:rPr>
                <w:rFonts w:eastAsia="Calibri"/>
                <w:color w:val="auto"/>
                <w:szCs w:val="24"/>
                <w:lang w:eastAsia="zh-CN" w:bidi="hi-IN"/>
              </w:rPr>
            </w:pPr>
            <w:r w:rsidRPr="009B26A9">
              <w:rPr>
                <w:rFonts w:eastAsia="Calibri"/>
                <w:color w:val="auto"/>
                <w:szCs w:val="24"/>
                <w:lang w:eastAsia="zh-CN" w:bidi="hi-IN"/>
              </w:rPr>
              <w:t>composting</w:t>
            </w:r>
          </w:p>
          <w:p w:rsidR="009431B6" w:rsidRPr="009B26A9" w:rsidRDefault="005476C4" w:rsidP="00DA6A7C">
            <w:pPr>
              <w:pStyle w:val="ListParagraph"/>
              <w:numPr>
                <w:ilvl w:val="0"/>
                <w:numId w:val="71"/>
              </w:numPr>
              <w:suppressAutoHyphens/>
              <w:autoSpaceDN w:val="0"/>
              <w:spacing w:after="120" w:line="360" w:lineRule="auto"/>
              <w:jc w:val="left"/>
              <w:textAlignment w:val="baseline"/>
              <w:rPr>
                <w:rFonts w:eastAsia="Calibri"/>
                <w:color w:val="auto"/>
                <w:szCs w:val="24"/>
                <w:lang w:eastAsia="zh-CN" w:bidi="hi-IN"/>
              </w:rPr>
            </w:pPr>
            <w:r w:rsidRPr="009B26A9">
              <w:rPr>
                <w:rFonts w:eastAsia="Calibri"/>
                <w:color w:val="auto"/>
                <w:szCs w:val="24"/>
                <w:lang w:eastAsia="zh-CN" w:bidi="hi-IN"/>
              </w:rPr>
              <w:t>use of waste bins</w:t>
            </w:r>
          </w:p>
          <w:p w:rsidR="009431B6" w:rsidRPr="009B26A9" w:rsidRDefault="00DA4CA8">
            <w:pPr>
              <w:suppressAutoHyphens/>
              <w:autoSpaceDN w:val="0"/>
              <w:spacing w:after="120" w:line="360" w:lineRule="auto"/>
              <w:ind w:left="0" w:firstLine="0"/>
              <w:jc w:val="left"/>
              <w:textAlignment w:val="baseline"/>
              <w:rPr>
                <w:color w:val="auto"/>
                <w:szCs w:val="24"/>
                <w:lang w:eastAsia="en-GB"/>
              </w:rPr>
            </w:pPr>
            <w:r w:rsidRPr="009B26A9">
              <w:rPr>
                <w:color w:val="auto"/>
                <w:szCs w:val="24"/>
                <w:lang w:eastAsia="zh-CN" w:bidi="hi-IN"/>
              </w:rPr>
              <w:t xml:space="preserve">3.3 </w:t>
            </w:r>
            <w:r w:rsidR="005476C4" w:rsidRPr="009B26A9">
              <w:rPr>
                <w:color w:val="auto"/>
                <w:szCs w:val="24"/>
                <w:lang w:eastAsia="zh-CN" w:bidi="hi-IN"/>
              </w:rPr>
              <w:t xml:space="preserve">Cleaning, disinfecting and storing recyclable supplies procedures. </w:t>
            </w:r>
          </w:p>
        </w:tc>
        <w:tc>
          <w:tcPr>
            <w:tcW w:w="1856" w:type="pct"/>
            <w:tcBorders>
              <w:top w:val="single" w:sz="4" w:space="0" w:color="000000"/>
              <w:left w:val="single" w:sz="4" w:space="0" w:color="000000"/>
              <w:bottom w:val="single" w:sz="4" w:space="0" w:color="000000"/>
              <w:right w:val="single" w:sz="4" w:space="0" w:color="000000"/>
            </w:tcBorders>
          </w:tcPr>
          <w:p w:rsidR="009431B6" w:rsidRPr="009B26A9" w:rsidRDefault="005476C4" w:rsidP="00DA6A7C">
            <w:pPr>
              <w:numPr>
                <w:ilvl w:val="0"/>
                <w:numId w:val="66"/>
              </w:numPr>
              <w:spacing w:after="0" w:line="360" w:lineRule="auto"/>
              <w:contextualSpacing/>
              <w:jc w:val="left"/>
              <w:rPr>
                <w:szCs w:val="24"/>
              </w:rPr>
            </w:pPr>
            <w:r w:rsidRPr="009B26A9">
              <w:rPr>
                <w:szCs w:val="24"/>
              </w:rPr>
              <w:t>Practical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 Portfolio of evidence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Project </w:t>
            </w:r>
          </w:p>
          <w:p w:rsidR="009431B6" w:rsidRPr="009B26A9" w:rsidRDefault="005476C4" w:rsidP="00DA6A7C">
            <w:pPr>
              <w:numPr>
                <w:ilvl w:val="0"/>
                <w:numId w:val="66"/>
              </w:numPr>
              <w:spacing w:after="0" w:line="360" w:lineRule="auto"/>
              <w:contextualSpacing/>
              <w:jc w:val="left"/>
              <w:rPr>
                <w:szCs w:val="24"/>
              </w:rPr>
            </w:pPr>
            <w:r w:rsidRPr="009B26A9">
              <w:rPr>
                <w:szCs w:val="24"/>
              </w:rPr>
              <w:t>Third party report</w:t>
            </w:r>
          </w:p>
          <w:p w:rsidR="009431B6" w:rsidRPr="009B26A9" w:rsidRDefault="005476C4" w:rsidP="00DA6A7C">
            <w:pPr>
              <w:numPr>
                <w:ilvl w:val="0"/>
                <w:numId w:val="66"/>
              </w:numPr>
              <w:spacing w:after="0" w:line="360" w:lineRule="auto"/>
              <w:contextualSpacing/>
              <w:jc w:val="left"/>
              <w:rPr>
                <w:szCs w:val="24"/>
              </w:rPr>
            </w:pPr>
            <w:r w:rsidRPr="009B26A9">
              <w:rPr>
                <w:szCs w:val="24"/>
              </w:rPr>
              <w:t>Written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Oral assessment</w:t>
            </w:r>
          </w:p>
          <w:p w:rsidR="009431B6" w:rsidRPr="009B26A9" w:rsidRDefault="009431B6">
            <w:pPr>
              <w:spacing w:after="0" w:line="360" w:lineRule="auto"/>
              <w:ind w:left="0" w:firstLine="0"/>
              <w:contextualSpacing/>
              <w:jc w:val="left"/>
              <w:rPr>
                <w:szCs w:val="24"/>
              </w:rPr>
            </w:pPr>
          </w:p>
          <w:p w:rsidR="009431B6" w:rsidRPr="009B26A9" w:rsidRDefault="005476C4">
            <w:pPr>
              <w:spacing w:after="0" w:line="360" w:lineRule="auto"/>
              <w:ind w:left="720" w:firstLine="0"/>
              <w:contextualSpacing/>
              <w:jc w:val="left"/>
              <w:rPr>
                <w:szCs w:val="24"/>
              </w:rPr>
            </w:pPr>
            <w:r w:rsidRPr="009B26A9">
              <w:rPr>
                <w:szCs w:val="24"/>
              </w:rPr>
              <w:t xml:space="preserve">  </w:t>
            </w:r>
          </w:p>
          <w:p w:rsidR="009431B6" w:rsidRPr="009B26A9" w:rsidRDefault="009431B6">
            <w:pPr>
              <w:spacing w:after="0" w:line="360" w:lineRule="auto"/>
              <w:ind w:left="0" w:firstLine="0"/>
              <w:jc w:val="left"/>
              <w:rPr>
                <w:rFonts w:eastAsia="Calibri"/>
                <w:color w:val="auto"/>
                <w:szCs w:val="24"/>
                <w:lang w:eastAsia="zh-CN" w:bidi="hi-IN"/>
              </w:rPr>
            </w:pPr>
          </w:p>
        </w:tc>
      </w:tr>
    </w:tbl>
    <w:p w:rsidR="009431B6" w:rsidRPr="009B26A9" w:rsidRDefault="009431B6">
      <w:pPr>
        <w:spacing w:after="20" w:line="360" w:lineRule="auto"/>
        <w:ind w:left="0" w:firstLine="0"/>
        <w:jc w:val="center"/>
        <w:rPr>
          <w:color w:val="auto"/>
          <w:kern w:val="2"/>
          <w:szCs w:val="24"/>
        </w:rPr>
      </w:pPr>
    </w:p>
    <w:p w:rsidR="009431B6" w:rsidRPr="009B26A9" w:rsidRDefault="005476C4">
      <w:pPr>
        <w:spacing w:after="0" w:line="360" w:lineRule="auto"/>
        <w:ind w:left="0" w:firstLine="0"/>
        <w:rPr>
          <w:rFonts w:eastAsia="SimSun"/>
          <w:b/>
          <w:kern w:val="28"/>
          <w:szCs w:val="24"/>
          <w:lang w:val="en-ZA"/>
        </w:rPr>
      </w:pPr>
      <w:r w:rsidRPr="009B26A9">
        <w:rPr>
          <w:rFonts w:eastAsia="SimSun"/>
          <w:b/>
          <w:kern w:val="28"/>
          <w:szCs w:val="24"/>
          <w:lang w:val="en-ZA"/>
        </w:rPr>
        <w:t>Suggested Methods of Instruction</w:t>
      </w:r>
    </w:p>
    <w:p w:rsidR="009431B6" w:rsidRPr="009B26A9" w:rsidRDefault="005476C4" w:rsidP="00DC67C1">
      <w:pPr>
        <w:pStyle w:val="ListParagraph"/>
        <w:numPr>
          <w:ilvl w:val="0"/>
          <w:numId w:val="245"/>
        </w:numPr>
        <w:spacing w:after="0" w:line="360" w:lineRule="auto"/>
        <w:jc w:val="left"/>
        <w:rPr>
          <w:kern w:val="28"/>
          <w:szCs w:val="24"/>
          <w:lang w:val="en-ZA"/>
        </w:rPr>
      </w:pPr>
      <w:r w:rsidRPr="009B26A9">
        <w:rPr>
          <w:kern w:val="28"/>
          <w:szCs w:val="24"/>
          <w:lang w:val="en-ZA"/>
        </w:rPr>
        <w:t>Direct Instruction</w:t>
      </w:r>
    </w:p>
    <w:p w:rsidR="009431B6" w:rsidRPr="009B26A9" w:rsidRDefault="005476C4" w:rsidP="00DC67C1">
      <w:pPr>
        <w:pStyle w:val="ListParagraph"/>
        <w:numPr>
          <w:ilvl w:val="0"/>
          <w:numId w:val="245"/>
        </w:numPr>
        <w:spacing w:after="0" w:line="360" w:lineRule="auto"/>
        <w:jc w:val="left"/>
        <w:rPr>
          <w:kern w:val="28"/>
          <w:szCs w:val="24"/>
          <w:lang w:val="en-ZA"/>
        </w:rPr>
      </w:pPr>
      <w:r w:rsidRPr="009B26A9">
        <w:rPr>
          <w:kern w:val="28"/>
          <w:szCs w:val="24"/>
          <w:lang w:val="en-ZA"/>
        </w:rPr>
        <w:t>Demonstration</w:t>
      </w:r>
    </w:p>
    <w:p w:rsidR="009431B6" w:rsidRPr="009B26A9" w:rsidRDefault="005476C4" w:rsidP="00DC67C1">
      <w:pPr>
        <w:pStyle w:val="ListParagraph"/>
        <w:numPr>
          <w:ilvl w:val="0"/>
          <w:numId w:val="245"/>
        </w:numPr>
        <w:spacing w:after="0" w:line="360" w:lineRule="auto"/>
        <w:jc w:val="left"/>
        <w:rPr>
          <w:kern w:val="28"/>
          <w:szCs w:val="24"/>
          <w:lang w:val="en-ZA"/>
        </w:rPr>
      </w:pPr>
      <w:proofErr w:type="spellStart"/>
      <w:r w:rsidRPr="009B26A9">
        <w:rPr>
          <w:kern w:val="28"/>
          <w:szCs w:val="24"/>
        </w:rPr>
        <w:t>Practicals</w:t>
      </w:r>
      <w:proofErr w:type="spellEnd"/>
    </w:p>
    <w:p w:rsidR="009431B6" w:rsidRPr="009B26A9" w:rsidRDefault="005476C4" w:rsidP="00DC67C1">
      <w:pPr>
        <w:pStyle w:val="ListParagraph"/>
        <w:numPr>
          <w:ilvl w:val="0"/>
          <w:numId w:val="245"/>
        </w:numPr>
        <w:spacing w:after="0" w:line="360" w:lineRule="auto"/>
        <w:jc w:val="left"/>
        <w:rPr>
          <w:kern w:val="28"/>
          <w:szCs w:val="24"/>
          <w:lang w:val="en-ZA"/>
        </w:rPr>
      </w:pPr>
      <w:r w:rsidRPr="009B26A9">
        <w:rPr>
          <w:kern w:val="28"/>
          <w:szCs w:val="24"/>
          <w:lang w:val="en-ZA"/>
        </w:rPr>
        <w:t>Projects</w:t>
      </w:r>
    </w:p>
    <w:p w:rsidR="009431B6" w:rsidRPr="009B26A9" w:rsidRDefault="005476C4" w:rsidP="00DC67C1">
      <w:pPr>
        <w:pStyle w:val="ListParagraph"/>
        <w:numPr>
          <w:ilvl w:val="0"/>
          <w:numId w:val="245"/>
        </w:numPr>
        <w:spacing w:after="0" w:line="360" w:lineRule="auto"/>
        <w:jc w:val="left"/>
        <w:rPr>
          <w:kern w:val="28"/>
          <w:szCs w:val="24"/>
          <w:lang w:val="en-ZA"/>
        </w:rPr>
      </w:pPr>
      <w:r w:rsidRPr="009B26A9">
        <w:rPr>
          <w:kern w:val="28"/>
          <w:szCs w:val="24"/>
          <w:lang w:val="en-ZA"/>
        </w:rPr>
        <w:t>Group Discussion</w:t>
      </w:r>
      <w:r w:rsidRPr="009B26A9">
        <w:rPr>
          <w:rFonts w:eastAsia="SimSun"/>
          <w:kern w:val="28"/>
          <w:szCs w:val="24"/>
        </w:rPr>
        <w:tab/>
      </w:r>
    </w:p>
    <w:p w:rsidR="00A5463E" w:rsidRPr="009B26A9" w:rsidRDefault="00A5463E">
      <w:pPr>
        <w:spacing w:after="0" w:line="240" w:lineRule="auto"/>
        <w:ind w:left="0" w:firstLine="0"/>
        <w:jc w:val="left"/>
        <w:rPr>
          <w:rFonts w:eastAsia="SimSun"/>
          <w:b/>
          <w:kern w:val="28"/>
          <w:szCs w:val="24"/>
        </w:rPr>
      </w:pPr>
      <w:r w:rsidRPr="009B26A9">
        <w:rPr>
          <w:rFonts w:eastAsia="SimSun"/>
          <w:b/>
          <w:kern w:val="28"/>
          <w:szCs w:val="24"/>
        </w:rPr>
        <w:br w:type="page"/>
      </w:r>
    </w:p>
    <w:p w:rsidR="009431B6" w:rsidRPr="009B26A9" w:rsidRDefault="005476C4">
      <w:pPr>
        <w:spacing w:after="0" w:line="360" w:lineRule="auto"/>
        <w:ind w:left="0" w:firstLine="0"/>
        <w:jc w:val="left"/>
        <w:rPr>
          <w:rFonts w:eastAsia="SimSun"/>
          <w:b/>
          <w:kern w:val="28"/>
          <w:szCs w:val="24"/>
        </w:rPr>
      </w:pPr>
      <w:r w:rsidRPr="009B26A9">
        <w:rPr>
          <w:rFonts w:eastAsia="SimSun"/>
          <w:b/>
          <w:kern w:val="28"/>
          <w:szCs w:val="24"/>
        </w:rPr>
        <w:lastRenderedPageBreak/>
        <w:t>Recommended Resources for 25 Trainees</w:t>
      </w:r>
    </w:p>
    <w:tbl>
      <w:tblPr>
        <w:tblStyle w:val="TableGrid23"/>
        <w:tblW w:w="5000" w:type="pct"/>
        <w:tblLook w:val="04A0" w:firstRow="1" w:lastRow="0" w:firstColumn="1" w:lastColumn="0" w:noHBand="0" w:noVBand="1"/>
      </w:tblPr>
      <w:tblGrid>
        <w:gridCol w:w="2012"/>
        <w:gridCol w:w="2273"/>
        <w:gridCol w:w="1703"/>
        <w:gridCol w:w="1292"/>
        <w:gridCol w:w="1736"/>
      </w:tblGrid>
      <w:tr w:rsidR="009431B6" w:rsidRPr="009B26A9">
        <w:tc>
          <w:tcPr>
            <w:tcW w:w="11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S/No.</w:t>
            </w:r>
          </w:p>
        </w:tc>
        <w:tc>
          <w:tcPr>
            <w:tcW w:w="1264"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Category/Item</w:t>
            </w:r>
          </w:p>
        </w:tc>
        <w:tc>
          <w:tcPr>
            <w:tcW w:w="947"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Description/ Specifications</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Quantity</w:t>
            </w:r>
          </w:p>
        </w:tc>
        <w:tc>
          <w:tcPr>
            <w:tcW w:w="951"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Recommended Ratio</w:t>
            </w:r>
          </w:p>
          <w:p w:rsidR="009431B6" w:rsidRPr="009B26A9" w:rsidRDefault="005476C4">
            <w:pPr>
              <w:spacing w:after="0" w:line="360" w:lineRule="auto"/>
              <w:ind w:left="0" w:firstLine="0"/>
              <w:jc w:val="center"/>
              <w:rPr>
                <w:rFonts w:eastAsia="Calibri"/>
                <w:bCs/>
                <w:color w:val="auto"/>
                <w:kern w:val="2"/>
                <w:szCs w:val="24"/>
                <w:lang w:val="en-GB"/>
              </w:rPr>
            </w:pPr>
            <w:r w:rsidRPr="009B26A9">
              <w:rPr>
                <w:rFonts w:eastAsia="Calibri"/>
                <w:bCs/>
                <w:color w:val="auto"/>
                <w:kern w:val="2"/>
                <w:szCs w:val="24"/>
                <w:lang w:val="en-GB"/>
              </w:rPr>
              <w:t>(Item: Trainee)</w:t>
            </w:r>
          </w:p>
        </w:tc>
      </w:tr>
      <w:tr w:rsidR="009431B6" w:rsidRPr="009B26A9">
        <w:trPr>
          <w:gridAfter w:val="3"/>
          <w:wAfter w:w="2617" w:type="pct"/>
        </w:trPr>
        <w:tc>
          <w:tcPr>
            <w:tcW w:w="11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A</w:t>
            </w:r>
          </w:p>
        </w:tc>
        <w:tc>
          <w:tcPr>
            <w:tcW w:w="1264"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Learning materials and infrastructure</w:t>
            </w:r>
          </w:p>
        </w:tc>
      </w:tr>
      <w:tr w:rsidR="009431B6" w:rsidRPr="009B26A9">
        <w:tc>
          <w:tcPr>
            <w:tcW w:w="1119" w:type="pct"/>
          </w:tcPr>
          <w:p w:rsidR="009431B6" w:rsidRPr="009B26A9" w:rsidRDefault="005476C4">
            <w:pPr>
              <w:spacing w:after="160" w:line="360" w:lineRule="auto"/>
              <w:ind w:left="534" w:firstLine="0"/>
              <w:contextualSpacing/>
              <w:jc w:val="left"/>
              <w:rPr>
                <w:rFonts w:eastAsia="Calibri"/>
                <w:b/>
                <w:color w:val="auto"/>
                <w:kern w:val="2"/>
                <w:szCs w:val="24"/>
                <w:lang w:val="en-GB"/>
              </w:rPr>
            </w:pPr>
            <w:r w:rsidRPr="009B26A9">
              <w:rPr>
                <w:rFonts w:eastAsia="Calibri"/>
                <w:b/>
                <w:color w:val="auto"/>
                <w:kern w:val="2"/>
                <w:szCs w:val="24"/>
                <w:lang w:val="en-GB"/>
              </w:rPr>
              <w:t>1</w:t>
            </w: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Theory room</w:t>
            </w:r>
          </w:p>
        </w:tc>
        <w:tc>
          <w:tcPr>
            <w:tcW w:w="947"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10*10 M</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w:t>
            </w:r>
          </w:p>
        </w:tc>
        <w:tc>
          <w:tcPr>
            <w:tcW w:w="951"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1:25</w:t>
            </w:r>
          </w:p>
        </w:tc>
      </w:tr>
      <w:tr w:rsidR="009431B6" w:rsidRPr="009B26A9">
        <w:tc>
          <w:tcPr>
            <w:tcW w:w="1119" w:type="pct"/>
          </w:tcPr>
          <w:p w:rsidR="009431B6" w:rsidRPr="009B26A9" w:rsidRDefault="005476C4">
            <w:pPr>
              <w:spacing w:after="160" w:line="360" w:lineRule="auto"/>
              <w:ind w:left="534" w:firstLine="0"/>
              <w:contextualSpacing/>
              <w:jc w:val="left"/>
              <w:rPr>
                <w:rFonts w:eastAsia="Calibri"/>
                <w:b/>
                <w:color w:val="auto"/>
                <w:kern w:val="2"/>
                <w:szCs w:val="24"/>
                <w:lang w:val="en-GB"/>
              </w:rPr>
            </w:pPr>
            <w:r w:rsidRPr="009B26A9">
              <w:rPr>
                <w:rFonts w:eastAsia="Calibri"/>
                <w:b/>
                <w:color w:val="auto"/>
                <w:kern w:val="2"/>
                <w:szCs w:val="24"/>
                <w:lang w:val="en-GB"/>
              </w:rPr>
              <w:t>2</w:t>
            </w: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 xml:space="preserve"> Workshop</w:t>
            </w:r>
          </w:p>
        </w:tc>
        <w:tc>
          <w:tcPr>
            <w:tcW w:w="947"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 xml:space="preserve">15*20 M </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1:25</w:t>
            </w:r>
          </w:p>
        </w:tc>
      </w:tr>
      <w:tr w:rsidR="009431B6" w:rsidRPr="009B26A9">
        <w:tc>
          <w:tcPr>
            <w:tcW w:w="1119" w:type="pct"/>
          </w:tcPr>
          <w:p w:rsidR="009431B6" w:rsidRPr="009B26A9" w:rsidRDefault="005476C4">
            <w:pPr>
              <w:spacing w:after="160" w:line="360" w:lineRule="auto"/>
              <w:ind w:left="534" w:firstLine="0"/>
              <w:contextualSpacing/>
              <w:jc w:val="left"/>
              <w:rPr>
                <w:rFonts w:eastAsia="Calibri"/>
                <w:b/>
                <w:color w:val="auto"/>
                <w:kern w:val="2"/>
                <w:szCs w:val="24"/>
                <w:lang w:val="en-GB"/>
              </w:rPr>
            </w:pPr>
            <w:r w:rsidRPr="009B26A9">
              <w:rPr>
                <w:rFonts w:eastAsia="Calibri"/>
                <w:b/>
                <w:color w:val="auto"/>
                <w:kern w:val="2"/>
                <w:szCs w:val="24"/>
                <w:lang w:val="en-GB"/>
              </w:rPr>
              <w:t>3</w:t>
            </w: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Internet</w:t>
            </w:r>
          </w:p>
        </w:tc>
        <w:tc>
          <w:tcPr>
            <w:tcW w:w="947" w:type="pct"/>
          </w:tcPr>
          <w:p w:rsidR="009431B6" w:rsidRPr="009B26A9" w:rsidRDefault="009431B6">
            <w:pPr>
              <w:spacing w:after="0" w:line="360" w:lineRule="auto"/>
              <w:ind w:left="0" w:firstLine="0"/>
              <w:jc w:val="left"/>
              <w:rPr>
                <w:rFonts w:eastAsia="Calibri"/>
                <w:b/>
                <w:color w:val="auto"/>
                <w:kern w:val="2"/>
                <w:szCs w:val="24"/>
                <w:lang w:val="en-GB"/>
              </w:rPr>
            </w:pP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Sufficient</w:t>
            </w:r>
          </w:p>
        </w:tc>
        <w:tc>
          <w:tcPr>
            <w:tcW w:w="951" w:type="pct"/>
          </w:tcPr>
          <w:p w:rsidR="009431B6" w:rsidRPr="009B26A9" w:rsidRDefault="009431B6">
            <w:pPr>
              <w:spacing w:after="0" w:line="360" w:lineRule="auto"/>
              <w:ind w:left="0" w:firstLine="0"/>
              <w:jc w:val="center"/>
              <w:rPr>
                <w:rFonts w:eastAsia="Calibri"/>
                <w:color w:val="auto"/>
                <w:kern w:val="2"/>
                <w:szCs w:val="24"/>
              </w:rPr>
            </w:pPr>
          </w:p>
        </w:tc>
      </w:tr>
      <w:tr w:rsidR="009431B6" w:rsidRPr="009B26A9">
        <w:tc>
          <w:tcPr>
            <w:tcW w:w="1119" w:type="pct"/>
          </w:tcPr>
          <w:p w:rsidR="009431B6" w:rsidRPr="009B26A9" w:rsidRDefault="005476C4">
            <w:pPr>
              <w:spacing w:after="160" w:line="360" w:lineRule="auto"/>
              <w:ind w:left="534" w:firstLine="0"/>
              <w:contextualSpacing/>
              <w:jc w:val="left"/>
              <w:rPr>
                <w:rFonts w:eastAsia="Calibri"/>
                <w:b/>
                <w:color w:val="auto"/>
                <w:kern w:val="2"/>
                <w:szCs w:val="24"/>
                <w:lang w:val="en-GB"/>
              </w:rPr>
            </w:pPr>
            <w:r w:rsidRPr="009B26A9">
              <w:rPr>
                <w:rFonts w:eastAsia="Calibri"/>
                <w:b/>
                <w:color w:val="auto"/>
                <w:kern w:val="2"/>
                <w:szCs w:val="24"/>
                <w:lang w:val="en-GB"/>
              </w:rPr>
              <w:t>4</w:t>
            </w: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Projector</w:t>
            </w:r>
          </w:p>
        </w:tc>
        <w:tc>
          <w:tcPr>
            <w:tcW w:w="947" w:type="pct"/>
          </w:tcPr>
          <w:p w:rsidR="009431B6" w:rsidRPr="009B26A9" w:rsidRDefault="005476C4">
            <w:pPr>
              <w:spacing w:after="0" w:line="360" w:lineRule="auto"/>
              <w:ind w:left="0" w:firstLine="0"/>
              <w:jc w:val="left"/>
              <w:rPr>
                <w:rFonts w:eastAsia="Calibri"/>
                <w:b/>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 xml:space="preserve">1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1:25</w:t>
            </w:r>
          </w:p>
        </w:tc>
      </w:tr>
      <w:tr w:rsidR="009431B6" w:rsidRPr="009B26A9">
        <w:trPr>
          <w:gridAfter w:val="3"/>
          <w:wAfter w:w="2617" w:type="pct"/>
        </w:trPr>
        <w:tc>
          <w:tcPr>
            <w:tcW w:w="11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B</w:t>
            </w:r>
          </w:p>
        </w:tc>
        <w:tc>
          <w:tcPr>
            <w:tcW w:w="1264"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bCs/>
                <w:color w:val="auto"/>
                <w:kern w:val="2"/>
                <w:szCs w:val="24"/>
                <w:lang w:val="en-GB"/>
              </w:rPr>
              <w:t>Tools, Equipment, Supplies and Materials</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1</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bCs/>
                <w:color w:val="auto"/>
                <w:kern w:val="2"/>
                <w:szCs w:val="24"/>
                <w:lang w:val="en-GB"/>
              </w:rPr>
              <w:t>Make up seat</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2</w:t>
            </w:r>
          </w:p>
        </w:tc>
        <w:tc>
          <w:tcPr>
            <w:tcW w:w="1264" w:type="pct"/>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Lip color</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3</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Eye liner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4</w:t>
            </w:r>
          </w:p>
        </w:tc>
        <w:tc>
          <w:tcPr>
            <w:tcW w:w="1264" w:type="pct"/>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Eye pencil</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6</w:t>
            </w:r>
          </w:p>
        </w:tc>
        <w:tc>
          <w:tcPr>
            <w:tcW w:w="1264" w:type="pct"/>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Head band</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7</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Tweezer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10</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Spatula</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 xml:space="preserve">1:1 </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11</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Sterilizer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19" w:type="pct"/>
          </w:tcPr>
          <w:p w:rsidR="009431B6" w:rsidRPr="009B26A9" w:rsidRDefault="005476C4">
            <w:pPr>
              <w:spacing w:after="120" w:line="360" w:lineRule="auto"/>
              <w:ind w:left="0" w:firstLine="0"/>
              <w:jc w:val="left"/>
              <w:rPr>
                <w:rFonts w:eastAsia="Calibri"/>
                <w:color w:val="auto"/>
                <w:kern w:val="2"/>
                <w:szCs w:val="24"/>
              </w:rPr>
            </w:pPr>
            <w:r w:rsidRPr="009B26A9">
              <w:rPr>
                <w:rFonts w:eastAsia="Calibri"/>
                <w:color w:val="auto"/>
                <w:kern w:val="2"/>
                <w:szCs w:val="24"/>
              </w:rPr>
              <w:t xml:space="preserve">             12</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Electric kettle</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13</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Mirror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13</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Scissors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Pairs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14</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Towel warmer</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15</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Small basins</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16</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Lip gloss</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lastRenderedPageBreak/>
              <w:t>17</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Setting  spray</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Ml (100ml)</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          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18</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Gown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19</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Bronze /eye shadows</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5 </w:t>
            </w:r>
          </w:p>
        </w:tc>
        <w:tc>
          <w:tcPr>
            <w:tcW w:w="951"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1:5</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bCs/>
                <w:color w:val="auto"/>
                <w:kern w:val="2"/>
                <w:szCs w:val="24"/>
                <w:lang w:val="en-GB"/>
              </w:rPr>
              <w:t>20</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Brushers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5 </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21</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Massage oil</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500mls</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bCs/>
                <w:color w:val="auto"/>
                <w:kern w:val="2"/>
                <w:szCs w:val="24"/>
                <w:lang w:val="en-GB"/>
              </w:rPr>
              <w:t>25</w:t>
            </w:r>
          </w:p>
        </w:tc>
        <w:tc>
          <w:tcPr>
            <w:tcW w:w="951"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22</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Spirit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1 </w:t>
            </w:r>
            <w:proofErr w:type="spellStart"/>
            <w:r w:rsidRPr="009B26A9">
              <w:rPr>
                <w:rFonts w:eastAsia="Calibri"/>
                <w:color w:val="auto"/>
                <w:kern w:val="2"/>
                <w:szCs w:val="24"/>
              </w:rPr>
              <w:t>litre</w:t>
            </w:r>
            <w:proofErr w:type="spellEnd"/>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23</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Mascara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24</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Cotton wool</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200gms</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bCs/>
                <w:color w:val="auto"/>
                <w:kern w:val="2"/>
                <w:szCs w:val="24"/>
                <w:lang w:val="en-GB"/>
              </w:rPr>
            </w:pPr>
            <w:r w:rsidRPr="009B26A9">
              <w:rPr>
                <w:rFonts w:eastAsia="Calibri"/>
                <w:color w:val="auto"/>
                <w:kern w:val="2"/>
                <w:szCs w:val="24"/>
              </w:rPr>
              <w:t>25</w:t>
            </w: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Towels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50 </w:t>
            </w:r>
          </w:p>
        </w:tc>
        <w:tc>
          <w:tcPr>
            <w:tcW w:w="951"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1:2</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26</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Concealer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27</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Face  mask</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500</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1:20</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28</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Moisturizer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400mls</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29</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Sponges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 xml:space="preserve">30 </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Primer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 xml:space="preserve">31 </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Razors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250</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1:10</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32</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Face towels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50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2:1</w:t>
            </w:r>
          </w:p>
        </w:tc>
      </w:tr>
      <w:tr w:rsidR="009431B6" w:rsidRPr="009B26A9">
        <w:tc>
          <w:tcPr>
            <w:tcW w:w="1119" w:type="pct"/>
          </w:tcPr>
          <w:p w:rsidR="009431B6" w:rsidRPr="009B26A9" w:rsidRDefault="005476C4">
            <w:pPr>
              <w:spacing w:after="120" w:line="360" w:lineRule="auto"/>
              <w:ind w:left="720" w:firstLine="0"/>
              <w:jc w:val="left"/>
              <w:rPr>
                <w:rFonts w:eastAsia="Calibri"/>
                <w:color w:val="auto"/>
                <w:kern w:val="2"/>
                <w:szCs w:val="24"/>
              </w:rPr>
            </w:pPr>
            <w:r w:rsidRPr="009B26A9">
              <w:rPr>
                <w:rFonts w:eastAsia="Calibri"/>
                <w:color w:val="auto"/>
                <w:kern w:val="2"/>
                <w:szCs w:val="24"/>
              </w:rPr>
              <w:t xml:space="preserve">33 </w:t>
            </w: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Toner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200mls</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1"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bl>
    <w:p w:rsidR="009431B6" w:rsidRPr="009B26A9" w:rsidRDefault="009431B6">
      <w:pPr>
        <w:spacing w:after="160" w:line="360" w:lineRule="auto"/>
        <w:ind w:left="0" w:firstLine="0"/>
        <w:jc w:val="left"/>
        <w:rPr>
          <w:bCs/>
          <w:color w:val="auto"/>
          <w:szCs w:val="24"/>
        </w:rPr>
      </w:pPr>
    </w:p>
    <w:p w:rsidR="009431B6" w:rsidRPr="009B26A9" w:rsidRDefault="005476C4" w:rsidP="00160C45">
      <w:pPr>
        <w:pStyle w:val="Heading21"/>
        <w:rPr>
          <w:sz w:val="24"/>
          <w:szCs w:val="24"/>
        </w:rPr>
      </w:pPr>
      <w:r w:rsidRPr="009B26A9">
        <w:rPr>
          <w:sz w:val="24"/>
          <w:szCs w:val="24"/>
        </w:rPr>
        <w:br w:type="page"/>
      </w:r>
      <w:bookmarkStart w:id="49" w:name="_Toc30320"/>
      <w:bookmarkStart w:id="50" w:name="_Toc197101045"/>
      <w:r w:rsidRPr="009B26A9">
        <w:rPr>
          <w:sz w:val="24"/>
          <w:szCs w:val="24"/>
        </w:rPr>
        <w:lastRenderedPageBreak/>
        <w:t>HAIR ADDITION SERVICES</w:t>
      </w:r>
      <w:bookmarkEnd w:id="49"/>
      <w:bookmarkEnd w:id="50"/>
    </w:p>
    <w:p w:rsidR="009431B6" w:rsidRPr="009B26A9" w:rsidRDefault="005476C4">
      <w:pPr>
        <w:spacing w:after="160" w:line="360" w:lineRule="auto"/>
        <w:ind w:left="0" w:firstLine="0"/>
        <w:jc w:val="left"/>
        <w:rPr>
          <w:b/>
          <w:color w:val="auto"/>
          <w:szCs w:val="24"/>
        </w:rPr>
      </w:pPr>
      <w:r w:rsidRPr="009B26A9">
        <w:rPr>
          <w:b/>
          <w:bCs/>
          <w:color w:val="auto"/>
          <w:szCs w:val="24"/>
        </w:rPr>
        <w:t>UNIT CODE</w:t>
      </w:r>
      <w:r w:rsidR="00395D94" w:rsidRPr="009B26A9">
        <w:rPr>
          <w:b/>
          <w:color w:val="auto"/>
          <w:szCs w:val="24"/>
        </w:rPr>
        <w:t xml:space="preserve">: </w:t>
      </w:r>
      <w:r w:rsidR="00B62F10" w:rsidRPr="009B26A9">
        <w:rPr>
          <w:color w:val="auto"/>
          <w:szCs w:val="24"/>
        </w:rPr>
        <w:t>1012 3</w:t>
      </w:r>
      <w:r w:rsidRPr="009B26A9">
        <w:rPr>
          <w:color w:val="auto"/>
          <w:szCs w:val="24"/>
        </w:rPr>
        <w:t>51 05 A</w:t>
      </w:r>
    </w:p>
    <w:p w:rsidR="009431B6" w:rsidRPr="009B26A9" w:rsidRDefault="00CA62E5">
      <w:pPr>
        <w:spacing w:after="160" w:line="360" w:lineRule="auto"/>
        <w:ind w:left="0" w:firstLine="0"/>
        <w:jc w:val="left"/>
        <w:rPr>
          <w:b/>
          <w:color w:val="auto"/>
          <w:szCs w:val="24"/>
          <w:lang w:val="en-GB"/>
        </w:rPr>
      </w:pPr>
      <w:r w:rsidRPr="009B26A9">
        <w:rPr>
          <w:b/>
          <w:color w:val="auto"/>
          <w:szCs w:val="24"/>
          <w:lang w:val="en-GB"/>
        </w:rPr>
        <w:t xml:space="preserve">Relationship </w:t>
      </w:r>
      <w:r w:rsidR="006A2631" w:rsidRPr="009B26A9">
        <w:rPr>
          <w:b/>
          <w:color w:val="auto"/>
          <w:szCs w:val="24"/>
          <w:lang w:val="en-GB"/>
        </w:rPr>
        <w:t>to Occupational</w:t>
      </w:r>
      <w:r w:rsidR="005476C4" w:rsidRPr="009B26A9">
        <w:rPr>
          <w:b/>
          <w:color w:val="auto"/>
          <w:szCs w:val="24"/>
          <w:lang w:val="en-GB"/>
        </w:rPr>
        <w:t xml:space="preserve"> standards:</w:t>
      </w:r>
    </w:p>
    <w:p w:rsidR="009431B6" w:rsidRPr="009B26A9" w:rsidRDefault="005476C4">
      <w:pPr>
        <w:spacing w:after="160" w:line="360" w:lineRule="auto"/>
        <w:ind w:left="0" w:firstLine="0"/>
        <w:jc w:val="left"/>
        <w:rPr>
          <w:color w:val="auto"/>
          <w:szCs w:val="24"/>
          <w:lang w:val="en-GB"/>
        </w:rPr>
      </w:pPr>
      <w:r w:rsidRPr="009B26A9">
        <w:rPr>
          <w:color w:val="auto"/>
          <w:szCs w:val="24"/>
          <w:lang w:val="en-GB"/>
        </w:rPr>
        <w:t xml:space="preserve">This unit addresses the Unit of Competency: </w:t>
      </w:r>
      <w:r w:rsidRPr="009B26A9">
        <w:rPr>
          <w:b/>
          <w:color w:val="auto"/>
          <w:szCs w:val="24"/>
          <w:lang w:val="en-GB"/>
        </w:rPr>
        <w:t>Provide Hair Addition Service</w:t>
      </w:r>
    </w:p>
    <w:p w:rsidR="009431B6" w:rsidRPr="009B26A9" w:rsidRDefault="005476C4">
      <w:pPr>
        <w:spacing w:after="160" w:line="360" w:lineRule="auto"/>
        <w:ind w:left="0" w:firstLine="0"/>
        <w:jc w:val="left"/>
        <w:rPr>
          <w:b/>
          <w:bCs/>
          <w:color w:val="auto"/>
          <w:szCs w:val="24"/>
        </w:rPr>
      </w:pPr>
      <w:r w:rsidRPr="009B26A9">
        <w:rPr>
          <w:b/>
          <w:bCs/>
          <w:color w:val="auto"/>
          <w:szCs w:val="24"/>
        </w:rPr>
        <w:t>DURATION: 120 HRS</w:t>
      </w:r>
    </w:p>
    <w:p w:rsidR="009431B6" w:rsidRPr="009B26A9" w:rsidRDefault="005476C4">
      <w:pPr>
        <w:spacing w:after="160" w:line="360" w:lineRule="auto"/>
        <w:ind w:left="0" w:firstLine="0"/>
        <w:jc w:val="left"/>
        <w:rPr>
          <w:b/>
          <w:color w:val="auto"/>
          <w:szCs w:val="24"/>
        </w:rPr>
      </w:pPr>
      <w:r w:rsidRPr="009B26A9">
        <w:rPr>
          <w:b/>
          <w:color w:val="auto"/>
          <w:szCs w:val="24"/>
        </w:rPr>
        <w:t>UNIT DESCRIPTION</w:t>
      </w:r>
    </w:p>
    <w:p w:rsidR="009431B6" w:rsidRPr="009B26A9" w:rsidRDefault="005476C4">
      <w:pPr>
        <w:spacing w:after="0" w:line="360" w:lineRule="auto"/>
        <w:ind w:left="0" w:firstLine="0"/>
        <w:rPr>
          <w:rFonts w:eastAsia="SimSun"/>
          <w:kern w:val="28"/>
          <w:szCs w:val="24"/>
          <w:lang w:val="en-ZA"/>
        </w:rPr>
      </w:pPr>
      <w:r w:rsidRPr="009B26A9">
        <w:rPr>
          <w:color w:val="auto"/>
          <w:szCs w:val="24"/>
        </w:rPr>
        <w:t xml:space="preserve">This unit covers the competencies required to </w:t>
      </w:r>
      <w:r w:rsidRPr="009B26A9">
        <w:rPr>
          <w:color w:val="auto"/>
          <w:szCs w:val="24"/>
          <w:lang w:val="en-GB"/>
        </w:rPr>
        <w:t xml:space="preserve">provide hair addition </w:t>
      </w:r>
      <w:r w:rsidRPr="009B26A9">
        <w:rPr>
          <w:color w:val="auto"/>
          <w:szCs w:val="24"/>
        </w:rPr>
        <w:t xml:space="preserve">services. It involves preparing for </w:t>
      </w:r>
      <w:r w:rsidRPr="009B26A9">
        <w:rPr>
          <w:color w:val="auto"/>
          <w:szCs w:val="24"/>
          <w:lang w:val="en-GB"/>
        </w:rPr>
        <w:t>hair addition services</w:t>
      </w:r>
      <w:r w:rsidRPr="009B26A9">
        <w:rPr>
          <w:color w:val="auto"/>
          <w:szCs w:val="24"/>
        </w:rPr>
        <w:t xml:space="preserve">, performing </w:t>
      </w:r>
      <w:r w:rsidRPr="009B26A9">
        <w:rPr>
          <w:color w:val="auto"/>
          <w:szCs w:val="24"/>
          <w:lang w:val="en-GB"/>
        </w:rPr>
        <w:t>hair addition services</w:t>
      </w:r>
      <w:r w:rsidRPr="009B26A9">
        <w:rPr>
          <w:color w:val="auto"/>
          <w:szCs w:val="24"/>
        </w:rPr>
        <w:t xml:space="preserve"> and post service procedures.</w:t>
      </w:r>
    </w:p>
    <w:p w:rsidR="009431B6" w:rsidRPr="009B26A9" w:rsidRDefault="009431B6">
      <w:pPr>
        <w:spacing w:after="0" w:line="360" w:lineRule="auto"/>
        <w:ind w:left="0" w:firstLine="0"/>
        <w:rPr>
          <w:rFonts w:eastAsia="SimSun"/>
          <w:b/>
          <w:kern w:val="28"/>
          <w:szCs w:val="24"/>
          <w:lang w:val="en-ZA"/>
        </w:rPr>
      </w:pPr>
    </w:p>
    <w:p w:rsidR="00E10CED" w:rsidRPr="009B26A9" w:rsidRDefault="005476C4" w:rsidP="00E10CED">
      <w:pPr>
        <w:spacing w:after="0" w:line="360" w:lineRule="auto"/>
        <w:ind w:left="0" w:firstLine="0"/>
        <w:rPr>
          <w:rFonts w:eastAsia="SimSun"/>
          <w:b/>
          <w:kern w:val="28"/>
          <w:szCs w:val="24"/>
          <w:lang w:val="en-ZA"/>
        </w:rPr>
      </w:pPr>
      <w:r w:rsidRPr="009B26A9">
        <w:rPr>
          <w:rFonts w:eastAsia="SimSun"/>
          <w:b/>
          <w:kern w:val="28"/>
          <w:szCs w:val="24"/>
          <w:lang w:val="en-ZA"/>
        </w:rPr>
        <w:t>Summary of Learning Outcomes</w:t>
      </w:r>
    </w:p>
    <w:p w:rsidR="009431B6" w:rsidRPr="009B26A9" w:rsidRDefault="00E10CED">
      <w:pPr>
        <w:spacing w:after="0" w:line="360" w:lineRule="auto"/>
        <w:ind w:left="0" w:firstLine="0"/>
        <w:rPr>
          <w:rFonts w:eastAsia="Calibri"/>
          <w:color w:val="auto"/>
          <w:szCs w:val="24"/>
          <w:lang w:val="en-ZA"/>
        </w:rPr>
      </w:pPr>
      <w:r w:rsidRPr="009B26A9">
        <w:rPr>
          <w:rFonts w:eastAsia="Calibri"/>
          <w:color w:val="auto"/>
          <w:szCs w:val="24"/>
          <w:lang w:val="en-ZA"/>
        </w:rPr>
        <w:t xml:space="preserve"> 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932D2F" w:rsidRPr="009B26A9" w:rsidTr="00CC785B">
        <w:tc>
          <w:tcPr>
            <w:tcW w:w="710" w:type="dxa"/>
          </w:tcPr>
          <w:p w:rsidR="00932D2F" w:rsidRPr="009B26A9" w:rsidRDefault="00932D2F"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932D2F" w:rsidRPr="009B26A9" w:rsidRDefault="00932D2F"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932D2F" w:rsidRPr="009B26A9" w:rsidRDefault="00932D2F"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932D2F" w:rsidRPr="009B26A9" w:rsidTr="00CC785B">
        <w:tc>
          <w:tcPr>
            <w:tcW w:w="710" w:type="dxa"/>
          </w:tcPr>
          <w:p w:rsidR="00932D2F" w:rsidRPr="009B26A9" w:rsidRDefault="00932D2F"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932D2F" w:rsidRPr="009B26A9" w:rsidRDefault="00932D2F"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w:t>
            </w:r>
            <w:r w:rsidR="00F2044E" w:rsidRPr="009B26A9">
              <w:rPr>
                <w:rFonts w:eastAsia="SimSun"/>
                <w:kern w:val="28"/>
                <w:szCs w:val="24"/>
                <w:lang w:val="en-ZA"/>
              </w:rPr>
              <w:t xml:space="preserve">for </w:t>
            </w:r>
            <w:r w:rsidR="00F2044E" w:rsidRPr="009B26A9">
              <w:rPr>
                <w:color w:val="auto"/>
                <w:szCs w:val="24"/>
                <w:lang w:val="en-GB"/>
              </w:rPr>
              <w:t xml:space="preserve">hair addition </w:t>
            </w:r>
            <w:r w:rsidR="00F2044E" w:rsidRPr="009B26A9">
              <w:rPr>
                <w:rFonts w:eastAsia="SimSun"/>
                <w:kern w:val="28"/>
                <w:szCs w:val="24"/>
                <w:lang w:val="en-ZA"/>
              </w:rPr>
              <w:t>services</w:t>
            </w:r>
          </w:p>
        </w:tc>
        <w:tc>
          <w:tcPr>
            <w:tcW w:w="2970" w:type="dxa"/>
          </w:tcPr>
          <w:p w:rsidR="00932D2F" w:rsidRPr="009B26A9" w:rsidRDefault="008F3E1F"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932D2F" w:rsidRPr="009B26A9" w:rsidTr="00CC785B">
        <w:tc>
          <w:tcPr>
            <w:tcW w:w="710" w:type="dxa"/>
          </w:tcPr>
          <w:p w:rsidR="00932D2F" w:rsidRPr="009B26A9" w:rsidRDefault="00932D2F"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932D2F" w:rsidRPr="009B26A9" w:rsidRDefault="00932D2F"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00F2044E" w:rsidRPr="009B26A9">
              <w:rPr>
                <w:color w:val="auto"/>
                <w:szCs w:val="24"/>
                <w:lang w:val="en-GB"/>
              </w:rPr>
              <w:t xml:space="preserve">hair addition </w:t>
            </w:r>
            <w:r w:rsidR="00F2044E" w:rsidRPr="009B26A9">
              <w:rPr>
                <w:rFonts w:eastAsia="SimSun"/>
                <w:kern w:val="28"/>
                <w:szCs w:val="24"/>
                <w:lang w:val="en-ZA"/>
              </w:rPr>
              <w:t>service</w:t>
            </w:r>
          </w:p>
        </w:tc>
        <w:tc>
          <w:tcPr>
            <w:tcW w:w="2970" w:type="dxa"/>
          </w:tcPr>
          <w:p w:rsidR="00932D2F" w:rsidRPr="009B26A9" w:rsidRDefault="008F3E1F"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100</w:t>
            </w:r>
          </w:p>
        </w:tc>
      </w:tr>
      <w:tr w:rsidR="00932D2F" w:rsidRPr="009B26A9" w:rsidTr="00CC785B">
        <w:tc>
          <w:tcPr>
            <w:tcW w:w="710" w:type="dxa"/>
          </w:tcPr>
          <w:p w:rsidR="00932D2F" w:rsidRPr="009B26A9" w:rsidRDefault="00932D2F"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932D2F" w:rsidRPr="009B26A9" w:rsidRDefault="00932D2F"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00F2044E" w:rsidRPr="009B26A9">
              <w:rPr>
                <w:rFonts w:eastAsia="SimSun"/>
                <w:kern w:val="28"/>
                <w:szCs w:val="24"/>
                <w:lang w:val="en-ZA"/>
              </w:rPr>
              <w:t>post service procedures</w:t>
            </w:r>
          </w:p>
        </w:tc>
        <w:tc>
          <w:tcPr>
            <w:tcW w:w="2970" w:type="dxa"/>
          </w:tcPr>
          <w:p w:rsidR="00932D2F" w:rsidRPr="009B26A9" w:rsidRDefault="00CD1784"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932D2F" w:rsidRPr="009B26A9" w:rsidTr="00CC785B">
        <w:tc>
          <w:tcPr>
            <w:tcW w:w="6046" w:type="dxa"/>
            <w:gridSpan w:val="2"/>
          </w:tcPr>
          <w:p w:rsidR="00932D2F" w:rsidRPr="009B26A9" w:rsidRDefault="00932D2F"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932D2F" w:rsidRPr="009B26A9" w:rsidRDefault="00CD1784"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120</w:t>
            </w:r>
          </w:p>
        </w:tc>
      </w:tr>
    </w:tbl>
    <w:p w:rsidR="00932D2F" w:rsidRPr="009B26A9" w:rsidRDefault="00932D2F">
      <w:pPr>
        <w:spacing w:after="0" w:line="360" w:lineRule="auto"/>
        <w:ind w:left="0" w:firstLine="0"/>
        <w:rPr>
          <w:rFonts w:eastAsia="SimSun"/>
          <w:b/>
          <w:kern w:val="28"/>
          <w:szCs w:val="24"/>
          <w:lang w:val="en-ZA"/>
        </w:rPr>
      </w:pPr>
    </w:p>
    <w:p w:rsidR="009431B6" w:rsidRPr="009B26A9" w:rsidRDefault="009431B6">
      <w:pPr>
        <w:spacing w:after="0" w:line="360" w:lineRule="auto"/>
        <w:ind w:left="0" w:firstLine="0"/>
        <w:contextualSpacing/>
        <w:rPr>
          <w:rFonts w:eastAsia="SimSun"/>
          <w:b/>
          <w:kern w:val="28"/>
          <w:szCs w:val="24"/>
          <w:lang w:val="en-ZA"/>
        </w:rPr>
      </w:pPr>
    </w:p>
    <w:p w:rsidR="009431B6" w:rsidRPr="009B26A9" w:rsidRDefault="005476C4">
      <w:pPr>
        <w:spacing w:after="0" w:line="360" w:lineRule="auto"/>
        <w:ind w:left="0" w:firstLine="0"/>
        <w:contextualSpacing/>
        <w:rPr>
          <w:rFonts w:eastAsia="SimSun"/>
          <w:b/>
          <w:kern w:val="28"/>
          <w:szCs w:val="24"/>
          <w:lang w:val="en-ZA"/>
        </w:rPr>
      </w:pPr>
      <w:r w:rsidRPr="009B26A9">
        <w:rPr>
          <w:rFonts w:eastAsia="SimSun"/>
          <w:b/>
          <w:kern w:val="28"/>
          <w:szCs w:val="24"/>
          <w:lang w:val="en-ZA"/>
        </w:rPr>
        <w:t>Learning Outcomes, Content and Suggested Assessment Methods</w:t>
      </w:r>
    </w:p>
    <w:tbl>
      <w:tblPr>
        <w:tblStyle w:val="Style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3520"/>
        <w:gridCol w:w="3293"/>
      </w:tblGrid>
      <w:tr w:rsidR="009431B6" w:rsidRPr="009B26A9">
        <w:tc>
          <w:tcPr>
            <w:tcW w:w="12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lang w:val="en-ZA"/>
              </w:rPr>
              <w:t>Learning Outcome</w:t>
            </w:r>
          </w:p>
        </w:tc>
        <w:tc>
          <w:tcPr>
            <w:tcW w:w="1952"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color w:val="auto"/>
                <w:szCs w:val="24"/>
                <w:lang w:val="en-ZA"/>
              </w:rPr>
              <w:t>Content</w:t>
            </w:r>
          </w:p>
        </w:tc>
        <w:tc>
          <w:tcPr>
            <w:tcW w:w="1826" w:type="pct"/>
            <w:tcBorders>
              <w:top w:val="single" w:sz="4" w:space="0" w:color="000000"/>
              <w:left w:val="single" w:sz="4" w:space="0" w:color="000000"/>
              <w:bottom w:val="single" w:sz="4" w:space="0" w:color="000000"/>
              <w:right w:val="single" w:sz="4" w:space="0" w:color="000000"/>
            </w:tcBorders>
            <w:shd w:val="clear" w:color="auto" w:fill="FFFFFF"/>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color w:val="auto"/>
                <w:szCs w:val="24"/>
                <w:lang w:val="en-ZA"/>
              </w:rPr>
              <w:t>Suggested Assessment Methods</w:t>
            </w:r>
          </w:p>
        </w:tc>
      </w:tr>
      <w:tr w:rsidR="009431B6" w:rsidRPr="009B26A9">
        <w:tc>
          <w:tcPr>
            <w:tcW w:w="1221" w:type="pct"/>
            <w:tcMar>
              <w:top w:w="0" w:type="dxa"/>
              <w:left w:w="115" w:type="dxa"/>
              <w:bottom w:w="0" w:type="dxa"/>
              <w:right w:w="115" w:type="dxa"/>
            </w:tcMar>
          </w:tcPr>
          <w:p w:rsidR="009431B6" w:rsidRPr="009B26A9" w:rsidRDefault="005476C4" w:rsidP="00DA6A7C">
            <w:pPr>
              <w:numPr>
                <w:ilvl w:val="0"/>
                <w:numId w:val="72"/>
              </w:numPr>
              <w:spacing w:after="0" w:line="360" w:lineRule="auto"/>
              <w:contextualSpacing/>
              <w:jc w:val="left"/>
              <w:rPr>
                <w:rFonts w:eastAsia="SimSun"/>
                <w:kern w:val="28"/>
                <w:szCs w:val="24"/>
                <w:lang w:val="en-ZA"/>
              </w:rPr>
            </w:pPr>
            <w:r w:rsidRPr="009B26A9">
              <w:rPr>
                <w:rFonts w:eastAsia="SimSun"/>
                <w:kern w:val="28"/>
                <w:szCs w:val="24"/>
                <w:lang w:val="en-ZA"/>
              </w:rPr>
              <w:t xml:space="preserve">Prepare for </w:t>
            </w:r>
            <w:r w:rsidRPr="009B26A9">
              <w:rPr>
                <w:color w:val="auto"/>
                <w:szCs w:val="24"/>
                <w:lang w:val="en-GB"/>
              </w:rPr>
              <w:t xml:space="preserve">hair addition </w:t>
            </w:r>
            <w:r w:rsidRPr="009B26A9">
              <w:rPr>
                <w:rFonts w:eastAsia="SimSun"/>
                <w:kern w:val="28"/>
                <w:szCs w:val="24"/>
                <w:lang w:val="en-ZA"/>
              </w:rPr>
              <w:t>services</w:t>
            </w:r>
          </w:p>
          <w:p w:rsidR="009431B6" w:rsidRPr="009B26A9" w:rsidRDefault="009431B6">
            <w:pPr>
              <w:spacing w:after="0" w:line="360" w:lineRule="auto"/>
              <w:ind w:left="720" w:firstLine="0"/>
              <w:contextualSpacing/>
              <w:jc w:val="left"/>
              <w:rPr>
                <w:color w:val="auto"/>
                <w:szCs w:val="24"/>
              </w:rPr>
            </w:pPr>
          </w:p>
        </w:tc>
        <w:tc>
          <w:tcPr>
            <w:tcW w:w="1952" w:type="pct"/>
            <w:tcBorders>
              <w:right w:val="double" w:sz="4" w:space="0" w:color="auto"/>
            </w:tcBorders>
            <w:tcMar>
              <w:top w:w="0" w:type="dxa"/>
              <w:left w:w="115" w:type="dxa"/>
              <w:bottom w:w="0" w:type="dxa"/>
              <w:right w:w="115" w:type="dxa"/>
            </w:tcMar>
          </w:tcPr>
          <w:p w:rsidR="009431B6" w:rsidRPr="009B26A9" w:rsidRDefault="005476C4" w:rsidP="00DC67C1">
            <w:pPr>
              <w:pStyle w:val="ListParagraph"/>
              <w:numPr>
                <w:ilvl w:val="1"/>
                <w:numId w:val="246"/>
              </w:numPr>
              <w:suppressAutoHyphens/>
              <w:autoSpaceDN w:val="0"/>
              <w:spacing w:after="0" w:line="360" w:lineRule="auto"/>
              <w:jc w:val="left"/>
              <w:textAlignment w:val="baseline"/>
              <w:rPr>
                <w:rFonts w:eastAsia="Calibri"/>
                <w:color w:val="auto"/>
                <w:szCs w:val="24"/>
                <w:lang w:eastAsia="zh-CN" w:bidi="hi-IN"/>
              </w:rPr>
            </w:pPr>
            <w:r w:rsidRPr="009B26A9">
              <w:rPr>
                <w:szCs w:val="24"/>
                <w:lang w:eastAsia="zh-CN" w:bidi="hi-IN"/>
              </w:rPr>
              <w:t>Introduction</w:t>
            </w:r>
          </w:p>
          <w:p w:rsidR="009431B6" w:rsidRPr="009B26A9" w:rsidRDefault="005476C4">
            <w:pPr>
              <w:suppressAutoHyphens/>
              <w:autoSpaceDN w:val="0"/>
              <w:spacing w:after="0" w:line="360" w:lineRule="auto"/>
              <w:ind w:left="360" w:firstLine="0"/>
              <w:contextualSpacing/>
              <w:jc w:val="left"/>
              <w:textAlignment w:val="baseline"/>
              <w:rPr>
                <w:szCs w:val="24"/>
                <w:lang w:eastAsia="zh-CN" w:bidi="hi-IN"/>
              </w:rPr>
            </w:pPr>
            <w:r w:rsidRPr="009B26A9">
              <w:rPr>
                <w:szCs w:val="24"/>
                <w:lang w:eastAsia="zh-CN" w:bidi="hi-IN"/>
              </w:rPr>
              <w:t xml:space="preserve"> to hair addition services.</w:t>
            </w:r>
          </w:p>
          <w:p w:rsidR="009431B6" w:rsidRPr="009B26A9" w:rsidRDefault="007E3108" w:rsidP="00DC67C1">
            <w:pPr>
              <w:pStyle w:val="ListParagraph"/>
              <w:numPr>
                <w:ilvl w:val="1"/>
                <w:numId w:val="246"/>
              </w:numPr>
              <w:suppressAutoHyphens/>
              <w:autoSpaceDN w:val="0"/>
              <w:spacing w:after="0" w:line="360" w:lineRule="auto"/>
              <w:jc w:val="left"/>
              <w:textAlignment w:val="baseline"/>
              <w:rPr>
                <w:rFonts w:eastAsia="Calibri"/>
                <w:color w:val="auto"/>
                <w:szCs w:val="24"/>
                <w:lang w:eastAsia="zh-CN" w:bidi="hi-IN"/>
              </w:rPr>
            </w:pPr>
            <w:r w:rsidRPr="009B26A9">
              <w:rPr>
                <w:rFonts w:eastAsia="Calibri"/>
                <w:color w:val="auto"/>
                <w:szCs w:val="24"/>
                <w:lang w:eastAsia="zh-CN" w:bidi="hi-IN"/>
              </w:rPr>
              <w:t>Definition</w:t>
            </w:r>
            <w:r w:rsidR="005476C4" w:rsidRPr="009B26A9">
              <w:rPr>
                <w:rFonts w:eastAsia="Calibri"/>
                <w:color w:val="auto"/>
                <w:szCs w:val="24"/>
                <w:lang w:eastAsia="zh-CN" w:bidi="hi-IN"/>
              </w:rPr>
              <w:t xml:space="preserve"> of terms</w:t>
            </w:r>
          </w:p>
          <w:p w:rsidR="009431B6" w:rsidRPr="009B26A9" w:rsidRDefault="005476C4" w:rsidP="00DA6A7C">
            <w:pPr>
              <w:numPr>
                <w:ilvl w:val="0"/>
                <w:numId w:val="73"/>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Plaiting</w:t>
            </w:r>
          </w:p>
          <w:p w:rsidR="009431B6" w:rsidRPr="009B26A9" w:rsidRDefault="005476C4" w:rsidP="00DA6A7C">
            <w:pPr>
              <w:numPr>
                <w:ilvl w:val="0"/>
                <w:numId w:val="73"/>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Braiding</w:t>
            </w:r>
          </w:p>
          <w:p w:rsidR="009431B6" w:rsidRPr="009B26A9" w:rsidRDefault="005476C4" w:rsidP="00DA6A7C">
            <w:pPr>
              <w:numPr>
                <w:ilvl w:val="0"/>
                <w:numId w:val="73"/>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Consultation</w:t>
            </w:r>
          </w:p>
          <w:p w:rsidR="009431B6" w:rsidRPr="009B26A9" w:rsidRDefault="005476C4" w:rsidP="00DC67C1">
            <w:pPr>
              <w:numPr>
                <w:ilvl w:val="1"/>
                <w:numId w:val="246"/>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Client consultation</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lastRenderedPageBreak/>
              <w:t>1.3.1client record card</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1.3.2 Importance of client record card</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1.4 Personal protective gear.</w:t>
            </w:r>
          </w:p>
          <w:p w:rsidR="009431B6" w:rsidRPr="009B26A9" w:rsidRDefault="005476C4">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1.4.1 uses of:</w:t>
            </w:r>
          </w:p>
          <w:p w:rsidR="009431B6" w:rsidRPr="009B26A9" w:rsidRDefault="005476C4" w:rsidP="00DA6A7C">
            <w:pPr>
              <w:numPr>
                <w:ilvl w:val="0"/>
                <w:numId w:val="74"/>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Apron</w:t>
            </w:r>
          </w:p>
          <w:p w:rsidR="009431B6" w:rsidRPr="009B26A9" w:rsidRDefault="005476C4" w:rsidP="00DA6A7C">
            <w:pPr>
              <w:numPr>
                <w:ilvl w:val="0"/>
                <w:numId w:val="74"/>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Face shield</w:t>
            </w:r>
          </w:p>
          <w:p w:rsidR="009431B6" w:rsidRPr="009B26A9" w:rsidRDefault="005476C4" w:rsidP="00DA6A7C">
            <w:pPr>
              <w:numPr>
                <w:ilvl w:val="0"/>
                <w:numId w:val="74"/>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Draper</w:t>
            </w:r>
          </w:p>
          <w:p w:rsidR="009431B6" w:rsidRPr="009B26A9" w:rsidRDefault="005476C4" w:rsidP="00DA6A7C">
            <w:pPr>
              <w:numPr>
                <w:ilvl w:val="0"/>
                <w:numId w:val="74"/>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Towel</w:t>
            </w:r>
          </w:p>
          <w:p w:rsidR="009431B6" w:rsidRPr="009B26A9" w:rsidRDefault="00720FEE">
            <w:pPr>
              <w:suppressAutoHyphens/>
              <w:autoSpaceDN w:val="0"/>
              <w:spacing w:after="0" w:line="360" w:lineRule="auto"/>
              <w:ind w:left="0" w:firstLine="0"/>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1.5 </w:t>
            </w:r>
            <w:r w:rsidR="005476C4" w:rsidRPr="009B26A9">
              <w:rPr>
                <w:rFonts w:eastAsia="Calibri"/>
                <w:color w:val="auto"/>
                <w:szCs w:val="24"/>
                <w:lang w:eastAsia="zh-CN" w:bidi="hi-IN"/>
              </w:rPr>
              <w:t>Client Draping</w:t>
            </w:r>
          </w:p>
          <w:p w:rsidR="009431B6" w:rsidRPr="009B26A9" w:rsidRDefault="00720FEE">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1.5.1</w:t>
            </w:r>
            <w:r w:rsidR="005476C4" w:rsidRPr="009B26A9">
              <w:rPr>
                <w:rFonts w:eastAsia="Calibri"/>
                <w:color w:val="auto"/>
                <w:szCs w:val="24"/>
                <w:lang w:eastAsia="zh-CN" w:bidi="hi-IN"/>
              </w:rPr>
              <w:t>Reasons for draping</w:t>
            </w:r>
          </w:p>
          <w:p w:rsidR="009431B6" w:rsidRPr="009B26A9" w:rsidRDefault="00720FEE">
            <w:pPr>
              <w:suppressAutoHyphens/>
              <w:autoSpaceDN w:val="0"/>
              <w:spacing w:after="0" w:line="360" w:lineRule="auto"/>
              <w:ind w:left="0" w:firstLine="0"/>
              <w:jc w:val="left"/>
              <w:textAlignment w:val="baseline"/>
              <w:rPr>
                <w:rFonts w:eastAsia="Calibri"/>
                <w:color w:val="auto"/>
                <w:szCs w:val="24"/>
                <w:lang w:eastAsia="zh-CN" w:bidi="hi-IN"/>
              </w:rPr>
            </w:pPr>
            <w:r w:rsidRPr="009B26A9">
              <w:rPr>
                <w:rFonts w:eastAsia="Calibri"/>
                <w:color w:val="auto"/>
                <w:szCs w:val="24"/>
                <w:lang w:eastAsia="zh-CN" w:bidi="hi-IN"/>
              </w:rPr>
              <w:t>1.5.2</w:t>
            </w:r>
            <w:r w:rsidR="005476C4" w:rsidRPr="009B26A9">
              <w:rPr>
                <w:rFonts w:eastAsia="Calibri"/>
                <w:color w:val="auto"/>
                <w:szCs w:val="24"/>
                <w:lang w:eastAsia="zh-CN" w:bidi="hi-IN"/>
              </w:rPr>
              <w:t>Types of draping techniques</w:t>
            </w:r>
          </w:p>
          <w:p w:rsidR="009431B6" w:rsidRPr="009B26A9" w:rsidRDefault="00720FEE">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lang w:eastAsia="zh-CN" w:bidi="hi-IN"/>
              </w:rPr>
              <w:t xml:space="preserve">1.6 </w:t>
            </w:r>
            <w:r w:rsidR="005476C4" w:rsidRPr="009B26A9">
              <w:rPr>
                <w:szCs w:val="24"/>
                <w:lang w:eastAsia="zh-CN" w:bidi="hi-IN"/>
              </w:rPr>
              <w:t>Hair and scalp analysis.</w:t>
            </w:r>
          </w:p>
          <w:p w:rsidR="009431B6" w:rsidRPr="009B26A9" w:rsidRDefault="005476C4"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scalp condition</w:t>
            </w:r>
          </w:p>
          <w:p w:rsidR="009431B6" w:rsidRPr="009B26A9" w:rsidRDefault="005476C4"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texture </w:t>
            </w:r>
          </w:p>
          <w:p w:rsidR="009431B6" w:rsidRPr="009B26A9" w:rsidRDefault="005476C4"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density </w:t>
            </w:r>
          </w:p>
          <w:p w:rsidR="009431B6" w:rsidRPr="009B26A9" w:rsidRDefault="005476C4"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volume </w:t>
            </w:r>
          </w:p>
          <w:p w:rsidR="009431B6" w:rsidRPr="009B26A9" w:rsidRDefault="005476C4"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porosity</w:t>
            </w:r>
          </w:p>
          <w:p w:rsidR="009431B6" w:rsidRPr="009B26A9" w:rsidRDefault="005476C4"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disorders</w:t>
            </w:r>
          </w:p>
          <w:p w:rsidR="009431B6" w:rsidRPr="009B26A9" w:rsidRDefault="00FB1469">
            <w:pPr>
              <w:suppressAutoHyphens/>
              <w:autoSpaceDN w:val="0"/>
              <w:spacing w:after="0" w:line="360" w:lineRule="auto"/>
              <w:ind w:left="0" w:firstLine="0"/>
              <w:contextualSpacing/>
              <w:jc w:val="left"/>
              <w:rPr>
                <w:rFonts w:eastAsia="Calibri"/>
                <w:color w:val="auto"/>
                <w:szCs w:val="24"/>
              </w:rPr>
            </w:pPr>
            <w:r w:rsidRPr="009B26A9">
              <w:rPr>
                <w:rFonts w:eastAsia="Calibri"/>
                <w:color w:val="auto"/>
                <w:szCs w:val="24"/>
              </w:rPr>
              <w:t xml:space="preserve">1.6.1 </w:t>
            </w:r>
            <w:r w:rsidR="002C4C1E" w:rsidRPr="009B26A9">
              <w:rPr>
                <w:rFonts w:eastAsia="Calibri"/>
                <w:color w:val="auto"/>
                <w:szCs w:val="24"/>
              </w:rPr>
              <w:t>Importance of</w:t>
            </w:r>
            <w:r w:rsidR="005476C4" w:rsidRPr="009B26A9">
              <w:rPr>
                <w:rFonts w:eastAsia="Calibri"/>
                <w:color w:val="auto"/>
                <w:szCs w:val="24"/>
              </w:rPr>
              <w:t xml:space="preserve"> analysis</w:t>
            </w:r>
          </w:p>
          <w:p w:rsidR="009431B6" w:rsidRPr="009B26A9" w:rsidRDefault="009C37EA">
            <w:pPr>
              <w:suppressAutoHyphens/>
              <w:autoSpaceDN w:val="0"/>
              <w:spacing w:after="0" w:line="360" w:lineRule="auto"/>
              <w:ind w:left="0" w:firstLine="0"/>
              <w:contextualSpacing/>
              <w:jc w:val="left"/>
              <w:rPr>
                <w:szCs w:val="24"/>
                <w:lang w:eastAsia="zh-CN" w:bidi="hi-IN"/>
              </w:rPr>
            </w:pPr>
            <w:r w:rsidRPr="009B26A9">
              <w:rPr>
                <w:szCs w:val="24"/>
              </w:rPr>
              <w:t xml:space="preserve">1.7 </w:t>
            </w:r>
            <w:r w:rsidR="005476C4" w:rsidRPr="009B26A9">
              <w:rPr>
                <w:szCs w:val="24"/>
              </w:rPr>
              <w:t>Hair addition t</w:t>
            </w:r>
            <w:r w:rsidR="005476C4" w:rsidRPr="009B26A9">
              <w:rPr>
                <w:color w:val="auto"/>
                <w:szCs w:val="24"/>
                <w:lang w:eastAsia="zh-CN" w:bidi="hi-IN"/>
              </w:rPr>
              <w:t>ools</w:t>
            </w:r>
            <w:r w:rsidR="005476C4" w:rsidRPr="009B26A9">
              <w:rPr>
                <w:szCs w:val="24"/>
                <w:lang w:eastAsia="zh-CN" w:bidi="hi-IN"/>
              </w:rPr>
              <w:t xml:space="preserve"> equipment, product and supplies.</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Crotchet needle</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Assorted combs</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Scissors</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Weaving needles</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Blow dryer</w:t>
            </w:r>
          </w:p>
          <w:p w:rsidR="009431B6" w:rsidRPr="009B26A9" w:rsidRDefault="005476C4" w:rsidP="00DC67C1">
            <w:pPr>
              <w:numPr>
                <w:ilvl w:val="0"/>
                <w:numId w:val="248"/>
              </w:numPr>
              <w:suppressAutoHyphens/>
              <w:autoSpaceDN w:val="0"/>
              <w:spacing w:after="160" w:line="360" w:lineRule="auto"/>
              <w:contextualSpacing/>
              <w:jc w:val="left"/>
              <w:textAlignment w:val="baseline"/>
              <w:rPr>
                <w:szCs w:val="24"/>
                <w:lang w:eastAsia="zh-CN" w:bidi="hi-IN"/>
              </w:rPr>
            </w:pPr>
            <w:r w:rsidRPr="009B26A9">
              <w:rPr>
                <w:rFonts w:eastAsia="Calibri"/>
                <w:color w:val="auto"/>
                <w:szCs w:val="24"/>
                <w:lang w:eastAsia="zh-CN" w:bidi="hi-IN"/>
              </w:rPr>
              <w:t>Head dummy</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Threads</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Hair pieces</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Shampoos </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lastRenderedPageBreak/>
              <w:t xml:space="preserve">Conditioners </w:t>
            </w:r>
          </w:p>
          <w:p w:rsidR="009431B6" w:rsidRPr="009B26A9" w:rsidRDefault="005476C4" w:rsidP="00DC67C1">
            <w:pPr>
              <w:numPr>
                <w:ilvl w:val="0"/>
                <w:numId w:val="248"/>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Hair food/cream </w:t>
            </w:r>
          </w:p>
          <w:p w:rsidR="009431B6" w:rsidRPr="009B26A9" w:rsidRDefault="005476C4" w:rsidP="00DC67C1">
            <w:pPr>
              <w:numPr>
                <w:ilvl w:val="0"/>
                <w:numId w:val="249"/>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Braids spray </w:t>
            </w:r>
          </w:p>
          <w:p w:rsidR="009431B6" w:rsidRPr="009B26A9" w:rsidRDefault="005476C4" w:rsidP="00DC67C1">
            <w:pPr>
              <w:numPr>
                <w:ilvl w:val="0"/>
                <w:numId w:val="249"/>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Sheen spray </w:t>
            </w:r>
          </w:p>
          <w:p w:rsidR="009431B6" w:rsidRPr="009B26A9" w:rsidRDefault="005476C4" w:rsidP="00DC67C1">
            <w:pPr>
              <w:numPr>
                <w:ilvl w:val="0"/>
                <w:numId w:val="249"/>
              </w:numPr>
              <w:tabs>
                <w:tab w:val="left" w:pos="720"/>
                <w:tab w:val="left" w:pos="1440"/>
                <w:tab w:val="left" w:pos="2160"/>
              </w:tabs>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Mousse wrap </w:t>
            </w:r>
            <w:r w:rsidRPr="009B26A9">
              <w:rPr>
                <w:rFonts w:eastAsia="Calibri"/>
                <w:color w:val="auto"/>
                <w:szCs w:val="24"/>
                <w:lang w:eastAsia="zh-CN" w:bidi="hi-IN"/>
              </w:rPr>
              <w:tab/>
            </w:r>
          </w:p>
          <w:p w:rsidR="009431B6" w:rsidRPr="009B26A9" w:rsidRDefault="005476C4" w:rsidP="00DC67C1">
            <w:pPr>
              <w:numPr>
                <w:ilvl w:val="0"/>
                <w:numId w:val="249"/>
              </w:numPr>
              <w:suppressAutoHyphens/>
              <w:autoSpaceDN w:val="0"/>
              <w:spacing w:after="16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Molding gel </w:t>
            </w:r>
          </w:p>
          <w:p w:rsidR="009431B6" w:rsidRPr="009B26A9" w:rsidRDefault="005476C4" w:rsidP="00DC67C1">
            <w:pPr>
              <w:pStyle w:val="ListParagraph"/>
              <w:numPr>
                <w:ilvl w:val="2"/>
                <w:numId w:val="250"/>
              </w:numPr>
              <w:tabs>
                <w:tab w:val="left" w:pos="420"/>
              </w:tabs>
              <w:suppressAutoHyphens/>
              <w:autoSpaceDN w:val="0"/>
              <w:spacing w:after="0" w:line="360" w:lineRule="auto"/>
              <w:jc w:val="left"/>
              <w:textAlignment w:val="baseline"/>
              <w:rPr>
                <w:szCs w:val="24"/>
                <w:lang w:eastAsia="zh-CN" w:bidi="hi-IN"/>
              </w:rPr>
            </w:pPr>
            <w:r w:rsidRPr="009B26A9">
              <w:rPr>
                <w:szCs w:val="24"/>
                <w:lang w:eastAsia="zh-CN" w:bidi="hi-IN"/>
              </w:rPr>
              <w:t>Usability of hair addition tools, equipment, products and supplies.</w:t>
            </w:r>
          </w:p>
          <w:p w:rsidR="009431B6" w:rsidRPr="009B26A9" w:rsidRDefault="005476C4" w:rsidP="00DC67C1">
            <w:pPr>
              <w:pStyle w:val="ListParagraph"/>
              <w:numPr>
                <w:ilvl w:val="2"/>
                <w:numId w:val="250"/>
              </w:numPr>
              <w:tabs>
                <w:tab w:val="left" w:pos="420"/>
              </w:tabs>
              <w:suppressAutoHyphens/>
              <w:autoSpaceDN w:val="0"/>
              <w:spacing w:after="0" w:line="360" w:lineRule="auto"/>
              <w:jc w:val="left"/>
              <w:textAlignment w:val="baseline"/>
              <w:rPr>
                <w:szCs w:val="24"/>
                <w:lang w:eastAsia="zh-CN" w:bidi="hi-IN"/>
              </w:rPr>
            </w:pPr>
            <w:r w:rsidRPr="009B26A9">
              <w:rPr>
                <w:rFonts w:eastAsia="Calibri"/>
                <w:color w:val="auto"/>
                <w:szCs w:val="24"/>
                <w:lang w:eastAsia="zh-CN" w:bidi="hi-IN"/>
              </w:rPr>
              <w:t>Maintenance of t</w:t>
            </w:r>
            <w:r w:rsidRPr="009B26A9">
              <w:rPr>
                <w:szCs w:val="24"/>
                <w:lang w:eastAsia="zh-CN" w:bidi="hi-IN"/>
              </w:rPr>
              <w:t xml:space="preserve"> hair addition tools, equipment, products and supplies.</w:t>
            </w:r>
          </w:p>
        </w:tc>
        <w:tc>
          <w:tcPr>
            <w:tcW w:w="1826" w:type="pct"/>
            <w:tcBorders>
              <w:right w:val="double" w:sz="4" w:space="0" w:color="auto"/>
            </w:tcBorders>
          </w:tcPr>
          <w:p w:rsidR="009431B6" w:rsidRPr="009B26A9" w:rsidRDefault="005476C4" w:rsidP="00DA6A7C">
            <w:pPr>
              <w:numPr>
                <w:ilvl w:val="0"/>
                <w:numId w:val="66"/>
              </w:numPr>
              <w:spacing w:after="0" w:line="360" w:lineRule="auto"/>
              <w:contextualSpacing/>
              <w:jc w:val="left"/>
              <w:rPr>
                <w:szCs w:val="24"/>
              </w:rPr>
            </w:pPr>
            <w:r w:rsidRPr="009B26A9">
              <w:rPr>
                <w:szCs w:val="24"/>
              </w:rPr>
              <w:lastRenderedPageBreak/>
              <w:t>Practical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 Portfolio of evidence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Project </w:t>
            </w:r>
          </w:p>
          <w:p w:rsidR="009431B6" w:rsidRPr="009B26A9" w:rsidRDefault="005476C4" w:rsidP="00DA6A7C">
            <w:pPr>
              <w:numPr>
                <w:ilvl w:val="0"/>
                <w:numId w:val="66"/>
              </w:numPr>
              <w:spacing w:after="0" w:line="360" w:lineRule="auto"/>
              <w:contextualSpacing/>
              <w:jc w:val="left"/>
              <w:rPr>
                <w:szCs w:val="24"/>
              </w:rPr>
            </w:pPr>
            <w:r w:rsidRPr="009B26A9">
              <w:rPr>
                <w:szCs w:val="24"/>
              </w:rPr>
              <w:t>Third party report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Written assessment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Oral assessment </w:t>
            </w:r>
          </w:p>
        </w:tc>
      </w:tr>
      <w:tr w:rsidR="009431B6" w:rsidRPr="009B26A9">
        <w:tc>
          <w:tcPr>
            <w:tcW w:w="1221" w:type="pct"/>
            <w:tcMar>
              <w:top w:w="0" w:type="dxa"/>
              <w:left w:w="115" w:type="dxa"/>
              <w:bottom w:w="0" w:type="dxa"/>
              <w:right w:w="115" w:type="dxa"/>
            </w:tcMar>
          </w:tcPr>
          <w:p w:rsidR="009431B6" w:rsidRPr="009B26A9" w:rsidRDefault="005476C4" w:rsidP="00DC67C1">
            <w:pPr>
              <w:numPr>
                <w:ilvl w:val="0"/>
                <w:numId w:val="250"/>
              </w:numPr>
              <w:spacing w:after="0" w:line="360" w:lineRule="auto"/>
              <w:contextualSpacing/>
              <w:jc w:val="left"/>
              <w:rPr>
                <w:rFonts w:eastAsia="SimSun"/>
                <w:kern w:val="28"/>
                <w:szCs w:val="24"/>
                <w:lang w:val="en-ZA"/>
              </w:rPr>
            </w:pPr>
            <w:r w:rsidRPr="009B26A9">
              <w:rPr>
                <w:rFonts w:eastAsia="SimSun"/>
                <w:kern w:val="28"/>
                <w:szCs w:val="24"/>
                <w:lang w:val="en-ZA"/>
              </w:rPr>
              <w:lastRenderedPageBreak/>
              <w:t xml:space="preserve">Perform </w:t>
            </w:r>
            <w:r w:rsidRPr="009B26A9">
              <w:rPr>
                <w:color w:val="auto"/>
                <w:szCs w:val="24"/>
                <w:lang w:val="en-GB"/>
              </w:rPr>
              <w:t xml:space="preserve">hair addition </w:t>
            </w:r>
            <w:r w:rsidRPr="009B26A9">
              <w:rPr>
                <w:rFonts w:eastAsia="SimSun"/>
                <w:kern w:val="28"/>
                <w:szCs w:val="24"/>
                <w:lang w:val="en-ZA"/>
              </w:rPr>
              <w:t>service</w:t>
            </w:r>
          </w:p>
          <w:p w:rsidR="009431B6" w:rsidRPr="009B26A9" w:rsidRDefault="009431B6">
            <w:pPr>
              <w:spacing w:after="0" w:line="360" w:lineRule="auto"/>
              <w:ind w:left="720" w:firstLine="0"/>
              <w:contextualSpacing/>
              <w:jc w:val="left"/>
              <w:rPr>
                <w:color w:val="auto"/>
                <w:szCs w:val="24"/>
              </w:rPr>
            </w:pPr>
          </w:p>
        </w:tc>
        <w:tc>
          <w:tcPr>
            <w:tcW w:w="1952" w:type="pct"/>
            <w:tcBorders>
              <w:right w:val="double" w:sz="4" w:space="0" w:color="auto"/>
            </w:tcBorders>
            <w:tcMar>
              <w:top w:w="0" w:type="dxa"/>
              <w:left w:w="115" w:type="dxa"/>
              <w:bottom w:w="0" w:type="dxa"/>
              <w:right w:w="115" w:type="dxa"/>
            </w:tcMar>
          </w:tcPr>
          <w:p w:rsidR="009431B6" w:rsidRPr="009B26A9" w:rsidRDefault="00A3231D">
            <w:pPr>
              <w:spacing w:after="0" w:line="360" w:lineRule="auto"/>
              <w:ind w:left="0" w:firstLine="0"/>
              <w:jc w:val="left"/>
              <w:rPr>
                <w:szCs w:val="24"/>
              </w:rPr>
            </w:pPr>
            <w:r w:rsidRPr="009B26A9">
              <w:rPr>
                <w:szCs w:val="24"/>
              </w:rPr>
              <w:t xml:space="preserve">2.1 </w:t>
            </w:r>
            <w:r w:rsidR="005476C4" w:rsidRPr="009B26A9">
              <w:rPr>
                <w:szCs w:val="24"/>
              </w:rPr>
              <w:t>Client’s hair preparation.</w:t>
            </w:r>
          </w:p>
          <w:p w:rsidR="009431B6" w:rsidRPr="009B26A9" w:rsidRDefault="005476C4" w:rsidP="00DA6A7C">
            <w:pPr>
              <w:numPr>
                <w:ilvl w:val="0"/>
                <w:numId w:val="75"/>
              </w:numPr>
              <w:spacing w:after="0" w:line="360" w:lineRule="auto"/>
              <w:contextualSpacing/>
              <w:jc w:val="left"/>
              <w:rPr>
                <w:szCs w:val="24"/>
              </w:rPr>
            </w:pPr>
            <w:r w:rsidRPr="009B26A9">
              <w:rPr>
                <w:szCs w:val="24"/>
              </w:rPr>
              <w:t>Undoing</w:t>
            </w:r>
          </w:p>
          <w:p w:rsidR="009431B6" w:rsidRPr="009B26A9" w:rsidRDefault="005476C4" w:rsidP="00DA6A7C">
            <w:pPr>
              <w:numPr>
                <w:ilvl w:val="0"/>
                <w:numId w:val="75"/>
              </w:numPr>
              <w:spacing w:after="0" w:line="360" w:lineRule="auto"/>
              <w:contextualSpacing/>
              <w:jc w:val="left"/>
              <w:rPr>
                <w:szCs w:val="24"/>
              </w:rPr>
            </w:pPr>
            <w:r w:rsidRPr="009B26A9">
              <w:rPr>
                <w:szCs w:val="24"/>
              </w:rPr>
              <w:t>Shampooing</w:t>
            </w:r>
          </w:p>
          <w:p w:rsidR="009431B6" w:rsidRPr="009B26A9" w:rsidRDefault="005476C4" w:rsidP="00DA6A7C">
            <w:pPr>
              <w:numPr>
                <w:ilvl w:val="0"/>
                <w:numId w:val="75"/>
              </w:numPr>
              <w:spacing w:after="0" w:line="360" w:lineRule="auto"/>
              <w:contextualSpacing/>
              <w:jc w:val="left"/>
              <w:rPr>
                <w:szCs w:val="24"/>
              </w:rPr>
            </w:pPr>
            <w:r w:rsidRPr="009B26A9">
              <w:rPr>
                <w:szCs w:val="24"/>
              </w:rPr>
              <w:t>Conditioning</w:t>
            </w:r>
          </w:p>
          <w:p w:rsidR="009431B6" w:rsidRPr="009B26A9" w:rsidRDefault="005476C4" w:rsidP="00DA6A7C">
            <w:pPr>
              <w:numPr>
                <w:ilvl w:val="0"/>
                <w:numId w:val="75"/>
              </w:numPr>
              <w:spacing w:after="0" w:line="360" w:lineRule="auto"/>
              <w:contextualSpacing/>
              <w:jc w:val="left"/>
              <w:rPr>
                <w:szCs w:val="24"/>
              </w:rPr>
            </w:pPr>
            <w:r w:rsidRPr="009B26A9">
              <w:rPr>
                <w:szCs w:val="24"/>
              </w:rPr>
              <w:t>Blow drying</w:t>
            </w:r>
          </w:p>
          <w:p w:rsidR="009431B6" w:rsidRPr="009B26A9" w:rsidRDefault="00A3231D">
            <w:pPr>
              <w:spacing w:after="0" w:line="360" w:lineRule="auto"/>
              <w:ind w:left="0" w:firstLine="0"/>
              <w:contextualSpacing/>
              <w:jc w:val="left"/>
              <w:rPr>
                <w:szCs w:val="24"/>
              </w:rPr>
            </w:pPr>
            <w:r w:rsidRPr="009B26A9">
              <w:rPr>
                <w:szCs w:val="24"/>
              </w:rPr>
              <w:t xml:space="preserve">2.2 </w:t>
            </w:r>
            <w:r w:rsidR="005476C4" w:rsidRPr="009B26A9">
              <w:rPr>
                <w:szCs w:val="24"/>
              </w:rPr>
              <w:t>Hair addition procedure.</w:t>
            </w:r>
          </w:p>
          <w:p w:rsidR="009431B6" w:rsidRPr="009B26A9" w:rsidRDefault="005476C4" w:rsidP="00DA6A7C">
            <w:pPr>
              <w:numPr>
                <w:ilvl w:val="0"/>
                <w:numId w:val="76"/>
              </w:numPr>
              <w:spacing w:after="0" w:line="360" w:lineRule="auto"/>
              <w:contextualSpacing/>
              <w:jc w:val="left"/>
              <w:rPr>
                <w:szCs w:val="24"/>
              </w:rPr>
            </w:pPr>
            <w:proofErr w:type="spellStart"/>
            <w:r w:rsidRPr="009B26A9">
              <w:rPr>
                <w:szCs w:val="24"/>
              </w:rPr>
              <w:t>Ghanians</w:t>
            </w:r>
            <w:proofErr w:type="spellEnd"/>
          </w:p>
          <w:p w:rsidR="009431B6" w:rsidRPr="009B26A9" w:rsidRDefault="005476C4" w:rsidP="00DA6A7C">
            <w:pPr>
              <w:numPr>
                <w:ilvl w:val="0"/>
                <w:numId w:val="76"/>
              </w:numPr>
              <w:spacing w:after="0" w:line="360" w:lineRule="auto"/>
              <w:contextualSpacing/>
              <w:jc w:val="left"/>
              <w:rPr>
                <w:szCs w:val="24"/>
              </w:rPr>
            </w:pPr>
            <w:r w:rsidRPr="009B26A9">
              <w:rPr>
                <w:szCs w:val="24"/>
              </w:rPr>
              <w:t>Ethiopian lines</w:t>
            </w:r>
          </w:p>
          <w:p w:rsidR="009431B6" w:rsidRPr="009B26A9" w:rsidRDefault="005476C4" w:rsidP="00DA6A7C">
            <w:pPr>
              <w:numPr>
                <w:ilvl w:val="0"/>
                <w:numId w:val="76"/>
              </w:numPr>
              <w:spacing w:after="0" w:line="360" w:lineRule="auto"/>
              <w:contextualSpacing/>
              <w:jc w:val="left"/>
              <w:rPr>
                <w:szCs w:val="24"/>
              </w:rPr>
            </w:pPr>
            <w:r w:rsidRPr="009B26A9">
              <w:rPr>
                <w:szCs w:val="24"/>
              </w:rPr>
              <w:t>Drop lines</w:t>
            </w:r>
          </w:p>
          <w:p w:rsidR="009431B6" w:rsidRPr="009B26A9" w:rsidRDefault="005476C4" w:rsidP="00DA6A7C">
            <w:pPr>
              <w:numPr>
                <w:ilvl w:val="0"/>
                <w:numId w:val="76"/>
              </w:numPr>
              <w:spacing w:after="0" w:line="360" w:lineRule="auto"/>
              <w:contextualSpacing/>
              <w:jc w:val="left"/>
              <w:rPr>
                <w:szCs w:val="24"/>
              </w:rPr>
            </w:pPr>
            <w:r w:rsidRPr="009B26A9">
              <w:rPr>
                <w:szCs w:val="24"/>
              </w:rPr>
              <w:t>Creative lines</w:t>
            </w:r>
          </w:p>
          <w:p w:rsidR="009431B6" w:rsidRPr="009B26A9" w:rsidRDefault="005476C4" w:rsidP="00DA6A7C">
            <w:pPr>
              <w:numPr>
                <w:ilvl w:val="0"/>
                <w:numId w:val="76"/>
              </w:numPr>
              <w:spacing w:after="0" w:line="360" w:lineRule="auto"/>
              <w:contextualSpacing/>
              <w:jc w:val="left"/>
              <w:rPr>
                <w:szCs w:val="24"/>
              </w:rPr>
            </w:pPr>
            <w:r w:rsidRPr="009B26A9">
              <w:rPr>
                <w:szCs w:val="24"/>
              </w:rPr>
              <w:t>Weaving</w:t>
            </w:r>
          </w:p>
          <w:p w:rsidR="009431B6" w:rsidRPr="009B26A9" w:rsidRDefault="005476C4" w:rsidP="00DA6A7C">
            <w:pPr>
              <w:numPr>
                <w:ilvl w:val="0"/>
                <w:numId w:val="76"/>
              </w:numPr>
              <w:spacing w:after="0" w:line="360" w:lineRule="auto"/>
              <w:contextualSpacing/>
              <w:jc w:val="left"/>
              <w:rPr>
                <w:szCs w:val="24"/>
              </w:rPr>
            </w:pPr>
            <w:r w:rsidRPr="009B26A9">
              <w:rPr>
                <w:szCs w:val="24"/>
              </w:rPr>
              <w:t xml:space="preserve">Emerging trends </w:t>
            </w:r>
          </w:p>
          <w:p w:rsidR="009431B6" w:rsidRPr="009B26A9" w:rsidRDefault="007675B2">
            <w:pPr>
              <w:spacing w:after="0" w:line="360" w:lineRule="auto"/>
              <w:ind w:left="0" w:firstLine="0"/>
              <w:contextualSpacing/>
              <w:jc w:val="left"/>
              <w:rPr>
                <w:szCs w:val="24"/>
              </w:rPr>
            </w:pPr>
            <w:r w:rsidRPr="009B26A9">
              <w:rPr>
                <w:szCs w:val="24"/>
              </w:rPr>
              <w:t xml:space="preserve">2.3 </w:t>
            </w:r>
            <w:r w:rsidR="005476C4" w:rsidRPr="009B26A9">
              <w:rPr>
                <w:szCs w:val="24"/>
              </w:rPr>
              <w:t>Hair addition finishing aids</w:t>
            </w:r>
          </w:p>
          <w:p w:rsidR="009431B6" w:rsidRPr="009B26A9" w:rsidRDefault="005476C4" w:rsidP="00DA6A7C">
            <w:pPr>
              <w:pStyle w:val="ListParagraph"/>
              <w:numPr>
                <w:ilvl w:val="0"/>
                <w:numId w:val="77"/>
              </w:numPr>
              <w:spacing w:after="0" w:line="360" w:lineRule="auto"/>
              <w:jc w:val="left"/>
              <w:rPr>
                <w:szCs w:val="24"/>
              </w:rPr>
            </w:pPr>
            <w:r w:rsidRPr="009B26A9">
              <w:rPr>
                <w:szCs w:val="24"/>
              </w:rPr>
              <w:t>Braid spray</w:t>
            </w:r>
          </w:p>
          <w:p w:rsidR="009431B6" w:rsidRPr="009B26A9" w:rsidRDefault="005476C4" w:rsidP="00DA6A7C">
            <w:pPr>
              <w:pStyle w:val="ListParagraph"/>
              <w:numPr>
                <w:ilvl w:val="0"/>
                <w:numId w:val="77"/>
              </w:numPr>
              <w:spacing w:after="0" w:line="360" w:lineRule="auto"/>
              <w:jc w:val="left"/>
              <w:rPr>
                <w:szCs w:val="24"/>
              </w:rPr>
            </w:pPr>
            <w:r w:rsidRPr="009B26A9">
              <w:rPr>
                <w:szCs w:val="24"/>
              </w:rPr>
              <w:t>Sheen spray</w:t>
            </w:r>
          </w:p>
          <w:p w:rsidR="009431B6" w:rsidRPr="009B26A9" w:rsidRDefault="005476C4" w:rsidP="00DA6A7C">
            <w:pPr>
              <w:pStyle w:val="ListParagraph"/>
              <w:numPr>
                <w:ilvl w:val="0"/>
                <w:numId w:val="77"/>
              </w:numPr>
              <w:spacing w:after="0" w:line="360" w:lineRule="auto"/>
              <w:jc w:val="left"/>
              <w:rPr>
                <w:szCs w:val="24"/>
              </w:rPr>
            </w:pPr>
            <w:r w:rsidRPr="009B26A9">
              <w:rPr>
                <w:szCs w:val="24"/>
              </w:rPr>
              <w:t>Braid cleanser</w:t>
            </w:r>
          </w:p>
          <w:p w:rsidR="009431B6" w:rsidRPr="009B26A9" w:rsidRDefault="005476C4" w:rsidP="00DA6A7C">
            <w:pPr>
              <w:pStyle w:val="ListParagraph"/>
              <w:numPr>
                <w:ilvl w:val="0"/>
                <w:numId w:val="77"/>
              </w:numPr>
              <w:spacing w:after="0" w:line="360" w:lineRule="auto"/>
              <w:jc w:val="left"/>
              <w:rPr>
                <w:szCs w:val="24"/>
              </w:rPr>
            </w:pPr>
            <w:r w:rsidRPr="009B26A9">
              <w:rPr>
                <w:szCs w:val="24"/>
              </w:rPr>
              <w:lastRenderedPageBreak/>
              <w:t>Curl moisturizer</w:t>
            </w:r>
          </w:p>
          <w:p w:rsidR="009431B6" w:rsidRPr="009B26A9" w:rsidRDefault="00985A6F">
            <w:pPr>
              <w:spacing w:after="0" w:line="360" w:lineRule="auto"/>
              <w:ind w:left="0" w:firstLine="0"/>
              <w:jc w:val="left"/>
              <w:rPr>
                <w:szCs w:val="24"/>
              </w:rPr>
            </w:pPr>
            <w:r w:rsidRPr="009B26A9">
              <w:rPr>
                <w:szCs w:val="24"/>
              </w:rPr>
              <w:t xml:space="preserve">2.4 </w:t>
            </w:r>
            <w:r w:rsidR="005476C4" w:rsidRPr="009B26A9">
              <w:rPr>
                <w:szCs w:val="24"/>
              </w:rPr>
              <w:t>After care advice.</w:t>
            </w:r>
          </w:p>
          <w:p w:rsidR="009431B6" w:rsidRPr="009B26A9" w:rsidRDefault="005476C4" w:rsidP="00DA6A7C">
            <w:pPr>
              <w:numPr>
                <w:ilvl w:val="0"/>
                <w:numId w:val="78"/>
              </w:numPr>
              <w:spacing w:after="0" w:line="360" w:lineRule="auto"/>
              <w:jc w:val="left"/>
              <w:rPr>
                <w:szCs w:val="24"/>
              </w:rPr>
            </w:pPr>
            <w:r w:rsidRPr="009B26A9">
              <w:rPr>
                <w:szCs w:val="24"/>
              </w:rPr>
              <w:t>Maintenance of the style.</w:t>
            </w:r>
          </w:p>
        </w:tc>
        <w:tc>
          <w:tcPr>
            <w:tcW w:w="1826" w:type="pct"/>
            <w:tcBorders>
              <w:right w:val="double" w:sz="4" w:space="0" w:color="auto"/>
            </w:tcBorders>
          </w:tcPr>
          <w:p w:rsidR="009431B6" w:rsidRPr="009B26A9" w:rsidRDefault="005476C4" w:rsidP="00DA6A7C">
            <w:pPr>
              <w:numPr>
                <w:ilvl w:val="0"/>
                <w:numId w:val="66"/>
              </w:numPr>
              <w:spacing w:after="0" w:line="360" w:lineRule="auto"/>
              <w:contextualSpacing/>
              <w:jc w:val="left"/>
              <w:rPr>
                <w:szCs w:val="24"/>
              </w:rPr>
            </w:pPr>
            <w:r w:rsidRPr="009B26A9">
              <w:rPr>
                <w:szCs w:val="24"/>
              </w:rPr>
              <w:lastRenderedPageBreak/>
              <w:t>Practical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 Portfolio of evidence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Project </w:t>
            </w:r>
          </w:p>
          <w:p w:rsidR="009431B6" w:rsidRPr="009B26A9" w:rsidRDefault="005476C4" w:rsidP="00DA6A7C">
            <w:pPr>
              <w:numPr>
                <w:ilvl w:val="0"/>
                <w:numId w:val="66"/>
              </w:numPr>
              <w:spacing w:after="0" w:line="360" w:lineRule="auto"/>
              <w:contextualSpacing/>
              <w:jc w:val="left"/>
              <w:rPr>
                <w:szCs w:val="24"/>
              </w:rPr>
            </w:pPr>
            <w:r w:rsidRPr="009B26A9">
              <w:rPr>
                <w:szCs w:val="24"/>
              </w:rPr>
              <w:t>Third party report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Oral assessment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Written assessment </w:t>
            </w:r>
          </w:p>
        </w:tc>
      </w:tr>
      <w:tr w:rsidR="009431B6" w:rsidRPr="009B26A9">
        <w:tc>
          <w:tcPr>
            <w:tcW w:w="1221" w:type="pct"/>
            <w:tcMar>
              <w:top w:w="0" w:type="dxa"/>
              <w:left w:w="115" w:type="dxa"/>
              <w:bottom w:w="0" w:type="dxa"/>
              <w:right w:w="115" w:type="dxa"/>
            </w:tcMar>
          </w:tcPr>
          <w:p w:rsidR="009431B6" w:rsidRPr="009B26A9" w:rsidRDefault="009431B6">
            <w:pPr>
              <w:spacing w:after="0" w:line="360" w:lineRule="auto"/>
              <w:ind w:left="0" w:firstLine="0"/>
              <w:jc w:val="left"/>
              <w:rPr>
                <w:color w:val="auto"/>
                <w:szCs w:val="24"/>
              </w:rPr>
            </w:pPr>
          </w:p>
          <w:p w:rsidR="009431B6" w:rsidRPr="009B26A9" w:rsidRDefault="005476C4" w:rsidP="00DC67C1">
            <w:pPr>
              <w:numPr>
                <w:ilvl w:val="0"/>
                <w:numId w:val="250"/>
              </w:numPr>
              <w:spacing w:after="0" w:line="360" w:lineRule="auto"/>
              <w:contextualSpacing/>
              <w:jc w:val="left"/>
              <w:rPr>
                <w:rFonts w:eastAsia="SimSun"/>
                <w:kern w:val="28"/>
                <w:szCs w:val="24"/>
                <w:lang w:val="en-ZA"/>
              </w:rPr>
            </w:pPr>
            <w:r w:rsidRPr="009B26A9">
              <w:rPr>
                <w:rFonts w:eastAsia="SimSun"/>
                <w:kern w:val="28"/>
                <w:szCs w:val="24"/>
                <w:lang w:val="en-ZA"/>
              </w:rPr>
              <w:t>Perform post service procedure</w:t>
            </w:r>
          </w:p>
          <w:p w:rsidR="009431B6" w:rsidRPr="009B26A9" w:rsidRDefault="009431B6">
            <w:pPr>
              <w:spacing w:after="0" w:line="360" w:lineRule="auto"/>
              <w:ind w:left="720" w:firstLine="0"/>
              <w:contextualSpacing/>
              <w:jc w:val="left"/>
              <w:rPr>
                <w:color w:val="auto"/>
                <w:szCs w:val="24"/>
              </w:rPr>
            </w:pPr>
          </w:p>
        </w:tc>
        <w:tc>
          <w:tcPr>
            <w:tcW w:w="1952" w:type="pct"/>
            <w:tcBorders>
              <w:right w:val="double" w:sz="4" w:space="0" w:color="auto"/>
            </w:tcBorders>
            <w:tcMar>
              <w:top w:w="0" w:type="dxa"/>
              <w:left w:w="115" w:type="dxa"/>
              <w:bottom w:w="0" w:type="dxa"/>
              <w:right w:w="115" w:type="dxa"/>
            </w:tcMar>
          </w:tcPr>
          <w:p w:rsidR="009431B6" w:rsidRPr="009B26A9" w:rsidRDefault="009431B6">
            <w:pPr>
              <w:spacing w:after="0" w:line="360" w:lineRule="auto"/>
              <w:ind w:left="0" w:firstLine="0"/>
              <w:jc w:val="left"/>
              <w:rPr>
                <w:szCs w:val="24"/>
              </w:rPr>
            </w:pPr>
          </w:p>
          <w:p w:rsidR="009431B6" w:rsidRPr="009B26A9" w:rsidRDefault="005476C4" w:rsidP="00DA6A7C">
            <w:pPr>
              <w:pStyle w:val="ListParagraph"/>
              <w:numPr>
                <w:ilvl w:val="1"/>
                <w:numId w:val="58"/>
              </w:numPr>
              <w:tabs>
                <w:tab w:val="left" w:pos="420"/>
              </w:tabs>
              <w:suppressAutoHyphens/>
              <w:autoSpaceDN w:val="0"/>
              <w:spacing w:after="0" w:line="360" w:lineRule="auto"/>
              <w:jc w:val="left"/>
              <w:textAlignment w:val="baseline"/>
              <w:rPr>
                <w:rFonts w:eastAsia="Calibri"/>
                <w:color w:val="auto"/>
                <w:szCs w:val="24"/>
                <w:lang w:eastAsia="zh-CN" w:bidi="hi-IN"/>
              </w:rPr>
            </w:pPr>
            <w:r w:rsidRPr="009B26A9">
              <w:rPr>
                <w:szCs w:val="24"/>
              </w:rPr>
              <w:t xml:space="preserve">Cleaning, disinfecting and storage of hair addition </w:t>
            </w:r>
            <w:r w:rsidRPr="009B26A9">
              <w:rPr>
                <w:color w:val="auto"/>
                <w:szCs w:val="24"/>
                <w:lang w:eastAsia="zh-CN" w:bidi="hi-IN"/>
              </w:rPr>
              <w:t>tools and equipment procedures.</w:t>
            </w:r>
          </w:p>
          <w:p w:rsidR="009431B6" w:rsidRPr="009B26A9" w:rsidRDefault="005476C4" w:rsidP="00DA6A7C">
            <w:pPr>
              <w:pStyle w:val="ListParagraph"/>
              <w:numPr>
                <w:ilvl w:val="1"/>
                <w:numId w:val="58"/>
              </w:numPr>
              <w:tabs>
                <w:tab w:val="left" w:pos="420"/>
              </w:tabs>
              <w:suppressAutoHyphens/>
              <w:autoSpaceDN w:val="0"/>
              <w:spacing w:after="0" w:line="360" w:lineRule="auto"/>
              <w:jc w:val="left"/>
              <w:textAlignment w:val="baseline"/>
              <w:rPr>
                <w:rFonts w:eastAsia="Calibri"/>
                <w:color w:val="auto"/>
                <w:szCs w:val="24"/>
                <w:lang w:eastAsia="zh-CN" w:bidi="hi-IN"/>
              </w:rPr>
            </w:pPr>
            <w:r w:rsidRPr="009B26A9">
              <w:rPr>
                <w:color w:val="auto"/>
                <w:szCs w:val="24"/>
                <w:lang w:eastAsia="zh-CN" w:bidi="hi-IN"/>
              </w:rPr>
              <w:t xml:space="preserve">Clean Work station </w:t>
            </w:r>
          </w:p>
          <w:p w:rsidR="009431B6" w:rsidRPr="009B26A9" w:rsidRDefault="00C82232" w:rsidP="00C82232">
            <w:pPr>
              <w:suppressAutoHyphens/>
              <w:autoSpaceDN w:val="0"/>
              <w:spacing w:after="0" w:line="360" w:lineRule="auto"/>
              <w:ind w:left="540" w:firstLine="0"/>
              <w:contextualSpacing/>
              <w:jc w:val="left"/>
              <w:textAlignment w:val="baseline"/>
              <w:rPr>
                <w:rFonts w:eastAsia="Calibri"/>
                <w:color w:val="auto"/>
                <w:szCs w:val="24"/>
                <w:lang w:eastAsia="zh-CN" w:bidi="hi-IN"/>
              </w:rPr>
            </w:pPr>
            <w:r w:rsidRPr="009B26A9">
              <w:rPr>
                <w:rFonts w:eastAsia="Calibri"/>
                <w:color w:val="auto"/>
                <w:szCs w:val="24"/>
                <w:lang w:eastAsia="zh-CN" w:bidi="hi-IN"/>
              </w:rPr>
              <w:t xml:space="preserve">3.2.1 </w:t>
            </w:r>
            <w:r w:rsidR="005476C4" w:rsidRPr="009B26A9">
              <w:rPr>
                <w:rFonts w:eastAsia="Calibri"/>
                <w:color w:val="auto"/>
                <w:szCs w:val="24"/>
                <w:lang w:eastAsia="zh-CN" w:bidi="hi-IN"/>
              </w:rPr>
              <w:t>waste management and disposal</w:t>
            </w:r>
          </w:p>
          <w:p w:rsidR="009431B6" w:rsidRPr="009B26A9" w:rsidRDefault="005476C4" w:rsidP="00DA6A7C">
            <w:pPr>
              <w:numPr>
                <w:ilvl w:val="0"/>
                <w:numId w:val="79"/>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use of waste bins</w:t>
            </w:r>
          </w:p>
          <w:p w:rsidR="009431B6" w:rsidRPr="009B26A9" w:rsidRDefault="005476C4" w:rsidP="00DA6A7C">
            <w:pPr>
              <w:numPr>
                <w:ilvl w:val="0"/>
                <w:numId w:val="79"/>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burning</w:t>
            </w:r>
          </w:p>
          <w:p w:rsidR="009431B6" w:rsidRPr="009B26A9" w:rsidRDefault="005476C4" w:rsidP="00DA6A7C">
            <w:pPr>
              <w:numPr>
                <w:ilvl w:val="0"/>
                <w:numId w:val="79"/>
              </w:numPr>
              <w:suppressAutoHyphens/>
              <w:autoSpaceDN w:val="0"/>
              <w:spacing w:after="0" w:line="360" w:lineRule="auto"/>
              <w:contextualSpacing/>
              <w:jc w:val="left"/>
              <w:textAlignment w:val="baseline"/>
              <w:rPr>
                <w:rFonts w:eastAsia="Calibri"/>
                <w:color w:val="auto"/>
                <w:szCs w:val="24"/>
                <w:lang w:eastAsia="zh-CN" w:bidi="hi-IN"/>
              </w:rPr>
            </w:pPr>
            <w:r w:rsidRPr="009B26A9">
              <w:rPr>
                <w:rFonts w:eastAsia="Calibri"/>
                <w:color w:val="auto"/>
                <w:szCs w:val="24"/>
                <w:lang w:eastAsia="zh-CN" w:bidi="hi-IN"/>
              </w:rPr>
              <w:t>composting</w:t>
            </w:r>
          </w:p>
          <w:p w:rsidR="0059345A" w:rsidRPr="009B26A9" w:rsidRDefault="0059345A" w:rsidP="0059345A">
            <w:pPr>
              <w:suppressAutoHyphens/>
              <w:autoSpaceDN w:val="0"/>
              <w:spacing w:after="0" w:line="360" w:lineRule="auto"/>
              <w:ind w:left="0" w:firstLine="0"/>
              <w:contextualSpacing/>
              <w:jc w:val="left"/>
              <w:textAlignment w:val="baseline"/>
              <w:rPr>
                <w:rFonts w:eastAsia="Calibri"/>
                <w:color w:val="auto"/>
                <w:szCs w:val="24"/>
                <w:lang w:eastAsia="zh-CN" w:bidi="hi-IN"/>
              </w:rPr>
            </w:pPr>
            <w:r w:rsidRPr="009B26A9">
              <w:rPr>
                <w:color w:val="auto"/>
                <w:szCs w:val="24"/>
                <w:lang w:eastAsia="zh-CN" w:bidi="hi-IN"/>
              </w:rPr>
              <w:t>3.3 Cleaning, disinfecting and storing recyclable supplies procedures.</w:t>
            </w:r>
          </w:p>
        </w:tc>
        <w:tc>
          <w:tcPr>
            <w:tcW w:w="1826" w:type="pct"/>
            <w:tcBorders>
              <w:right w:val="double" w:sz="4" w:space="0" w:color="auto"/>
            </w:tcBorders>
          </w:tcPr>
          <w:p w:rsidR="009431B6" w:rsidRPr="009B26A9" w:rsidRDefault="005476C4" w:rsidP="00DA6A7C">
            <w:pPr>
              <w:numPr>
                <w:ilvl w:val="0"/>
                <w:numId w:val="66"/>
              </w:numPr>
              <w:spacing w:after="0" w:line="360" w:lineRule="auto"/>
              <w:contextualSpacing/>
              <w:jc w:val="left"/>
              <w:rPr>
                <w:szCs w:val="24"/>
              </w:rPr>
            </w:pPr>
            <w:r w:rsidRPr="009B26A9">
              <w:rPr>
                <w:szCs w:val="24"/>
              </w:rPr>
              <w:t>Practical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 Portfolio of evidence </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Project </w:t>
            </w:r>
          </w:p>
          <w:p w:rsidR="009431B6" w:rsidRPr="009B26A9" w:rsidRDefault="005476C4" w:rsidP="00DA6A7C">
            <w:pPr>
              <w:numPr>
                <w:ilvl w:val="0"/>
                <w:numId w:val="66"/>
              </w:numPr>
              <w:spacing w:after="0" w:line="360" w:lineRule="auto"/>
              <w:contextualSpacing/>
              <w:jc w:val="left"/>
              <w:rPr>
                <w:szCs w:val="24"/>
              </w:rPr>
            </w:pPr>
            <w:r w:rsidRPr="009B26A9">
              <w:rPr>
                <w:szCs w:val="24"/>
              </w:rPr>
              <w:t>Third party report</w:t>
            </w:r>
          </w:p>
          <w:p w:rsidR="009431B6" w:rsidRPr="009B26A9" w:rsidRDefault="005476C4" w:rsidP="00DA6A7C">
            <w:pPr>
              <w:numPr>
                <w:ilvl w:val="0"/>
                <w:numId w:val="66"/>
              </w:numPr>
              <w:spacing w:after="0" w:line="360" w:lineRule="auto"/>
              <w:contextualSpacing/>
              <w:jc w:val="left"/>
              <w:rPr>
                <w:szCs w:val="24"/>
              </w:rPr>
            </w:pPr>
            <w:r w:rsidRPr="009B26A9">
              <w:rPr>
                <w:szCs w:val="24"/>
              </w:rPr>
              <w:t>Written assessment</w:t>
            </w:r>
          </w:p>
          <w:p w:rsidR="009431B6" w:rsidRPr="009B26A9" w:rsidRDefault="005476C4" w:rsidP="00DA6A7C">
            <w:pPr>
              <w:numPr>
                <w:ilvl w:val="0"/>
                <w:numId w:val="66"/>
              </w:numPr>
              <w:spacing w:after="0" w:line="360" w:lineRule="auto"/>
              <w:contextualSpacing/>
              <w:jc w:val="left"/>
              <w:rPr>
                <w:szCs w:val="24"/>
              </w:rPr>
            </w:pPr>
            <w:r w:rsidRPr="009B26A9">
              <w:rPr>
                <w:szCs w:val="24"/>
              </w:rPr>
              <w:t xml:space="preserve">Oral assessment </w:t>
            </w:r>
          </w:p>
        </w:tc>
      </w:tr>
    </w:tbl>
    <w:p w:rsidR="009431B6" w:rsidRPr="009B26A9" w:rsidRDefault="009431B6">
      <w:pPr>
        <w:spacing w:after="0" w:line="360" w:lineRule="auto"/>
        <w:ind w:left="0" w:firstLine="0"/>
        <w:rPr>
          <w:rFonts w:eastAsia="SimSun"/>
          <w:kern w:val="28"/>
          <w:szCs w:val="24"/>
          <w:lang w:val="en-ZA"/>
        </w:rPr>
      </w:pPr>
    </w:p>
    <w:p w:rsidR="009431B6" w:rsidRPr="009B26A9" w:rsidRDefault="005476C4">
      <w:pPr>
        <w:spacing w:after="0" w:line="360" w:lineRule="auto"/>
        <w:ind w:left="0" w:firstLine="0"/>
        <w:rPr>
          <w:rFonts w:eastAsia="SimSun"/>
          <w:b/>
          <w:kern w:val="28"/>
          <w:szCs w:val="24"/>
          <w:lang w:val="en-ZA"/>
        </w:rPr>
      </w:pPr>
      <w:r w:rsidRPr="009B26A9">
        <w:rPr>
          <w:rFonts w:eastAsia="SimSun"/>
          <w:b/>
          <w:kern w:val="28"/>
          <w:szCs w:val="24"/>
          <w:lang w:val="en-ZA"/>
        </w:rPr>
        <w:t>Suggested Methods of Instruction</w:t>
      </w:r>
    </w:p>
    <w:p w:rsidR="009431B6" w:rsidRPr="009B26A9" w:rsidRDefault="005476C4" w:rsidP="00DC67C1">
      <w:pPr>
        <w:pStyle w:val="ListParagraph"/>
        <w:numPr>
          <w:ilvl w:val="0"/>
          <w:numId w:val="240"/>
        </w:numPr>
        <w:spacing w:after="0" w:line="360" w:lineRule="auto"/>
        <w:jc w:val="left"/>
        <w:rPr>
          <w:kern w:val="28"/>
          <w:szCs w:val="24"/>
          <w:lang w:val="en-ZA"/>
        </w:rPr>
      </w:pPr>
      <w:r w:rsidRPr="009B26A9">
        <w:rPr>
          <w:kern w:val="28"/>
          <w:szCs w:val="24"/>
          <w:lang w:val="en-ZA"/>
        </w:rPr>
        <w:t>Direct Instruction</w:t>
      </w:r>
    </w:p>
    <w:p w:rsidR="009431B6" w:rsidRPr="009B26A9" w:rsidRDefault="005476C4" w:rsidP="00DC67C1">
      <w:pPr>
        <w:pStyle w:val="ListParagraph"/>
        <w:numPr>
          <w:ilvl w:val="0"/>
          <w:numId w:val="240"/>
        </w:numPr>
        <w:spacing w:after="0" w:line="360" w:lineRule="auto"/>
        <w:jc w:val="left"/>
        <w:rPr>
          <w:kern w:val="28"/>
          <w:szCs w:val="24"/>
          <w:lang w:val="en-ZA"/>
        </w:rPr>
      </w:pPr>
      <w:r w:rsidRPr="009B26A9">
        <w:rPr>
          <w:kern w:val="28"/>
          <w:szCs w:val="24"/>
          <w:lang w:val="en-ZA"/>
        </w:rPr>
        <w:t>Demonstration</w:t>
      </w:r>
    </w:p>
    <w:p w:rsidR="009431B6" w:rsidRPr="009B26A9" w:rsidRDefault="005476C4" w:rsidP="00DC67C1">
      <w:pPr>
        <w:pStyle w:val="ListParagraph"/>
        <w:numPr>
          <w:ilvl w:val="0"/>
          <w:numId w:val="240"/>
        </w:numPr>
        <w:spacing w:after="0" w:line="360" w:lineRule="auto"/>
        <w:jc w:val="left"/>
        <w:rPr>
          <w:kern w:val="28"/>
          <w:szCs w:val="24"/>
          <w:lang w:val="en-ZA"/>
        </w:rPr>
      </w:pPr>
      <w:r w:rsidRPr="009B26A9">
        <w:rPr>
          <w:kern w:val="28"/>
          <w:szCs w:val="24"/>
          <w:lang w:val="en-ZA"/>
        </w:rPr>
        <w:t>Projects</w:t>
      </w:r>
    </w:p>
    <w:p w:rsidR="009431B6" w:rsidRPr="009B26A9" w:rsidRDefault="005476C4" w:rsidP="00DC67C1">
      <w:pPr>
        <w:pStyle w:val="ListParagraph"/>
        <w:numPr>
          <w:ilvl w:val="0"/>
          <w:numId w:val="240"/>
        </w:numPr>
        <w:spacing w:after="0" w:line="360" w:lineRule="auto"/>
        <w:jc w:val="left"/>
        <w:rPr>
          <w:kern w:val="28"/>
          <w:szCs w:val="24"/>
          <w:lang w:val="en-ZA"/>
        </w:rPr>
      </w:pPr>
      <w:r w:rsidRPr="009B26A9">
        <w:rPr>
          <w:kern w:val="28"/>
          <w:szCs w:val="24"/>
          <w:lang w:val="en-ZA"/>
        </w:rPr>
        <w:t>Group Discussion</w:t>
      </w:r>
      <w:r w:rsidRPr="009B26A9">
        <w:rPr>
          <w:rFonts w:eastAsia="SimSun"/>
          <w:kern w:val="28"/>
          <w:szCs w:val="24"/>
        </w:rPr>
        <w:tab/>
      </w:r>
    </w:p>
    <w:p w:rsidR="00FC2986" w:rsidRPr="009B26A9" w:rsidRDefault="00FC2986">
      <w:pPr>
        <w:spacing w:after="0" w:line="360" w:lineRule="auto"/>
        <w:ind w:left="0" w:firstLine="0"/>
        <w:jc w:val="left"/>
        <w:rPr>
          <w:rFonts w:eastAsia="SimSun"/>
          <w:b/>
          <w:kern w:val="28"/>
          <w:szCs w:val="24"/>
        </w:rPr>
      </w:pPr>
    </w:p>
    <w:p w:rsidR="00FC2986" w:rsidRPr="009B26A9" w:rsidRDefault="00FC2986">
      <w:pPr>
        <w:spacing w:after="0" w:line="360" w:lineRule="auto"/>
        <w:ind w:left="0" w:firstLine="0"/>
        <w:jc w:val="left"/>
        <w:rPr>
          <w:rFonts w:eastAsia="SimSun"/>
          <w:b/>
          <w:kern w:val="28"/>
          <w:szCs w:val="24"/>
        </w:rPr>
      </w:pPr>
    </w:p>
    <w:p w:rsidR="00FC2986" w:rsidRPr="009B26A9" w:rsidRDefault="00FC2986">
      <w:pPr>
        <w:spacing w:after="0" w:line="360" w:lineRule="auto"/>
        <w:ind w:left="0" w:firstLine="0"/>
        <w:jc w:val="left"/>
        <w:rPr>
          <w:rFonts w:eastAsia="SimSun"/>
          <w:b/>
          <w:kern w:val="28"/>
          <w:szCs w:val="24"/>
        </w:rPr>
      </w:pPr>
    </w:p>
    <w:p w:rsidR="00FC2986" w:rsidRPr="009B26A9" w:rsidRDefault="00FC2986">
      <w:pPr>
        <w:spacing w:after="0" w:line="360" w:lineRule="auto"/>
        <w:ind w:left="0" w:firstLine="0"/>
        <w:jc w:val="left"/>
        <w:rPr>
          <w:rFonts w:eastAsia="SimSun"/>
          <w:b/>
          <w:kern w:val="28"/>
          <w:szCs w:val="24"/>
        </w:rPr>
      </w:pPr>
    </w:p>
    <w:p w:rsidR="009431B6" w:rsidRPr="009B26A9" w:rsidRDefault="005476C4">
      <w:pPr>
        <w:spacing w:after="0" w:line="360" w:lineRule="auto"/>
        <w:ind w:left="0" w:firstLine="0"/>
        <w:jc w:val="left"/>
        <w:rPr>
          <w:rFonts w:eastAsia="SimSun"/>
          <w:b/>
          <w:kern w:val="28"/>
          <w:szCs w:val="24"/>
        </w:rPr>
      </w:pPr>
      <w:r w:rsidRPr="009B26A9">
        <w:rPr>
          <w:rFonts w:eastAsia="SimSun"/>
          <w:b/>
          <w:kern w:val="28"/>
          <w:szCs w:val="24"/>
        </w:rPr>
        <w:t>Recomm</w:t>
      </w:r>
      <w:bookmarkStart w:id="51" w:name="_Toc160974347"/>
      <w:bookmarkStart w:id="52" w:name="_Toc23412"/>
      <w:r w:rsidRPr="009B26A9">
        <w:rPr>
          <w:rFonts w:eastAsia="SimSun"/>
          <w:b/>
          <w:kern w:val="28"/>
          <w:szCs w:val="24"/>
        </w:rPr>
        <w:t>ended Resources for 25 Trainees</w:t>
      </w:r>
    </w:p>
    <w:tbl>
      <w:tblPr>
        <w:tblStyle w:val="TableGrid23"/>
        <w:tblW w:w="5000" w:type="pct"/>
        <w:tblLook w:val="04A0" w:firstRow="1" w:lastRow="0" w:firstColumn="1" w:lastColumn="0" w:noHBand="0" w:noVBand="1"/>
      </w:tblPr>
      <w:tblGrid>
        <w:gridCol w:w="2014"/>
        <w:gridCol w:w="2273"/>
        <w:gridCol w:w="1702"/>
        <w:gridCol w:w="1291"/>
        <w:gridCol w:w="1736"/>
      </w:tblGrid>
      <w:tr w:rsidR="009431B6" w:rsidRPr="009B26A9">
        <w:tc>
          <w:tcPr>
            <w:tcW w:w="1120"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S/No.</w:t>
            </w:r>
          </w:p>
        </w:tc>
        <w:tc>
          <w:tcPr>
            <w:tcW w:w="1264"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Category/Item</w:t>
            </w:r>
          </w:p>
        </w:tc>
        <w:tc>
          <w:tcPr>
            <w:tcW w:w="947"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Description/ Specifications</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Quantity</w:t>
            </w:r>
          </w:p>
        </w:tc>
        <w:tc>
          <w:tcPr>
            <w:tcW w:w="950"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Recommended Ratio</w:t>
            </w:r>
          </w:p>
          <w:p w:rsidR="009431B6" w:rsidRPr="009B26A9" w:rsidRDefault="005476C4">
            <w:pPr>
              <w:spacing w:after="0" w:line="360" w:lineRule="auto"/>
              <w:ind w:left="0" w:firstLine="0"/>
              <w:jc w:val="center"/>
              <w:rPr>
                <w:rFonts w:eastAsia="Calibri"/>
                <w:bCs/>
                <w:color w:val="auto"/>
                <w:kern w:val="2"/>
                <w:szCs w:val="24"/>
                <w:lang w:val="en-GB"/>
              </w:rPr>
            </w:pPr>
            <w:r w:rsidRPr="009B26A9">
              <w:rPr>
                <w:rFonts w:eastAsia="Calibri"/>
                <w:bCs/>
                <w:color w:val="auto"/>
                <w:kern w:val="2"/>
                <w:szCs w:val="24"/>
                <w:lang w:val="en-GB"/>
              </w:rPr>
              <w:t>(Item: Trainee)</w:t>
            </w:r>
          </w:p>
        </w:tc>
      </w:tr>
      <w:tr w:rsidR="009431B6" w:rsidRPr="009B26A9">
        <w:trPr>
          <w:gridAfter w:val="3"/>
          <w:wAfter w:w="2616" w:type="pct"/>
        </w:trPr>
        <w:tc>
          <w:tcPr>
            <w:tcW w:w="1120" w:type="pct"/>
          </w:tcPr>
          <w:p w:rsidR="009431B6" w:rsidRPr="009B26A9" w:rsidRDefault="009431B6">
            <w:pPr>
              <w:spacing w:after="0" w:line="360" w:lineRule="auto"/>
              <w:ind w:left="0" w:firstLine="0"/>
              <w:rPr>
                <w:rFonts w:eastAsia="Calibri"/>
                <w:b/>
                <w:color w:val="auto"/>
                <w:kern w:val="2"/>
                <w:szCs w:val="24"/>
                <w:lang w:val="en-GB"/>
              </w:rPr>
            </w:pPr>
          </w:p>
        </w:tc>
        <w:tc>
          <w:tcPr>
            <w:tcW w:w="1264"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color w:val="auto"/>
                <w:kern w:val="2"/>
                <w:szCs w:val="24"/>
                <w:lang w:val="en-GB"/>
              </w:rPr>
              <w:t>Learning materials and infrastructure</w:t>
            </w:r>
          </w:p>
        </w:tc>
      </w:tr>
      <w:tr w:rsidR="009431B6" w:rsidRPr="009B26A9">
        <w:tc>
          <w:tcPr>
            <w:tcW w:w="1120" w:type="pct"/>
          </w:tcPr>
          <w:p w:rsidR="009431B6" w:rsidRPr="009B26A9" w:rsidRDefault="009431B6" w:rsidP="00DA6A7C">
            <w:pPr>
              <w:numPr>
                <w:ilvl w:val="0"/>
                <w:numId w:val="80"/>
              </w:numPr>
              <w:spacing w:after="160" w:line="360" w:lineRule="auto"/>
              <w:contextualSpacing/>
              <w:jc w:val="left"/>
              <w:rPr>
                <w:rFonts w:eastAsia="Calibri"/>
                <w:b/>
                <w:color w:val="auto"/>
                <w:kern w:val="2"/>
                <w:szCs w:val="24"/>
                <w:lang w:val="en-GB"/>
              </w:rPr>
            </w:pP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Theory room</w:t>
            </w:r>
          </w:p>
        </w:tc>
        <w:tc>
          <w:tcPr>
            <w:tcW w:w="947"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10*10 m</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w:t>
            </w:r>
          </w:p>
        </w:tc>
        <w:tc>
          <w:tcPr>
            <w:tcW w:w="950"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1:25</w:t>
            </w:r>
          </w:p>
        </w:tc>
      </w:tr>
      <w:tr w:rsidR="009431B6" w:rsidRPr="009B26A9">
        <w:tc>
          <w:tcPr>
            <w:tcW w:w="1120" w:type="pct"/>
          </w:tcPr>
          <w:p w:rsidR="009431B6" w:rsidRPr="009B26A9" w:rsidRDefault="009431B6" w:rsidP="00DA6A7C">
            <w:pPr>
              <w:numPr>
                <w:ilvl w:val="0"/>
                <w:numId w:val="80"/>
              </w:numPr>
              <w:spacing w:after="160" w:line="360" w:lineRule="auto"/>
              <w:contextualSpacing/>
              <w:jc w:val="left"/>
              <w:rPr>
                <w:rFonts w:eastAsia="Calibri"/>
                <w:b/>
                <w:color w:val="auto"/>
                <w:kern w:val="2"/>
                <w:szCs w:val="24"/>
                <w:lang w:val="en-GB"/>
              </w:rPr>
            </w:pP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 xml:space="preserve"> Workshop</w:t>
            </w:r>
          </w:p>
        </w:tc>
        <w:tc>
          <w:tcPr>
            <w:tcW w:w="947"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 xml:space="preserve">15*20m </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1</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1:25</w:t>
            </w:r>
          </w:p>
        </w:tc>
      </w:tr>
      <w:tr w:rsidR="009431B6" w:rsidRPr="009B26A9">
        <w:tc>
          <w:tcPr>
            <w:tcW w:w="1120" w:type="pct"/>
          </w:tcPr>
          <w:p w:rsidR="009431B6" w:rsidRPr="009B26A9" w:rsidRDefault="009431B6" w:rsidP="00DA6A7C">
            <w:pPr>
              <w:numPr>
                <w:ilvl w:val="0"/>
                <w:numId w:val="80"/>
              </w:numPr>
              <w:spacing w:after="160" w:line="360" w:lineRule="auto"/>
              <w:contextualSpacing/>
              <w:jc w:val="left"/>
              <w:rPr>
                <w:rFonts w:eastAsia="Calibri"/>
                <w:b/>
                <w:color w:val="auto"/>
                <w:kern w:val="2"/>
                <w:szCs w:val="24"/>
                <w:lang w:val="en-GB"/>
              </w:rPr>
            </w:pP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Internet</w:t>
            </w:r>
          </w:p>
        </w:tc>
        <w:tc>
          <w:tcPr>
            <w:tcW w:w="947" w:type="pct"/>
          </w:tcPr>
          <w:p w:rsidR="009431B6" w:rsidRPr="009B26A9" w:rsidRDefault="005476C4">
            <w:pPr>
              <w:spacing w:after="0" w:line="360" w:lineRule="auto"/>
              <w:ind w:left="0" w:firstLine="0"/>
              <w:jc w:val="left"/>
              <w:rPr>
                <w:rFonts w:eastAsia="Calibri"/>
                <w:b/>
                <w:color w:val="auto"/>
                <w:kern w:val="2"/>
                <w:szCs w:val="24"/>
                <w:lang w:val="en-GB"/>
              </w:rPr>
            </w:pPr>
            <w:r w:rsidRPr="009B26A9">
              <w:rPr>
                <w:rFonts w:eastAsia="Calibri"/>
                <w:color w:val="auto"/>
                <w:kern w:val="2"/>
                <w:szCs w:val="24"/>
              </w:rPr>
              <w:t>Access to sufficient internet</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Sufficient</w:t>
            </w:r>
          </w:p>
        </w:tc>
        <w:tc>
          <w:tcPr>
            <w:tcW w:w="950" w:type="pct"/>
          </w:tcPr>
          <w:p w:rsidR="009431B6" w:rsidRPr="009B26A9" w:rsidRDefault="009431B6">
            <w:pPr>
              <w:spacing w:after="0" w:line="360" w:lineRule="auto"/>
              <w:ind w:left="0" w:firstLine="0"/>
              <w:jc w:val="center"/>
              <w:rPr>
                <w:rFonts w:eastAsia="Calibri"/>
                <w:color w:val="auto"/>
                <w:kern w:val="2"/>
                <w:szCs w:val="24"/>
              </w:rPr>
            </w:pPr>
          </w:p>
        </w:tc>
      </w:tr>
      <w:tr w:rsidR="009431B6" w:rsidRPr="009B26A9">
        <w:tc>
          <w:tcPr>
            <w:tcW w:w="1120" w:type="pct"/>
          </w:tcPr>
          <w:p w:rsidR="009431B6" w:rsidRPr="009B26A9" w:rsidRDefault="009431B6" w:rsidP="00DA6A7C">
            <w:pPr>
              <w:numPr>
                <w:ilvl w:val="0"/>
                <w:numId w:val="80"/>
              </w:numPr>
              <w:spacing w:after="160" w:line="360" w:lineRule="auto"/>
              <w:contextualSpacing/>
              <w:jc w:val="left"/>
              <w:rPr>
                <w:rFonts w:eastAsia="Calibri"/>
                <w:b/>
                <w:color w:val="auto"/>
                <w:kern w:val="2"/>
                <w:szCs w:val="24"/>
                <w:lang w:val="en-GB"/>
              </w:rPr>
            </w:pPr>
          </w:p>
        </w:tc>
        <w:tc>
          <w:tcPr>
            <w:tcW w:w="1264" w:type="pct"/>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Projector</w:t>
            </w:r>
          </w:p>
        </w:tc>
        <w:tc>
          <w:tcPr>
            <w:tcW w:w="947" w:type="pct"/>
          </w:tcPr>
          <w:p w:rsidR="009431B6" w:rsidRPr="009B26A9" w:rsidRDefault="005476C4">
            <w:pPr>
              <w:spacing w:after="0" w:line="360" w:lineRule="auto"/>
              <w:ind w:left="0" w:firstLine="0"/>
              <w:jc w:val="left"/>
              <w:rPr>
                <w:rFonts w:eastAsia="Calibri"/>
                <w:b/>
                <w:color w:val="auto"/>
                <w:kern w:val="2"/>
                <w:szCs w:val="24"/>
                <w:lang w:val="en-GB"/>
              </w:rPr>
            </w:pPr>
            <w:r w:rsidRPr="009B26A9">
              <w:rPr>
                <w:rFonts w:eastAsia="Calibri"/>
                <w:color w:val="auto"/>
                <w:kern w:val="2"/>
                <w:szCs w:val="24"/>
              </w:rPr>
              <w:t xml:space="preserve">Pc </w:t>
            </w:r>
          </w:p>
        </w:tc>
        <w:tc>
          <w:tcPr>
            <w:tcW w:w="719"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color w:val="auto"/>
                <w:kern w:val="2"/>
                <w:szCs w:val="24"/>
              </w:rPr>
              <w:t xml:space="preserve">1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1:25</w:t>
            </w:r>
          </w:p>
        </w:tc>
      </w:tr>
      <w:tr w:rsidR="009431B6" w:rsidRPr="009B26A9">
        <w:trPr>
          <w:gridAfter w:val="3"/>
          <w:wAfter w:w="2616" w:type="pct"/>
        </w:trPr>
        <w:tc>
          <w:tcPr>
            <w:tcW w:w="1120" w:type="pct"/>
          </w:tcPr>
          <w:p w:rsidR="009431B6" w:rsidRPr="009B26A9" w:rsidRDefault="009431B6">
            <w:pPr>
              <w:spacing w:after="0" w:line="360" w:lineRule="auto"/>
              <w:ind w:left="0" w:firstLine="0"/>
              <w:rPr>
                <w:rFonts w:eastAsia="Calibri"/>
                <w:b/>
                <w:color w:val="auto"/>
                <w:kern w:val="2"/>
                <w:szCs w:val="24"/>
                <w:lang w:val="en-GB"/>
              </w:rPr>
            </w:pPr>
          </w:p>
        </w:tc>
        <w:tc>
          <w:tcPr>
            <w:tcW w:w="1264" w:type="pct"/>
          </w:tcPr>
          <w:p w:rsidR="009431B6" w:rsidRPr="009B26A9" w:rsidRDefault="005476C4">
            <w:pPr>
              <w:spacing w:after="0" w:line="360" w:lineRule="auto"/>
              <w:ind w:left="0" w:firstLine="0"/>
              <w:jc w:val="center"/>
              <w:rPr>
                <w:rFonts w:eastAsia="Calibri"/>
                <w:b/>
                <w:color w:val="auto"/>
                <w:kern w:val="2"/>
                <w:szCs w:val="24"/>
                <w:lang w:val="en-GB"/>
              </w:rPr>
            </w:pPr>
            <w:r w:rsidRPr="009B26A9">
              <w:rPr>
                <w:rFonts w:eastAsia="Calibri"/>
                <w:b/>
                <w:bCs/>
                <w:color w:val="auto"/>
                <w:kern w:val="2"/>
                <w:szCs w:val="24"/>
                <w:lang w:val="en-GB"/>
              </w:rPr>
              <w:t xml:space="preserve">Tools, Equipment, </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Crotchet needles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Face shield</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Scissors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Weaving needle</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Hood dryer</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Head dummy</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Set of combs</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Spatula</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100 </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 xml:space="preserve">4:1 </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Sterilizer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Electric kettle</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Mirror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Towel warmer</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Small basins</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Blow drier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Shampoo</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proofErr w:type="spellStart"/>
            <w:r w:rsidRPr="009B26A9">
              <w:rPr>
                <w:rFonts w:eastAsia="Calibri"/>
                <w:color w:val="auto"/>
                <w:kern w:val="2"/>
                <w:szCs w:val="24"/>
              </w:rPr>
              <w:t>Litres</w:t>
            </w:r>
            <w:proofErr w:type="spellEnd"/>
            <w:r w:rsidRPr="009B26A9">
              <w:rPr>
                <w:rFonts w:eastAsia="Calibri"/>
                <w:color w:val="auto"/>
                <w:kern w:val="2"/>
                <w:szCs w:val="24"/>
              </w:rPr>
              <w:t xml:space="preserve">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60 </w:t>
            </w:r>
          </w:p>
        </w:tc>
        <w:tc>
          <w:tcPr>
            <w:tcW w:w="950"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1:2.5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Conditioner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proofErr w:type="spellStart"/>
            <w:r w:rsidRPr="009B26A9">
              <w:rPr>
                <w:rFonts w:eastAsia="Calibri"/>
                <w:color w:val="auto"/>
                <w:kern w:val="2"/>
                <w:szCs w:val="24"/>
              </w:rPr>
              <w:t>Litres</w:t>
            </w:r>
            <w:proofErr w:type="spellEnd"/>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60</w:t>
            </w:r>
          </w:p>
        </w:tc>
        <w:tc>
          <w:tcPr>
            <w:tcW w:w="950"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1:2.5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Hair cream/hair food</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500gms</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Braid spray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200mls</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950" w:type="pct"/>
          </w:tcPr>
          <w:p w:rsidR="009431B6" w:rsidRPr="009B26A9" w:rsidRDefault="005476C4">
            <w:pPr>
              <w:spacing w:after="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Spirit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1litre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950"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Molding gel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500gms</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Cotton wool</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200gms</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950"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bCs/>
                <w:color w:val="auto"/>
                <w:kern w:val="2"/>
                <w:szCs w:val="24"/>
                <w:lang w:val="en-GB"/>
              </w:rPr>
            </w:pPr>
          </w:p>
        </w:tc>
        <w:tc>
          <w:tcPr>
            <w:tcW w:w="1264"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Towels </w:t>
            </w:r>
          </w:p>
        </w:tc>
        <w:tc>
          <w:tcPr>
            <w:tcW w:w="947"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bCs/>
                <w:color w:val="auto"/>
                <w:kern w:val="2"/>
                <w:szCs w:val="24"/>
                <w:lang w:val="en-GB"/>
              </w:rPr>
            </w:pPr>
            <w:r w:rsidRPr="009B26A9">
              <w:rPr>
                <w:rFonts w:eastAsia="Calibri"/>
                <w:color w:val="auto"/>
                <w:kern w:val="2"/>
                <w:szCs w:val="24"/>
              </w:rPr>
              <w:t>50</w:t>
            </w:r>
          </w:p>
        </w:tc>
        <w:tc>
          <w:tcPr>
            <w:tcW w:w="950" w:type="pct"/>
          </w:tcPr>
          <w:p w:rsidR="009431B6" w:rsidRPr="009B26A9" w:rsidRDefault="005476C4">
            <w:pPr>
              <w:spacing w:after="0" w:line="360" w:lineRule="auto"/>
              <w:ind w:left="0" w:firstLine="0"/>
              <w:jc w:val="center"/>
              <w:rPr>
                <w:rFonts w:eastAsia="Calibri"/>
                <w:b/>
                <w:bCs/>
                <w:color w:val="auto"/>
                <w:kern w:val="2"/>
                <w:szCs w:val="24"/>
                <w:lang w:val="en-GB"/>
              </w:rPr>
            </w:pPr>
            <w:r w:rsidRPr="009B26A9">
              <w:rPr>
                <w:rFonts w:eastAsia="Calibri"/>
                <w:color w:val="auto"/>
                <w:kern w:val="2"/>
                <w:szCs w:val="24"/>
              </w:rPr>
              <w:t>1:2</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Mousses wrap</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250mls</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Face mask</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250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1:10</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Hair Moisturizer</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500mls</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25</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Hair piece</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500 </w:t>
            </w:r>
          </w:p>
        </w:tc>
        <w:tc>
          <w:tcPr>
            <w:tcW w:w="950"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           1:20</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Draper </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20" w:type="pct"/>
          </w:tcPr>
          <w:p w:rsidR="009431B6" w:rsidRPr="009B26A9" w:rsidRDefault="009431B6" w:rsidP="00DA6A7C">
            <w:pPr>
              <w:numPr>
                <w:ilvl w:val="0"/>
                <w:numId w:val="80"/>
              </w:numPr>
              <w:spacing w:after="120" w:line="360" w:lineRule="auto"/>
              <w:jc w:val="left"/>
              <w:rPr>
                <w:rFonts w:eastAsia="Calibri"/>
                <w:color w:val="auto"/>
                <w:kern w:val="2"/>
                <w:szCs w:val="24"/>
              </w:rPr>
            </w:pPr>
          </w:p>
        </w:tc>
        <w:tc>
          <w:tcPr>
            <w:tcW w:w="1264"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Hair clips</w:t>
            </w:r>
          </w:p>
        </w:tc>
        <w:tc>
          <w:tcPr>
            <w:tcW w:w="947"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719" w:type="pct"/>
          </w:tcPr>
          <w:p w:rsidR="009431B6" w:rsidRPr="009B26A9" w:rsidRDefault="005476C4">
            <w:pPr>
              <w:spacing w:after="0" w:line="360" w:lineRule="auto"/>
              <w:ind w:left="0" w:firstLine="0"/>
              <w:jc w:val="left"/>
              <w:rPr>
                <w:rFonts w:eastAsia="Calibri"/>
                <w:color w:val="auto"/>
                <w:kern w:val="2"/>
                <w:szCs w:val="24"/>
              </w:rPr>
            </w:pPr>
            <w:r w:rsidRPr="009B26A9">
              <w:rPr>
                <w:rFonts w:eastAsia="Calibri"/>
                <w:color w:val="auto"/>
                <w:kern w:val="2"/>
                <w:szCs w:val="24"/>
              </w:rPr>
              <w:t xml:space="preserve">50 </w:t>
            </w:r>
          </w:p>
        </w:tc>
        <w:tc>
          <w:tcPr>
            <w:tcW w:w="950" w:type="pct"/>
          </w:tcPr>
          <w:p w:rsidR="009431B6" w:rsidRPr="009B26A9" w:rsidRDefault="005476C4">
            <w:pPr>
              <w:spacing w:after="0" w:line="360" w:lineRule="auto"/>
              <w:ind w:left="0" w:firstLine="0"/>
              <w:jc w:val="center"/>
              <w:rPr>
                <w:rFonts w:eastAsia="Calibri"/>
                <w:color w:val="auto"/>
                <w:kern w:val="2"/>
                <w:szCs w:val="24"/>
              </w:rPr>
            </w:pPr>
            <w:r w:rsidRPr="009B26A9">
              <w:rPr>
                <w:rFonts w:eastAsia="Calibri"/>
                <w:color w:val="auto"/>
                <w:kern w:val="2"/>
                <w:szCs w:val="24"/>
              </w:rPr>
              <w:t>1:2</w:t>
            </w:r>
          </w:p>
          <w:p w:rsidR="009431B6" w:rsidRPr="009B26A9" w:rsidRDefault="009431B6">
            <w:pPr>
              <w:spacing w:after="0" w:line="360" w:lineRule="auto"/>
              <w:ind w:left="0" w:firstLine="0"/>
              <w:jc w:val="left"/>
              <w:rPr>
                <w:rFonts w:eastAsia="Calibri"/>
                <w:color w:val="auto"/>
                <w:kern w:val="2"/>
                <w:szCs w:val="24"/>
              </w:rPr>
            </w:pPr>
          </w:p>
        </w:tc>
      </w:tr>
    </w:tbl>
    <w:p w:rsidR="009431B6" w:rsidRPr="009B26A9" w:rsidRDefault="005476C4" w:rsidP="0082618F">
      <w:pPr>
        <w:pStyle w:val="Heading21"/>
        <w:rPr>
          <w:sz w:val="24"/>
          <w:szCs w:val="24"/>
        </w:rPr>
      </w:pPr>
      <w:bookmarkStart w:id="53" w:name="_Toc191142563"/>
      <w:bookmarkEnd w:id="51"/>
      <w:bookmarkEnd w:id="52"/>
      <w:r w:rsidRPr="009B26A9">
        <w:rPr>
          <w:sz w:val="24"/>
          <w:szCs w:val="24"/>
        </w:rPr>
        <w:br w:type="page"/>
      </w:r>
      <w:bookmarkStart w:id="54" w:name="_Toc26264"/>
      <w:bookmarkStart w:id="55" w:name="_Toc197101046"/>
      <w:r w:rsidRPr="009B26A9">
        <w:rPr>
          <w:rFonts w:eastAsia="Calibri"/>
          <w:sz w:val="24"/>
          <w:szCs w:val="24"/>
          <w:lang w:eastAsia="zh-CN"/>
        </w:rPr>
        <w:lastRenderedPageBreak/>
        <w:t>HAIR STYLING SERVICE</w:t>
      </w:r>
      <w:bookmarkEnd w:id="53"/>
      <w:bookmarkEnd w:id="54"/>
      <w:bookmarkEnd w:id="55"/>
    </w:p>
    <w:p w:rsidR="009431B6" w:rsidRPr="009B26A9" w:rsidRDefault="005476C4">
      <w:pPr>
        <w:widowControl w:val="0"/>
        <w:autoSpaceDE w:val="0"/>
        <w:autoSpaceDN w:val="0"/>
        <w:spacing w:after="0" w:line="360" w:lineRule="auto"/>
        <w:ind w:left="0" w:firstLine="0"/>
        <w:jc w:val="left"/>
        <w:rPr>
          <w:rFonts w:eastAsia="Calibri"/>
          <w:b/>
          <w:bCs/>
          <w:iCs/>
          <w:color w:val="auto"/>
          <w:kern w:val="2"/>
          <w:szCs w:val="24"/>
          <w:lang w:eastAsia="zh-CN"/>
        </w:rPr>
      </w:pPr>
      <w:r w:rsidRPr="009B26A9">
        <w:rPr>
          <w:rFonts w:eastAsia="Tahoma"/>
          <w:b/>
          <w:color w:val="auto"/>
          <w:kern w:val="2"/>
          <w:szCs w:val="24"/>
          <w:lang w:eastAsia="en-GB"/>
        </w:rPr>
        <w:t>ISCED UNIT CODE:</w:t>
      </w:r>
      <w:r w:rsidRPr="009B26A9">
        <w:rPr>
          <w:rFonts w:eastAsia="Tahoma"/>
          <w:b/>
          <w:bCs/>
          <w:color w:val="auto"/>
          <w:kern w:val="2"/>
          <w:szCs w:val="24"/>
          <w:lang w:eastAsia="en-GB"/>
        </w:rPr>
        <w:t xml:space="preserve"> </w:t>
      </w:r>
      <w:r w:rsidR="00A12205" w:rsidRPr="009B26A9">
        <w:rPr>
          <w:rFonts w:eastAsia="Calibri"/>
          <w:b/>
          <w:bCs/>
          <w:iCs/>
          <w:color w:val="auto"/>
          <w:kern w:val="2"/>
          <w:szCs w:val="24"/>
          <w:lang w:eastAsia="zh-CN"/>
        </w:rPr>
        <w:t>1012 3</w:t>
      </w:r>
      <w:r w:rsidRPr="009B26A9">
        <w:rPr>
          <w:rFonts w:eastAsia="Calibri"/>
          <w:b/>
          <w:bCs/>
          <w:iCs/>
          <w:color w:val="auto"/>
          <w:kern w:val="2"/>
          <w:szCs w:val="24"/>
          <w:lang w:eastAsia="zh-CN"/>
        </w:rPr>
        <w:t>51 06A</w:t>
      </w:r>
    </w:p>
    <w:p w:rsidR="009431B6" w:rsidRPr="009B26A9" w:rsidRDefault="009431B6">
      <w:pPr>
        <w:widowControl w:val="0"/>
        <w:autoSpaceDE w:val="0"/>
        <w:autoSpaceDN w:val="0"/>
        <w:spacing w:after="0" w:line="360" w:lineRule="auto"/>
        <w:ind w:left="0" w:firstLine="0"/>
        <w:jc w:val="left"/>
        <w:rPr>
          <w:rFonts w:eastAsia="Tahoma"/>
          <w:bCs/>
          <w:color w:val="auto"/>
          <w:kern w:val="2"/>
          <w:szCs w:val="24"/>
          <w:lang w:eastAsia="en-GB"/>
        </w:rPr>
      </w:pPr>
    </w:p>
    <w:p w:rsidR="009431B6" w:rsidRPr="009B26A9" w:rsidRDefault="005476C4">
      <w:pPr>
        <w:spacing w:after="200" w:line="360" w:lineRule="auto"/>
        <w:ind w:left="0" w:firstLine="0"/>
        <w:jc w:val="left"/>
        <w:rPr>
          <w:rFonts w:eastAsia="Calibri"/>
          <w:b/>
          <w:color w:val="auto"/>
          <w:kern w:val="2"/>
          <w:szCs w:val="24"/>
          <w:lang w:val="en-ZA" w:eastAsia="zh-CN"/>
        </w:rPr>
      </w:pPr>
      <w:r w:rsidRPr="009B26A9">
        <w:rPr>
          <w:rFonts w:eastAsia="Calibri"/>
          <w:b/>
          <w:color w:val="auto"/>
          <w:kern w:val="2"/>
          <w:szCs w:val="24"/>
          <w:lang w:val="en-ZA" w:eastAsia="zh-CN"/>
        </w:rPr>
        <w:t>Relationship to occupational standards</w:t>
      </w:r>
    </w:p>
    <w:p w:rsidR="009431B6" w:rsidRPr="009B26A9" w:rsidRDefault="005476C4">
      <w:pPr>
        <w:spacing w:after="200" w:line="360" w:lineRule="auto"/>
        <w:ind w:left="0" w:firstLine="0"/>
        <w:jc w:val="left"/>
        <w:rPr>
          <w:rFonts w:eastAsia="Calibri"/>
          <w:color w:val="auto"/>
          <w:kern w:val="2"/>
          <w:szCs w:val="24"/>
          <w:lang w:val="en-ZA" w:eastAsia="zh-CN"/>
        </w:rPr>
      </w:pPr>
      <w:r w:rsidRPr="009B26A9">
        <w:rPr>
          <w:rFonts w:eastAsia="Calibri"/>
          <w:color w:val="auto"/>
          <w:kern w:val="2"/>
          <w:szCs w:val="24"/>
          <w:lang w:val="en-ZA" w:eastAsia="zh-CN"/>
        </w:rPr>
        <w:t xml:space="preserve">This unit addresses the unit of competency: </w:t>
      </w:r>
      <w:r w:rsidRPr="009B26A9">
        <w:rPr>
          <w:rFonts w:eastAsia="Calibri"/>
          <w:b/>
          <w:color w:val="auto"/>
          <w:kern w:val="2"/>
          <w:szCs w:val="24"/>
          <w:lang w:val="en-ZA" w:eastAsia="zh-CN"/>
        </w:rPr>
        <w:t>Perform Hair Styling service</w:t>
      </w:r>
    </w:p>
    <w:p w:rsidR="009431B6" w:rsidRPr="009B26A9" w:rsidRDefault="005476C4">
      <w:pPr>
        <w:spacing w:before="100" w:beforeAutospacing="1" w:after="100" w:afterAutospacing="1" w:line="360" w:lineRule="auto"/>
        <w:ind w:left="0" w:firstLine="0"/>
        <w:jc w:val="left"/>
        <w:rPr>
          <w:b/>
          <w:color w:val="auto"/>
          <w:kern w:val="2"/>
          <w:szCs w:val="24"/>
          <w:lang w:eastAsia="fr-FR"/>
        </w:rPr>
      </w:pPr>
      <w:r w:rsidRPr="009B26A9">
        <w:rPr>
          <w:b/>
          <w:color w:val="auto"/>
          <w:kern w:val="2"/>
          <w:szCs w:val="24"/>
          <w:lang w:eastAsia="fr-FR"/>
        </w:rPr>
        <w:t xml:space="preserve">UNIT DURATION   </w:t>
      </w:r>
      <w:r w:rsidRPr="009B26A9">
        <w:rPr>
          <w:color w:val="auto"/>
          <w:kern w:val="2"/>
          <w:szCs w:val="24"/>
          <w:lang w:eastAsia="fr-FR"/>
        </w:rPr>
        <w:t>100 hours</w:t>
      </w:r>
      <w:r w:rsidRPr="009B26A9">
        <w:rPr>
          <w:b/>
          <w:color w:val="auto"/>
          <w:kern w:val="2"/>
          <w:szCs w:val="24"/>
          <w:lang w:eastAsia="fr-FR"/>
        </w:rPr>
        <w:t xml:space="preserve"> </w:t>
      </w:r>
    </w:p>
    <w:p w:rsidR="009431B6" w:rsidRPr="009B26A9" w:rsidRDefault="005476C4">
      <w:pPr>
        <w:spacing w:before="100" w:beforeAutospacing="1" w:after="100" w:afterAutospacing="1" w:line="360" w:lineRule="auto"/>
        <w:ind w:left="0" w:firstLine="0"/>
        <w:jc w:val="left"/>
        <w:rPr>
          <w:b/>
          <w:color w:val="auto"/>
          <w:kern w:val="2"/>
          <w:szCs w:val="24"/>
          <w:lang w:eastAsia="fr-FR"/>
        </w:rPr>
      </w:pPr>
      <w:r w:rsidRPr="009B26A9">
        <w:rPr>
          <w:b/>
          <w:color w:val="auto"/>
          <w:kern w:val="2"/>
          <w:szCs w:val="24"/>
          <w:lang w:eastAsia="fr-FR"/>
        </w:rPr>
        <w:t xml:space="preserve">UNIT DESCRIPTION       </w:t>
      </w:r>
    </w:p>
    <w:p w:rsidR="009431B6" w:rsidRPr="009B26A9" w:rsidRDefault="005476C4">
      <w:pPr>
        <w:spacing w:before="100" w:beforeAutospacing="1" w:after="100" w:afterAutospacing="1" w:line="360" w:lineRule="auto"/>
        <w:ind w:left="0" w:firstLine="0"/>
        <w:jc w:val="left"/>
        <w:rPr>
          <w:color w:val="auto"/>
          <w:kern w:val="2"/>
          <w:szCs w:val="24"/>
          <w:lang w:eastAsia="fr-FR"/>
        </w:rPr>
      </w:pPr>
      <w:r w:rsidRPr="009B26A9">
        <w:rPr>
          <w:color w:val="auto"/>
          <w:kern w:val="2"/>
          <w:szCs w:val="24"/>
          <w:lang w:eastAsia="fr-FR"/>
        </w:rPr>
        <w:t xml:space="preserve">This unit covers the competencies required to perform hair styling. It involves preparation for hair styling, performing hair styling service and post hair styling service. </w:t>
      </w:r>
    </w:p>
    <w:p w:rsidR="00C73791" w:rsidRPr="009B26A9" w:rsidRDefault="005476C4" w:rsidP="00C73791">
      <w:pPr>
        <w:spacing w:after="0" w:line="360" w:lineRule="auto"/>
        <w:ind w:left="0" w:firstLine="0"/>
        <w:rPr>
          <w:rFonts w:eastAsia="Calibri"/>
          <w:color w:val="auto"/>
          <w:szCs w:val="24"/>
          <w:lang w:val="en-ZA"/>
        </w:rPr>
      </w:pPr>
      <w:r w:rsidRPr="009B26A9">
        <w:rPr>
          <w:rFonts w:eastAsia="Calibri"/>
          <w:b/>
          <w:color w:val="auto"/>
          <w:kern w:val="2"/>
          <w:szCs w:val="24"/>
          <w:lang w:val="en-ZA"/>
        </w:rPr>
        <w:t>Summary of Learning Outcomes</w:t>
      </w:r>
      <w:r w:rsidR="00C73791" w:rsidRPr="009B26A9">
        <w:rPr>
          <w:rFonts w:eastAsia="Calibri"/>
          <w:color w:val="auto"/>
          <w:szCs w:val="24"/>
          <w:lang w:val="en-ZA"/>
        </w:rPr>
        <w:t xml:space="preserve"> </w:t>
      </w:r>
    </w:p>
    <w:p w:rsidR="009431B6" w:rsidRPr="009B26A9" w:rsidRDefault="00C73791" w:rsidP="00C73791">
      <w:pPr>
        <w:spacing w:after="0" w:line="360" w:lineRule="auto"/>
        <w:ind w:left="0" w:firstLine="0"/>
        <w:rPr>
          <w:rFonts w:eastAsia="Calibri"/>
          <w:color w:val="auto"/>
          <w:szCs w:val="24"/>
          <w:lang w:val="en-ZA"/>
        </w:rPr>
      </w:pPr>
      <w:r w:rsidRPr="009B26A9">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8F2444" w:rsidRPr="009B26A9" w:rsidTr="00CC785B">
        <w:tc>
          <w:tcPr>
            <w:tcW w:w="710" w:type="dxa"/>
          </w:tcPr>
          <w:p w:rsidR="008F2444" w:rsidRPr="009B26A9" w:rsidRDefault="008F2444"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8F2444" w:rsidRPr="009B26A9" w:rsidRDefault="008F2444"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8F2444" w:rsidRPr="009B26A9" w:rsidRDefault="008F2444"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8F2444" w:rsidRPr="009B26A9" w:rsidTr="00CC785B">
        <w:tc>
          <w:tcPr>
            <w:tcW w:w="710" w:type="dxa"/>
          </w:tcPr>
          <w:p w:rsidR="008F2444" w:rsidRPr="009B26A9" w:rsidRDefault="008F2444"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8F2444" w:rsidRPr="009B26A9" w:rsidRDefault="008F2444"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for </w:t>
            </w:r>
            <w:r w:rsidRPr="009B26A9">
              <w:rPr>
                <w:rFonts w:eastAsia="Calibri"/>
                <w:color w:val="auto"/>
                <w:szCs w:val="24"/>
                <w:lang w:eastAsia="fr-FR"/>
              </w:rPr>
              <w:t>for hair styling</w:t>
            </w:r>
          </w:p>
        </w:tc>
        <w:tc>
          <w:tcPr>
            <w:tcW w:w="2970" w:type="dxa"/>
          </w:tcPr>
          <w:p w:rsidR="008F2444" w:rsidRPr="009B26A9" w:rsidRDefault="00F741B8"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8F2444" w:rsidRPr="009B26A9" w:rsidTr="00CC785B">
        <w:tc>
          <w:tcPr>
            <w:tcW w:w="710" w:type="dxa"/>
          </w:tcPr>
          <w:p w:rsidR="008F2444" w:rsidRPr="009B26A9" w:rsidRDefault="008F2444"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8F2444" w:rsidRPr="009B26A9" w:rsidRDefault="008F2444"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Pr="009B26A9">
              <w:rPr>
                <w:rFonts w:eastAsia="Calibri"/>
                <w:color w:val="auto"/>
                <w:szCs w:val="24"/>
                <w:lang w:eastAsia="fr-FR"/>
              </w:rPr>
              <w:t>hair styling service</w:t>
            </w:r>
          </w:p>
        </w:tc>
        <w:tc>
          <w:tcPr>
            <w:tcW w:w="2970" w:type="dxa"/>
          </w:tcPr>
          <w:p w:rsidR="008F2444" w:rsidRPr="009B26A9" w:rsidRDefault="00F741B8"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80</w:t>
            </w:r>
          </w:p>
        </w:tc>
      </w:tr>
      <w:tr w:rsidR="008F2444" w:rsidRPr="009B26A9" w:rsidTr="00CC785B">
        <w:tc>
          <w:tcPr>
            <w:tcW w:w="710" w:type="dxa"/>
          </w:tcPr>
          <w:p w:rsidR="008F2444" w:rsidRPr="009B26A9" w:rsidRDefault="008F2444"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8F2444" w:rsidRPr="009B26A9" w:rsidRDefault="008F2444"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post </w:t>
            </w:r>
            <w:r w:rsidRPr="009B26A9">
              <w:rPr>
                <w:rFonts w:eastAsia="Calibri"/>
                <w:color w:val="auto"/>
                <w:szCs w:val="24"/>
                <w:lang w:eastAsia="fr-FR"/>
              </w:rPr>
              <w:t xml:space="preserve">hair styling </w:t>
            </w:r>
            <w:r w:rsidRPr="009B26A9">
              <w:rPr>
                <w:rFonts w:eastAsia="Calibri"/>
                <w:bCs/>
                <w:color w:val="auto"/>
                <w:szCs w:val="24"/>
              </w:rPr>
              <w:t xml:space="preserve"> service</w:t>
            </w:r>
          </w:p>
        </w:tc>
        <w:tc>
          <w:tcPr>
            <w:tcW w:w="2970" w:type="dxa"/>
          </w:tcPr>
          <w:p w:rsidR="008F2444" w:rsidRPr="009B26A9" w:rsidRDefault="00F741B8"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8F2444" w:rsidRPr="009B26A9" w:rsidTr="00CC785B">
        <w:tc>
          <w:tcPr>
            <w:tcW w:w="6046" w:type="dxa"/>
            <w:gridSpan w:val="2"/>
          </w:tcPr>
          <w:p w:rsidR="008F2444" w:rsidRPr="009B26A9" w:rsidRDefault="008F2444"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8F2444" w:rsidRPr="009B26A9" w:rsidRDefault="00F741B8"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100</w:t>
            </w:r>
          </w:p>
        </w:tc>
      </w:tr>
    </w:tbl>
    <w:p w:rsidR="008F2444" w:rsidRPr="009B26A9" w:rsidRDefault="008F2444">
      <w:pPr>
        <w:spacing w:after="160" w:line="360" w:lineRule="auto"/>
        <w:ind w:left="0" w:firstLine="0"/>
        <w:jc w:val="left"/>
        <w:rPr>
          <w:rFonts w:eastAsia="Calibri"/>
          <w:b/>
          <w:color w:val="auto"/>
          <w:kern w:val="2"/>
          <w:szCs w:val="24"/>
          <w:lang w:val="en-ZA"/>
        </w:rPr>
      </w:pPr>
    </w:p>
    <w:p w:rsidR="009431B6" w:rsidRPr="009B26A9" w:rsidRDefault="005476C4">
      <w:pPr>
        <w:spacing w:after="160" w:line="360" w:lineRule="auto"/>
        <w:ind w:left="0" w:firstLine="0"/>
        <w:contextualSpacing/>
        <w:rPr>
          <w:rFonts w:eastAsia="Calibri"/>
          <w:b/>
          <w:color w:val="auto"/>
          <w:kern w:val="2"/>
          <w:szCs w:val="24"/>
          <w:lang w:val="en-ZA"/>
        </w:rPr>
      </w:pPr>
      <w:r w:rsidRPr="009B26A9">
        <w:rPr>
          <w:rFonts w:eastAsia="Calibri"/>
          <w:b/>
          <w:color w:val="auto"/>
          <w:kern w:val="2"/>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9431B6" w:rsidRPr="009B26A9">
        <w:trPr>
          <w:trHeight w:val="620"/>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jc w:val="left"/>
              <w:rPr>
                <w:rFonts w:eastAsia="Calibri"/>
                <w:color w:val="auto"/>
                <w:kern w:val="2"/>
                <w:szCs w:val="24"/>
              </w:rPr>
            </w:pPr>
            <w:r w:rsidRPr="009B26A9">
              <w:rPr>
                <w:rFonts w:eastAsia="Calibri"/>
                <w:b/>
                <w:color w:val="auto"/>
                <w:kern w:val="2"/>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jc w:val="left"/>
              <w:rPr>
                <w:rFonts w:eastAsia="Calibri"/>
                <w:color w:val="auto"/>
                <w:kern w:val="2"/>
                <w:szCs w:val="24"/>
                <w:lang w:val="en-ZA"/>
              </w:rPr>
            </w:pPr>
            <w:r w:rsidRPr="009B26A9">
              <w:rPr>
                <w:rFonts w:eastAsia="Calibri"/>
                <w:b/>
                <w:color w:val="auto"/>
                <w:kern w:val="2"/>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jc w:val="left"/>
              <w:rPr>
                <w:rFonts w:eastAsia="Calibri"/>
                <w:color w:val="auto"/>
                <w:kern w:val="2"/>
                <w:szCs w:val="24"/>
                <w:lang w:val="en-ZA"/>
              </w:rPr>
            </w:pPr>
            <w:r w:rsidRPr="009B26A9">
              <w:rPr>
                <w:rFonts w:eastAsia="Calibri"/>
                <w:b/>
                <w:color w:val="auto"/>
                <w:kern w:val="2"/>
                <w:szCs w:val="24"/>
                <w:lang w:val="en-ZA"/>
              </w:rPr>
              <w:t>Suggested Assessment Methods</w:t>
            </w:r>
          </w:p>
        </w:tc>
      </w:tr>
      <w:tr w:rsidR="009431B6" w:rsidRPr="009B26A9">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81"/>
              </w:numPr>
              <w:spacing w:after="0" w:line="360" w:lineRule="auto"/>
              <w:contextualSpacing/>
              <w:jc w:val="left"/>
              <w:rPr>
                <w:rFonts w:eastAsia="Calibri"/>
                <w:color w:val="auto"/>
                <w:kern w:val="2"/>
                <w:szCs w:val="24"/>
                <w:lang w:val="en-ZW"/>
              </w:rPr>
            </w:pPr>
            <w:r w:rsidRPr="009B26A9">
              <w:rPr>
                <w:rFonts w:eastAsia="Calibri"/>
                <w:color w:val="auto"/>
                <w:kern w:val="2"/>
                <w:szCs w:val="24"/>
              </w:rPr>
              <w:t xml:space="preserve">Prepare hair styling  </w:t>
            </w:r>
          </w:p>
          <w:p w:rsidR="009431B6" w:rsidRPr="009B26A9" w:rsidRDefault="009431B6">
            <w:pPr>
              <w:spacing w:after="160" w:line="360" w:lineRule="auto"/>
              <w:ind w:left="0" w:firstLine="0"/>
              <w:contextualSpacing/>
              <w:jc w:val="left"/>
              <w:rPr>
                <w:rFonts w:eastAsia="Calibri"/>
                <w:color w:val="auto"/>
                <w:kern w:val="2"/>
                <w:szCs w:val="24"/>
              </w:rPr>
            </w:pPr>
          </w:p>
        </w:tc>
        <w:tc>
          <w:tcPr>
            <w:tcW w:w="1943" w:type="pct"/>
            <w:tcBorders>
              <w:top w:val="single" w:sz="4" w:space="0" w:color="auto"/>
              <w:left w:val="single" w:sz="4" w:space="0" w:color="auto"/>
              <w:bottom w:val="single" w:sz="4" w:space="0" w:color="auto"/>
              <w:right w:val="single" w:sz="4" w:space="0" w:color="auto"/>
            </w:tcBorders>
          </w:tcPr>
          <w:p w:rsidR="009431B6" w:rsidRPr="009B26A9" w:rsidRDefault="002B1D03" w:rsidP="003E58FB">
            <w:pPr>
              <w:spacing w:before="100" w:beforeAutospacing="1" w:after="100" w:afterAutospacing="1" w:line="360" w:lineRule="auto"/>
              <w:ind w:left="-256" w:firstLineChars="50" w:firstLine="120"/>
              <w:contextualSpacing/>
              <w:rPr>
                <w:rFonts w:eastAsia="Calibri"/>
                <w:color w:val="auto"/>
                <w:kern w:val="2"/>
                <w:szCs w:val="24"/>
                <w:lang w:eastAsia="fr-FR"/>
              </w:rPr>
            </w:pPr>
            <w:r w:rsidRPr="009B26A9">
              <w:rPr>
                <w:rFonts w:eastAsia="Calibri"/>
                <w:color w:val="auto"/>
                <w:kern w:val="2"/>
                <w:szCs w:val="24"/>
                <w:lang w:eastAsia="fr-FR"/>
              </w:rPr>
              <w:t>1.1 I</w:t>
            </w:r>
            <w:r w:rsidR="005476C4" w:rsidRPr="009B26A9">
              <w:rPr>
                <w:rFonts w:eastAsia="Calibri"/>
                <w:color w:val="auto"/>
                <w:kern w:val="2"/>
                <w:szCs w:val="24"/>
                <w:lang w:eastAsia="fr-FR"/>
              </w:rPr>
              <w:t>ntroduction to hair styling services</w:t>
            </w:r>
          </w:p>
          <w:p w:rsidR="009431B6" w:rsidRPr="009B26A9" w:rsidRDefault="005476C4">
            <w:pPr>
              <w:spacing w:before="100" w:beforeAutospacing="1" w:after="100" w:afterAutospacing="1" w:line="360" w:lineRule="auto"/>
              <w:ind w:left="-256" w:firstLine="0"/>
              <w:contextualSpacing/>
              <w:jc w:val="left"/>
              <w:rPr>
                <w:rFonts w:eastAsia="Calibri"/>
                <w:color w:val="auto"/>
                <w:kern w:val="2"/>
                <w:szCs w:val="24"/>
                <w:lang w:eastAsia="fr-FR"/>
              </w:rPr>
            </w:pPr>
            <w:r w:rsidRPr="009B26A9">
              <w:rPr>
                <w:rFonts w:eastAsia="Calibri"/>
                <w:color w:val="auto"/>
                <w:kern w:val="2"/>
                <w:szCs w:val="24"/>
                <w:lang w:eastAsia="fr-FR"/>
              </w:rPr>
              <w:t xml:space="preserve">   </w:t>
            </w:r>
            <w:r w:rsidR="00C7189C" w:rsidRPr="009B26A9">
              <w:rPr>
                <w:rFonts w:eastAsia="Calibri"/>
                <w:color w:val="auto"/>
                <w:kern w:val="2"/>
                <w:szCs w:val="24"/>
                <w:lang w:eastAsia="fr-FR"/>
              </w:rPr>
              <w:t xml:space="preserve">1.2 </w:t>
            </w:r>
            <w:r w:rsidRPr="009B26A9">
              <w:rPr>
                <w:rFonts w:eastAsia="Calibri"/>
                <w:color w:val="auto"/>
                <w:kern w:val="2"/>
                <w:szCs w:val="24"/>
                <w:lang w:eastAsia="fr-FR"/>
              </w:rPr>
              <w:t>Definition of terms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Styling</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Trichology</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Blow-drying </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Shampooing</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lastRenderedPageBreak/>
              <w:t xml:space="preserve">Conditioning </w:t>
            </w:r>
          </w:p>
          <w:p w:rsidR="009431B6" w:rsidRPr="009B26A9" w:rsidRDefault="00A8154C">
            <w:pPr>
              <w:spacing w:before="100" w:beforeAutospacing="1" w:after="100" w:afterAutospacing="1" w:line="360" w:lineRule="auto"/>
              <w:ind w:left="0" w:firstLine="0"/>
              <w:jc w:val="left"/>
              <w:rPr>
                <w:rFonts w:eastAsia="Calibri"/>
                <w:color w:val="auto"/>
                <w:kern w:val="2"/>
                <w:szCs w:val="24"/>
                <w:lang w:eastAsia="fr-FR"/>
              </w:rPr>
            </w:pPr>
            <w:r w:rsidRPr="009B26A9">
              <w:rPr>
                <w:rFonts w:eastAsia="Calibri"/>
                <w:color w:val="auto"/>
                <w:kern w:val="2"/>
                <w:szCs w:val="24"/>
                <w:lang w:eastAsia="fr-FR"/>
              </w:rPr>
              <w:t xml:space="preserve">1.2.1 </w:t>
            </w:r>
            <w:r w:rsidR="005476C4" w:rsidRPr="009B26A9">
              <w:rPr>
                <w:rFonts w:eastAsia="Calibri"/>
                <w:color w:val="auto"/>
                <w:kern w:val="2"/>
                <w:szCs w:val="24"/>
                <w:lang w:eastAsia="fr-FR"/>
              </w:rPr>
              <w:t>Trichology</w:t>
            </w:r>
          </w:p>
          <w:p w:rsidR="009431B6" w:rsidRPr="009B26A9" w:rsidRDefault="005476C4" w:rsidP="00DA6A7C">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Types of hair</w:t>
            </w:r>
          </w:p>
          <w:p w:rsidR="009431B6" w:rsidRPr="009B26A9" w:rsidRDefault="005476C4" w:rsidP="00DA6A7C">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Structure of hair</w:t>
            </w:r>
          </w:p>
          <w:p w:rsidR="009431B6" w:rsidRPr="009B26A9" w:rsidRDefault="005476C4" w:rsidP="00DA6A7C">
            <w:pPr>
              <w:numPr>
                <w:ilvl w:val="1"/>
                <w:numId w:val="83"/>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Functions of hair </w:t>
            </w:r>
          </w:p>
          <w:p w:rsidR="009431B6" w:rsidRPr="009B26A9" w:rsidRDefault="005476C4" w:rsidP="00DA6A7C">
            <w:pPr>
              <w:numPr>
                <w:ilvl w:val="1"/>
                <w:numId w:val="83"/>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Hair growth </w:t>
            </w:r>
          </w:p>
          <w:p w:rsidR="009431B6" w:rsidRPr="009B26A9" w:rsidRDefault="005476C4" w:rsidP="00DA6A7C">
            <w:pPr>
              <w:numPr>
                <w:ilvl w:val="1"/>
                <w:numId w:val="83"/>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Diseases and disorders of hair and scalp</w:t>
            </w:r>
          </w:p>
          <w:p w:rsidR="00A76C3D" w:rsidRPr="009B26A9" w:rsidRDefault="00A76C3D" w:rsidP="00A76C3D">
            <w:pPr>
              <w:spacing w:before="100" w:beforeAutospacing="1" w:after="100" w:afterAutospacing="1" w:line="360" w:lineRule="auto"/>
              <w:contextualSpacing/>
              <w:jc w:val="left"/>
              <w:rPr>
                <w:rFonts w:eastAsia="Calibri"/>
                <w:color w:val="auto"/>
                <w:kern w:val="2"/>
                <w:szCs w:val="24"/>
                <w:lang w:eastAsia="fr-FR"/>
              </w:rPr>
            </w:pPr>
          </w:p>
          <w:p w:rsidR="00A76C3D" w:rsidRPr="009B26A9" w:rsidRDefault="00A76C3D" w:rsidP="00A76C3D">
            <w:pPr>
              <w:spacing w:before="100" w:beforeAutospacing="1" w:after="100" w:afterAutospacing="1" w:line="360" w:lineRule="auto"/>
              <w:ind w:left="0" w:firstLine="0"/>
              <w:contextualSpacing/>
              <w:jc w:val="left"/>
              <w:rPr>
                <w:rFonts w:eastAsia="Calibri"/>
                <w:color w:val="auto"/>
                <w:kern w:val="2"/>
                <w:szCs w:val="24"/>
              </w:rPr>
            </w:pPr>
            <w:r w:rsidRPr="009B26A9">
              <w:rPr>
                <w:rFonts w:eastAsia="Calibri"/>
                <w:color w:val="auto"/>
                <w:kern w:val="2"/>
                <w:szCs w:val="24"/>
                <w:lang w:eastAsia="fr-FR"/>
              </w:rPr>
              <w:t>1.3 Setting and styling PPEs </w:t>
            </w:r>
          </w:p>
          <w:p w:rsidR="00A76C3D" w:rsidRPr="009B26A9" w:rsidRDefault="00A76C3D" w:rsidP="00DA6A7C">
            <w:pPr>
              <w:numPr>
                <w:ilvl w:val="0"/>
                <w:numId w:val="84"/>
              </w:numPr>
              <w:spacing w:before="100" w:beforeAutospacing="1" w:after="100" w:afterAutospacing="1" w:line="360" w:lineRule="auto"/>
              <w:contextualSpacing/>
              <w:jc w:val="left"/>
              <w:rPr>
                <w:rFonts w:eastAsia="Calibri"/>
                <w:color w:val="auto"/>
                <w:kern w:val="2"/>
                <w:szCs w:val="24"/>
              </w:rPr>
            </w:pPr>
            <w:r w:rsidRPr="009B26A9">
              <w:rPr>
                <w:rFonts w:eastAsia="Calibri"/>
                <w:color w:val="auto"/>
                <w:kern w:val="2"/>
                <w:szCs w:val="24"/>
                <w:lang w:eastAsia="fr-FR"/>
              </w:rPr>
              <w:t>T</w:t>
            </w:r>
            <w:r w:rsidRPr="009B26A9">
              <w:rPr>
                <w:rFonts w:eastAsia="Calibri"/>
                <w:color w:val="auto"/>
                <w:kern w:val="2"/>
                <w:szCs w:val="24"/>
              </w:rPr>
              <w:t>ypes of PPEs</w:t>
            </w:r>
          </w:p>
          <w:p w:rsidR="00A76C3D" w:rsidRPr="009B26A9" w:rsidRDefault="00A76C3D" w:rsidP="00DA6A7C">
            <w:pPr>
              <w:numPr>
                <w:ilvl w:val="0"/>
                <w:numId w:val="84"/>
              </w:numPr>
              <w:spacing w:before="100" w:beforeAutospacing="1" w:after="100" w:afterAutospacing="1" w:line="360" w:lineRule="auto"/>
              <w:contextualSpacing/>
              <w:jc w:val="left"/>
              <w:rPr>
                <w:rFonts w:eastAsia="Calibri"/>
                <w:color w:val="auto"/>
                <w:kern w:val="2"/>
                <w:szCs w:val="24"/>
              </w:rPr>
            </w:pPr>
            <w:r w:rsidRPr="009B26A9">
              <w:rPr>
                <w:rFonts w:eastAsia="Calibri"/>
                <w:color w:val="auto"/>
                <w:kern w:val="2"/>
                <w:szCs w:val="24"/>
              </w:rPr>
              <w:t>Use of PPEs</w:t>
            </w:r>
          </w:p>
          <w:p w:rsidR="00A76C3D" w:rsidRPr="009B26A9" w:rsidRDefault="00A76C3D" w:rsidP="00DA6A7C">
            <w:pPr>
              <w:numPr>
                <w:ilvl w:val="0"/>
                <w:numId w:val="84"/>
              </w:numPr>
              <w:spacing w:after="0" w:line="360" w:lineRule="auto"/>
              <w:jc w:val="left"/>
              <w:rPr>
                <w:rFonts w:eastAsia="Calibri"/>
                <w:color w:val="auto"/>
                <w:kern w:val="2"/>
                <w:szCs w:val="24"/>
              </w:rPr>
            </w:pPr>
            <w:r w:rsidRPr="009B26A9">
              <w:rPr>
                <w:rFonts w:eastAsia="Calibri"/>
                <w:color w:val="auto"/>
                <w:kern w:val="2"/>
                <w:szCs w:val="24"/>
              </w:rPr>
              <w:t>cleaning and maintenance of PPEs</w:t>
            </w:r>
          </w:p>
          <w:p w:rsidR="00A76C3D" w:rsidRPr="009B26A9" w:rsidRDefault="00A76C3D" w:rsidP="00A76C3D">
            <w:pPr>
              <w:spacing w:after="0" w:line="360" w:lineRule="auto"/>
              <w:ind w:left="0" w:firstLine="0"/>
              <w:jc w:val="left"/>
              <w:rPr>
                <w:rFonts w:eastAsia="Calibri"/>
                <w:color w:val="auto"/>
                <w:kern w:val="2"/>
                <w:szCs w:val="24"/>
                <w:lang w:eastAsia="fr-FR"/>
              </w:rPr>
            </w:pPr>
            <w:r w:rsidRPr="009B26A9">
              <w:rPr>
                <w:rFonts w:eastAsia="Calibri"/>
                <w:color w:val="auto"/>
                <w:kern w:val="2"/>
                <w:szCs w:val="24"/>
                <w:lang w:eastAsia="fr-FR"/>
              </w:rPr>
              <w:t xml:space="preserve">1.3.1 Health and safety precautions </w:t>
            </w:r>
          </w:p>
          <w:p w:rsidR="00A76C3D" w:rsidRPr="009B26A9" w:rsidRDefault="00A76C3D" w:rsidP="00DA6A7C">
            <w:pPr>
              <w:numPr>
                <w:ilvl w:val="0"/>
                <w:numId w:val="85"/>
              </w:numPr>
              <w:spacing w:after="0" w:line="360" w:lineRule="auto"/>
              <w:jc w:val="left"/>
              <w:rPr>
                <w:color w:val="auto"/>
                <w:kern w:val="2"/>
                <w:szCs w:val="24"/>
              </w:rPr>
            </w:pPr>
            <w:r w:rsidRPr="009B26A9">
              <w:rPr>
                <w:color w:val="auto"/>
                <w:kern w:val="2"/>
                <w:szCs w:val="24"/>
              </w:rPr>
              <w:t xml:space="preserve">Sterilization and disinfection procedures    </w:t>
            </w:r>
          </w:p>
          <w:p w:rsidR="00A76C3D" w:rsidRPr="009B26A9" w:rsidRDefault="00A76C3D" w:rsidP="00DA6A7C">
            <w:pPr>
              <w:numPr>
                <w:ilvl w:val="0"/>
                <w:numId w:val="85"/>
              </w:numPr>
              <w:spacing w:after="0" w:line="360" w:lineRule="auto"/>
              <w:jc w:val="left"/>
              <w:rPr>
                <w:rFonts w:eastAsia="Calibri"/>
                <w:color w:val="auto"/>
                <w:kern w:val="2"/>
                <w:szCs w:val="24"/>
                <w:lang w:eastAsia="fr-FR"/>
              </w:rPr>
            </w:pPr>
            <w:r w:rsidRPr="009B26A9">
              <w:rPr>
                <w:rFonts w:eastAsia="Calibri"/>
                <w:color w:val="auto"/>
                <w:kern w:val="2"/>
                <w:szCs w:val="24"/>
              </w:rPr>
              <w:t>Salon safety procedures.</w:t>
            </w:r>
          </w:p>
          <w:p w:rsidR="00A76C3D" w:rsidRPr="009B26A9" w:rsidRDefault="00A76C3D" w:rsidP="00A76C3D">
            <w:pPr>
              <w:spacing w:before="100" w:beforeAutospacing="1" w:after="100" w:afterAutospacing="1" w:line="360" w:lineRule="auto"/>
              <w:ind w:left="0" w:firstLine="0"/>
              <w:contextualSpacing/>
              <w:jc w:val="left"/>
              <w:rPr>
                <w:rFonts w:eastAsia="Calibri"/>
                <w:color w:val="auto"/>
                <w:kern w:val="2"/>
                <w:szCs w:val="24"/>
                <w:lang w:eastAsia="fr-FR"/>
              </w:rPr>
            </w:pPr>
          </w:p>
          <w:p w:rsidR="00283BC3" w:rsidRPr="009B26A9" w:rsidRDefault="008E3137" w:rsidP="00283BC3">
            <w:pPr>
              <w:spacing w:after="0" w:line="360" w:lineRule="auto"/>
              <w:ind w:left="0" w:firstLine="0"/>
              <w:jc w:val="left"/>
              <w:rPr>
                <w:rFonts w:eastAsia="Calibri"/>
                <w:color w:val="auto"/>
                <w:kern w:val="2"/>
                <w:szCs w:val="24"/>
                <w:lang w:eastAsia="fr-FR"/>
              </w:rPr>
            </w:pPr>
            <w:r w:rsidRPr="009B26A9">
              <w:rPr>
                <w:rFonts w:eastAsia="Calibri"/>
                <w:color w:val="auto"/>
                <w:kern w:val="2"/>
                <w:szCs w:val="24"/>
                <w:lang w:eastAsia="fr-FR"/>
              </w:rPr>
              <w:t xml:space="preserve">1.4 </w:t>
            </w:r>
            <w:r w:rsidR="00283BC3" w:rsidRPr="009B26A9">
              <w:rPr>
                <w:rFonts w:eastAsia="Calibri"/>
                <w:color w:val="auto"/>
                <w:kern w:val="2"/>
                <w:szCs w:val="24"/>
                <w:lang w:eastAsia="fr-FR"/>
              </w:rPr>
              <w:t>Client consultation</w:t>
            </w:r>
          </w:p>
          <w:p w:rsidR="00283BC3" w:rsidRPr="009B26A9" w:rsidRDefault="00283BC3" w:rsidP="00DA6A7C">
            <w:pPr>
              <w:numPr>
                <w:ilvl w:val="0"/>
                <w:numId w:val="86"/>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rPr>
              <w:t>Client record card</w:t>
            </w:r>
          </w:p>
          <w:p w:rsidR="00283BC3" w:rsidRPr="009B26A9" w:rsidRDefault="00283BC3" w:rsidP="00DA6A7C">
            <w:pPr>
              <w:numPr>
                <w:ilvl w:val="0"/>
                <w:numId w:val="86"/>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Client draping </w:t>
            </w:r>
          </w:p>
          <w:p w:rsidR="00283BC3" w:rsidRPr="009B26A9" w:rsidRDefault="00283BC3" w:rsidP="00DA6A7C">
            <w:pPr>
              <w:numPr>
                <w:ilvl w:val="0"/>
                <w:numId w:val="86"/>
              </w:numPr>
              <w:spacing w:before="100" w:beforeAutospacing="1" w:after="100" w:afterAutospacing="1" w:line="360" w:lineRule="auto"/>
              <w:contextualSpacing/>
              <w:jc w:val="left"/>
              <w:rPr>
                <w:rFonts w:eastAsia="Calibri"/>
                <w:color w:val="auto"/>
                <w:kern w:val="2"/>
                <w:szCs w:val="24"/>
              </w:rPr>
            </w:pPr>
            <w:r w:rsidRPr="009B26A9">
              <w:rPr>
                <w:rFonts w:eastAsia="Calibri"/>
                <w:color w:val="auto"/>
                <w:kern w:val="2"/>
                <w:szCs w:val="24"/>
              </w:rPr>
              <w:t xml:space="preserve">Purpose of Draping </w:t>
            </w:r>
          </w:p>
          <w:p w:rsidR="00283BC3" w:rsidRPr="009B26A9" w:rsidRDefault="00283BC3" w:rsidP="00DA6A7C">
            <w:pPr>
              <w:numPr>
                <w:ilvl w:val="0"/>
                <w:numId w:val="86"/>
              </w:numPr>
              <w:spacing w:before="100" w:beforeAutospacing="1" w:after="100" w:afterAutospacing="1" w:line="360" w:lineRule="auto"/>
              <w:contextualSpacing/>
              <w:jc w:val="left"/>
              <w:rPr>
                <w:rFonts w:eastAsia="Calibri"/>
                <w:color w:val="auto"/>
                <w:kern w:val="2"/>
                <w:szCs w:val="24"/>
              </w:rPr>
            </w:pPr>
            <w:r w:rsidRPr="009B26A9">
              <w:rPr>
                <w:rFonts w:eastAsia="Calibri"/>
                <w:color w:val="auto"/>
                <w:kern w:val="2"/>
                <w:szCs w:val="24"/>
              </w:rPr>
              <w:t xml:space="preserve">Types of draping materials </w:t>
            </w:r>
          </w:p>
          <w:p w:rsidR="00283BC3" w:rsidRPr="009B26A9" w:rsidRDefault="00166419" w:rsidP="00283BC3">
            <w:pPr>
              <w:spacing w:before="100" w:beforeAutospacing="1" w:after="100" w:afterAutospacing="1" w:line="360" w:lineRule="auto"/>
              <w:ind w:left="0" w:firstLine="0"/>
              <w:contextualSpacing/>
              <w:jc w:val="left"/>
              <w:rPr>
                <w:rFonts w:eastAsia="Calibri"/>
                <w:color w:val="auto"/>
                <w:kern w:val="2"/>
                <w:szCs w:val="24"/>
                <w:lang w:eastAsia="fr-FR"/>
              </w:rPr>
            </w:pPr>
            <w:r w:rsidRPr="009B26A9">
              <w:rPr>
                <w:rFonts w:eastAsia="Calibri"/>
                <w:color w:val="auto"/>
                <w:kern w:val="2"/>
                <w:szCs w:val="24"/>
              </w:rPr>
              <w:lastRenderedPageBreak/>
              <w:t>1.4</w:t>
            </w:r>
            <w:r w:rsidR="008478AA" w:rsidRPr="009B26A9">
              <w:rPr>
                <w:rFonts w:eastAsia="Calibri"/>
                <w:color w:val="auto"/>
                <w:kern w:val="2"/>
                <w:szCs w:val="24"/>
              </w:rPr>
              <w:t xml:space="preserve">.1 </w:t>
            </w:r>
            <w:r w:rsidR="00283BC3" w:rsidRPr="009B26A9">
              <w:rPr>
                <w:rFonts w:eastAsia="Calibri"/>
                <w:color w:val="auto"/>
                <w:kern w:val="2"/>
                <w:szCs w:val="24"/>
              </w:rPr>
              <w:t>Draping techniques</w:t>
            </w:r>
          </w:p>
          <w:p w:rsidR="007A6EF7" w:rsidRPr="009B26A9" w:rsidRDefault="00166419" w:rsidP="007A6EF7">
            <w:pPr>
              <w:suppressAutoHyphens/>
              <w:autoSpaceDN w:val="0"/>
              <w:spacing w:after="0" w:line="360" w:lineRule="auto"/>
              <w:ind w:left="0" w:firstLine="0"/>
              <w:jc w:val="left"/>
              <w:textAlignment w:val="baseline"/>
              <w:rPr>
                <w:rFonts w:eastAsia="Calibri"/>
                <w:color w:val="auto"/>
                <w:szCs w:val="24"/>
                <w:lang w:eastAsia="zh-CN" w:bidi="hi-IN"/>
              </w:rPr>
            </w:pPr>
            <w:r w:rsidRPr="009B26A9">
              <w:rPr>
                <w:szCs w:val="24"/>
                <w:lang w:eastAsia="zh-CN" w:bidi="hi-IN"/>
              </w:rPr>
              <w:t xml:space="preserve">1.5 </w:t>
            </w:r>
            <w:r w:rsidR="007A6EF7" w:rsidRPr="009B26A9">
              <w:rPr>
                <w:szCs w:val="24"/>
                <w:lang w:eastAsia="zh-CN" w:bidi="hi-IN"/>
              </w:rPr>
              <w:t>Hair and scalp analysis.</w:t>
            </w:r>
          </w:p>
          <w:p w:rsidR="007A6EF7" w:rsidRPr="009B26A9" w:rsidRDefault="007A6EF7"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scalp condition</w:t>
            </w:r>
          </w:p>
          <w:p w:rsidR="007A6EF7" w:rsidRPr="009B26A9" w:rsidRDefault="007A6EF7"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texture </w:t>
            </w:r>
          </w:p>
          <w:p w:rsidR="007A6EF7" w:rsidRPr="009B26A9" w:rsidRDefault="007A6EF7"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density </w:t>
            </w:r>
          </w:p>
          <w:p w:rsidR="007A6EF7" w:rsidRPr="009B26A9" w:rsidRDefault="007A6EF7"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volume </w:t>
            </w:r>
          </w:p>
          <w:p w:rsidR="007A6EF7" w:rsidRPr="009B26A9" w:rsidRDefault="007A6EF7"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porosity</w:t>
            </w:r>
          </w:p>
          <w:p w:rsidR="007A6EF7" w:rsidRPr="009B26A9" w:rsidRDefault="007A6EF7" w:rsidP="00DC67C1">
            <w:pPr>
              <w:numPr>
                <w:ilvl w:val="0"/>
                <w:numId w:val="247"/>
              </w:numPr>
              <w:suppressAutoHyphens/>
              <w:autoSpaceDN w:val="0"/>
              <w:spacing w:after="0" w:line="360" w:lineRule="auto"/>
              <w:contextualSpacing/>
              <w:jc w:val="left"/>
              <w:rPr>
                <w:rFonts w:eastAsia="Calibri"/>
                <w:color w:val="auto"/>
                <w:szCs w:val="24"/>
              </w:rPr>
            </w:pPr>
            <w:r w:rsidRPr="009B26A9">
              <w:rPr>
                <w:rFonts w:eastAsia="Calibri"/>
                <w:color w:val="auto"/>
                <w:szCs w:val="24"/>
              </w:rPr>
              <w:t>disorders</w:t>
            </w:r>
          </w:p>
          <w:p w:rsidR="007A6EF7" w:rsidRPr="009B26A9" w:rsidRDefault="007A6EF7" w:rsidP="007A6EF7">
            <w:pPr>
              <w:suppressAutoHyphens/>
              <w:autoSpaceDN w:val="0"/>
              <w:spacing w:after="0" w:line="360" w:lineRule="auto"/>
              <w:ind w:left="0" w:firstLine="0"/>
              <w:contextualSpacing/>
              <w:jc w:val="left"/>
              <w:rPr>
                <w:rFonts w:eastAsia="Calibri"/>
                <w:color w:val="auto"/>
                <w:szCs w:val="24"/>
              </w:rPr>
            </w:pPr>
            <w:r w:rsidRPr="009B26A9">
              <w:rPr>
                <w:rFonts w:eastAsia="Calibri"/>
                <w:color w:val="auto"/>
                <w:szCs w:val="24"/>
              </w:rPr>
              <w:t>1.</w:t>
            </w:r>
            <w:r w:rsidR="00E94ECC" w:rsidRPr="009B26A9">
              <w:rPr>
                <w:rFonts w:eastAsia="Calibri"/>
                <w:color w:val="auto"/>
                <w:szCs w:val="24"/>
              </w:rPr>
              <w:t>5</w:t>
            </w:r>
            <w:r w:rsidRPr="009B26A9">
              <w:rPr>
                <w:rFonts w:eastAsia="Calibri"/>
                <w:color w:val="auto"/>
                <w:szCs w:val="24"/>
              </w:rPr>
              <w:t>.1 Importance of analysis</w:t>
            </w:r>
          </w:p>
          <w:p w:rsidR="009431B6" w:rsidRPr="009B26A9" w:rsidRDefault="00A800E2">
            <w:pPr>
              <w:spacing w:before="100" w:beforeAutospacing="1" w:after="100" w:afterAutospacing="1" w:line="360" w:lineRule="auto"/>
              <w:ind w:left="0" w:firstLine="0"/>
              <w:contextualSpacing/>
              <w:jc w:val="left"/>
              <w:rPr>
                <w:rFonts w:eastAsia="Calibri"/>
                <w:color w:val="auto"/>
                <w:kern w:val="2"/>
                <w:szCs w:val="24"/>
                <w:lang w:eastAsia="fr-FR"/>
              </w:rPr>
            </w:pPr>
            <w:r w:rsidRPr="009B26A9">
              <w:rPr>
                <w:rFonts w:eastAsia="Calibri"/>
                <w:color w:val="auto"/>
                <w:kern w:val="2"/>
                <w:szCs w:val="24"/>
                <w:lang w:eastAsia="fr-FR"/>
              </w:rPr>
              <w:t>1</w:t>
            </w:r>
            <w:r w:rsidR="00745162" w:rsidRPr="009B26A9">
              <w:rPr>
                <w:rFonts w:eastAsia="Calibri"/>
                <w:color w:val="auto"/>
                <w:kern w:val="2"/>
                <w:szCs w:val="24"/>
                <w:lang w:eastAsia="fr-FR"/>
              </w:rPr>
              <w:t>.6</w:t>
            </w:r>
            <w:r w:rsidRPr="009B26A9">
              <w:rPr>
                <w:rFonts w:eastAsia="Calibri"/>
                <w:color w:val="auto"/>
                <w:kern w:val="2"/>
                <w:szCs w:val="24"/>
                <w:lang w:eastAsia="fr-FR"/>
              </w:rPr>
              <w:t xml:space="preserve"> </w:t>
            </w:r>
            <w:r w:rsidR="005476C4" w:rsidRPr="009B26A9">
              <w:rPr>
                <w:rFonts w:eastAsia="Calibri"/>
                <w:color w:val="auto"/>
                <w:kern w:val="2"/>
                <w:szCs w:val="24"/>
                <w:lang w:eastAsia="fr-FR"/>
              </w:rPr>
              <w:t>Hair styling tools, equipment, products and supplies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Apron</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Draper</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Towels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Hood drier</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Head steamer</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Thermal irons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Blow dryer</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Trolley</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Sterilizing cabinet</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Tint bowl</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Tint brush</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Assorted combs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Rollers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Straws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Clips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Spatula</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Gels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Hair food</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Shampoo</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Conditioner</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lastRenderedPageBreak/>
              <w:t>Hair sprays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Setting lotion</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Hair moisturizers</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Face shield</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Disinfectant</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Cotton wool</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Dustin</w:t>
            </w:r>
          </w:p>
          <w:p w:rsidR="009431B6" w:rsidRPr="009B26A9" w:rsidRDefault="005476C4" w:rsidP="00DA6A7C">
            <w:pPr>
              <w:numPr>
                <w:ilvl w:val="0"/>
                <w:numId w:val="82"/>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Ear muffs/caps</w:t>
            </w:r>
          </w:p>
          <w:p w:rsidR="009431B6" w:rsidRPr="009B26A9" w:rsidRDefault="001A6628">
            <w:pPr>
              <w:spacing w:after="0" w:line="360" w:lineRule="auto"/>
              <w:ind w:left="0" w:firstLine="0"/>
              <w:jc w:val="left"/>
              <w:rPr>
                <w:rFonts w:eastAsia="Calibri"/>
                <w:color w:val="auto"/>
                <w:kern w:val="2"/>
                <w:szCs w:val="24"/>
              </w:rPr>
            </w:pPr>
            <w:r w:rsidRPr="009B26A9">
              <w:rPr>
                <w:rFonts w:eastAsia="Calibri"/>
                <w:color w:val="auto"/>
                <w:kern w:val="2"/>
                <w:szCs w:val="24"/>
              </w:rPr>
              <w:t>1.6</w:t>
            </w:r>
            <w:r w:rsidR="008C24DD" w:rsidRPr="009B26A9">
              <w:rPr>
                <w:rFonts w:eastAsia="Calibri"/>
                <w:color w:val="auto"/>
                <w:kern w:val="2"/>
                <w:szCs w:val="24"/>
              </w:rPr>
              <w:t>.1</w:t>
            </w:r>
            <w:r w:rsidR="005476C4" w:rsidRPr="009B26A9">
              <w:rPr>
                <w:rFonts w:eastAsia="Calibri"/>
                <w:color w:val="auto"/>
                <w:kern w:val="2"/>
                <w:szCs w:val="24"/>
              </w:rPr>
              <w:t>Uses of products tools and supplies</w:t>
            </w:r>
          </w:p>
          <w:p w:rsidR="009431B6" w:rsidRPr="009B26A9" w:rsidRDefault="005476C4" w:rsidP="00DC67C1">
            <w:pPr>
              <w:pStyle w:val="ListParagraph"/>
              <w:numPr>
                <w:ilvl w:val="0"/>
                <w:numId w:val="251"/>
              </w:numPr>
              <w:tabs>
                <w:tab w:val="left" w:pos="420"/>
              </w:tabs>
              <w:spacing w:after="0" w:line="360" w:lineRule="auto"/>
              <w:jc w:val="left"/>
              <w:rPr>
                <w:rFonts w:eastAsia="Calibri"/>
                <w:color w:val="auto"/>
                <w:kern w:val="2"/>
                <w:szCs w:val="24"/>
              </w:rPr>
            </w:pPr>
            <w:r w:rsidRPr="009B26A9">
              <w:rPr>
                <w:rFonts w:eastAsia="Calibri"/>
                <w:color w:val="auto"/>
                <w:kern w:val="2"/>
                <w:szCs w:val="24"/>
              </w:rPr>
              <w:t>Maintenance</w:t>
            </w:r>
          </w:p>
          <w:p w:rsidR="009431B6" w:rsidRPr="009B26A9" w:rsidRDefault="005476C4" w:rsidP="00DC67C1">
            <w:pPr>
              <w:pStyle w:val="ListParagraph"/>
              <w:numPr>
                <w:ilvl w:val="0"/>
                <w:numId w:val="251"/>
              </w:numPr>
              <w:tabs>
                <w:tab w:val="left" w:pos="420"/>
              </w:tabs>
              <w:spacing w:after="0" w:line="360" w:lineRule="auto"/>
              <w:jc w:val="left"/>
              <w:rPr>
                <w:rFonts w:eastAsia="Calibri"/>
                <w:color w:val="auto"/>
                <w:kern w:val="2"/>
                <w:szCs w:val="24"/>
              </w:rPr>
            </w:pPr>
            <w:r w:rsidRPr="009B26A9">
              <w:rPr>
                <w:rFonts w:eastAsia="Calibri"/>
                <w:color w:val="auto"/>
                <w:kern w:val="2"/>
                <w:szCs w:val="24"/>
              </w:rPr>
              <w:t>storage</w:t>
            </w:r>
          </w:p>
        </w:tc>
        <w:tc>
          <w:tcPr>
            <w:tcW w:w="1566" w:type="pct"/>
            <w:tcBorders>
              <w:top w:val="single" w:sz="4" w:space="0" w:color="auto"/>
              <w:left w:val="single" w:sz="4" w:space="0" w:color="auto"/>
              <w:bottom w:val="single" w:sz="4" w:space="0" w:color="auto"/>
              <w:right w:val="single" w:sz="4" w:space="0" w:color="auto"/>
            </w:tcBorders>
          </w:tcPr>
          <w:p w:rsidR="00397F64" w:rsidRPr="009B26A9" w:rsidRDefault="00397F64" w:rsidP="00DA6A7C">
            <w:pPr>
              <w:numPr>
                <w:ilvl w:val="0"/>
                <w:numId w:val="87"/>
              </w:numPr>
              <w:spacing w:after="0" w:line="360" w:lineRule="auto"/>
              <w:jc w:val="left"/>
              <w:rPr>
                <w:rFonts w:eastAsia="Tahoma"/>
                <w:kern w:val="2"/>
                <w:szCs w:val="24"/>
              </w:rPr>
            </w:pPr>
            <w:r w:rsidRPr="009B26A9">
              <w:rPr>
                <w:rFonts w:eastAsia="MS Mincho"/>
                <w:color w:val="auto"/>
                <w:kern w:val="2"/>
                <w:szCs w:val="24"/>
                <w:lang w:eastAsia="ja-JP"/>
              </w:rPr>
              <w:lastRenderedPageBreak/>
              <w:t>Observation</w:t>
            </w:r>
            <w:r w:rsidRPr="009B26A9">
              <w:rPr>
                <w:rFonts w:eastAsia="Tahoma"/>
                <w:kern w:val="2"/>
                <w:szCs w:val="24"/>
              </w:rPr>
              <w:t xml:space="preserve"> </w:t>
            </w:r>
          </w:p>
          <w:p w:rsidR="00397F64" w:rsidRPr="009B26A9" w:rsidRDefault="00397F64" w:rsidP="00DA6A7C">
            <w:pPr>
              <w:numPr>
                <w:ilvl w:val="0"/>
                <w:numId w:val="87"/>
              </w:numPr>
              <w:spacing w:after="0" w:line="360" w:lineRule="auto"/>
              <w:jc w:val="left"/>
              <w:rPr>
                <w:rFonts w:eastAsia="Tahoma"/>
                <w:color w:val="auto"/>
                <w:kern w:val="2"/>
                <w:szCs w:val="24"/>
              </w:rPr>
            </w:pPr>
            <w:r w:rsidRPr="009B26A9">
              <w:rPr>
                <w:rFonts w:eastAsia="Tahoma"/>
                <w:color w:val="auto"/>
                <w:kern w:val="2"/>
                <w:szCs w:val="24"/>
              </w:rPr>
              <w:t>Portfolio of evidence</w:t>
            </w:r>
          </w:p>
          <w:p w:rsidR="00397F64" w:rsidRPr="009B26A9" w:rsidRDefault="00397F64" w:rsidP="00DA6A7C">
            <w:pPr>
              <w:numPr>
                <w:ilvl w:val="0"/>
                <w:numId w:val="87"/>
              </w:numPr>
              <w:spacing w:after="0" w:line="360" w:lineRule="auto"/>
              <w:jc w:val="left"/>
              <w:rPr>
                <w:rFonts w:eastAsia="Tahoma"/>
                <w:color w:val="auto"/>
                <w:kern w:val="2"/>
                <w:szCs w:val="24"/>
              </w:rPr>
            </w:pPr>
            <w:r w:rsidRPr="009B26A9">
              <w:rPr>
                <w:rFonts w:eastAsia="Tahoma"/>
                <w:color w:val="auto"/>
                <w:kern w:val="2"/>
                <w:szCs w:val="24"/>
              </w:rPr>
              <w:t xml:space="preserve">Project </w:t>
            </w:r>
          </w:p>
          <w:p w:rsidR="00397F64" w:rsidRPr="009B26A9" w:rsidRDefault="00397F64" w:rsidP="00DA6A7C">
            <w:pPr>
              <w:numPr>
                <w:ilvl w:val="0"/>
                <w:numId w:val="87"/>
              </w:numPr>
              <w:spacing w:after="0" w:line="360" w:lineRule="auto"/>
              <w:jc w:val="left"/>
              <w:rPr>
                <w:rFonts w:eastAsia="Tahoma"/>
                <w:kern w:val="2"/>
                <w:szCs w:val="24"/>
              </w:rPr>
            </w:pPr>
            <w:r w:rsidRPr="009B26A9">
              <w:rPr>
                <w:rFonts w:eastAsia="Tahoma"/>
                <w:kern w:val="2"/>
                <w:szCs w:val="24"/>
              </w:rPr>
              <w:t xml:space="preserve">Third party reports </w:t>
            </w:r>
          </w:p>
          <w:p w:rsidR="00D9524C" w:rsidRPr="009B26A9" w:rsidRDefault="00397F64" w:rsidP="00D9524C">
            <w:pPr>
              <w:numPr>
                <w:ilvl w:val="0"/>
                <w:numId w:val="87"/>
              </w:numPr>
              <w:spacing w:after="0" w:line="360" w:lineRule="auto"/>
              <w:jc w:val="left"/>
              <w:rPr>
                <w:rFonts w:eastAsia="Tahoma"/>
                <w:kern w:val="2"/>
                <w:szCs w:val="24"/>
              </w:rPr>
            </w:pPr>
            <w:r w:rsidRPr="009B26A9">
              <w:rPr>
                <w:rFonts w:eastAsia="Tahoma"/>
                <w:kern w:val="2"/>
                <w:szCs w:val="24"/>
              </w:rPr>
              <w:t>Written assessment</w:t>
            </w:r>
          </w:p>
          <w:p w:rsidR="009431B6" w:rsidRPr="009B26A9" w:rsidRDefault="00397F64" w:rsidP="00D9524C">
            <w:pPr>
              <w:numPr>
                <w:ilvl w:val="0"/>
                <w:numId w:val="87"/>
              </w:numPr>
              <w:spacing w:after="0" w:line="360" w:lineRule="auto"/>
              <w:ind w:left="450"/>
              <w:jc w:val="left"/>
              <w:rPr>
                <w:rFonts w:eastAsia="Tahoma"/>
                <w:kern w:val="2"/>
                <w:szCs w:val="24"/>
              </w:rPr>
            </w:pPr>
            <w:r w:rsidRPr="009B26A9">
              <w:rPr>
                <w:rFonts w:eastAsia="Tahoma"/>
                <w:kern w:val="2"/>
                <w:szCs w:val="24"/>
              </w:rPr>
              <w:t xml:space="preserve">Oral </w:t>
            </w:r>
            <w:r w:rsidRPr="009B26A9">
              <w:rPr>
                <w:rFonts w:eastAsia="Tahoma"/>
                <w:color w:val="auto"/>
                <w:kern w:val="2"/>
                <w:szCs w:val="24"/>
              </w:rPr>
              <w:t>assessment</w:t>
            </w:r>
          </w:p>
          <w:p w:rsidR="009431B6" w:rsidRPr="009B26A9" w:rsidRDefault="009431B6">
            <w:pPr>
              <w:spacing w:after="0" w:line="360" w:lineRule="auto"/>
              <w:ind w:left="0" w:firstLine="0"/>
              <w:jc w:val="left"/>
              <w:rPr>
                <w:rFonts w:eastAsia="Calibri"/>
                <w:color w:val="auto"/>
                <w:kern w:val="2"/>
                <w:szCs w:val="24"/>
              </w:rPr>
            </w:pPr>
          </w:p>
          <w:p w:rsidR="009431B6" w:rsidRPr="009B26A9" w:rsidRDefault="009431B6">
            <w:pPr>
              <w:spacing w:after="200" w:line="360" w:lineRule="auto"/>
              <w:ind w:left="0" w:firstLine="0"/>
              <w:jc w:val="left"/>
              <w:rPr>
                <w:rFonts w:eastAsia="Calibri"/>
                <w:color w:val="auto"/>
                <w:kern w:val="2"/>
                <w:szCs w:val="24"/>
              </w:rPr>
            </w:pPr>
          </w:p>
          <w:p w:rsidR="009431B6" w:rsidRPr="009B26A9" w:rsidRDefault="009431B6" w:rsidP="00C67625">
            <w:pPr>
              <w:spacing w:after="0" w:line="360" w:lineRule="auto"/>
              <w:ind w:left="630" w:firstLine="0"/>
              <w:jc w:val="left"/>
              <w:rPr>
                <w:rFonts w:eastAsia="Tahoma"/>
                <w:kern w:val="2"/>
                <w:szCs w:val="24"/>
              </w:rPr>
            </w:pPr>
          </w:p>
        </w:tc>
      </w:tr>
      <w:tr w:rsidR="009431B6" w:rsidRPr="009B26A9">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88"/>
              </w:numPr>
              <w:spacing w:after="0" w:line="360" w:lineRule="auto"/>
              <w:contextualSpacing/>
              <w:jc w:val="left"/>
              <w:rPr>
                <w:rFonts w:eastAsia="Calibri"/>
                <w:color w:val="auto"/>
                <w:kern w:val="2"/>
                <w:szCs w:val="24"/>
                <w:lang w:val="en-ZW"/>
              </w:rPr>
            </w:pPr>
            <w:r w:rsidRPr="009B26A9">
              <w:rPr>
                <w:rFonts w:eastAsia="Calibri"/>
                <w:color w:val="auto"/>
                <w:kern w:val="2"/>
                <w:szCs w:val="24"/>
              </w:rPr>
              <w:lastRenderedPageBreak/>
              <w:t xml:space="preserve">Perform hair styling services  </w:t>
            </w:r>
          </w:p>
          <w:p w:rsidR="009431B6" w:rsidRPr="009B26A9" w:rsidRDefault="009431B6">
            <w:pPr>
              <w:spacing w:after="160" w:line="360" w:lineRule="auto"/>
              <w:ind w:left="0" w:firstLine="0"/>
              <w:contextualSpacing/>
              <w:jc w:val="left"/>
              <w:rPr>
                <w:color w:val="auto"/>
                <w:kern w:val="2"/>
                <w:szCs w:val="24"/>
                <w:lang w:eastAsia="zh-CN"/>
              </w:rPr>
            </w:pPr>
          </w:p>
        </w:tc>
        <w:tc>
          <w:tcPr>
            <w:tcW w:w="1943" w:type="pct"/>
            <w:tcBorders>
              <w:top w:val="single" w:sz="4" w:space="0" w:color="auto"/>
              <w:left w:val="single" w:sz="4" w:space="0" w:color="auto"/>
              <w:bottom w:val="single" w:sz="4" w:space="0" w:color="auto"/>
              <w:right w:val="single" w:sz="4" w:space="0" w:color="auto"/>
            </w:tcBorders>
          </w:tcPr>
          <w:p w:rsidR="009431B6" w:rsidRPr="009B26A9" w:rsidRDefault="005075AC">
            <w:pPr>
              <w:spacing w:before="100" w:beforeAutospacing="1" w:after="100" w:afterAutospacing="1" w:line="360" w:lineRule="auto"/>
              <w:ind w:left="0" w:firstLine="0"/>
              <w:contextualSpacing/>
              <w:jc w:val="left"/>
              <w:rPr>
                <w:rFonts w:eastAsia="Calibri"/>
                <w:color w:val="auto"/>
                <w:kern w:val="2"/>
                <w:szCs w:val="24"/>
                <w:lang w:eastAsia="fr-FR"/>
              </w:rPr>
            </w:pPr>
            <w:r w:rsidRPr="009B26A9">
              <w:rPr>
                <w:rFonts w:eastAsia="Calibri"/>
                <w:color w:val="auto"/>
                <w:kern w:val="2"/>
                <w:szCs w:val="24"/>
                <w:lang w:eastAsia="fr-FR"/>
              </w:rPr>
              <w:t xml:space="preserve">2.1 </w:t>
            </w:r>
            <w:r w:rsidR="005476C4" w:rsidRPr="009B26A9">
              <w:rPr>
                <w:rFonts w:eastAsia="Calibri"/>
                <w:color w:val="auto"/>
                <w:kern w:val="2"/>
                <w:szCs w:val="24"/>
                <w:lang w:eastAsia="fr-FR"/>
              </w:rPr>
              <w:t xml:space="preserve">Hair preparation </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Shampooing and conditioning </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Chemistry of shampooing</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Effects of shampooing and conditioning</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Purpose of shampooing and conditioning</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Types of shampoo and conditioner's</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Forms of shampoo</w:t>
            </w:r>
          </w:p>
          <w:p w:rsidR="009431B6" w:rsidRPr="009B26A9" w:rsidRDefault="005476C4" w:rsidP="00DA6A7C">
            <w:pPr>
              <w:numPr>
                <w:ilvl w:val="0"/>
                <w:numId w:val="89"/>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Massage techniques</w:t>
            </w:r>
          </w:p>
          <w:p w:rsidR="009431B6" w:rsidRPr="009B26A9" w:rsidRDefault="00792720">
            <w:pPr>
              <w:spacing w:before="100" w:beforeAutospacing="1" w:after="100" w:afterAutospacing="1" w:line="360" w:lineRule="auto"/>
              <w:ind w:left="0" w:firstLine="0"/>
              <w:contextualSpacing/>
              <w:jc w:val="left"/>
              <w:rPr>
                <w:rFonts w:eastAsia="Calibri"/>
                <w:color w:val="auto"/>
                <w:kern w:val="2"/>
                <w:szCs w:val="24"/>
                <w:lang w:eastAsia="fr-FR"/>
              </w:rPr>
            </w:pPr>
            <w:r w:rsidRPr="009B26A9">
              <w:rPr>
                <w:rFonts w:eastAsia="Calibri"/>
                <w:color w:val="auto"/>
                <w:kern w:val="2"/>
                <w:szCs w:val="24"/>
                <w:lang w:eastAsia="fr-FR"/>
              </w:rPr>
              <w:t xml:space="preserve">2.2 </w:t>
            </w:r>
            <w:r w:rsidR="005476C4" w:rsidRPr="009B26A9">
              <w:rPr>
                <w:rFonts w:eastAsia="Calibri"/>
                <w:color w:val="auto"/>
                <w:kern w:val="2"/>
                <w:szCs w:val="24"/>
                <w:lang w:eastAsia="fr-FR"/>
              </w:rPr>
              <w:t>Hair style techniques</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Thermal styling</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roller setting </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Gel styling</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lastRenderedPageBreak/>
              <w:t>Themed styling</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Natural hair styling</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Hair addition styling </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Pin curls</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Finger waves</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Dreadlocks</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Straw set</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Zulu/ bantu knots</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Twists</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folds </w:t>
            </w:r>
          </w:p>
          <w:p w:rsidR="009431B6" w:rsidRPr="009B26A9" w:rsidRDefault="005476C4" w:rsidP="00DA6A7C">
            <w:pPr>
              <w:numPr>
                <w:ilvl w:val="0"/>
                <w:numId w:val="90"/>
              </w:numPr>
              <w:spacing w:before="100" w:beforeAutospacing="1" w:after="100" w:afterAutospacing="1" w:line="360" w:lineRule="auto"/>
              <w:contextualSpacing/>
              <w:jc w:val="left"/>
              <w:rPr>
                <w:rFonts w:eastAsia="Calibri"/>
                <w:color w:val="auto"/>
                <w:kern w:val="2"/>
                <w:szCs w:val="24"/>
                <w:lang w:eastAsia="fr-FR"/>
              </w:rPr>
            </w:pPr>
            <w:r w:rsidRPr="009B26A9">
              <w:rPr>
                <w:rFonts w:eastAsia="Calibri"/>
                <w:color w:val="auto"/>
                <w:kern w:val="2"/>
                <w:szCs w:val="24"/>
                <w:lang w:eastAsia="fr-FR"/>
              </w:rPr>
              <w:t xml:space="preserve">Twist outs </w:t>
            </w:r>
          </w:p>
          <w:p w:rsidR="009431B6" w:rsidRPr="009B26A9" w:rsidRDefault="00004BEB">
            <w:pPr>
              <w:spacing w:before="100" w:beforeAutospacing="1" w:after="100" w:afterAutospacing="1" w:line="360" w:lineRule="auto"/>
              <w:ind w:left="0" w:firstLine="0"/>
              <w:contextualSpacing/>
              <w:jc w:val="left"/>
              <w:rPr>
                <w:rFonts w:eastAsia="Calibri"/>
                <w:color w:val="auto"/>
                <w:kern w:val="2"/>
                <w:szCs w:val="24"/>
                <w:lang w:eastAsia="fr-FR"/>
              </w:rPr>
            </w:pPr>
            <w:r w:rsidRPr="009B26A9">
              <w:rPr>
                <w:rFonts w:eastAsia="Calibri"/>
                <w:color w:val="auto"/>
                <w:kern w:val="2"/>
                <w:szCs w:val="24"/>
                <w:lang w:eastAsia="fr-FR"/>
              </w:rPr>
              <w:t xml:space="preserve">2.3 </w:t>
            </w:r>
            <w:r w:rsidR="005476C4" w:rsidRPr="009B26A9">
              <w:rPr>
                <w:rFonts w:eastAsia="Calibri"/>
                <w:color w:val="auto"/>
                <w:kern w:val="2"/>
                <w:szCs w:val="24"/>
                <w:lang w:eastAsia="fr-FR"/>
              </w:rPr>
              <w:t>Aftercare advice in setting and styling</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87"/>
              </w:numPr>
              <w:spacing w:after="0" w:line="360" w:lineRule="auto"/>
              <w:jc w:val="left"/>
              <w:rPr>
                <w:rFonts w:eastAsia="Tahoma"/>
                <w:kern w:val="2"/>
                <w:szCs w:val="24"/>
              </w:rPr>
            </w:pPr>
            <w:r w:rsidRPr="009B26A9">
              <w:rPr>
                <w:rFonts w:eastAsia="Calibri"/>
                <w:color w:val="auto"/>
                <w:kern w:val="2"/>
                <w:szCs w:val="24"/>
              </w:rPr>
              <w:lastRenderedPageBreak/>
              <w:t xml:space="preserve"> </w:t>
            </w:r>
            <w:r w:rsidRPr="009B26A9">
              <w:rPr>
                <w:rFonts w:eastAsia="MS Mincho"/>
                <w:color w:val="auto"/>
                <w:kern w:val="2"/>
                <w:szCs w:val="24"/>
                <w:lang w:eastAsia="ja-JP"/>
              </w:rPr>
              <w:t>Observation</w:t>
            </w:r>
            <w:r w:rsidRPr="009B26A9">
              <w:rPr>
                <w:rFonts w:eastAsia="Tahoma"/>
                <w:kern w:val="2"/>
                <w:szCs w:val="24"/>
              </w:rPr>
              <w:t xml:space="preserve"> </w:t>
            </w:r>
          </w:p>
          <w:p w:rsidR="009431B6" w:rsidRPr="009B26A9" w:rsidRDefault="005476C4" w:rsidP="00DA6A7C">
            <w:pPr>
              <w:numPr>
                <w:ilvl w:val="0"/>
                <w:numId w:val="87"/>
              </w:numPr>
              <w:spacing w:after="0" w:line="360" w:lineRule="auto"/>
              <w:jc w:val="left"/>
              <w:rPr>
                <w:rFonts w:eastAsia="Tahoma"/>
                <w:color w:val="auto"/>
                <w:kern w:val="2"/>
                <w:szCs w:val="24"/>
              </w:rPr>
            </w:pPr>
            <w:r w:rsidRPr="009B26A9">
              <w:rPr>
                <w:rFonts w:eastAsia="Tahoma"/>
                <w:color w:val="auto"/>
                <w:kern w:val="2"/>
                <w:szCs w:val="24"/>
              </w:rPr>
              <w:t>Portfolio of evidence</w:t>
            </w:r>
          </w:p>
          <w:p w:rsidR="009431B6" w:rsidRPr="009B26A9" w:rsidRDefault="005476C4" w:rsidP="00DA6A7C">
            <w:pPr>
              <w:numPr>
                <w:ilvl w:val="0"/>
                <w:numId w:val="87"/>
              </w:numPr>
              <w:spacing w:after="0" w:line="360" w:lineRule="auto"/>
              <w:jc w:val="left"/>
              <w:rPr>
                <w:rFonts w:eastAsia="Tahoma"/>
                <w:color w:val="auto"/>
                <w:kern w:val="2"/>
                <w:szCs w:val="24"/>
              </w:rPr>
            </w:pPr>
            <w:r w:rsidRPr="009B26A9">
              <w:rPr>
                <w:rFonts w:eastAsia="Tahoma"/>
                <w:color w:val="auto"/>
                <w:kern w:val="2"/>
                <w:szCs w:val="24"/>
              </w:rPr>
              <w:t xml:space="preserve">Project </w:t>
            </w:r>
          </w:p>
          <w:p w:rsidR="009431B6" w:rsidRPr="009B26A9" w:rsidRDefault="005476C4" w:rsidP="00DA6A7C">
            <w:pPr>
              <w:numPr>
                <w:ilvl w:val="0"/>
                <w:numId w:val="87"/>
              </w:numPr>
              <w:spacing w:after="0" w:line="360" w:lineRule="auto"/>
              <w:jc w:val="left"/>
              <w:rPr>
                <w:rFonts w:eastAsia="Tahoma"/>
                <w:kern w:val="2"/>
                <w:szCs w:val="24"/>
              </w:rPr>
            </w:pPr>
            <w:r w:rsidRPr="009B26A9">
              <w:rPr>
                <w:rFonts w:eastAsia="Tahoma"/>
                <w:kern w:val="2"/>
                <w:szCs w:val="24"/>
              </w:rPr>
              <w:t xml:space="preserve">Third party reports </w:t>
            </w:r>
          </w:p>
          <w:p w:rsidR="009431B6" w:rsidRPr="009B26A9" w:rsidRDefault="005476C4" w:rsidP="00DA6A7C">
            <w:pPr>
              <w:numPr>
                <w:ilvl w:val="0"/>
                <w:numId w:val="87"/>
              </w:numPr>
              <w:spacing w:after="0" w:line="360" w:lineRule="auto"/>
              <w:jc w:val="left"/>
              <w:rPr>
                <w:rFonts w:eastAsia="Tahoma"/>
                <w:kern w:val="2"/>
                <w:szCs w:val="24"/>
              </w:rPr>
            </w:pPr>
            <w:r w:rsidRPr="009B26A9">
              <w:rPr>
                <w:rFonts w:eastAsia="Tahoma"/>
                <w:kern w:val="2"/>
                <w:szCs w:val="24"/>
              </w:rPr>
              <w:t>Written assessment</w:t>
            </w:r>
          </w:p>
          <w:p w:rsidR="009431B6" w:rsidRPr="009B26A9" w:rsidRDefault="005476C4" w:rsidP="00DA6A7C">
            <w:pPr>
              <w:numPr>
                <w:ilvl w:val="0"/>
                <w:numId w:val="87"/>
              </w:numPr>
              <w:spacing w:after="0" w:line="360" w:lineRule="auto"/>
              <w:jc w:val="left"/>
              <w:rPr>
                <w:rFonts w:eastAsia="Tahoma"/>
                <w:kern w:val="2"/>
                <w:szCs w:val="24"/>
              </w:rPr>
            </w:pPr>
            <w:r w:rsidRPr="009B26A9">
              <w:rPr>
                <w:rFonts w:eastAsia="Tahoma"/>
                <w:kern w:val="2"/>
                <w:szCs w:val="24"/>
              </w:rPr>
              <w:t xml:space="preserve">Oral </w:t>
            </w:r>
            <w:r w:rsidRPr="009B26A9">
              <w:rPr>
                <w:rFonts w:eastAsia="Tahoma"/>
                <w:color w:val="auto"/>
                <w:kern w:val="2"/>
                <w:szCs w:val="24"/>
              </w:rPr>
              <w:t>assessment</w:t>
            </w:r>
          </w:p>
        </w:tc>
      </w:tr>
      <w:tr w:rsidR="009431B6" w:rsidRPr="009B26A9">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rsidP="00404A33">
            <w:pPr>
              <w:spacing w:before="120" w:after="0" w:line="360" w:lineRule="auto"/>
              <w:ind w:left="360" w:firstLine="0"/>
              <w:contextualSpacing/>
              <w:jc w:val="left"/>
              <w:rPr>
                <w:rFonts w:eastAsia="Calibri"/>
                <w:bCs/>
                <w:color w:val="auto"/>
                <w:kern w:val="2"/>
                <w:szCs w:val="24"/>
                <w:lang w:val="en-ZA"/>
              </w:rPr>
            </w:pPr>
            <w:r w:rsidRPr="009B26A9">
              <w:rPr>
                <w:rFonts w:eastAsia="Calibri"/>
                <w:color w:val="auto"/>
                <w:kern w:val="2"/>
                <w:szCs w:val="24"/>
              </w:rPr>
              <w:lastRenderedPageBreak/>
              <w:t xml:space="preserve">3. </w:t>
            </w:r>
            <w:r w:rsidRPr="009B26A9">
              <w:rPr>
                <w:rFonts w:eastAsia="Calibri"/>
                <w:color w:val="auto"/>
                <w:kern w:val="2"/>
                <w:szCs w:val="24"/>
                <w:lang w:val="zh-CN"/>
              </w:rPr>
              <w:t>Perform</w:t>
            </w:r>
            <w:r w:rsidRPr="009B26A9">
              <w:rPr>
                <w:rFonts w:eastAsia="Calibri"/>
                <w:color w:val="auto"/>
                <w:kern w:val="2"/>
                <w:szCs w:val="24"/>
              </w:rPr>
              <w:t xml:space="preserve"> hair styling </w:t>
            </w:r>
            <w:r w:rsidRPr="009B26A9">
              <w:rPr>
                <w:rFonts w:eastAsia="Calibri"/>
                <w:color w:val="auto"/>
                <w:kern w:val="2"/>
                <w:szCs w:val="24"/>
                <w:lang w:val="zh-CN"/>
              </w:rPr>
              <w:t>post service</w:t>
            </w:r>
          </w:p>
        </w:tc>
        <w:tc>
          <w:tcPr>
            <w:tcW w:w="1943" w:type="pct"/>
            <w:tcBorders>
              <w:top w:val="single" w:sz="4" w:space="0" w:color="auto"/>
              <w:left w:val="single" w:sz="4" w:space="0" w:color="auto"/>
              <w:bottom w:val="single" w:sz="4" w:space="0" w:color="auto"/>
              <w:right w:val="single" w:sz="4" w:space="0" w:color="auto"/>
            </w:tcBorders>
          </w:tcPr>
          <w:p w:rsidR="009431B6" w:rsidRPr="009B26A9" w:rsidRDefault="00073291">
            <w:pPr>
              <w:tabs>
                <w:tab w:val="left" w:pos="420"/>
              </w:tabs>
              <w:spacing w:after="0" w:line="360" w:lineRule="auto"/>
              <w:ind w:left="0" w:firstLine="0"/>
              <w:contextualSpacing/>
              <w:jc w:val="left"/>
              <w:rPr>
                <w:rFonts w:eastAsia="Calibri"/>
                <w:color w:val="auto"/>
                <w:kern w:val="2"/>
                <w:szCs w:val="24"/>
              </w:rPr>
            </w:pPr>
            <w:r w:rsidRPr="009B26A9">
              <w:rPr>
                <w:rFonts w:eastAsia="Calibri"/>
                <w:color w:val="auto"/>
                <w:kern w:val="2"/>
                <w:szCs w:val="24"/>
              </w:rPr>
              <w:t xml:space="preserve">3.1 </w:t>
            </w:r>
            <w:r w:rsidR="005476C4" w:rsidRPr="009B26A9">
              <w:rPr>
                <w:rFonts w:eastAsia="Calibri"/>
                <w:color w:val="auto"/>
                <w:kern w:val="2"/>
                <w:szCs w:val="24"/>
              </w:rPr>
              <w:t>Cleaning and disinfecting of tools and equipment procedures.</w:t>
            </w:r>
          </w:p>
          <w:p w:rsidR="009431B6" w:rsidRPr="009B26A9" w:rsidRDefault="005476C4" w:rsidP="00DC67C1">
            <w:pPr>
              <w:pStyle w:val="ListParagraph"/>
              <w:numPr>
                <w:ilvl w:val="1"/>
                <w:numId w:val="252"/>
              </w:numPr>
              <w:spacing w:after="0" w:line="360" w:lineRule="auto"/>
              <w:jc w:val="left"/>
              <w:rPr>
                <w:rFonts w:eastAsia="Calibri"/>
                <w:color w:val="auto"/>
                <w:kern w:val="2"/>
                <w:szCs w:val="24"/>
              </w:rPr>
            </w:pPr>
            <w:r w:rsidRPr="009B26A9">
              <w:rPr>
                <w:rFonts w:eastAsia="Calibri"/>
                <w:color w:val="auto"/>
                <w:kern w:val="2"/>
                <w:szCs w:val="24"/>
              </w:rPr>
              <w:t>Work station cleaning</w:t>
            </w:r>
          </w:p>
          <w:p w:rsidR="009431B6" w:rsidRPr="009B26A9" w:rsidRDefault="003A1AD6" w:rsidP="003A1AD6">
            <w:pPr>
              <w:spacing w:after="0" w:line="360" w:lineRule="auto"/>
              <w:ind w:left="420" w:firstLine="0"/>
              <w:contextualSpacing/>
              <w:jc w:val="left"/>
              <w:rPr>
                <w:rFonts w:eastAsia="Calibri"/>
                <w:color w:val="auto"/>
                <w:kern w:val="2"/>
                <w:szCs w:val="24"/>
              </w:rPr>
            </w:pPr>
            <w:r w:rsidRPr="009B26A9">
              <w:rPr>
                <w:rFonts w:eastAsia="Calibri"/>
                <w:color w:val="auto"/>
                <w:kern w:val="2"/>
                <w:szCs w:val="24"/>
              </w:rPr>
              <w:t xml:space="preserve">3.2.1 </w:t>
            </w:r>
            <w:r w:rsidR="005476C4" w:rsidRPr="009B26A9">
              <w:rPr>
                <w:rFonts w:eastAsia="Calibri"/>
                <w:color w:val="auto"/>
                <w:kern w:val="2"/>
                <w:szCs w:val="24"/>
              </w:rPr>
              <w:t>waste management procedures.</w:t>
            </w:r>
          </w:p>
          <w:p w:rsidR="009431B6" w:rsidRPr="009B26A9" w:rsidRDefault="005476C4" w:rsidP="00DC67C1">
            <w:pPr>
              <w:numPr>
                <w:ilvl w:val="0"/>
                <w:numId w:val="253"/>
              </w:numPr>
              <w:spacing w:after="0" w:line="360" w:lineRule="auto"/>
              <w:contextualSpacing/>
              <w:jc w:val="left"/>
              <w:rPr>
                <w:rFonts w:eastAsia="Calibri"/>
                <w:color w:val="auto"/>
                <w:kern w:val="2"/>
                <w:szCs w:val="24"/>
              </w:rPr>
            </w:pPr>
            <w:r w:rsidRPr="009B26A9">
              <w:rPr>
                <w:rFonts w:eastAsia="Calibri"/>
                <w:color w:val="auto"/>
                <w:kern w:val="2"/>
                <w:szCs w:val="24"/>
              </w:rPr>
              <w:t>Land fills</w:t>
            </w:r>
          </w:p>
          <w:p w:rsidR="009431B6" w:rsidRPr="009B26A9" w:rsidRDefault="005476C4" w:rsidP="00DC67C1">
            <w:pPr>
              <w:numPr>
                <w:ilvl w:val="0"/>
                <w:numId w:val="253"/>
              </w:numPr>
              <w:spacing w:after="0" w:line="360" w:lineRule="auto"/>
              <w:contextualSpacing/>
              <w:jc w:val="left"/>
              <w:rPr>
                <w:rFonts w:eastAsia="Calibri"/>
                <w:color w:val="auto"/>
                <w:kern w:val="2"/>
                <w:szCs w:val="24"/>
              </w:rPr>
            </w:pPr>
            <w:r w:rsidRPr="009B26A9">
              <w:rPr>
                <w:rFonts w:eastAsia="Calibri"/>
                <w:color w:val="auto"/>
                <w:kern w:val="2"/>
                <w:szCs w:val="24"/>
              </w:rPr>
              <w:t>Incineration</w:t>
            </w:r>
          </w:p>
          <w:p w:rsidR="009431B6" w:rsidRPr="009B26A9" w:rsidRDefault="005476C4" w:rsidP="00DC67C1">
            <w:pPr>
              <w:numPr>
                <w:ilvl w:val="0"/>
                <w:numId w:val="253"/>
              </w:numPr>
              <w:spacing w:after="0" w:line="360" w:lineRule="auto"/>
              <w:contextualSpacing/>
              <w:jc w:val="left"/>
              <w:rPr>
                <w:rFonts w:eastAsia="Calibri"/>
                <w:color w:val="auto"/>
                <w:kern w:val="2"/>
                <w:szCs w:val="24"/>
              </w:rPr>
            </w:pPr>
            <w:r w:rsidRPr="009B26A9">
              <w:rPr>
                <w:rFonts w:eastAsia="Calibri"/>
                <w:color w:val="auto"/>
                <w:kern w:val="2"/>
                <w:szCs w:val="24"/>
              </w:rPr>
              <w:t>Combustion</w:t>
            </w:r>
          </w:p>
          <w:p w:rsidR="009431B6" w:rsidRPr="009B26A9" w:rsidRDefault="005476C4" w:rsidP="00DC67C1">
            <w:pPr>
              <w:numPr>
                <w:ilvl w:val="0"/>
                <w:numId w:val="253"/>
              </w:numPr>
              <w:spacing w:after="0" w:line="360" w:lineRule="auto"/>
              <w:contextualSpacing/>
              <w:jc w:val="left"/>
              <w:rPr>
                <w:rFonts w:eastAsia="Calibri"/>
                <w:color w:val="auto"/>
                <w:kern w:val="2"/>
                <w:szCs w:val="24"/>
              </w:rPr>
            </w:pPr>
            <w:r w:rsidRPr="009B26A9">
              <w:rPr>
                <w:rFonts w:eastAsia="Calibri"/>
                <w:color w:val="auto"/>
                <w:kern w:val="2"/>
                <w:szCs w:val="24"/>
              </w:rPr>
              <w:t>Waste compaction</w:t>
            </w:r>
          </w:p>
          <w:p w:rsidR="009431B6" w:rsidRPr="009B26A9" w:rsidRDefault="005476C4" w:rsidP="00DC67C1">
            <w:pPr>
              <w:numPr>
                <w:ilvl w:val="0"/>
                <w:numId w:val="253"/>
              </w:numPr>
              <w:spacing w:after="0" w:line="360" w:lineRule="auto"/>
              <w:contextualSpacing/>
              <w:jc w:val="left"/>
              <w:rPr>
                <w:rFonts w:eastAsia="Calibri"/>
                <w:color w:val="auto"/>
                <w:kern w:val="2"/>
                <w:szCs w:val="24"/>
              </w:rPr>
            </w:pPr>
            <w:r w:rsidRPr="009B26A9">
              <w:rPr>
                <w:rFonts w:eastAsia="Calibri"/>
                <w:color w:val="auto"/>
                <w:kern w:val="2"/>
                <w:szCs w:val="24"/>
              </w:rPr>
              <w:t>Composting</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91"/>
              </w:numPr>
              <w:spacing w:after="0" w:line="360" w:lineRule="auto"/>
              <w:jc w:val="left"/>
              <w:rPr>
                <w:rFonts w:eastAsia="Tahoma"/>
                <w:kern w:val="2"/>
                <w:szCs w:val="24"/>
              </w:rPr>
            </w:pPr>
            <w:r w:rsidRPr="009B26A9">
              <w:rPr>
                <w:rFonts w:eastAsia="MS Mincho"/>
                <w:color w:val="auto"/>
                <w:kern w:val="2"/>
                <w:szCs w:val="24"/>
                <w:lang w:eastAsia="ja-JP"/>
              </w:rPr>
              <w:t>Observation</w:t>
            </w:r>
            <w:r w:rsidRPr="009B26A9">
              <w:rPr>
                <w:rFonts w:eastAsia="Tahoma"/>
                <w:kern w:val="2"/>
                <w:szCs w:val="24"/>
              </w:rPr>
              <w:t xml:space="preserve"> </w:t>
            </w:r>
          </w:p>
          <w:p w:rsidR="009431B6" w:rsidRPr="009B26A9" w:rsidRDefault="005476C4" w:rsidP="00DA6A7C">
            <w:pPr>
              <w:numPr>
                <w:ilvl w:val="0"/>
                <w:numId w:val="91"/>
              </w:numPr>
              <w:spacing w:after="0" w:line="360" w:lineRule="auto"/>
              <w:jc w:val="left"/>
              <w:rPr>
                <w:rFonts w:eastAsia="Tahoma"/>
                <w:color w:val="auto"/>
                <w:kern w:val="2"/>
                <w:szCs w:val="24"/>
              </w:rPr>
            </w:pPr>
            <w:r w:rsidRPr="009B26A9">
              <w:rPr>
                <w:rFonts w:eastAsia="Tahoma"/>
                <w:color w:val="auto"/>
                <w:kern w:val="2"/>
                <w:szCs w:val="24"/>
              </w:rPr>
              <w:t>Portfolio of evidence</w:t>
            </w:r>
          </w:p>
          <w:p w:rsidR="009431B6" w:rsidRPr="009B26A9" w:rsidRDefault="005476C4" w:rsidP="00DA6A7C">
            <w:pPr>
              <w:numPr>
                <w:ilvl w:val="0"/>
                <w:numId w:val="91"/>
              </w:numPr>
              <w:spacing w:after="0" w:line="360" w:lineRule="auto"/>
              <w:jc w:val="left"/>
              <w:rPr>
                <w:rFonts w:eastAsia="Tahoma"/>
                <w:color w:val="auto"/>
                <w:kern w:val="2"/>
                <w:szCs w:val="24"/>
              </w:rPr>
            </w:pPr>
            <w:r w:rsidRPr="009B26A9">
              <w:rPr>
                <w:rFonts w:eastAsia="Tahoma"/>
                <w:color w:val="auto"/>
                <w:kern w:val="2"/>
                <w:szCs w:val="24"/>
              </w:rPr>
              <w:t xml:space="preserve">Project </w:t>
            </w:r>
          </w:p>
          <w:p w:rsidR="009431B6" w:rsidRPr="009B26A9" w:rsidRDefault="005476C4" w:rsidP="00DA6A7C">
            <w:pPr>
              <w:numPr>
                <w:ilvl w:val="0"/>
                <w:numId w:val="91"/>
              </w:numPr>
              <w:spacing w:after="0" w:line="360" w:lineRule="auto"/>
              <w:jc w:val="left"/>
              <w:rPr>
                <w:rFonts w:eastAsia="Tahoma"/>
                <w:kern w:val="2"/>
                <w:szCs w:val="24"/>
              </w:rPr>
            </w:pPr>
            <w:r w:rsidRPr="009B26A9">
              <w:rPr>
                <w:rFonts w:eastAsia="Tahoma"/>
                <w:kern w:val="2"/>
                <w:szCs w:val="24"/>
              </w:rPr>
              <w:t xml:space="preserve">Third party reports </w:t>
            </w:r>
          </w:p>
          <w:p w:rsidR="009431B6" w:rsidRPr="009B26A9" w:rsidRDefault="005476C4" w:rsidP="00DA6A7C">
            <w:pPr>
              <w:numPr>
                <w:ilvl w:val="0"/>
                <w:numId w:val="91"/>
              </w:numPr>
              <w:spacing w:after="0" w:line="360" w:lineRule="auto"/>
              <w:jc w:val="left"/>
              <w:rPr>
                <w:rFonts w:eastAsia="Tahoma"/>
                <w:kern w:val="2"/>
                <w:szCs w:val="24"/>
              </w:rPr>
            </w:pPr>
            <w:r w:rsidRPr="009B26A9">
              <w:rPr>
                <w:rFonts w:eastAsia="Tahoma"/>
                <w:kern w:val="2"/>
                <w:szCs w:val="24"/>
              </w:rPr>
              <w:t>Written assessment</w:t>
            </w:r>
          </w:p>
          <w:p w:rsidR="009431B6" w:rsidRPr="009B26A9" w:rsidRDefault="005476C4" w:rsidP="00DA6A7C">
            <w:pPr>
              <w:numPr>
                <w:ilvl w:val="0"/>
                <w:numId w:val="91"/>
              </w:numPr>
              <w:spacing w:after="0" w:line="360" w:lineRule="auto"/>
              <w:jc w:val="left"/>
              <w:rPr>
                <w:rFonts w:eastAsia="Tahoma"/>
                <w:kern w:val="2"/>
                <w:szCs w:val="24"/>
              </w:rPr>
            </w:pPr>
            <w:r w:rsidRPr="009B26A9">
              <w:rPr>
                <w:rFonts w:eastAsia="Tahoma"/>
                <w:kern w:val="2"/>
                <w:szCs w:val="24"/>
              </w:rPr>
              <w:t xml:space="preserve">Oral </w:t>
            </w:r>
            <w:r w:rsidRPr="009B26A9">
              <w:rPr>
                <w:rFonts w:eastAsia="Tahoma"/>
                <w:color w:val="auto"/>
                <w:kern w:val="2"/>
                <w:szCs w:val="24"/>
              </w:rPr>
              <w:t>assessment</w:t>
            </w:r>
          </w:p>
        </w:tc>
      </w:tr>
    </w:tbl>
    <w:p w:rsidR="00911247" w:rsidRPr="009B26A9" w:rsidRDefault="00911247">
      <w:pPr>
        <w:spacing w:after="0" w:line="360" w:lineRule="auto"/>
        <w:ind w:left="0" w:firstLine="0"/>
        <w:rPr>
          <w:rFonts w:eastAsia="Calibri"/>
          <w:b/>
          <w:color w:val="auto"/>
          <w:kern w:val="2"/>
          <w:szCs w:val="24"/>
          <w:lang w:val="en-ZA"/>
        </w:rPr>
      </w:pPr>
    </w:p>
    <w:p w:rsidR="00911247" w:rsidRPr="009B26A9" w:rsidRDefault="00911247">
      <w:pPr>
        <w:spacing w:after="0" w:line="360" w:lineRule="auto"/>
        <w:ind w:left="0" w:firstLine="0"/>
        <w:rPr>
          <w:rFonts w:eastAsia="Calibri"/>
          <w:b/>
          <w:color w:val="auto"/>
          <w:kern w:val="2"/>
          <w:szCs w:val="24"/>
          <w:lang w:val="en-ZA"/>
        </w:rPr>
      </w:pPr>
    </w:p>
    <w:p w:rsidR="00283F70" w:rsidRPr="009B26A9" w:rsidRDefault="00283F70">
      <w:pPr>
        <w:spacing w:after="0" w:line="360" w:lineRule="auto"/>
        <w:ind w:left="0" w:firstLine="0"/>
        <w:rPr>
          <w:rFonts w:eastAsia="Calibri"/>
          <w:b/>
          <w:color w:val="auto"/>
          <w:kern w:val="2"/>
          <w:szCs w:val="24"/>
          <w:lang w:val="en-ZA"/>
        </w:rPr>
      </w:pPr>
    </w:p>
    <w:p w:rsidR="009431B6" w:rsidRPr="009B26A9" w:rsidRDefault="005476C4">
      <w:pPr>
        <w:spacing w:after="0" w:line="360" w:lineRule="auto"/>
        <w:ind w:left="0" w:firstLine="0"/>
        <w:rPr>
          <w:rFonts w:eastAsia="Calibri"/>
          <w:b/>
          <w:color w:val="auto"/>
          <w:kern w:val="2"/>
          <w:szCs w:val="24"/>
          <w:lang w:val="en-ZA"/>
        </w:rPr>
      </w:pPr>
      <w:r w:rsidRPr="009B26A9">
        <w:rPr>
          <w:rFonts w:eastAsia="Calibri"/>
          <w:b/>
          <w:color w:val="auto"/>
          <w:kern w:val="2"/>
          <w:szCs w:val="24"/>
          <w:lang w:val="en-ZA"/>
        </w:rPr>
        <w:t>Suggested Methods of Instruction</w:t>
      </w:r>
    </w:p>
    <w:p w:rsidR="009431B6" w:rsidRPr="009B26A9" w:rsidRDefault="005476C4" w:rsidP="00DA6A7C">
      <w:pPr>
        <w:numPr>
          <w:ilvl w:val="0"/>
          <w:numId w:val="92"/>
        </w:numPr>
        <w:spacing w:after="0" w:line="360" w:lineRule="auto"/>
        <w:jc w:val="left"/>
        <w:rPr>
          <w:rFonts w:eastAsia="Calibri"/>
          <w:color w:val="auto"/>
          <w:kern w:val="2"/>
          <w:szCs w:val="24"/>
        </w:rPr>
      </w:pPr>
      <w:r w:rsidRPr="009B26A9">
        <w:rPr>
          <w:rFonts w:eastAsia="Calibri"/>
          <w:color w:val="auto"/>
          <w:kern w:val="2"/>
          <w:szCs w:val="24"/>
        </w:rPr>
        <w:t>Demonstration</w:t>
      </w:r>
    </w:p>
    <w:p w:rsidR="009431B6" w:rsidRPr="009B26A9" w:rsidRDefault="005476C4" w:rsidP="00DA6A7C">
      <w:pPr>
        <w:numPr>
          <w:ilvl w:val="0"/>
          <w:numId w:val="92"/>
        </w:numPr>
        <w:spacing w:after="0" w:line="360" w:lineRule="auto"/>
        <w:jc w:val="left"/>
        <w:rPr>
          <w:rFonts w:eastAsia="Calibri"/>
          <w:color w:val="auto"/>
          <w:kern w:val="2"/>
          <w:szCs w:val="24"/>
        </w:rPr>
      </w:pPr>
      <w:r w:rsidRPr="009B26A9">
        <w:rPr>
          <w:rFonts w:eastAsia="Calibri"/>
          <w:color w:val="auto"/>
          <w:kern w:val="2"/>
          <w:szCs w:val="24"/>
        </w:rPr>
        <w:t>Field and educational trips</w:t>
      </w:r>
    </w:p>
    <w:p w:rsidR="009431B6" w:rsidRPr="009B26A9" w:rsidRDefault="005476C4" w:rsidP="00DA6A7C">
      <w:pPr>
        <w:numPr>
          <w:ilvl w:val="0"/>
          <w:numId w:val="92"/>
        </w:numPr>
        <w:spacing w:after="0" w:line="360" w:lineRule="auto"/>
        <w:jc w:val="left"/>
        <w:rPr>
          <w:color w:val="auto"/>
          <w:kern w:val="2"/>
          <w:szCs w:val="24"/>
        </w:rPr>
      </w:pPr>
      <w:r w:rsidRPr="009B26A9">
        <w:rPr>
          <w:color w:val="auto"/>
          <w:kern w:val="2"/>
          <w:szCs w:val="24"/>
        </w:rPr>
        <w:t>Viewing of related videos</w:t>
      </w:r>
    </w:p>
    <w:p w:rsidR="009431B6" w:rsidRPr="009B26A9" w:rsidRDefault="005476C4" w:rsidP="00DA6A7C">
      <w:pPr>
        <w:numPr>
          <w:ilvl w:val="0"/>
          <w:numId w:val="92"/>
        </w:numPr>
        <w:spacing w:after="0" w:line="360" w:lineRule="auto"/>
        <w:jc w:val="left"/>
        <w:rPr>
          <w:color w:val="auto"/>
          <w:kern w:val="2"/>
          <w:szCs w:val="24"/>
        </w:rPr>
      </w:pPr>
      <w:r w:rsidRPr="009B26A9">
        <w:rPr>
          <w:color w:val="auto"/>
          <w:kern w:val="2"/>
          <w:szCs w:val="24"/>
        </w:rPr>
        <w:t>Discussion</w:t>
      </w:r>
    </w:p>
    <w:p w:rsidR="009431B6" w:rsidRPr="009B26A9" w:rsidRDefault="005476C4" w:rsidP="00DA6A7C">
      <w:pPr>
        <w:numPr>
          <w:ilvl w:val="0"/>
          <w:numId w:val="92"/>
        </w:numPr>
        <w:spacing w:after="0" w:line="360" w:lineRule="auto"/>
        <w:jc w:val="left"/>
        <w:rPr>
          <w:color w:val="auto"/>
          <w:kern w:val="2"/>
          <w:szCs w:val="24"/>
        </w:rPr>
      </w:pPr>
      <w:r w:rsidRPr="009B26A9">
        <w:rPr>
          <w:color w:val="auto"/>
          <w:kern w:val="2"/>
          <w:szCs w:val="24"/>
        </w:rPr>
        <w:lastRenderedPageBreak/>
        <w:t>Direct Instruction</w:t>
      </w:r>
    </w:p>
    <w:p w:rsidR="009431B6" w:rsidRPr="009B26A9" w:rsidRDefault="009431B6">
      <w:pPr>
        <w:spacing w:after="0" w:line="360" w:lineRule="auto"/>
        <w:ind w:left="720" w:firstLine="0"/>
        <w:jc w:val="left"/>
        <w:rPr>
          <w:color w:val="auto"/>
          <w:kern w:val="2"/>
          <w:szCs w:val="24"/>
        </w:rPr>
      </w:pPr>
    </w:p>
    <w:p w:rsidR="009431B6" w:rsidRPr="009B26A9" w:rsidRDefault="005476C4">
      <w:pPr>
        <w:spacing w:after="0" w:line="360" w:lineRule="auto"/>
        <w:ind w:left="0" w:firstLine="0"/>
        <w:jc w:val="left"/>
        <w:rPr>
          <w:rFonts w:eastAsia="Calibri"/>
          <w:b/>
          <w:color w:val="auto"/>
          <w:kern w:val="2"/>
          <w:szCs w:val="24"/>
        </w:rPr>
      </w:pPr>
      <w:r w:rsidRPr="009B26A9">
        <w:rPr>
          <w:rFonts w:eastAsia="Calibri"/>
          <w:b/>
          <w:color w:val="auto"/>
          <w:kern w:val="2"/>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280"/>
        <w:gridCol w:w="1708"/>
        <w:gridCol w:w="1190"/>
        <w:gridCol w:w="1819"/>
      </w:tblGrid>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color w:val="auto"/>
                <w:kern w:val="2"/>
                <w:szCs w:val="24"/>
                <w:lang w:val="en-GB"/>
              </w:rPr>
              <w:t>S/No.</w:t>
            </w: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color w:val="auto"/>
                <w:kern w:val="2"/>
                <w:szCs w:val="24"/>
                <w:lang w:val="en-GB"/>
              </w:rPr>
              <w:t>Category/Item</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color w:val="auto"/>
                <w:kern w:val="2"/>
                <w:szCs w:val="24"/>
                <w:lang w:val="en-GB"/>
              </w:rPr>
              <w:t>Description/ Specifications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color w:val="auto"/>
                <w:kern w:val="2"/>
                <w:szCs w:val="24"/>
                <w:lang w:val="en-GB"/>
              </w:rPr>
              <w:t>Quantity</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color w:val="auto"/>
                <w:kern w:val="2"/>
                <w:szCs w:val="24"/>
                <w:lang w:val="en-GB"/>
              </w:rPr>
              <w:t>Recommended Ratio</w:t>
            </w:r>
          </w:p>
          <w:p w:rsidR="009431B6" w:rsidRPr="009B26A9" w:rsidRDefault="005476C4">
            <w:pPr>
              <w:spacing w:after="200" w:line="360" w:lineRule="auto"/>
              <w:ind w:left="0" w:firstLine="0"/>
              <w:jc w:val="center"/>
              <w:rPr>
                <w:rFonts w:eastAsia="Calibri"/>
                <w:bCs/>
                <w:color w:val="auto"/>
                <w:kern w:val="2"/>
                <w:szCs w:val="24"/>
                <w:lang w:val="en-GB"/>
              </w:rPr>
            </w:pPr>
            <w:r w:rsidRPr="009B26A9">
              <w:rPr>
                <w:rFonts w:eastAsia="Calibri"/>
                <w:bCs/>
                <w:color w:val="auto"/>
                <w:kern w:val="2"/>
                <w:szCs w:val="24"/>
                <w:lang w:val="en-GB"/>
              </w:rPr>
              <w:t>(Item: Trainee)</w:t>
            </w:r>
          </w:p>
        </w:tc>
      </w:tr>
      <w:tr w:rsidR="009431B6" w:rsidRPr="009B26A9">
        <w:trPr>
          <w:gridAfter w:val="3"/>
          <w:wAfter w:w="2616" w:type="pct"/>
        </w:trPr>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pPr>
              <w:spacing w:after="200" w:line="360" w:lineRule="auto"/>
              <w:ind w:left="0" w:firstLine="0"/>
              <w:rPr>
                <w:rFonts w:eastAsia="Calibri"/>
                <w:b/>
                <w:color w:val="auto"/>
                <w:kern w:val="2"/>
                <w:szCs w:val="24"/>
                <w:lang w:val="en-GB"/>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color w:val="auto"/>
                <w:kern w:val="2"/>
                <w:szCs w:val="24"/>
                <w:lang w:val="en-GB"/>
              </w:rPr>
              <w:t>Learning materials and infrastructure</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0" w:line="360" w:lineRule="auto"/>
              <w:contextualSpacing/>
              <w:jc w:val="left"/>
              <w:rPr>
                <w:rFonts w:eastAsia="Calibri"/>
                <w:b/>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Theory room</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color w:val="auto"/>
                <w:kern w:val="2"/>
                <w:szCs w:val="24"/>
              </w:rPr>
              <w:t>10*10 m</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color w:val="auto"/>
                <w:kern w:val="2"/>
                <w:szCs w:val="24"/>
              </w:rPr>
              <w:t>1</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color w:val="auto"/>
                <w:kern w:val="2"/>
                <w:szCs w:val="24"/>
              </w:rPr>
              <w:t>1:25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0" w:line="360" w:lineRule="auto"/>
              <w:contextualSpacing/>
              <w:jc w:val="left"/>
              <w:rPr>
                <w:rFonts w:eastAsia="Calibri"/>
                <w:b/>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Workshop</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color w:val="auto"/>
                <w:kern w:val="2"/>
                <w:szCs w:val="24"/>
              </w:rPr>
              <w:t>15*20 m</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color w:val="auto"/>
                <w:kern w:val="2"/>
                <w:szCs w:val="24"/>
              </w:rPr>
              <w:t>1</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color w:val="auto"/>
                <w:kern w:val="2"/>
                <w:szCs w:val="24"/>
              </w:rPr>
            </w:pPr>
            <w:r w:rsidRPr="009B26A9">
              <w:rPr>
                <w:rFonts w:eastAsia="Calibri"/>
                <w:color w:val="auto"/>
                <w:kern w:val="2"/>
                <w:szCs w:val="24"/>
              </w:rPr>
              <w:t>1:25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0" w:line="360" w:lineRule="auto"/>
              <w:contextualSpacing/>
              <w:jc w:val="left"/>
              <w:rPr>
                <w:rFonts w:eastAsia="Calibri"/>
                <w:b/>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widowControl w:val="0"/>
              <w:autoSpaceDE w:val="0"/>
              <w:autoSpaceDN w:val="0"/>
              <w:spacing w:after="0" w:line="360" w:lineRule="auto"/>
              <w:ind w:left="0" w:firstLine="0"/>
              <w:jc w:val="left"/>
              <w:rPr>
                <w:color w:val="auto"/>
                <w:kern w:val="2"/>
                <w:szCs w:val="24"/>
                <w:lang w:val="en-GB" w:eastAsia="en-GB"/>
              </w:rPr>
            </w:pPr>
            <w:r w:rsidRPr="009B26A9">
              <w:rPr>
                <w:rFonts w:eastAsia="Calibri"/>
                <w:color w:val="auto"/>
                <w:kern w:val="2"/>
                <w:szCs w:val="24"/>
              </w:rPr>
              <w:t>Projector</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
                <w:color w:val="auto"/>
                <w:kern w:val="2"/>
                <w:szCs w:val="24"/>
                <w:lang w:val="en-GB"/>
              </w:rPr>
            </w:pPr>
            <w:r w:rsidRPr="009B26A9">
              <w:rPr>
                <w:rFonts w:eastAsia="Calibri"/>
                <w:color w:val="auto"/>
                <w:kern w:val="2"/>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color w:val="auto"/>
                <w:kern w:val="2"/>
                <w:szCs w:val="24"/>
              </w:rPr>
              <w:t xml:space="preserve">1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color w:val="auto"/>
                <w:kern w:val="2"/>
                <w:szCs w:val="24"/>
              </w:rPr>
            </w:pPr>
            <w:r w:rsidRPr="009B26A9">
              <w:rPr>
                <w:rFonts w:eastAsia="Calibri"/>
                <w:color w:val="auto"/>
                <w:kern w:val="2"/>
                <w:szCs w:val="24"/>
              </w:rPr>
              <w:t>1:25</w:t>
            </w:r>
          </w:p>
        </w:tc>
      </w:tr>
      <w:tr w:rsidR="009431B6" w:rsidRPr="009B26A9">
        <w:trPr>
          <w:gridAfter w:val="3"/>
          <w:wAfter w:w="2616" w:type="pct"/>
        </w:trPr>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pPr>
              <w:spacing w:after="200" w:line="360" w:lineRule="auto"/>
              <w:ind w:left="0" w:firstLine="0"/>
              <w:rPr>
                <w:rFonts w:eastAsia="Calibri"/>
                <w:b/>
                <w:color w:val="auto"/>
                <w:kern w:val="2"/>
                <w:szCs w:val="24"/>
                <w:lang w:val="en-GB"/>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lang w:val="en-GB"/>
              </w:rPr>
            </w:pPr>
            <w:r w:rsidRPr="009B26A9">
              <w:rPr>
                <w:rFonts w:eastAsia="Calibri"/>
                <w:b/>
                <w:bCs/>
                <w:color w:val="auto"/>
                <w:kern w:val="2"/>
                <w:szCs w:val="24"/>
                <w:lang w:val="en-GB"/>
              </w:rPr>
              <w:t>Tools, Equipment, materials and supplies</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Thermal irons</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Ear muffs/cap</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Draper</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Face shield</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Hood dryer</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Assorted combs</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
                <w:color w:val="auto"/>
                <w:kern w:val="2"/>
                <w:szCs w:val="24"/>
                <w:lang w:val="en-GB"/>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Tint bowl</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
                <w:color w:val="auto"/>
                <w:kern w:val="2"/>
                <w:szCs w:val="24"/>
                <w:lang w:val="en-GB"/>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ind w:left="0" w:firstLine="0"/>
              <w:rPr>
                <w:rFonts w:eastAsia="Calibri"/>
                <w:color w:val="auto"/>
                <w:kern w:val="2"/>
                <w:szCs w:val="24"/>
              </w:rPr>
            </w:pPr>
            <w:r w:rsidRPr="009B26A9">
              <w:rPr>
                <w:rFonts w:eastAsia="Calibri"/>
                <w:color w:val="auto"/>
                <w:kern w:val="2"/>
                <w:szCs w:val="24"/>
              </w:rPr>
              <w:t>Tint brush</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Sectioning clips</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75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3:1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Spatula</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Weaving needle</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Pcs </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color w:val="auto"/>
                <w:kern w:val="2"/>
                <w:szCs w:val="24"/>
                <w:lang w:val="en-ZW"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Rollers </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Dozens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color w:val="auto"/>
                <w:kern w:val="2"/>
                <w:szCs w:val="24"/>
              </w:rPr>
            </w:pPr>
            <w:r w:rsidRPr="009B26A9">
              <w:rPr>
                <w:rFonts w:eastAsia="Calibri"/>
                <w:color w:val="auto"/>
                <w:kern w:val="2"/>
                <w:szCs w:val="24"/>
              </w:rPr>
              <w:t>1:5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color w:val="auto"/>
                <w:kern w:val="2"/>
                <w:szCs w:val="24"/>
                <w:lang w:val="en-ZW"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Set of combs</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Set </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Shampoos</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
                <w:color w:val="auto"/>
                <w:kern w:val="2"/>
                <w:szCs w:val="24"/>
                <w:lang w:val="en-GB"/>
              </w:rPr>
            </w:pPr>
            <w:r w:rsidRPr="009B26A9">
              <w:rPr>
                <w:rFonts w:eastAsia="Calibri"/>
                <w:color w:val="auto"/>
                <w:kern w:val="2"/>
                <w:szCs w:val="24"/>
              </w:rPr>
              <w:t>Liters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 xml:space="preserve">60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bCs/>
                <w:color w:val="auto"/>
                <w:kern w:val="2"/>
                <w:szCs w:val="24"/>
                <w:lang w:val="en-GB"/>
              </w:rPr>
            </w:pPr>
            <w:r w:rsidRPr="009B26A9">
              <w:rPr>
                <w:rFonts w:eastAsia="Calibri"/>
                <w:color w:val="auto"/>
                <w:kern w:val="2"/>
                <w:szCs w:val="24"/>
              </w:rPr>
              <w:t>1:2.5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Re constructor</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
                <w:color w:val="auto"/>
                <w:kern w:val="2"/>
                <w:szCs w:val="24"/>
                <w:lang w:val="en-GB"/>
              </w:rPr>
            </w:pPr>
            <w:r w:rsidRPr="009B26A9">
              <w:rPr>
                <w:rFonts w:eastAsia="Calibri"/>
                <w:color w:val="auto"/>
                <w:kern w:val="2"/>
                <w:szCs w:val="24"/>
              </w:rPr>
              <w:t>700gms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2 5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Sheen spray</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450mls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bCs/>
                <w:color w:val="auto"/>
                <w:kern w:val="2"/>
                <w:szCs w:val="24"/>
                <w:lang w:val="en-GB"/>
              </w:rPr>
              <w:t>25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bCs/>
                <w:color w:val="auto"/>
                <w:kern w:val="2"/>
                <w:szCs w:val="24"/>
                <w:lang w:val="en-GB"/>
              </w:rPr>
              <w:t xml:space="preserve">Moulding gel </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500gms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color w:val="auto"/>
                <w:kern w:val="2"/>
                <w:szCs w:val="24"/>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Dreads spray</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 xml:space="preserve">250Ml </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Hair polisher</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bCs/>
                <w:color w:val="auto"/>
                <w:kern w:val="2"/>
                <w:szCs w:val="24"/>
                <w:lang w:val="en-GB"/>
              </w:rPr>
            </w:pPr>
            <w:r w:rsidRPr="009B26A9">
              <w:rPr>
                <w:rFonts w:eastAsia="Calibri"/>
                <w:color w:val="auto"/>
                <w:kern w:val="2"/>
                <w:szCs w:val="24"/>
              </w:rPr>
              <w:t>1:5</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Cotton wool</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color w:val="auto"/>
                <w:kern w:val="2"/>
                <w:szCs w:val="24"/>
              </w:rPr>
            </w:pPr>
            <w:r w:rsidRPr="009B26A9">
              <w:rPr>
                <w:rFonts w:eastAsia="Calibri"/>
                <w:color w:val="auto"/>
                <w:kern w:val="2"/>
                <w:szCs w:val="24"/>
              </w:rPr>
              <w:t>200gms</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r w:rsidR="009431B6" w:rsidRPr="009B26A9">
        <w:tc>
          <w:tcPr>
            <w:tcW w:w="1119" w:type="pct"/>
            <w:tcBorders>
              <w:top w:val="single" w:sz="4" w:space="0" w:color="auto"/>
              <w:left w:val="single" w:sz="4" w:space="0" w:color="auto"/>
              <w:bottom w:val="single" w:sz="4" w:space="0" w:color="auto"/>
              <w:right w:val="single" w:sz="4" w:space="0" w:color="auto"/>
            </w:tcBorders>
          </w:tcPr>
          <w:p w:rsidR="009431B6" w:rsidRPr="009B26A9" w:rsidRDefault="009431B6" w:rsidP="00DA6A7C">
            <w:pPr>
              <w:numPr>
                <w:ilvl w:val="0"/>
                <w:numId w:val="93"/>
              </w:numPr>
              <w:spacing w:after="120" w:line="360" w:lineRule="auto"/>
              <w:jc w:val="left"/>
              <w:rPr>
                <w:rFonts w:eastAsia="Calibri"/>
                <w:bCs/>
                <w:color w:val="auto"/>
                <w:kern w:val="2"/>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Weaving thread</w:t>
            </w:r>
          </w:p>
        </w:tc>
        <w:tc>
          <w:tcPr>
            <w:tcW w:w="947"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 xml:space="preserve">Pcs </w:t>
            </w:r>
          </w:p>
        </w:tc>
        <w:tc>
          <w:tcPr>
            <w:tcW w:w="660"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left"/>
              <w:rPr>
                <w:rFonts w:eastAsia="Calibri"/>
                <w:bCs/>
                <w:color w:val="auto"/>
                <w:kern w:val="2"/>
                <w:szCs w:val="24"/>
                <w:lang w:val="en-GB"/>
              </w:rPr>
            </w:pPr>
            <w:r w:rsidRPr="009B26A9">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200" w:line="360" w:lineRule="auto"/>
              <w:ind w:left="0" w:firstLine="0"/>
              <w:jc w:val="center"/>
              <w:rPr>
                <w:rFonts w:eastAsia="Calibri"/>
                <w:b/>
                <w:bCs/>
                <w:color w:val="auto"/>
                <w:kern w:val="2"/>
                <w:szCs w:val="24"/>
                <w:lang w:val="en-GB"/>
              </w:rPr>
            </w:pPr>
            <w:r w:rsidRPr="009B26A9">
              <w:rPr>
                <w:rFonts w:eastAsia="Calibri"/>
                <w:color w:val="auto"/>
                <w:kern w:val="2"/>
                <w:szCs w:val="24"/>
              </w:rPr>
              <w:t>1:1</w:t>
            </w:r>
          </w:p>
        </w:tc>
      </w:tr>
    </w:tbl>
    <w:p w:rsidR="009431B6" w:rsidRPr="009B26A9" w:rsidRDefault="009431B6">
      <w:pPr>
        <w:spacing w:after="200" w:line="360" w:lineRule="auto"/>
        <w:ind w:left="0" w:firstLine="0"/>
        <w:jc w:val="left"/>
        <w:rPr>
          <w:rFonts w:eastAsia="Calibri"/>
          <w:color w:val="auto"/>
          <w:kern w:val="2"/>
          <w:szCs w:val="24"/>
        </w:rPr>
      </w:pPr>
    </w:p>
    <w:p w:rsidR="009431B6" w:rsidRPr="009B26A9" w:rsidRDefault="009431B6">
      <w:pPr>
        <w:spacing w:after="0" w:line="360" w:lineRule="auto"/>
        <w:ind w:left="0" w:firstLine="0"/>
        <w:jc w:val="left"/>
        <w:rPr>
          <w:rFonts w:eastAsia="Calibri"/>
          <w:b/>
          <w:color w:val="auto"/>
          <w:szCs w:val="24"/>
        </w:rPr>
      </w:pPr>
    </w:p>
    <w:p w:rsidR="009431B6" w:rsidRPr="009B26A9" w:rsidRDefault="009431B6">
      <w:pPr>
        <w:spacing w:after="0" w:line="360" w:lineRule="auto"/>
        <w:ind w:left="0" w:firstLine="0"/>
        <w:jc w:val="left"/>
        <w:rPr>
          <w:rFonts w:eastAsia="Calibri"/>
          <w:b/>
          <w:color w:val="auto"/>
          <w:szCs w:val="24"/>
        </w:rPr>
      </w:pPr>
    </w:p>
    <w:p w:rsidR="00B65DC5" w:rsidRPr="009B26A9" w:rsidRDefault="00B65DC5">
      <w:pPr>
        <w:spacing w:after="0" w:line="240" w:lineRule="auto"/>
        <w:ind w:left="0" w:firstLine="0"/>
        <w:jc w:val="left"/>
        <w:rPr>
          <w:rFonts w:eastAsiaTheme="majorEastAsia"/>
          <w:b/>
          <w:bCs/>
          <w:color w:val="auto"/>
          <w:szCs w:val="24"/>
        </w:rPr>
      </w:pPr>
      <w:bookmarkStart w:id="56" w:name="_Toc24263"/>
      <w:r w:rsidRPr="009B26A9">
        <w:rPr>
          <w:b/>
          <w:bCs/>
          <w:color w:val="auto"/>
          <w:szCs w:val="24"/>
        </w:rPr>
        <w:br w:type="page"/>
      </w:r>
    </w:p>
    <w:p w:rsidR="00C43E2C" w:rsidRPr="009B26A9" w:rsidRDefault="00C43E2C" w:rsidP="00C43E2C">
      <w:pPr>
        <w:keepNext/>
        <w:keepLines/>
        <w:spacing w:before="360" w:after="80"/>
        <w:ind w:left="0" w:firstLine="0"/>
        <w:jc w:val="center"/>
        <w:outlineLvl w:val="0"/>
        <w:rPr>
          <w:rFonts w:eastAsia="Calibri"/>
          <w:b/>
          <w:color w:val="auto"/>
          <w:szCs w:val="24"/>
          <w:lang w:val="en-GB"/>
        </w:rPr>
      </w:pPr>
      <w:bookmarkStart w:id="57" w:name="_Toc16755"/>
      <w:bookmarkStart w:id="58" w:name="_Toc197101047"/>
      <w:bookmarkEnd w:id="56"/>
      <w:r w:rsidRPr="009B26A9">
        <w:rPr>
          <w:rFonts w:eastAsia="Calibri"/>
          <w:b/>
          <w:color w:val="auto"/>
          <w:szCs w:val="24"/>
          <w:lang w:val="en-GB"/>
        </w:rPr>
        <w:lastRenderedPageBreak/>
        <w:t>COSMETOLOGY MODULE 3</w:t>
      </w:r>
      <w:bookmarkEnd w:id="58"/>
    </w:p>
    <w:tbl>
      <w:tblPr>
        <w:tblStyle w:val="TableGrid92"/>
        <w:tblW w:w="9900" w:type="dxa"/>
        <w:tblInd w:w="-545" w:type="dxa"/>
        <w:tblLook w:val="04A0" w:firstRow="1" w:lastRow="0" w:firstColumn="1" w:lastColumn="0" w:noHBand="0" w:noVBand="1"/>
      </w:tblPr>
      <w:tblGrid>
        <w:gridCol w:w="1580"/>
        <w:gridCol w:w="2283"/>
        <w:gridCol w:w="4169"/>
        <w:gridCol w:w="1868"/>
      </w:tblGrid>
      <w:tr w:rsidR="00C43E2C" w:rsidRPr="009B26A9" w:rsidTr="00F44668">
        <w:tc>
          <w:tcPr>
            <w:tcW w:w="1610" w:type="dxa"/>
          </w:tcPr>
          <w:p w:rsidR="00C43E2C" w:rsidRPr="009B26A9" w:rsidRDefault="00C43E2C" w:rsidP="00C43E2C">
            <w:pPr>
              <w:spacing w:after="0" w:line="276" w:lineRule="auto"/>
              <w:ind w:left="0" w:firstLine="0"/>
              <w:jc w:val="center"/>
              <w:rPr>
                <w:rFonts w:eastAsia="Calibri"/>
                <w:b/>
                <w:bCs/>
                <w:color w:val="auto"/>
                <w:szCs w:val="24"/>
              </w:rPr>
            </w:pPr>
          </w:p>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 xml:space="preserve">UNIT CODE </w:t>
            </w:r>
          </w:p>
        </w:tc>
        <w:tc>
          <w:tcPr>
            <w:tcW w:w="2123" w:type="dxa"/>
          </w:tcPr>
          <w:p w:rsidR="00C43E2C" w:rsidRPr="009B26A9" w:rsidRDefault="00C43E2C" w:rsidP="00C43E2C">
            <w:pPr>
              <w:spacing w:after="0" w:line="276" w:lineRule="auto"/>
              <w:ind w:left="0" w:firstLine="0"/>
              <w:jc w:val="center"/>
              <w:rPr>
                <w:rFonts w:eastAsia="Calibri"/>
                <w:b/>
                <w:bCs/>
                <w:color w:val="auto"/>
                <w:szCs w:val="24"/>
              </w:rPr>
            </w:pPr>
          </w:p>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 xml:space="preserve">UNIT NAME </w:t>
            </w:r>
          </w:p>
        </w:tc>
        <w:tc>
          <w:tcPr>
            <w:tcW w:w="4282" w:type="dxa"/>
          </w:tcPr>
          <w:p w:rsidR="00C43E2C" w:rsidRPr="009B26A9" w:rsidRDefault="00C43E2C" w:rsidP="00C43E2C">
            <w:pPr>
              <w:spacing w:after="0" w:line="276" w:lineRule="auto"/>
              <w:ind w:left="0" w:firstLine="0"/>
              <w:jc w:val="center"/>
              <w:rPr>
                <w:rFonts w:eastAsia="Calibri"/>
                <w:b/>
                <w:bCs/>
                <w:color w:val="auto"/>
                <w:szCs w:val="24"/>
              </w:rPr>
            </w:pPr>
          </w:p>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 xml:space="preserve">ELEMENTS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p>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DURATION (HOURS)</w:t>
            </w:r>
          </w:p>
          <w:p w:rsidR="00C43E2C" w:rsidRPr="009B26A9" w:rsidRDefault="00C43E2C" w:rsidP="00C43E2C">
            <w:pPr>
              <w:spacing w:after="0" w:line="276" w:lineRule="auto"/>
              <w:ind w:left="0" w:firstLine="0"/>
              <w:jc w:val="center"/>
              <w:rPr>
                <w:rFonts w:eastAsia="Calibri"/>
                <w:b/>
                <w:bCs/>
                <w:color w:val="auto"/>
                <w:szCs w:val="24"/>
              </w:rPr>
            </w:pPr>
          </w:p>
        </w:tc>
      </w:tr>
      <w:tr w:rsidR="00C43E2C" w:rsidRPr="009B26A9" w:rsidTr="00F44668">
        <w:trPr>
          <w:trHeight w:val="172"/>
        </w:trPr>
        <w:tc>
          <w:tcPr>
            <w:tcW w:w="1610" w:type="dxa"/>
            <w:vMerge w:val="restart"/>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1012 451 07A</w:t>
            </w:r>
          </w:p>
          <w:p w:rsidR="00C43E2C" w:rsidRPr="009B26A9" w:rsidRDefault="00C43E2C" w:rsidP="00C43E2C">
            <w:pPr>
              <w:spacing w:after="0" w:line="276" w:lineRule="auto"/>
              <w:ind w:left="0" w:firstLine="0"/>
              <w:jc w:val="center"/>
              <w:rPr>
                <w:rFonts w:eastAsia="Calibri"/>
                <w:b/>
                <w:bCs/>
                <w:color w:val="auto"/>
                <w:szCs w:val="24"/>
              </w:rPr>
            </w:pPr>
          </w:p>
        </w:tc>
        <w:tc>
          <w:tcPr>
            <w:tcW w:w="2123" w:type="dxa"/>
            <w:vMerge w:val="restart"/>
          </w:tcPr>
          <w:p w:rsidR="00C43E2C" w:rsidRPr="009B26A9" w:rsidRDefault="00C43E2C" w:rsidP="00C43E2C">
            <w:pPr>
              <w:spacing w:after="0" w:line="276" w:lineRule="auto"/>
              <w:ind w:left="0" w:firstLine="0"/>
              <w:jc w:val="left"/>
              <w:rPr>
                <w:rFonts w:eastAsia="Calibri"/>
                <w:color w:val="auto"/>
                <w:szCs w:val="24"/>
              </w:rPr>
            </w:pPr>
            <w:r w:rsidRPr="009B26A9">
              <w:rPr>
                <w:rFonts w:eastAsia="Calibri"/>
                <w:bCs/>
                <w:color w:val="auto"/>
                <w:szCs w:val="24"/>
              </w:rPr>
              <w:t>NAIL CARE SERVICE</w:t>
            </w:r>
          </w:p>
        </w:tc>
        <w:tc>
          <w:tcPr>
            <w:tcW w:w="4282" w:type="dxa"/>
          </w:tcPr>
          <w:p w:rsidR="00C43E2C" w:rsidRPr="009B26A9" w:rsidRDefault="00C43E2C" w:rsidP="00C43E2C">
            <w:pPr>
              <w:spacing w:after="0" w:line="276" w:lineRule="auto"/>
              <w:ind w:left="0" w:firstLine="0"/>
              <w:jc w:val="left"/>
              <w:rPr>
                <w:rFonts w:eastAsia="Calibri"/>
                <w:bCs/>
                <w:color w:val="auto"/>
                <w:szCs w:val="24"/>
              </w:rPr>
            </w:pPr>
            <w:r w:rsidRPr="009B26A9">
              <w:rPr>
                <w:rFonts w:eastAsia="Calibri"/>
                <w:bCs/>
                <w:color w:val="auto"/>
                <w:szCs w:val="24"/>
              </w:rPr>
              <w:t>Prepare for nail care service</w:t>
            </w:r>
          </w:p>
          <w:p w:rsidR="00C43E2C" w:rsidRPr="009B26A9" w:rsidRDefault="00C43E2C" w:rsidP="00C43E2C">
            <w:pPr>
              <w:spacing w:after="0" w:line="276" w:lineRule="auto"/>
              <w:ind w:left="0" w:firstLine="0"/>
              <w:jc w:val="left"/>
              <w:rPr>
                <w:rFonts w:eastAsia="Calibri"/>
                <w:color w:val="auto"/>
                <w:szCs w:val="24"/>
              </w:rPr>
            </w:pP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bCs/>
                <w:color w:val="auto"/>
                <w:szCs w:val="24"/>
              </w:rPr>
              <w:t>10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color w:val="auto"/>
                <w:szCs w:val="24"/>
              </w:rPr>
            </w:pPr>
            <w:r w:rsidRPr="009B26A9">
              <w:rPr>
                <w:rFonts w:eastAsia="Calibri"/>
                <w:color w:val="auto"/>
                <w:szCs w:val="24"/>
              </w:rPr>
              <w:t xml:space="preserve">Provide nail care service  </w:t>
            </w:r>
          </w:p>
          <w:p w:rsidR="00C43E2C" w:rsidRPr="009B26A9" w:rsidRDefault="00C43E2C" w:rsidP="00C43E2C">
            <w:pPr>
              <w:spacing w:after="0" w:line="276" w:lineRule="auto"/>
              <w:ind w:left="0" w:firstLine="0"/>
              <w:jc w:val="left"/>
              <w:rPr>
                <w:rFonts w:eastAsia="Calibri"/>
                <w:bCs/>
                <w:color w:val="auto"/>
                <w:szCs w:val="24"/>
              </w:rPr>
            </w:pP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color w:val="auto"/>
                <w:szCs w:val="24"/>
              </w:rPr>
              <w:t>80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Cs/>
                <w:color w:val="auto"/>
                <w:szCs w:val="24"/>
              </w:rPr>
            </w:pPr>
            <w:r w:rsidRPr="009B26A9">
              <w:rPr>
                <w:rFonts w:eastAsia="Calibri"/>
                <w:bCs/>
                <w:color w:val="auto"/>
                <w:szCs w:val="24"/>
              </w:rPr>
              <w:t xml:space="preserve">Carry out nail care post service </w:t>
            </w: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bCs/>
                <w:color w:val="auto"/>
                <w:szCs w:val="24"/>
              </w:rPr>
              <w:t>10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b/>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rFonts w:eastAsia="Calibri"/>
                <w:b/>
                <w:bCs/>
                <w:color w:val="auto"/>
                <w:szCs w:val="24"/>
              </w:rPr>
              <w:t xml:space="preserve">TOTAL </w:t>
            </w:r>
          </w:p>
          <w:p w:rsidR="00C43E2C" w:rsidRPr="009B26A9" w:rsidRDefault="00C43E2C" w:rsidP="00C43E2C">
            <w:pPr>
              <w:spacing w:after="0" w:line="276" w:lineRule="auto"/>
              <w:ind w:left="0" w:firstLine="0"/>
              <w:jc w:val="left"/>
              <w:rPr>
                <w:rFonts w:eastAsia="Calibri"/>
                <w:b/>
                <w:bCs/>
                <w:color w:val="auto"/>
                <w:szCs w:val="24"/>
              </w:rPr>
            </w:pP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100</w:t>
            </w:r>
          </w:p>
        </w:tc>
      </w:tr>
      <w:tr w:rsidR="00C43E2C" w:rsidRPr="009B26A9" w:rsidTr="00F44668">
        <w:trPr>
          <w:trHeight w:val="168"/>
        </w:trPr>
        <w:tc>
          <w:tcPr>
            <w:tcW w:w="1610" w:type="dxa"/>
            <w:vMerge w:val="restart"/>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color w:val="auto"/>
                <w:szCs w:val="24"/>
              </w:rPr>
              <w:t>1012 451 08A</w:t>
            </w:r>
          </w:p>
          <w:p w:rsidR="00C43E2C" w:rsidRPr="009B26A9" w:rsidRDefault="00C43E2C" w:rsidP="00C43E2C">
            <w:pPr>
              <w:spacing w:after="0" w:line="276" w:lineRule="auto"/>
              <w:ind w:left="0" w:firstLine="0"/>
              <w:jc w:val="center"/>
              <w:rPr>
                <w:rFonts w:eastAsia="Calibri"/>
                <w:b/>
                <w:color w:val="auto"/>
                <w:szCs w:val="24"/>
              </w:rPr>
            </w:pPr>
          </w:p>
        </w:tc>
        <w:tc>
          <w:tcPr>
            <w:tcW w:w="2123" w:type="dxa"/>
            <w:vMerge w:val="restart"/>
          </w:tcPr>
          <w:p w:rsidR="00C43E2C" w:rsidRPr="009B26A9" w:rsidRDefault="00C43E2C" w:rsidP="00C43E2C">
            <w:pPr>
              <w:spacing w:after="0" w:line="276" w:lineRule="auto"/>
              <w:ind w:left="0" w:firstLine="0"/>
              <w:jc w:val="center"/>
              <w:rPr>
                <w:rFonts w:eastAsia="Calibri"/>
                <w:b/>
                <w:color w:val="auto"/>
                <w:szCs w:val="24"/>
              </w:rPr>
            </w:pPr>
            <w:r w:rsidRPr="009B26A9">
              <w:rPr>
                <w:rFonts w:eastAsia="Calibri"/>
                <w:color w:val="auto"/>
                <w:szCs w:val="24"/>
              </w:rPr>
              <w:t>DREADLOCKING SERVICE</w:t>
            </w:r>
          </w:p>
        </w:tc>
        <w:tc>
          <w:tcPr>
            <w:tcW w:w="4282" w:type="dxa"/>
          </w:tcPr>
          <w:p w:rsidR="00C43E2C" w:rsidRPr="009B26A9" w:rsidRDefault="00C43E2C" w:rsidP="00C43E2C">
            <w:pPr>
              <w:spacing w:after="0" w:line="276" w:lineRule="auto"/>
              <w:ind w:left="0" w:firstLine="0"/>
              <w:jc w:val="left"/>
              <w:rPr>
                <w:rFonts w:eastAsia="Calibri"/>
                <w:color w:val="auto"/>
                <w:szCs w:val="24"/>
              </w:rPr>
            </w:pPr>
            <w:r w:rsidRPr="009B26A9">
              <w:rPr>
                <w:rFonts w:eastAsia="Calibri"/>
                <w:color w:val="auto"/>
                <w:szCs w:val="24"/>
              </w:rPr>
              <w:t xml:space="preserve">Prepare for dread locking service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10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b/>
                <w:color w:val="auto"/>
                <w:szCs w:val="24"/>
              </w:rPr>
            </w:pPr>
          </w:p>
        </w:tc>
        <w:tc>
          <w:tcPr>
            <w:tcW w:w="4282" w:type="dxa"/>
          </w:tcPr>
          <w:p w:rsidR="00C43E2C" w:rsidRPr="009B26A9" w:rsidRDefault="00C43E2C" w:rsidP="00C43E2C">
            <w:pPr>
              <w:spacing w:after="0" w:line="276" w:lineRule="auto"/>
              <w:ind w:left="0" w:firstLine="0"/>
              <w:jc w:val="left"/>
              <w:rPr>
                <w:rFonts w:eastAsia="Calibri"/>
                <w:bCs/>
                <w:color w:val="auto"/>
                <w:szCs w:val="24"/>
              </w:rPr>
            </w:pPr>
            <w:r w:rsidRPr="009B26A9">
              <w:rPr>
                <w:rFonts w:eastAsia="Calibri"/>
                <w:bCs/>
                <w:color w:val="auto"/>
                <w:szCs w:val="24"/>
              </w:rPr>
              <w:t xml:space="preserve">Perform dread locking service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100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b/>
                <w:color w:val="auto"/>
                <w:szCs w:val="24"/>
              </w:rPr>
            </w:pPr>
          </w:p>
        </w:tc>
        <w:tc>
          <w:tcPr>
            <w:tcW w:w="4282" w:type="dxa"/>
          </w:tcPr>
          <w:p w:rsidR="00C43E2C" w:rsidRPr="009B26A9" w:rsidRDefault="00C43E2C" w:rsidP="00C43E2C">
            <w:pPr>
              <w:spacing w:after="0" w:line="276" w:lineRule="auto"/>
              <w:ind w:left="0" w:firstLine="0"/>
              <w:jc w:val="left"/>
              <w:rPr>
                <w:rFonts w:eastAsia="Calibri"/>
                <w:bCs/>
                <w:color w:val="auto"/>
                <w:szCs w:val="24"/>
              </w:rPr>
            </w:pPr>
            <w:r w:rsidRPr="009B26A9">
              <w:rPr>
                <w:rFonts w:eastAsia="Calibri"/>
                <w:bCs/>
                <w:color w:val="auto"/>
                <w:szCs w:val="24"/>
              </w:rPr>
              <w:t xml:space="preserve">Carry out dread locking post service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10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b/>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rFonts w:eastAsia="Calibri"/>
                <w:b/>
                <w:bCs/>
                <w:color w:val="auto"/>
                <w:szCs w:val="24"/>
              </w:rPr>
              <w:t xml:space="preserve">TOTAL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120</w:t>
            </w:r>
          </w:p>
        </w:tc>
      </w:tr>
      <w:tr w:rsidR="00C43E2C" w:rsidRPr="009B26A9" w:rsidTr="00F44668">
        <w:trPr>
          <w:trHeight w:val="168"/>
        </w:trPr>
        <w:tc>
          <w:tcPr>
            <w:tcW w:w="1610" w:type="dxa"/>
            <w:vMerge w:val="restart"/>
          </w:tcPr>
          <w:p w:rsidR="00C43E2C" w:rsidRPr="009B26A9" w:rsidRDefault="00C43E2C" w:rsidP="00C43E2C">
            <w:pPr>
              <w:spacing w:after="0" w:line="276" w:lineRule="auto"/>
              <w:ind w:left="0" w:firstLine="0"/>
              <w:jc w:val="center"/>
              <w:rPr>
                <w:rFonts w:eastAsia="Calibri"/>
                <w:b/>
                <w:color w:val="auto"/>
                <w:szCs w:val="24"/>
              </w:rPr>
            </w:pPr>
            <w:r w:rsidRPr="009B26A9">
              <w:rPr>
                <w:rFonts w:eastAsia="Calibri"/>
                <w:color w:val="auto"/>
                <w:szCs w:val="24"/>
              </w:rPr>
              <w:t>1012 451 09A</w:t>
            </w:r>
          </w:p>
        </w:tc>
        <w:tc>
          <w:tcPr>
            <w:tcW w:w="2123" w:type="dxa"/>
            <w:vMerge w:val="restart"/>
          </w:tcPr>
          <w:p w:rsidR="00C43E2C" w:rsidRPr="009B26A9" w:rsidRDefault="00C43E2C" w:rsidP="00C43E2C">
            <w:pPr>
              <w:spacing w:after="0" w:line="276" w:lineRule="auto"/>
              <w:ind w:left="0" w:firstLine="0"/>
              <w:jc w:val="center"/>
              <w:rPr>
                <w:rFonts w:eastAsia="Calibri"/>
                <w:b/>
                <w:color w:val="auto"/>
                <w:szCs w:val="24"/>
              </w:rPr>
            </w:pPr>
            <w:r w:rsidRPr="009B26A9">
              <w:rPr>
                <w:rFonts w:eastAsia="Calibri"/>
                <w:color w:val="auto"/>
                <w:szCs w:val="24"/>
              </w:rPr>
              <w:t>HAIR REMOVAL SERVICES</w:t>
            </w: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 xml:space="preserve">Prepare for hair removal service </w:t>
            </w:r>
          </w:p>
          <w:p w:rsidR="00C43E2C" w:rsidRPr="009B26A9" w:rsidRDefault="00C43E2C" w:rsidP="00C43E2C">
            <w:pPr>
              <w:spacing w:after="0" w:line="276" w:lineRule="auto"/>
              <w:ind w:left="0" w:firstLine="0"/>
              <w:jc w:val="left"/>
              <w:rPr>
                <w:rFonts w:eastAsia="Calibri"/>
                <w:b/>
                <w:bCs/>
                <w:color w:val="auto"/>
                <w:szCs w:val="24"/>
              </w:rPr>
            </w:pP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10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 xml:space="preserve">Provide hair removal service  </w:t>
            </w:r>
          </w:p>
          <w:p w:rsidR="00C43E2C" w:rsidRPr="009B26A9" w:rsidRDefault="00C43E2C" w:rsidP="00C43E2C">
            <w:pPr>
              <w:spacing w:after="0" w:line="276" w:lineRule="auto"/>
              <w:ind w:left="0" w:firstLine="0"/>
              <w:jc w:val="left"/>
              <w:rPr>
                <w:rFonts w:eastAsia="Calibri"/>
                <w:b/>
                <w:bCs/>
                <w:color w:val="auto"/>
                <w:szCs w:val="24"/>
              </w:rPr>
            </w:pP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60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 xml:space="preserve">Carry out hair removal post service </w:t>
            </w:r>
          </w:p>
          <w:p w:rsidR="00C43E2C" w:rsidRPr="009B26A9" w:rsidRDefault="00C43E2C" w:rsidP="00C43E2C">
            <w:pPr>
              <w:spacing w:after="0" w:line="276" w:lineRule="auto"/>
              <w:ind w:left="0" w:firstLine="0"/>
              <w:jc w:val="left"/>
              <w:rPr>
                <w:rFonts w:eastAsia="Calibri"/>
                <w:b/>
                <w:bCs/>
                <w:color w:val="auto"/>
                <w:szCs w:val="24"/>
              </w:rPr>
            </w:pP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Cs/>
                <w:color w:val="auto"/>
                <w:szCs w:val="24"/>
              </w:rPr>
              <w:t>10</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b/>
                <w:color w:val="auto"/>
                <w:szCs w:val="24"/>
              </w:rPr>
            </w:pPr>
            <w:r w:rsidRPr="009B26A9">
              <w:rPr>
                <w:b/>
                <w:color w:val="auto"/>
                <w:szCs w:val="24"/>
              </w:rPr>
              <w:t>TOTAL</w:t>
            </w:r>
          </w:p>
          <w:p w:rsidR="00C43E2C" w:rsidRPr="009B26A9" w:rsidRDefault="00C43E2C" w:rsidP="00C43E2C">
            <w:pPr>
              <w:spacing w:after="0" w:line="276" w:lineRule="auto"/>
              <w:ind w:left="0" w:firstLine="0"/>
              <w:jc w:val="left"/>
              <w:rPr>
                <w:rFonts w:eastAsia="Calibri"/>
                <w:b/>
                <w:bCs/>
                <w:color w:val="auto"/>
                <w:szCs w:val="24"/>
              </w:rPr>
            </w:pP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bCs/>
                <w:color w:val="auto"/>
                <w:szCs w:val="24"/>
              </w:rPr>
              <w:t>80</w:t>
            </w:r>
          </w:p>
        </w:tc>
      </w:tr>
      <w:tr w:rsidR="00C43E2C" w:rsidRPr="009B26A9" w:rsidTr="00F44668">
        <w:trPr>
          <w:trHeight w:val="168"/>
        </w:trPr>
        <w:tc>
          <w:tcPr>
            <w:tcW w:w="1610" w:type="dxa"/>
            <w:vMerge w:val="restart"/>
          </w:tcPr>
          <w:p w:rsidR="00C43E2C" w:rsidRPr="009B26A9" w:rsidRDefault="00C43E2C" w:rsidP="00C43E2C">
            <w:pPr>
              <w:spacing w:after="0" w:line="276" w:lineRule="auto"/>
              <w:ind w:left="0" w:firstLine="0"/>
              <w:jc w:val="center"/>
              <w:rPr>
                <w:rFonts w:eastAsia="Calibri"/>
                <w:b/>
                <w:color w:val="auto"/>
                <w:szCs w:val="24"/>
              </w:rPr>
            </w:pPr>
            <w:r w:rsidRPr="009B26A9">
              <w:rPr>
                <w:rFonts w:eastAsia="Aptos"/>
                <w:color w:val="auto"/>
                <w:szCs w:val="24"/>
              </w:rPr>
              <w:t xml:space="preserve">0611 451 01A  </w:t>
            </w:r>
          </w:p>
        </w:tc>
        <w:tc>
          <w:tcPr>
            <w:tcW w:w="2123" w:type="dxa"/>
            <w:vMerge w:val="restart"/>
          </w:tcPr>
          <w:p w:rsidR="00C43E2C" w:rsidRPr="009B26A9" w:rsidRDefault="00C43E2C" w:rsidP="00C43E2C">
            <w:pPr>
              <w:spacing w:after="0" w:line="276" w:lineRule="auto"/>
              <w:ind w:left="0" w:right="-514" w:firstLine="0"/>
              <w:jc w:val="left"/>
              <w:rPr>
                <w:rFonts w:eastAsia="Calibri"/>
                <w:color w:val="auto"/>
                <w:szCs w:val="24"/>
              </w:rPr>
            </w:pPr>
            <w:r w:rsidRPr="009B26A9">
              <w:rPr>
                <w:rFonts w:eastAsia="Calibri"/>
                <w:color w:val="auto"/>
                <w:szCs w:val="24"/>
              </w:rPr>
              <w:t>DIGITAL LITERACY</w:t>
            </w:r>
          </w:p>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rFonts w:eastAsia="Calibri"/>
                <w:color w:val="auto"/>
                <w:szCs w:val="24"/>
              </w:rPr>
              <w:t>Operate computer devices</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6</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rFonts w:eastAsia="Aptos"/>
                <w:color w:val="auto"/>
                <w:szCs w:val="24"/>
              </w:rPr>
              <w:t>Solve tasks using office site</w:t>
            </w:r>
            <w:r w:rsidRPr="009B26A9">
              <w:rPr>
                <w:rFonts w:eastAsia="Calibri"/>
                <w:b/>
                <w:bCs/>
                <w:color w:val="auto"/>
                <w:szCs w:val="24"/>
              </w:rPr>
              <w:t xml:space="preserve">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14</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rFonts w:eastAsia="Tahoma"/>
                <w:szCs w:val="24"/>
              </w:rPr>
              <w:t>Manage data and information</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6</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rFonts w:eastAsia="Tahoma"/>
                <w:szCs w:val="24"/>
              </w:rPr>
              <w:t>Perform online communication and collaboration</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4</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szCs w:val="24"/>
              </w:rPr>
              <w:t>Apply cybersecurity skills</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4</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szCs w:val="24"/>
              </w:rPr>
              <w:t xml:space="preserve">Perform online jobs </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4</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rFonts w:eastAsia="Calibri"/>
                <w:b/>
                <w:bCs/>
                <w:color w:val="auto"/>
                <w:szCs w:val="24"/>
              </w:rPr>
            </w:pPr>
            <w:r w:rsidRPr="009B26A9">
              <w:rPr>
                <w:szCs w:val="24"/>
              </w:rPr>
              <w:t>Apply job entry techniques</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bCs/>
                <w:szCs w:val="24"/>
              </w:rPr>
              <w:t>2</w:t>
            </w:r>
          </w:p>
        </w:tc>
      </w:tr>
      <w:tr w:rsidR="00C43E2C" w:rsidRPr="009B26A9" w:rsidTr="00F44668">
        <w:trPr>
          <w:trHeight w:val="168"/>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b/>
                <w:color w:val="auto"/>
                <w:szCs w:val="24"/>
              </w:rPr>
            </w:pPr>
            <w:r w:rsidRPr="009B26A9">
              <w:rPr>
                <w:b/>
                <w:color w:val="auto"/>
                <w:szCs w:val="24"/>
              </w:rPr>
              <w:t>TOTAL</w:t>
            </w:r>
          </w:p>
        </w:tc>
        <w:tc>
          <w:tcPr>
            <w:tcW w:w="1885" w:type="dxa"/>
          </w:tcPr>
          <w:p w:rsidR="00C43E2C" w:rsidRPr="009B26A9" w:rsidRDefault="00C43E2C" w:rsidP="00C43E2C">
            <w:pPr>
              <w:spacing w:after="0" w:line="276" w:lineRule="auto"/>
              <w:ind w:left="0" w:firstLine="0"/>
              <w:jc w:val="center"/>
              <w:rPr>
                <w:bCs/>
                <w:szCs w:val="24"/>
              </w:rPr>
            </w:pPr>
            <w:r w:rsidRPr="009B26A9">
              <w:rPr>
                <w:rFonts w:eastAsia="Calibri"/>
                <w:b/>
                <w:bCs/>
                <w:color w:val="auto"/>
                <w:szCs w:val="24"/>
              </w:rPr>
              <w:t>40</w:t>
            </w:r>
          </w:p>
        </w:tc>
      </w:tr>
      <w:tr w:rsidR="00C43E2C" w:rsidRPr="009B26A9" w:rsidTr="00F44668">
        <w:trPr>
          <w:trHeight w:val="350"/>
        </w:trPr>
        <w:tc>
          <w:tcPr>
            <w:tcW w:w="1610" w:type="dxa"/>
            <w:vMerge w:val="restart"/>
          </w:tcPr>
          <w:p w:rsidR="00C43E2C" w:rsidRPr="009B26A9" w:rsidRDefault="00C43E2C" w:rsidP="00C43E2C">
            <w:pPr>
              <w:spacing w:after="0" w:line="276" w:lineRule="auto"/>
              <w:ind w:left="0" w:firstLine="0"/>
              <w:jc w:val="center"/>
              <w:rPr>
                <w:rFonts w:eastAsia="Calibri"/>
                <w:color w:val="auto"/>
                <w:szCs w:val="24"/>
              </w:rPr>
            </w:pPr>
            <w:r w:rsidRPr="009B26A9">
              <w:rPr>
                <w:bCs/>
                <w:szCs w:val="24"/>
              </w:rPr>
              <w:t>0031 451 02A</w:t>
            </w:r>
          </w:p>
        </w:tc>
        <w:tc>
          <w:tcPr>
            <w:tcW w:w="2123" w:type="dxa"/>
            <w:vMerge w:val="restart"/>
          </w:tcPr>
          <w:p w:rsidR="00C43E2C" w:rsidRPr="009B26A9" w:rsidRDefault="00C43E2C" w:rsidP="00C43E2C">
            <w:pPr>
              <w:spacing w:after="0" w:line="276" w:lineRule="auto"/>
              <w:ind w:left="0" w:firstLine="0"/>
              <w:jc w:val="left"/>
              <w:rPr>
                <w:rFonts w:eastAsia="Calibri"/>
                <w:color w:val="auto"/>
                <w:szCs w:val="24"/>
              </w:rPr>
            </w:pPr>
            <w:r w:rsidRPr="009B26A9">
              <w:rPr>
                <w:rFonts w:eastAsia="Calibri"/>
                <w:color w:val="auto"/>
                <w:szCs w:val="24"/>
              </w:rPr>
              <w:t>COMMUNICATION SKILLS</w:t>
            </w: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Apply communication channels</w:t>
            </w: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color w:val="auto"/>
                <w:szCs w:val="24"/>
              </w:rPr>
              <w:t>10</w:t>
            </w:r>
          </w:p>
        </w:tc>
      </w:tr>
      <w:tr w:rsidR="00C43E2C" w:rsidRPr="009B26A9" w:rsidTr="00F44668">
        <w:trPr>
          <w:trHeight w:val="70"/>
        </w:trPr>
        <w:tc>
          <w:tcPr>
            <w:tcW w:w="1610" w:type="dxa"/>
            <w:vMerge/>
          </w:tcPr>
          <w:p w:rsidR="00C43E2C" w:rsidRPr="009B26A9" w:rsidRDefault="00C43E2C" w:rsidP="00C43E2C">
            <w:pPr>
              <w:spacing w:after="0" w:line="276" w:lineRule="auto"/>
              <w:ind w:left="0" w:firstLine="0"/>
              <w:jc w:val="center"/>
              <w:rPr>
                <w:rFonts w:eastAsia="Calibri"/>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Apply written communication skills.</w:t>
            </w: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color w:val="auto"/>
                <w:szCs w:val="24"/>
              </w:rPr>
              <w:t>12</w:t>
            </w:r>
          </w:p>
        </w:tc>
      </w:tr>
      <w:tr w:rsidR="00C43E2C" w:rsidRPr="009B26A9" w:rsidTr="00F44668">
        <w:trPr>
          <w:trHeight w:val="70"/>
        </w:trPr>
        <w:tc>
          <w:tcPr>
            <w:tcW w:w="1610" w:type="dxa"/>
            <w:vMerge/>
          </w:tcPr>
          <w:p w:rsidR="00C43E2C" w:rsidRPr="009B26A9" w:rsidRDefault="00C43E2C" w:rsidP="00C43E2C">
            <w:pPr>
              <w:spacing w:after="0" w:line="276" w:lineRule="auto"/>
              <w:ind w:left="0" w:firstLine="0"/>
              <w:jc w:val="center"/>
              <w:rPr>
                <w:rFonts w:eastAsia="Calibri"/>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Apply non-verbal skills.</w:t>
            </w: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color w:val="auto"/>
                <w:szCs w:val="24"/>
              </w:rPr>
              <w:t>4</w:t>
            </w:r>
          </w:p>
        </w:tc>
      </w:tr>
      <w:tr w:rsidR="00C43E2C" w:rsidRPr="009B26A9" w:rsidTr="00F44668">
        <w:trPr>
          <w:trHeight w:val="70"/>
        </w:trPr>
        <w:tc>
          <w:tcPr>
            <w:tcW w:w="1610" w:type="dxa"/>
            <w:vMerge/>
          </w:tcPr>
          <w:p w:rsidR="00C43E2C" w:rsidRPr="009B26A9" w:rsidRDefault="00C43E2C" w:rsidP="00C43E2C">
            <w:pPr>
              <w:spacing w:after="0" w:line="276" w:lineRule="auto"/>
              <w:ind w:left="0" w:firstLine="0"/>
              <w:jc w:val="center"/>
              <w:rPr>
                <w:rFonts w:eastAsia="Calibri"/>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Apply oral communication skills.</w:t>
            </w: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color w:val="auto"/>
                <w:szCs w:val="24"/>
              </w:rPr>
              <w:t>4</w:t>
            </w:r>
          </w:p>
        </w:tc>
      </w:tr>
      <w:tr w:rsidR="00C43E2C" w:rsidRPr="009B26A9" w:rsidTr="00F44668">
        <w:trPr>
          <w:trHeight w:val="70"/>
        </w:trPr>
        <w:tc>
          <w:tcPr>
            <w:tcW w:w="1610" w:type="dxa"/>
            <w:vMerge/>
          </w:tcPr>
          <w:p w:rsidR="00C43E2C" w:rsidRPr="009B26A9" w:rsidRDefault="00C43E2C" w:rsidP="00C43E2C">
            <w:pPr>
              <w:spacing w:after="0" w:line="276" w:lineRule="auto"/>
              <w:ind w:left="0" w:firstLine="0"/>
              <w:jc w:val="center"/>
              <w:rPr>
                <w:rFonts w:eastAsia="Calibri"/>
                <w:color w:val="auto"/>
                <w:szCs w:val="24"/>
              </w:rPr>
            </w:pPr>
          </w:p>
        </w:tc>
        <w:tc>
          <w:tcPr>
            <w:tcW w:w="2123" w:type="dxa"/>
            <w:vMerge/>
          </w:tcPr>
          <w:p w:rsidR="00C43E2C" w:rsidRPr="009B26A9" w:rsidRDefault="00C43E2C" w:rsidP="00C43E2C">
            <w:pPr>
              <w:spacing w:after="0" w:line="276" w:lineRule="auto"/>
              <w:ind w:left="0" w:firstLine="0"/>
              <w:jc w:val="center"/>
              <w:rPr>
                <w:rFonts w:eastAsia="Calibri"/>
                <w:color w:val="auto"/>
                <w:szCs w:val="24"/>
              </w:rPr>
            </w:pPr>
          </w:p>
        </w:tc>
        <w:tc>
          <w:tcPr>
            <w:tcW w:w="4282" w:type="dxa"/>
          </w:tcPr>
          <w:p w:rsidR="00C43E2C" w:rsidRPr="009B26A9" w:rsidRDefault="00C43E2C" w:rsidP="00C43E2C">
            <w:pPr>
              <w:spacing w:after="0" w:line="276" w:lineRule="auto"/>
              <w:ind w:left="0" w:firstLine="0"/>
              <w:jc w:val="left"/>
              <w:rPr>
                <w:color w:val="auto"/>
                <w:szCs w:val="24"/>
              </w:rPr>
            </w:pPr>
            <w:r w:rsidRPr="009B26A9">
              <w:rPr>
                <w:color w:val="auto"/>
                <w:szCs w:val="24"/>
              </w:rPr>
              <w:t>Apply group communication skills.</w:t>
            </w:r>
          </w:p>
        </w:tc>
        <w:tc>
          <w:tcPr>
            <w:tcW w:w="1885" w:type="dxa"/>
          </w:tcPr>
          <w:p w:rsidR="00C43E2C" w:rsidRPr="009B26A9" w:rsidRDefault="00C43E2C" w:rsidP="00C43E2C">
            <w:pPr>
              <w:spacing w:after="0" w:line="276" w:lineRule="auto"/>
              <w:ind w:left="0" w:firstLine="0"/>
              <w:jc w:val="center"/>
              <w:rPr>
                <w:rFonts w:eastAsia="Calibri"/>
                <w:bCs/>
                <w:color w:val="auto"/>
                <w:szCs w:val="24"/>
              </w:rPr>
            </w:pPr>
            <w:r w:rsidRPr="009B26A9">
              <w:rPr>
                <w:rFonts w:eastAsia="Calibri"/>
                <w:color w:val="auto"/>
                <w:szCs w:val="24"/>
              </w:rPr>
              <w:t>10</w:t>
            </w:r>
          </w:p>
        </w:tc>
      </w:tr>
      <w:tr w:rsidR="00C43E2C" w:rsidRPr="009B26A9" w:rsidTr="00F44668">
        <w:trPr>
          <w:trHeight w:val="70"/>
        </w:trPr>
        <w:tc>
          <w:tcPr>
            <w:tcW w:w="1610" w:type="dxa"/>
            <w:vMerge/>
          </w:tcPr>
          <w:p w:rsidR="00C43E2C" w:rsidRPr="009B26A9" w:rsidRDefault="00C43E2C" w:rsidP="00C43E2C">
            <w:pPr>
              <w:spacing w:after="0" w:line="276" w:lineRule="auto"/>
              <w:ind w:left="0" w:firstLine="0"/>
              <w:jc w:val="center"/>
              <w:rPr>
                <w:rFonts w:eastAsia="Calibri"/>
                <w:b/>
                <w:color w:val="auto"/>
                <w:szCs w:val="24"/>
              </w:rPr>
            </w:pPr>
          </w:p>
        </w:tc>
        <w:tc>
          <w:tcPr>
            <w:tcW w:w="2123" w:type="dxa"/>
            <w:vMerge/>
          </w:tcPr>
          <w:p w:rsidR="00C43E2C" w:rsidRPr="009B26A9" w:rsidRDefault="00C43E2C" w:rsidP="00C43E2C">
            <w:pPr>
              <w:spacing w:after="0" w:line="276" w:lineRule="auto"/>
              <w:ind w:left="0" w:firstLine="0"/>
              <w:jc w:val="center"/>
              <w:rPr>
                <w:rFonts w:eastAsia="Calibri"/>
                <w:b/>
                <w:color w:val="auto"/>
                <w:szCs w:val="24"/>
              </w:rPr>
            </w:pPr>
          </w:p>
        </w:tc>
        <w:tc>
          <w:tcPr>
            <w:tcW w:w="4282" w:type="dxa"/>
          </w:tcPr>
          <w:p w:rsidR="00C43E2C" w:rsidRPr="009B26A9" w:rsidRDefault="00C43E2C" w:rsidP="00C43E2C">
            <w:pPr>
              <w:spacing w:after="0" w:line="276" w:lineRule="auto"/>
              <w:ind w:left="0" w:firstLine="0"/>
              <w:jc w:val="left"/>
              <w:rPr>
                <w:b/>
                <w:color w:val="auto"/>
                <w:szCs w:val="24"/>
              </w:rPr>
            </w:pPr>
            <w:r w:rsidRPr="009B26A9">
              <w:rPr>
                <w:b/>
                <w:color w:val="auto"/>
                <w:szCs w:val="24"/>
              </w:rPr>
              <w:t>TOTAL</w:t>
            </w:r>
          </w:p>
        </w:tc>
        <w:tc>
          <w:tcPr>
            <w:tcW w:w="1885" w:type="dxa"/>
          </w:tcPr>
          <w:p w:rsidR="00C43E2C" w:rsidRPr="009B26A9" w:rsidRDefault="00C43E2C" w:rsidP="00C43E2C">
            <w:pPr>
              <w:spacing w:after="0" w:line="276" w:lineRule="auto"/>
              <w:ind w:left="0" w:firstLine="0"/>
              <w:jc w:val="center"/>
              <w:rPr>
                <w:rFonts w:eastAsia="Calibri"/>
                <w:b/>
                <w:bCs/>
                <w:color w:val="auto"/>
                <w:szCs w:val="24"/>
              </w:rPr>
            </w:pPr>
            <w:r w:rsidRPr="009B26A9">
              <w:rPr>
                <w:rFonts w:eastAsia="Calibri"/>
                <w:b/>
                <w:color w:val="auto"/>
                <w:szCs w:val="24"/>
              </w:rPr>
              <w:t>40</w:t>
            </w:r>
          </w:p>
        </w:tc>
      </w:tr>
    </w:tbl>
    <w:p w:rsidR="00C43E2C" w:rsidRPr="009B26A9" w:rsidRDefault="00C43E2C" w:rsidP="00C43E2C">
      <w:pPr>
        <w:spacing w:after="160" w:line="276" w:lineRule="auto"/>
        <w:ind w:left="0" w:firstLine="0"/>
        <w:jc w:val="center"/>
        <w:rPr>
          <w:rFonts w:eastAsia="Calibri"/>
          <w:b/>
          <w:bCs/>
          <w:color w:val="auto"/>
          <w:kern w:val="2"/>
          <w:szCs w:val="24"/>
          <w:lang w:val="en-GB"/>
          <w14:ligatures w14:val="standardContextual"/>
        </w:rPr>
      </w:pPr>
    </w:p>
    <w:p w:rsidR="009431B6" w:rsidRPr="009B26A9" w:rsidRDefault="005476C4" w:rsidP="00BD44B8">
      <w:pPr>
        <w:pStyle w:val="Heading21"/>
        <w:rPr>
          <w:rFonts w:eastAsia="Calibri"/>
          <w:sz w:val="24"/>
          <w:szCs w:val="24"/>
        </w:rPr>
      </w:pPr>
      <w:bookmarkStart w:id="59" w:name="_Toc197101048"/>
      <w:r w:rsidRPr="009B26A9">
        <w:rPr>
          <w:rFonts w:eastAsia="Calibri"/>
          <w:sz w:val="24"/>
          <w:szCs w:val="24"/>
        </w:rPr>
        <w:lastRenderedPageBreak/>
        <w:t>NAIL CARE SERVICE</w:t>
      </w:r>
      <w:bookmarkEnd w:id="57"/>
      <w:bookmarkEnd w:id="59"/>
    </w:p>
    <w:p w:rsidR="009431B6" w:rsidRPr="009B26A9" w:rsidRDefault="005476C4" w:rsidP="00BB5CD4">
      <w:pPr>
        <w:spacing w:after="200" w:line="360" w:lineRule="auto"/>
        <w:ind w:left="0" w:firstLine="0"/>
        <w:jc w:val="left"/>
        <w:rPr>
          <w:rFonts w:eastAsia="Calibri"/>
          <w:b/>
          <w:bCs/>
          <w:color w:val="auto"/>
          <w:szCs w:val="24"/>
        </w:rPr>
      </w:pPr>
      <w:r w:rsidRPr="009B26A9">
        <w:rPr>
          <w:rFonts w:eastAsia="Calibri"/>
          <w:b/>
          <w:color w:val="auto"/>
          <w:szCs w:val="24"/>
          <w:lang w:val="en-ZA"/>
        </w:rPr>
        <w:t xml:space="preserve">UNIT CODE: </w:t>
      </w:r>
      <w:r w:rsidR="00BE6F01" w:rsidRPr="009B26A9">
        <w:rPr>
          <w:rFonts w:eastAsia="Calibri"/>
          <w:color w:val="auto"/>
          <w:szCs w:val="24"/>
        </w:rPr>
        <w:t>1012 4</w:t>
      </w:r>
      <w:r w:rsidRPr="009B26A9">
        <w:rPr>
          <w:rFonts w:eastAsia="Calibri"/>
          <w:color w:val="auto"/>
          <w:szCs w:val="24"/>
        </w:rPr>
        <w:t>51 07A</w:t>
      </w:r>
    </w:p>
    <w:p w:rsidR="009431B6" w:rsidRPr="009B26A9" w:rsidRDefault="005476C4">
      <w:pPr>
        <w:spacing w:after="0" w:line="360" w:lineRule="auto"/>
        <w:ind w:left="0" w:firstLine="0"/>
        <w:rPr>
          <w:rFonts w:eastAsia="Calibri"/>
          <w:color w:val="auto"/>
          <w:szCs w:val="24"/>
          <w:lang w:val="en-ZA"/>
        </w:rPr>
      </w:pPr>
      <w:r w:rsidRPr="009B26A9">
        <w:rPr>
          <w:rFonts w:eastAsia="Calibri"/>
          <w:b/>
          <w:color w:val="auto"/>
          <w:szCs w:val="24"/>
          <w:lang w:val="en-ZA"/>
        </w:rPr>
        <w:t>Relationship to Occupational Standards</w:t>
      </w:r>
    </w:p>
    <w:p w:rsidR="009431B6" w:rsidRPr="009B26A9" w:rsidRDefault="005476C4">
      <w:pPr>
        <w:spacing w:after="0" w:line="360" w:lineRule="auto"/>
        <w:ind w:left="0" w:firstLine="0"/>
        <w:rPr>
          <w:rFonts w:eastAsia="Calibri"/>
          <w:b/>
          <w:color w:val="auto"/>
          <w:szCs w:val="24"/>
          <w:lang w:val="en-ZA"/>
        </w:rPr>
      </w:pPr>
      <w:r w:rsidRPr="009B26A9">
        <w:rPr>
          <w:rFonts w:eastAsia="Calibri"/>
          <w:color w:val="auto"/>
          <w:szCs w:val="24"/>
          <w:lang w:val="en-ZA"/>
        </w:rPr>
        <w:t xml:space="preserve">This unit addresses the Unit of Competency: </w:t>
      </w:r>
      <w:r w:rsidRPr="009B26A9">
        <w:rPr>
          <w:rFonts w:eastAsia="Calibri"/>
          <w:b/>
          <w:color w:val="auto"/>
          <w:szCs w:val="24"/>
          <w:lang w:val="en-ZA"/>
        </w:rPr>
        <w:t>perform nail care services</w:t>
      </w:r>
    </w:p>
    <w:p w:rsidR="009431B6" w:rsidRPr="009B26A9" w:rsidRDefault="005476C4">
      <w:pPr>
        <w:spacing w:after="0" w:line="360" w:lineRule="auto"/>
        <w:ind w:left="0" w:firstLine="0"/>
        <w:rPr>
          <w:rFonts w:eastAsia="Calibri"/>
          <w:color w:val="FF0000"/>
          <w:szCs w:val="24"/>
          <w:lang w:val="en-ZA"/>
        </w:rPr>
      </w:pPr>
      <w:r w:rsidRPr="009B26A9">
        <w:rPr>
          <w:rFonts w:eastAsia="Calibri"/>
          <w:b/>
          <w:color w:val="auto"/>
          <w:szCs w:val="24"/>
          <w:lang w:val="en-ZA"/>
        </w:rPr>
        <w:t>UNIT DURATION:</w:t>
      </w:r>
      <w:r w:rsidRPr="009B26A9">
        <w:rPr>
          <w:rFonts w:eastAsia="Calibri"/>
          <w:b/>
          <w:color w:val="FF0000"/>
          <w:szCs w:val="24"/>
          <w:lang w:val="en-ZA"/>
        </w:rPr>
        <w:t xml:space="preserve"> </w:t>
      </w:r>
      <w:r w:rsidRPr="009B26A9">
        <w:rPr>
          <w:rFonts w:eastAsia="Calibri"/>
          <w:b/>
          <w:color w:val="auto"/>
          <w:szCs w:val="24"/>
          <w:lang w:val="en-ZA"/>
        </w:rPr>
        <w:t>100 Hours</w:t>
      </w:r>
    </w:p>
    <w:p w:rsidR="009431B6" w:rsidRPr="009B26A9" w:rsidRDefault="009431B6">
      <w:pPr>
        <w:spacing w:after="0" w:line="360" w:lineRule="auto"/>
        <w:ind w:left="0" w:firstLine="0"/>
        <w:rPr>
          <w:rFonts w:eastAsia="Calibri"/>
          <w:b/>
          <w:color w:val="FF0000"/>
          <w:szCs w:val="24"/>
          <w:lang w:val="en-ZA"/>
        </w:rPr>
      </w:pPr>
    </w:p>
    <w:p w:rsidR="009431B6" w:rsidRPr="009B26A9" w:rsidRDefault="0076034A">
      <w:pPr>
        <w:spacing w:after="0" w:line="360" w:lineRule="auto"/>
        <w:ind w:left="0" w:firstLine="0"/>
        <w:jc w:val="left"/>
        <w:rPr>
          <w:rFonts w:eastAsia="Calibri"/>
          <w:b/>
          <w:color w:val="auto"/>
          <w:szCs w:val="24"/>
        </w:rPr>
      </w:pPr>
      <w:r w:rsidRPr="009B26A9">
        <w:rPr>
          <w:rFonts w:eastAsia="Calibri"/>
          <w:b/>
          <w:color w:val="auto"/>
          <w:szCs w:val="24"/>
        </w:rPr>
        <w:t>UNIT DESCRIPTION</w:t>
      </w:r>
    </w:p>
    <w:p w:rsidR="009431B6" w:rsidRPr="009B26A9" w:rsidRDefault="005476C4" w:rsidP="00B90AAF">
      <w:pPr>
        <w:spacing w:before="120" w:after="120" w:line="360" w:lineRule="auto"/>
        <w:contextualSpacing/>
        <w:rPr>
          <w:rFonts w:eastAsia="Calibri"/>
          <w:bCs/>
          <w:color w:val="auto"/>
          <w:szCs w:val="24"/>
          <w:lang w:val="en-ZA"/>
        </w:rPr>
      </w:pPr>
      <w:r w:rsidRPr="009B26A9">
        <w:rPr>
          <w:rFonts w:eastAsia="Calibri"/>
          <w:color w:val="auto"/>
          <w:szCs w:val="24"/>
        </w:rPr>
        <w:t xml:space="preserve">This unit covers the competencies required to conduct nail care service. it involves Prepare for nail care service, </w:t>
      </w:r>
      <w:r w:rsidR="00421D62" w:rsidRPr="009B26A9">
        <w:rPr>
          <w:rFonts w:eastAsia="Calibri"/>
          <w:color w:val="auto"/>
          <w:szCs w:val="24"/>
        </w:rPr>
        <w:t>perform</w:t>
      </w:r>
      <w:r w:rsidRPr="009B26A9">
        <w:rPr>
          <w:rFonts w:eastAsia="Calibri"/>
          <w:color w:val="auto"/>
          <w:szCs w:val="24"/>
        </w:rPr>
        <w:t xml:space="preserve"> nail care service and perform post nail care service.</w:t>
      </w:r>
    </w:p>
    <w:p w:rsidR="00AE7E86" w:rsidRPr="009B26A9" w:rsidRDefault="005476C4" w:rsidP="00AE7E86">
      <w:pPr>
        <w:spacing w:after="0" w:line="360" w:lineRule="auto"/>
        <w:ind w:left="0" w:firstLine="0"/>
        <w:rPr>
          <w:rFonts w:eastAsia="Calibri"/>
          <w:b/>
          <w:color w:val="auto"/>
          <w:szCs w:val="24"/>
          <w:lang w:val="en-ZA"/>
        </w:rPr>
      </w:pPr>
      <w:r w:rsidRPr="009B26A9">
        <w:rPr>
          <w:rFonts w:eastAsia="Calibri"/>
          <w:b/>
          <w:color w:val="auto"/>
          <w:szCs w:val="24"/>
          <w:lang w:val="en-ZA"/>
        </w:rPr>
        <w:t xml:space="preserve">Summary of Learning Outcomes </w:t>
      </w:r>
    </w:p>
    <w:p w:rsidR="00980240" w:rsidRPr="009B26A9" w:rsidRDefault="00AE7E86">
      <w:pPr>
        <w:spacing w:after="0" w:line="360" w:lineRule="auto"/>
        <w:ind w:left="0" w:firstLine="0"/>
        <w:rPr>
          <w:rFonts w:eastAsia="Calibri"/>
          <w:color w:val="auto"/>
          <w:szCs w:val="24"/>
          <w:lang w:val="en-ZA"/>
        </w:rPr>
      </w:pPr>
      <w:r w:rsidRPr="009B26A9">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980240" w:rsidRPr="009B26A9" w:rsidTr="00CC785B">
        <w:tc>
          <w:tcPr>
            <w:tcW w:w="710" w:type="dxa"/>
          </w:tcPr>
          <w:p w:rsidR="00980240" w:rsidRPr="009B26A9" w:rsidRDefault="00980240"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980240" w:rsidRPr="009B26A9" w:rsidRDefault="00980240"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980240" w:rsidRPr="009B26A9" w:rsidRDefault="00980240"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980240" w:rsidRPr="009B26A9" w:rsidTr="00CC785B">
        <w:tc>
          <w:tcPr>
            <w:tcW w:w="710" w:type="dxa"/>
          </w:tcPr>
          <w:p w:rsidR="00980240" w:rsidRPr="009B26A9" w:rsidRDefault="00980240"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980240" w:rsidRPr="009B26A9" w:rsidRDefault="00980240"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w:t>
            </w:r>
            <w:r w:rsidRPr="009B26A9">
              <w:rPr>
                <w:rFonts w:eastAsia="Calibri"/>
                <w:color w:val="auto"/>
                <w:szCs w:val="24"/>
              </w:rPr>
              <w:t>for nail care service</w:t>
            </w:r>
          </w:p>
        </w:tc>
        <w:tc>
          <w:tcPr>
            <w:tcW w:w="2970" w:type="dxa"/>
          </w:tcPr>
          <w:p w:rsidR="00980240" w:rsidRPr="009B26A9" w:rsidRDefault="002129A1"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980240" w:rsidRPr="009B26A9" w:rsidTr="00CC785B">
        <w:tc>
          <w:tcPr>
            <w:tcW w:w="710" w:type="dxa"/>
          </w:tcPr>
          <w:p w:rsidR="00980240" w:rsidRPr="009B26A9" w:rsidRDefault="00980240"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980240" w:rsidRPr="009B26A9" w:rsidRDefault="00980240"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Pr="009B26A9">
              <w:rPr>
                <w:rFonts w:eastAsia="Calibri"/>
                <w:color w:val="auto"/>
                <w:szCs w:val="24"/>
              </w:rPr>
              <w:t>nail care service</w:t>
            </w:r>
          </w:p>
        </w:tc>
        <w:tc>
          <w:tcPr>
            <w:tcW w:w="2970" w:type="dxa"/>
          </w:tcPr>
          <w:p w:rsidR="00980240" w:rsidRPr="009B26A9" w:rsidRDefault="002129A1"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80</w:t>
            </w:r>
          </w:p>
        </w:tc>
      </w:tr>
      <w:tr w:rsidR="00980240" w:rsidRPr="009B26A9" w:rsidTr="00CC785B">
        <w:tc>
          <w:tcPr>
            <w:tcW w:w="710" w:type="dxa"/>
          </w:tcPr>
          <w:p w:rsidR="00980240" w:rsidRPr="009B26A9" w:rsidRDefault="00980240"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980240" w:rsidRPr="009B26A9" w:rsidRDefault="00980240"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post </w:t>
            </w:r>
            <w:r w:rsidRPr="009B26A9">
              <w:rPr>
                <w:rFonts w:eastAsia="Calibri"/>
                <w:color w:val="auto"/>
                <w:szCs w:val="24"/>
              </w:rPr>
              <w:t>nail care service</w:t>
            </w:r>
          </w:p>
        </w:tc>
        <w:tc>
          <w:tcPr>
            <w:tcW w:w="2970" w:type="dxa"/>
          </w:tcPr>
          <w:p w:rsidR="00980240" w:rsidRPr="009B26A9" w:rsidRDefault="002129A1"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980240" w:rsidRPr="009B26A9" w:rsidTr="00CC785B">
        <w:tc>
          <w:tcPr>
            <w:tcW w:w="6046" w:type="dxa"/>
            <w:gridSpan w:val="2"/>
          </w:tcPr>
          <w:p w:rsidR="00980240" w:rsidRPr="009B26A9" w:rsidRDefault="00980240"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980240" w:rsidRPr="009B26A9" w:rsidRDefault="002129A1"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100</w:t>
            </w:r>
          </w:p>
        </w:tc>
      </w:tr>
    </w:tbl>
    <w:p w:rsidR="00980240" w:rsidRPr="009B26A9" w:rsidRDefault="00980240">
      <w:pPr>
        <w:spacing w:after="0" w:line="360" w:lineRule="auto"/>
        <w:ind w:left="0" w:firstLine="0"/>
        <w:rPr>
          <w:rFonts w:eastAsia="Calibri"/>
          <w:b/>
          <w:color w:val="auto"/>
          <w:szCs w:val="24"/>
          <w:lang w:val="en-ZA"/>
        </w:rPr>
      </w:pPr>
    </w:p>
    <w:p w:rsidR="009431B6" w:rsidRPr="009B26A9" w:rsidRDefault="009431B6">
      <w:pPr>
        <w:spacing w:before="120" w:after="120" w:line="360" w:lineRule="auto"/>
        <w:ind w:left="0" w:firstLine="0"/>
        <w:contextualSpacing/>
        <w:rPr>
          <w:rFonts w:eastAsia="Calibri"/>
          <w:bCs/>
          <w:color w:val="auto"/>
          <w:szCs w:val="24"/>
          <w:lang w:val="en-ZA"/>
        </w:rPr>
      </w:pPr>
    </w:p>
    <w:p w:rsidR="009431B6" w:rsidRPr="009B26A9" w:rsidRDefault="005476C4">
      <w:pPr>
        <w:spacing w:before="120" w:after="120" w:line="360" w:lineRule="auto"/>
        <w:ind w:left="0" w:firstLine="0"/>
        <w:contextualSpacing/>
        <w:rPr>
          <w:rFonts w:eastAsia="Calibri"/>
          <w:b/>
          <w:color w:val="auto"/>
          <w:szCs w:val="24"/>
          <w:lang w:val="en-ZA"/>
        </w:rPr>
      </w:pPr>
      <w:r w:rsidRPr="009B26A9">
        <w:rPr>
          <w:rFonts w:eastAsia="Calibri"/>
          <w:b/>
          <w:color w:val="auto"/>
          <w:szCs w:val="24"/>
          <w:lang w:val="en-ZA"/>
        </w:rPr>
        <w:t>Learning Outcomes, Content and Suggested Assessment Methods</w:t>
      </w:r>
    </w:p>
    <w:tbl>
      <w:tblPr>
        <w:tblW w:w="5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9431B6" w:rsidRPr="009B26A9">
        <w:trPr>
          <w:trHeight w:val="620"/>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rPr>
                <w:szCs w:val="24"/>
              </w:rPr>
            </w:pPr>
            <w:r w:rsidRPr="009B26A9">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rPr>
                <w:szCs w:val="24"/>
                <w:lang w:val="en-ZA"/>
              </w:rPr>
            </w:pPr>
            <w:r w:rsidRPr="009B26A9">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0" w:line="360" w:lineRule="auto"/>
              <w:rPr>
                <w:szCs w:val="24"/>
                <w:lang w:val="en-ZA"/>
              </w:rPr>
            </w:pPr>
            <w:r w:rsidRPr="009B26A9">
              <w:rPr>
                <w:b/>
                <w:szCs w:val="24"/>
                <w:lang w:val="en-ZA"/>
              </w:rPr>
              <w:t>Suggested Assessment Methods</w:t>
            </w:r>
          </w:p>
        </w:tc>
      </w:tr>
      <w:tr w:rsidR="009431B6" w:rsidRPr="009B26A9">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pPr>
              <w:spacing w:after="160" w:line="360" w:lineRule="auto"/>
              <w:contextualSpacing/>
              <w:rPr>
                <w:szCs w:val="24"/>
                <w:lang w:val="en-ZW"/>
              </w:rPr>
            </w:pPr>
            <w:r w:rsidRPr="009B26A9">
              <w:rPr>
                <w:szCs w:val="24"/>
                <w:lang w:val="en-ZW"/>
              </w:rPr>
              <w:t xml:space="preserve">1. Prepare for nail care service </w:t>
            </w:r>
          </w:p>
          <w:p w:rsidR="009431B6" w:rsidRPr="009B26A9" w:rsidRDefault="009431B6">
            <w:pPr>
              <w:spacing w:after="160" w:line="360" w:lineRule="auto"/>
              <w:contextualSpacing/>
              <w:rPr>
                <w:szCs w:val="24"/>
                <w:lang w:val="en-ZW" w:eastAsia="zh-CN"/>
              </w:rPr>
            </w:pPr>
          </w:p>
        </w:tc>
        <w:tc>
          <w:tcPr>
            <w:tcW w:w="1943" w:type="pct"/>
            <w:tcBorders>
              <w:top w:val="single" w:sz="2" w:space="0" w:color="000000"/>
              <w:left w:val="single" w:sz="2" w:space="0" w:color="000000"/>
              <w:bottom w:val="single" w:sz="2" w:space="0" w:color="000000"/>
              <w:right w:val="single" w:sz="2" w:space="0" w:color="000000"/>
            </w:tcBorders>
          </w:tcPr>
          <w:p w:rsidR="009431B6" w:rsidRPr="009B26A9" w:rsidRDefault="00864D61">
            <w:pPr>
              <w:spacing w:before="100" w:beforeAutospacing="1" w:after="100" w:afterAutospacing="1" w:line="360" w:lineRule="auto"/>
              <w:ind w:left="0" w:firstLine="0"/>
              <w:jc w:val="left"/>
              <w:rPr>
                <w:szCs w:val="24"/>
              </w:rPr>
            </w:pPr>
            <w:r w:rsidRPr="009B26A9">
              <w:rPr>
                <w:szCs w:val="24"/>
              </w:rPr>
              <w:t xml:space="preserve">1.1 </w:t>
            </w:r>
            <w:r w:rsidR="005476C4" w:rsidRPr="009B26A9">
              <w:rPr>
                <w:szCs w:val="24"/>
              </w:rPr>
              <w:t>Structure of the nail</w:t>
            </w:r>
          </w:p>
          <w:p w:rsidR="009431B6" w:rsidRPr="009B26A9" w:rsidRDefault="005476C4" w:rsidP="00DA6A7C">
            <w:pPr>
              <w:numPr>
                <w:ilvl w:val="0"/>
                <w:numId w:val="94"/>
              </w:numPr>
              <w:spacing w:before="100" w:beforeAutospacing="1" w:after="100" w:afterAutospacing="1" w:line="360" w:lineRule="auto"/>
              <w:jc w:val="left"/>
              <w:rPr>
                <w:szCs w:val="24"/>
              </w:rPr>
            </w:pPr>
            <w:r w:rsidRPr="009B26A9">
              <w:rPr>
                <w:szCs w:val="24"/>
              </w:rPr>
              <w:t xml:space="preserve">Nail growth and functions </w:t>
            </w:r>
          </w:p>
          <w:p w:rsidR="009431B6" w:rsidRPr="009B26A9" w:rsidRDefault="005476C4" w:rsidP="00DA6A7C">
            <w:pPr>
              <w:numPr>
                <w:ilvl w:val="0"/>
                <w:numId w:val="94"/>
              </w:numPr>
              <w:spacing w:before="100" w:beforeAutospacing="1" w:after="100" w:afterAutospacing="1" w:line="360" w:lineRule="auto"/>
              <w:jc w:val="left"/>
              <w:rPr>
                <w:szCs w:val="24"/>
              </w:rPr>
            </w:pPr>
            <w:r w:rsidRPr="009B26A9">
              <w:rPr>
                <w:szCs w:val="24"/>
              </w:rPr>
              <w:t xml:space="preserve">Nail composition </w:t>
            </w:r>
          </w:p>
          <w:p w:rsidR="009431B6" w:rsidRPr="009B26A9" w:rsidRDefault="005476C4" w:rsidP="00DA6A7C">
            <w:pPr>
              <w:numPr>
                <w:ilvl w:val="0"/>
                <w:numId w:val="94"/>
              </w:numPr>
              <w:spacing w:before="100" w:beforeAutospacing="1" w:after="100" w:afterAutospacing="1" w:line="360" w:lineRule="auto"/>
              <w:jc w:val="left"/>
              <w:rPr>
                <w:szCs w:val="24"/>
              </w:rPr>
            </w:pPr>
            <w:r w:rsidRPr="009B26A9">
              <w:rPr>
                <w:szCs w:val="24"/>
              </w:rPr>
              <w:t xml:space="preserve">Nail shapes </w:t>
            </w:r>
          </w:p>
          <w:p w:rsidR="009431B6" w:rsidRPr="009B26A9" w:rsidRDefault="005476C4" w:rsidP="00DA6A7C">
            <w:pPr>
              <w:numPr>
                <w:ilvl w:val="0"/>
                <w:numId w:val="94"/>
              </w:numPr>
              <w:spacing w:before="100" w:beforeAutospacing="1" w:after="100" w:afterAutospacing="1" w:line="360" w:lineRule="auto"/>
              <w:jc w:val="left"/>
              <w:rPr>
                <w:szCs w:val="24"/>
              </w:rPr>
            </w:pPr>
            <w:r w:rsidRPr="009B26A9">
              <w:rPr>
                <w:szCs w:val="24"/>
              </w:rPr>
              <w:t xml:space="preserve">Nail health and care </w:t>
            </w:r>
          </w:p>
          <w:p w:rsidR="009431B6" w:rsidRPr="009B26A9" w:rsidRDefault="005476C4" w:rsidP="00DA6A7C">
            <w:pPr>
              <w:numPr>
                <w:ilvl w:val="0"/>
                <w:numId w:val="94"/>
              </w:numPr>
              <w:spacing w:before="100" w:beforeAutospacing="1" w:after="100" w:afterAutospacing="1" w:line="360" w:lineRule="auto"/>
              <w:jc w:val="left"/>
              <w:rPr>
                <w:szCs w:val="24"/>
              </w:rPr>
            </w:pPr>
            <w:r w:rsidRPr="009B26A9">
              <w:rPr>
                <w:szCs w:val="24"/>
              </w:rPr>
              <w:t xml:space="preserve">Factors affecting nail growth </w:t>
            </w:r>
          </w:p>
          <w:p w:rsidR="009431B6" w:rsidRPr="009B26A9" w:rsidRDefault="005476C4" w:rsidP="00DA6A7C">
            <w:pPr>
              <w:numPr>
                <w:ilvl w:val="0"/>
                <w:numId w:val="94"/>
              </w:numPr>
              <w:spacing w:before="100" w:beforeAutospacing="1" w:after="100" w:afterAutospacing="1" w:line="360" w:lineRule="auto"/>
              <w:jc w:val="left"/>
              <w:rPr>
                <w:szCs w:val="24"/>
              </w:rPr>
            </w:pPr>
            <w:r w:rsidRPr="009B26A9">
              <w:rPr>
                <w:bCs/>
                <w:iCs/>
                <w:szCs w:val="24"/>
              </w:rPr>
              <w:lastRenderedPageBreak/>
              <w:t>Common diseases and disorders</w:t>
            </w:r>
            <w:r w:rsidRPr="009B26A9">
              <w:rPr>
                <w:szCs w:val="24"/>
              </w:rPr>
              <w:t xml:space="preserve"> of nails </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 xml:space="preserve">Tinea </w:t>
            </w:r>
            <w:proofErr w:type="spellStart"/>
            <w:r w:rsidRPr="009B26A9">
              <w:rPr>
                <w:szCs w:val="24"/>
              </w:rPr>
              <w:t>pedis</w:t>
            </w:r>
            <w:proofErr w:type="spellEnd"/>
            <w:r w:rsidRPr="009B26A9">
              <w:rPr>
                <w:szCs w:val="24"/>
              </w:rPr>
              <w:t xml:space="preserve"> </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Hang nail</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 xml:space="preserve">Brittle nail syndrome </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 xml:space="preserve">Onychomycosis </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 xml:space="preserve">Paronychia </w:t>
            </w:r>
          </w:p>
          <w:p w:rsidR="009431B6" w:rsidRPr="009B26A9" w:rsidRDefault="005476C4" w:rsidP="00DA6A7C">
            <w:pPr>
              <w:numPr>
                <w:ilvl w:val="0"/>
                <w:numId w:val="95"/>
              </w:numPr>
              <w:spacing w:before="100" w:beforeAutospacing="1" w:after="100" w:afterAutospacing="1" w:line="360" w:lineRule="auto"/>
              <w:jc w:val="left"/>
              <w:rPr>
                <w:szCs w:val="24"/>
              </w:rPr>
            </w:pPr>
            <w:proofErr w:type="spellStart"/>
            <w:r w:rsidRPr="009B26A9">
              <w:rPr>
                <w:szCs w:val="24"/>
              </w:rPr>
              <w:t>Retronychia</w:t>
            </w:r>
            <w:proofErr w:type="spellEnd"/>
            <w:r w:rsidRPr="009B26A9">
              <w:rPr>
                <w:szCs w:val="24"/>
              </w:rPr>
              <w:t xml:space="preserve"> </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Nail psoriasis</w:t>
            </w:r>
          </w:p>
          <w:p w:rsidR="009431B6" w:rsidRPr="009B26A9" w:rsidRDefault="005476C4" w:rsidP="00DA6A7C">
            <w:pPr>
              <w:numPr>
                <w:ilvl w:val="0"/>
                <w:numId w:val="95"/>
              </w:numPr>
              <w:spacing w:before="100" w:beforeAutospacing="1" w:after="100" w:afterAutospacing="1" w:line="360" w:lineRule="auto"/>
              <w:jc w:val="left"/>
              <w:rPr>
                <w:szCs w:val="24"/>
              </w:rPr>
            </w:pPr>
            <w:r w:rsidRPr="009B26A9">
              <w:rPr>
                <w:szCs w:val="24"/>
              </w:rPr>
              <w:t>Ingrown nails</w:t>
            </w:r>
          </w:p>
          <w:p w:rsidR="009431B6" w:rsidRPr="009B26A9" w:rsidRDefault="0022242F">
            <w:pPr>
              <w:spacing w:before="100" w:beforeAutospacing="1" w:after="100" w:afterAutospacing="1" w:line="360" w:lineRule="auto"/>
              <w:ind w:left="0" w:firstLine="0"/>
              <w:jc w:val="left"/>
              <w:rPr>
                <w:szCs w:val="24"/>
              </w:rPr>
            </w:pPr>
            <w:r w:rsidRPr="009B26A9">
              <w:rPr>
                <w:szCs w:val="24"/>
              </w:rPr>
              <w:t xml:space="preserve">1.2 </w:t>
            </w:r>
            <w:r w:rsidR="005476C4" w:rsidRPr="009B26A9">
              <w:rPr>
                <w:szCs w:val="24"/>
              </w:rPr>
              <w:t>Introduction to skeleton system</w:t>
            </w:r>
          </w:p>
          <w:p w:rsidR="009431B6" w:rsidRPr="009B26A9" w:rsidRDefault="005476C4" w:rsidP="00DA6A7C">
            <w:pPr>
              <w:numPr>
                <w:ilvl w:val="0"/>
                <w:numId w:val="96"/>
              </w:numPr>
              <w:spacing w:before="100" w:beforeAutospacing="1" w:after="100" w:afterAutospacing="1" w:line="360" w:lineRule="auto"/>
              <w:jc w:val="left"/>
              <w:rPr>
                <w:szCs w:val="24"/>
              </w:rPr>
            </w:pPr>
            <w:r w:rsidRPr="009B26A9">
              <w:rPr>
                <w:szCs w:val="24"/>
              </w:rPr>
              <w:t xml:space="preserve">Types of bones </w:t>
            </w:r>
          </w:p>
          <w:p w:rsidR="009431B6" w:rsidRPr="009B26A9" w:rsidRDefault="005476C4" w:rsidP="00DA6A7C">
            <w:pPr>
              <w:numPr>
                <w:ilvl w:val="0"/>
                <w:numId w:val="96"/>
              </w:numPr>
              <w:spacing w:before="100" w:beforeAutospacing="1" w:after="100" w:afterAutospacing="1" w:line="360" w:lineRule="auto"/>
              <w:jc w:val="left"/>
              <w:rPr>
                <w:szCs w:val="24"/>
              </w:rPr>
            </w:pPr>
            <w:r w:rsidRPr="009B26A9">
              <w:rPr>
                <w:szCs w:val="24"/>
              </w:rPr>
              <w:t>Bone composition</w:t>
            </w:r>
          </w:p>
          <w:p w:rsidR="009431B6" w:rsidRPr="009B26A9" w:rsidRDefault="005476C4" w:rsidP="00DA6A7C">
            <w:pPr>
              <w:numPr>
                <w:ilvl w:val="0"/>
                <w:numId w:val="96"/>
              </w:numPr>
              <w:spacing w:before="100" w:beforeAutospacing="1" w:after="100" w:afterAutospacing="1" w:line="360" w:lineRule="auto"/>
              <w:jc w:val="left"/>
              <w:rPr>
                <w:szCs w:val="24"/>
              </w:rPr>
            </w:pPr>
            <w:r w:rsidRPr="009B26A9">
              <w:rPr>
                <w:szCs w:val="24"/>
              </w:rPr>
              <w:t>Major bone of the body relevant to beauty therapy</w:t>
            </w:r>
          </w:p>
          <w:p w:rsidR="009431B6" w:rsidRPr="009B26A9" w:rsidRDefault="005476C4" w:rsidP="00DA6A7C">
            <w:pPr>
              <w:numPr>
                <w:ilvl w:val="0"/>
                <w:numId w:val="96"/>
              </w:numPr>
              <w:spacing w:before="100" w:beforeAutospacing="1" w:after="100" w:afterAutospacing="1" w:line="360" w:lineRule="auto"/>
              <w:jc w:val="left"/>
              <w:rPr>
                <w:szCs w:val="24"/>
              </w:rPr>
            </w:pPr>
            <w:r w:rsidRPr="009B26A9">
              <w:rPr>
                <w:szCs w:val="24"/>
              </w:rPr>
              <w:t>Functions of the skeleton system</w:t>
            </w:r>
          </w:p>
          <w:p w:rsidR="009431B6" w:rsidRPr="009B26A9" w:rsidRDefault="005476C4" w:rsidP="00DA6A7C">
            <w:pPr>
              <w:numPr>
                <w:ilvl w:val="0"/>
                <w:numId w:val="96"/>
              </w:numPr>
              <w:spacing w:before="100" w:beforeAutospacing="1" w:after="100" w:afterAutospacing="1" w:line="360" w:lineRule="auto"/>
              <w:jc w:val="left"/>
              <w:rPr>
                <w:szCs w:val="24"/>
              </w:rPr>
            </w:pPr>
            <w:r w:rsidRPr="009B26A9">
              <w:rPr>
                <w:szCs w:val="24"/>
              </w:rPr>
              <w:t xml:space="preserve">Joints movements in the skeletal system </w:t>
            </w:r>
          </w:p>
          <w:p w:rsidR="009431B6" w:rsidRPr="009B26A9" w:rsidRDefault="00B22D46">
            <w:pPr>
              <w:spacing w:before="100" w:beforeAutospacing="1" w:after="100" w:afterAutospacing="1" w:line="360" w:lineRule="auto"/>
              <w:ind w:left="0" w:firstLine="0"/>
              <w:jc w:val="left"/>
              <w:rPr>
                <w:szCs w:val="24"/>
              </w:rPr>
            </w:pPr>
            <w:r w:rsidRPr="009B26A9">
              <w:rPr>
                <w:szCs w:val="24"/>
              </w:rPr>
              <w:t xml:space="preserve">1.3 </w:t>
            </w:r>
            <w:r w:rsidR="005476C4" w:rsidRPr="009B26A9">
              <w:rPr>
                <w:szCs w:val="24"/>
              </w:rPr>
              <w:t xml:space="preserve">Common diseases and disorders of skeletal system </w:t>
            </w:r>
          </w:p>
          <w:p w:rsidR="009431B6" w:rsidRPr="009B26A9" w:rsidRDefault="005476C4" w:rsidP="00DA6A7C">
            <w:pPr>
              <w:numPr>
                <w:ilvl w:val="0"/>
                <w:numId w:val="97"/>
              </w:numPr>
              <w:spacing w:before="100" w:beforeAutospacing="1" w:after="100" w:afterAutospacing="1" w:line="360" w:lineRule="auto"/>
              <w:jc w:val="left"/>
              <w:rPr>
                <w:szCs w:val="24"/>
              </w:rPr>
            </w:pPr>
            <w:r w:rsidRPr="009B26A9">
              <w:rPr>
                <w:szCs w:val="24"/>
              </w:rPr>
              <w:t>Osteoporosis</w:t>
            </w:r>
          </w:p>
          <w:p w:rsidR="009431B6" w:rsidRPr="009B26A9" w:rsidRDefault="005476C4" w:rsidP="00DA6A7C">
            <w:pPr>
              <w:numPr>
                <w:ilvl w:val="0"/>
                <w:numId w:val="97"/>
              </w:numPr>
              <w:spacing w:before="100" w:beforeAutospacing="1" w:after="100" w:afterAutospacing="1" w:line="360" w:lineRule="auto"/>
              <w:jc w:val="left"/>
              <w:rPr>
                <w:szCs w:val="24"/>
              </w:rPr>
            </w:pPr>
            <w:r w:rsidRPr="009B26A9">
              <w:rPr>
                <w:szCs w:val="24"/>
              </w:rPr>
              <w:t>Arthritis</w:t>
            </w:r>
          </w:p>
          <w:p w:rsidR="009431B6" w:rsidRPr="009B26A9" w:rsidRDefault="005476C4" w:rsidP="00DA6A7C">
            <w:pPr>
              <w:numPr>
                <w:ilvl w:val="0"/>
                <w:numId w:val="97"/>
              </w:numPr>
              <w:spacing w:before="100" w:beforeAutospacing="1" w:after="100" w:afterAutospacing="1" w:line="360" w:lineRule="auto"/>
              <w:jc w:val="left"/>
              <w:rPr>
                <w:szCs w:val="24"/>
              </w:rPr>
            </w:pPr>
            <w:r w:rsidRPr="009B26A9">
              <w:rPr>
                <w:szCs w:val="24"/>
              </w:rPr>
              <w:t xml:space="preserve">Scoliosis </w:t>
            </w:r>
          </w:p>
          <w:p w:rsidR="009431B6" w:rsidRPr="009B26A9" w:rsidRDefault="005476C4" w:rsidP="00DA6A7C">
            <w:pPr>
              <w:numPr>
                <w:ilvl w:val="0"/>
                <w:numId w:val="97"/>
              </w:numPr>
              <w:spacing w:before="100" w:beforeAutospacing="1" w:after="100" w:afterAutospacing="1" w:line="360" w:lineRule="auto"/>
              <w:jc w:val="left"/>
              <w:rPr>
                <w:szCs w:val="24"/>
              </w:rPr>
            </w:pPr>
            <w:r w:rsidRPr="009B26A9">
              <w:rPr>
                <w:szCs w:val="24"/>
              </w:rPr>
              <w:t xml:space="preserve">Rickets and </w:t>
            </w:r>
            <w:proofErr w:type="spellStart"/>
            <w:r w:rsidRPr="009B26A9">
              <w:rPr>
                <w:szCs w:val="24"/>
              </w:rPr>
              <w:t>oesomalacia</w:t>
            </w:r>
            <w:proofErr w:type="spellEnd"/>
          </w:p>
          <w:p w:rsidR="009431B6" w:rsidRPr="009B26A9" w:rsidRDefault="00E95F26">
            <w:pPr>
              <w:spacing w:before="100" w:beforeAutospacing="1" w:after="100" w:afterAutospacing="1" w:line="360" w:lineRule="auto"/>
              <w:ind w:left="90" w:firstLine="0"/>
              <w:contextualSpacing/>
              <w:jc w:val="left"/>
              <w:rPr>
                <w:szCs w:val="24"/>
              </w:rPr>
            </w:pPr>
            <w:r w:rsidRPr="009B26A9">
              <w:rPr>
                <w:szCs w:val="24"/>
              </w:rPr>
              <w:t xml:space="preserve">1.4 </w:t>
            </w:r>
            <w:r w:rsidR="005476C4" w:rsidRPr="009B26A9">
              <w:rPr>
                <w:szCs w:val="24"/>
              </w:rPr>
              <w:t xml:space="preserve">Bone infection and genetic disorders  </w:t>
            </w:r>
          </w:p>
          <w:p w:rsidR="009431B6" w:rsidRPr="009B26A9" w:rsidRDefault="005476C4" w:rsidP="00DA6A7C">
            <w:pPr>
              <w:numPr>
                <w:ilvl w:val="0"/>
                <w:numId w:val="98"/>
              </w:numPr>
              <w:spacing w:before="100" w:beforeAutospacing="1" w:after="100" w:afterAutospacing="1" w:line="360" w:lineRule="auto"/>
              <w:jc w:val="left"/>
              <w:rPr>
                <w:szCs w:val="24"/>
              </w:rPr>
            </w:pPr>
            <w:r w:rsidRPr="009B26A9">
              <w:rPr>
                <w:szCs w:val="24"/>
              </w:rPr>
              <w:lastRenderedPageBreak/>
              <w:t>Osteomyelitis</w:t>
            </w:r>
          </w:p>
          <w:p w:rsidR="009431B6" w:rsidRPr="009B26A9" w:rsidRDefault="005476C4" w:rsidP="00DA6A7C">
            <w:pPr>
              <w:numPr>
                <w:ilvl w:val="0"/>
                <w:numId w:val="98"/>
              </w:numPr>
              <w:spacing w:before="100" w:beforeAutospacing="1" w:after="100" w:afterAutospacing="1" w:line="360" w:lineRule="auto"/>
              <w:jc w:val="left"/>
              <w:rPr>
                <w:szCs w:val="24"/>
              </w:rPr>
            </w:pPr>
            <w:r w:rsidRPr="009B26A9">
              <w:rPr>
                <w:szCs w:val="24"/>
              </w:rPr>
              <w:t>Paget’s disease</w:t>
            </w:r>
          </w:p>
          <w:p w:rsidR="009431B6" w:rsidRPr="009B26A9" w:rsidRDefault="005476C4" w:rsidP="00DA6A7C">
            <w:pPr>
              <w:numPr>
                <w:ilvl w:val="0"/>
                <w:numId w:val="98"/>
              </w:numPr>
              <w:spacing w:before="100" w:beforeAutospacing="1" w:after="100" w:afterAutospacing="1" w:line="360" w:lineRule="auto"/>
              <w:jc w:val="left"/>
              <w:rPr>
                <w:szCs w:val="24"/>
              </w:rPr>
            </w:pPr>
            <w:r w:rsidRPr="009B26A9">
              <w:rPr>
                <w:szCs w:val="24"/>
              </w:rPr>
              <w:t>Postural disorders</w:t>
            </w:r>
          </w:p>
          <w:p w:rsidR="009431B6" w:rsidRPr="009B26A9" w:rsidRDefault="005476C4" w:rsidP="00DA6A7C">
            <w:pPr>
              <w:numPr>
                <w:ilvl w:val="0"/>
                <w:numId w:val="98"/>
              </w:numPr>
              <w:spacing w:before="100" w:beforeAutospacing="1" w:after="100" w:afterAutospacing="1" w:line="360" w:lineRule="auto"/>
              <w:jc w:val="left"/>
              <w:rPr>
                <w:szCs w:val="24"/>
              </w:rPr>
            </w:pPr>
            <w:r w:rsidRPr="009B26A9">
              <w:rPr>
                <w:szCs w:val="24"/>
              </w:rPr>
              <w:t>Kyphosis</w:t>
            </w:r>
          </w:p>
          <w:p w:rsidR="009431B6" w:rsidRPr="009B26A9" w:rsidRDefault="005476C4" w:rsidP="00DA6A7C">
            <w:pPr>
              <w:numPr>
                <w:ilvl w:val="0"/>
                <w:numId w:val="98"/>
              </w:numPr>
              <w:spacing w:before="100" w:beforeAutospacing="1" w:after="100" w:afterAutospacing="1" w:line="360" w:lineRule="auto"/>
              <w:jc w:val="left"/>
              <w:rPr>
                <w:szCs w:val="24"/>
              </w:rPr>
            </w:pPr>
            <w:r w:rsidRPr="009B26A9">
              <w:rPr>
                <w:szCs w:val="24"/>
              </w:rPr>
              <w:t>Lordosis</w:t>
            </w:r>
          </w:p>
          <w:p w:rsidR="009431B6" w:rsidRPr="009B26A9" w:rsidRDefault="009C5F5F">
            <w:pPr>
              <w:spacing w:after="0" w:line="360" w:lineRule="auto"/>
              <w:ind w:left="0" w:firstLine="0"/>
              <w:jc w:val="left"/>
              <w:rPr>
                <w:bCs/>
                <w:szCs w:val="24"/>
              </w:rPr>
            </w:pPr>
            <w:r w:rsidRPr="009B26A9">
              <w:rPr>
                <w:bCs/>
                <w:szCs w:val="24"/>
              </w:rPr>
              <w:t xml:space="preserve">1.5 </w:t>
            </w:r>
            <w:r w:rsidR="005476C4" w:rsidRPr="009B26A9">
              <w:rPr>
                <w:bCs/>
                <w:szCs w:val="24"/>
              </w:rPr>
              <w:t xml:space="preserve">Definition of terms  </w:t>
            </w:r>
          </w:p>
          <w:p w:rsidR="009431B6" w:rsidRPr="009B26A9" w:rsidRDefault="005476C4" w:rsidP="00DA6A7C">
            <w:pPr>
              <w:numPr>
                <w:ilvl w:val="0"/>
                <w:numId w:val="99"/>
              </w:numPr>
              <w:spacing w:after="0" w:line="360" w:lineRule="auto"/>
              <w:jc w:val="left"/>
              <w:rPr>
                <w:bCs/>
                <w:szCs w:val="24"/>
              </w:rPr>
            </w:pPr>
            <w:r w:rsidRPr="009B26A9">
              <w:rPr>
                <w:bCs/>
                <w:szCs w:val="24"/>
              </w:rPr>
              <w:t xml:space="preserve">Nail care </w:t>
            </w:r>
          </w:p>
          <w:p w:rsidR="009431B6" w:rsidRPr="009B26A9" w:rsidRDefault="005476C4" w:rsidP="00DA6A7C">
            <w:pPr>
              <w:numPr>
                <w:ilvl w:val="0"/>
                <w:numId w:val="99"/>
              </w:numPr>
              <w:spacing w:after="0" w:line="360" w:lineRule="auto"/>
              <w:jc w:val="left"/>
              <w:rPr>
                <w:bCs/>
                <w:szCs w:val="24"/>
              </w:rPr>
            </w:pPr>
            <w:r w:rsidRPr="009B26A9">
              <w:rPr>
                <w:bCs/>
                <w:szCs w:val="24"/>
              </w:rPr>
              <w:t xml:space="preserve">Consultation </w:t>
            </w:r>
          </w:p>
          <w:p w:rsidR="009431B6" w:rsidRPr="009B26A9" w:rsidRDefault="005476C4" w:rsidP="00DA6A7C">
            <w:pPr>
              <w:numPr>
                <w:ilvl w:val="0"/>
                <w:numId w:val="99"/>
              </w:numPr>
              <w:spacing w:after="0" w:line="360" w:lineRule="auto"/>
              <w:jc w:val="left"/>
              <w:rPr>
                <w:bCs/>
                <w:szCs w:val="24"/>
              </w:rPr>
            </w:pPr>
            <w:r w:rsidRPr="009B26A9">
              <w:rPr>
                <w:bCs/>
                <w:szCs w:val="24"/>
              </w:rPr>
              <w:t>Record card</w:t>
            </w:r>
          </w:p>
          <w:p w:rsidR="009431B6" w:rsidRPr="009B26A9" w:rsidRDefault="005476C4" w:rsidP="00DA6A7C">
            <w:pPr>
              <w:numPr>
                <w:ilvl w:val="0"/>
                <w:numId w:val="99"/>
              </w:numPr>
              <w:spacing w:after="0" w:line="360" w:lineRule="auto"/>
              <w:jc w:val="left"/>
              <w:rPr>
                <w:bCs/>
                <w:szCs w:val="24"/>
              </w:rPr>
            </w:pPr>
            <w:r w:rsidRPr="009B26A9">
              <w:rPr>
                <w:bCs/>
                <w:szCs w:val="24"/>
              </w:rPr>
              <w:t xml:space="preserve">Client </w:t>
            </w:r>
          </w:p>
          <w:p w:rsidR="009431B6" w:rsidRPr="009B26A9" w:rsidRDefault="00537C1B">
            <w:pPr>
              <w:spacing w:after="0" w:line="360" w:lineRule="auto"/>
              <w:ind w:left="0" w:firstLine="0"/>
              <w:jc w:val="left"/>
              <w:rPr>
                <w:b/>
                <w:szCs w:val="24"/>
              </w:rPr>
            </w:pPr>
            <w:r w:rsidRPr="009B26A9">
              <w:rPr>
                <w:szCs w:val="24"/>
              </w:rPr>
              <w:t xml:space="preserve">1.6 </w:t>
            </w:r>
            <w:r w:rsidR="005476C4" w:rsidRPr="009B26A9">
              <w:rPr>
                <w:szCs w:val="24"/>
              </w:rPr>
              <w:t>Client consultation</w:t>
            </w:r>
            <w:r w:rsidR="005476C4" w:rsidRPr="009B26A9">
              <w:rPr>
                <w:b/>
                <w:szCs w:val="24"/>
              </w:rPr>
              <w:t xml:space="preserve"> </w:t>
            </w:r>
          </w:p>
          <w:p w:rsidR="009431B6" w:rsidRPr="009B26A9" w:rsidRDefault="007954EF">
            <w:pPr>
              <w:spacing w:after="0" w:line="360" w:lineRule="auto"/>
              <w:ind w:left="0" w:firstLine="0"/>
              <w:rPr>
                <w:szCs w:val="24"/>
              </w:rPr>
            </w:pPr>
            <w:r w:rsidRPr="009B26A9">
              <w:rPr>
                <w:szCs w:val="24"/>
              </w:rPr>
              <w:t xml:space="preserve">1.7 </w:t>
            </w:r>
            <w:r w:rsidR="005476C4" w:rsidRPr="009B26A9">
              <w:rPr>
                <w:szCs w:val="24"/>
              </w:rPr>
              <w:t xml:space="preserve">Personal protective Equipment </w:t>
            </w:r>
          </w:p>
          <w:p w:rsidR="009431B6" w:rsidRPr="009B26A9" w:rsidRDefault="005476C4" w:rsidP="00DA6A7C">
            <w:pPr>
              <w:numPr>
                <w:ilvl w:val="0"/>
                <w:numId w:val="99"/>
              </w:numPr>
              <w:spacing w:after="0" w:line="360" w:lineRule="auto"/>
              <w:jc w:val="left"/>
              <w:rPr>
                <w:szCs w:val="24"/>
              </w:rPr>
            </w:pPr>
            <w:r w:rsidRPr="009B26A9">
              <w:rPr>
                <w:szCs w:val="24"/>
              </w:rPr>
              <w:t>Apron</w:t>
            </w:r>
          </w:p>
          <w:p w:rsidR="009431B6" w:rsidRPr="009B26A9" w:rsidRDefault="005476C4" w:rsidP="00DA6A7C">
            <w:pPr>
              <w:numPr>
                <w:ilvl w:val="0"/>
                <w:numId w:val="99"/>
              </w:numPr>
              <w:spacing w:after="0" w:line="360" w:lineRule="auto"/>
              <w:jc w:val="left"/>
              <w:rPr>
                <w:szCs w:val="24"/>
              </w:rPr>
            </w:pPr>
            <w:r w:rsidRPr="009B26A9">
              <w:rPr>
                <w:szCs w:val="24"/>
              </w:rPr>
              <w:t>Face mask</w:t>
            </w:r>
          </w:p>
          <w:p w:rsidR="009431B6" w:rsidRPr="009B26A9" w:rsidRDefault="005476C4" w:rsidP="00DA6A7C">
            <w:pPr>
              <w:numPr>
                <w:ilvl w:val="0"/>
                <w:numId w:val="99"/>
              </w:numPr>
              <w:spacing w:after="0" w:line="360" w:lineRule="auto"/>
              <w:jc w:val="left"/>
              <w:rPr>
                <w:szCs w:val="24"/>
              </w:rPr>
            </w:pPr>
            <w:r w:rsidRPr="009B26A9">
              <w:rPr>
                <w:szCs w:val="24"/>
              </w:rPr>
              <w:t>Gloves</w:t>
            </w:r>
          </w:p>
          <w:p w:rsidR="009431B6" w:rsidRPr="009B26A9" w:rsidRDefault="001F5BC9" w:rsidP="00B267EB">
            <w:pPr>
              <w:spacing w:after="0" w:line="360" w:lineRule="auto"/>
              <w:ind w:left="0" w:firstLine="0"/>
              <w:rPr>
                <w:szCs w:val="24"/>
              </w:rPr>
            </w:pPr>
            <w:r w:rsidRPr="009B26A9">
              <w:rPr>
                <w:szCs w:val="24"/>
              </w:rPr>
              <w:t>1.7.1</w:t>
            </w:r>
            <w:r w:rsidR="00CF6C17" w:rsidRPr="009B26A9">
              <w:rPr>
                <w:szCs w:val="24"/>
              </w:rPr>
              <w:t>Importance</w:t>
            </w:r>
            <w:r w:rsidR="005476C4" w:rsidRPr="009B26A9">
              <w:rPr>
                <w:szCs w:val="24"/>
              </w:rPr>
              <w:t xml:space="preserve"> of PPEs</w:t>
            </w:r>
          </w:p>
          <w:p w:rsidR="009431B6" w:rsidRPr="009B26A9" w:rsidRDefault="001F5BC9" w:rsidP="001F5BC9">
            <w:pPr>
              <w:spacing w:after="0" w:line="360" w:lineRule="auto"/>
              <w:ind w:left="0" w:firstLine="0"/>
              <w:rPr>
                <w:szCs w:val="24"/>
              </w:rPr>
            </w:pPr>
            <w:r w:rsidRPr="009B26A9">
              <w:rPr>
                <w:szCs w:val="24"/>
              </w:rPr>
              <w:t>1.7.2</w:t>
            </w:r>
            <w:r w:rsidR="005476C4" w:rsidRPr="009B26A9">
              <w:rPr>
                <w:szCs w:val="24"/>
              </w:rPr>
              <w:t>Uses of PPEs</w:t>
            </w:r>
          </w:p>
          <w:p w:rsidR="009431B6" w:rsidRPr="009B26A9" w:rsidRDefault="005476C4" w:rsidP="00DC67C1">
            <w:pPr>
              <w:pStyle w:val="ListParagraph"/>
              <w:numPr>
                <w:ilvl w:val="1"/>
                <w:numId w:val="254"/>
              </w:numPr>
              <w:tabs>
                <w:tab w:val="left" w:pos="420"/>
              </w:tabs>
              <w:spacing w:after="0" w:line="360" w:lineRule="auto"/>
              <w:rPr>
                <w:b/>
                <w:szCs w:val="24"/>
              </w:rPr>
            </w:pPr>
            <w:r w:rsidRPr="009B26A9">
              <w:rPr>
                <w:bCs/>
                <w:szCs w:val="24"/>
              </w:rPr>
              <w:t>Client draping</w:t>
            </w:r>
          </w:p>
          <w:p w:rsidR="009431B6" w:rsidRPr="009B26A9" w:rsidRDefault="005476C4" w:rsidP="00DA6A7C">
            <w:pPr>
              <w:numPr>
                <w:ilvl w:val="0"/>
                <w:numId w:val="100"/>
              </w:numPr>
              <w:spacing w:after="0" w:line="360" w:lineRule="auto"/>
              <w:jc w:val="left"/>
              <w:rPr>
                <w:szCs w:val="24"/>
              </w:rPr>
            </w:pPr>
            <w:r w:rsidRPr="009B26A9">
              <w:rPr>
                <w:szCs w:val="24"/>
              </w:rPr>
              <w:t>Towels</w:t>
            </w:r>
          </w:p>
          <w:p w:rsidR="009431B6" w:rsidRPr="009B26A9" w:rsidRDefault="005476C4" w:rsidP="00DA6A7C">
            <w:pPr>
              <w:numPr>
                <w:ilvl w:val="0"/>
                <w:numId w:val="100"/>
              </w:numPr>
              <w:spacing w:after="0" w:line="360" w:lineRule="auto"/>
              <w:jc w:val="left"/>
              <w:rPr>
                <w:szCs w:val="24"/>
              </w:rPr>
            </w:pPr>
            <w:r w:rsidRPr="009B26A9">
              <w:rPr>
                <w:szCs w:val="24"/>
              </w:rPr>
              <w:t>Cushion</w:t>
            </w:r>
          </w:p>
          <w:p w:rsidR="009431B6" w:rsidRPr="009B26A9" w:rsidRDefault="001F5BC9">
            <w:pPr>
              <w:spacing w:after="0" w:line="360" w:lineRule="auto"/>
              <w:ind w:left="0" w:firstLine="0"/>
              <w:rPr>
                <w:szCs w:val="24"/>
              </w:rPr>
            </w:pPr>
            <w:r w:rsidRPr="009B26A9">
              <w:rPr>
                <w:szCs w:val="24"/>
              </w:rPr>
              <w:t xml:space="preserve">1.8.1 </w:t>
            </w:r>
            <w:r w:rsidR="005476C4" w:rsidRPr="009B26A9">
              <w:rPr>
                <w:szCs w:val="24"/>
              </w:rPr>
              <w:t xml:space="preserve">Importance of draping </w:t>
            </w:r>
          </w:p>
          <w:p w:rsidR="009431B6" w:rsidRPr="009B26A9" w:rsidRDefault="001F5BC9">
            <w:pPr>
              <w:spacing w:after="0" w:line="360" w:lineRule="auto"/>
              <w:ind w:left="0" w:firstLine="0"/>
              <w:rPr>
                <w:szCs w:val="24"/>
              </w:rPr>
            </w:pPr>
            <w:r w:rsidRPr="009B26A9">
              <w:rPr>
                <w:szCs w:val="24"/>
              </w:rPr>
              <w:t xml:space="preserve">1.9 </w:t>
            </w:r>
            <w:r w:rsidR="005476C4" w:rsidRPr="009B26A9">
              <w:rPr>
                <w:szCs w:val="24"/>
              </w:rPr>
              <w:t>Nail and skin analysis</w:t>
            </w:r>
          </w:p>
          <w:p w:rsidR="009431B6" w:rsidRPr="009B26A9" w:rsidRDefault="001F5BC9">
            <w:pPr>
              <w:spacing w:after="0" w:line="360" w:lineRule="auto"/>
              <w:ind w:left="0" w:firstLine="0"/>
              <w:rPr>
                <w:szCs w:val="24"/>
              </w:rPr>
            </w:pPr>
            <w:r w:rsidRPr="009B26A9">
              <w:rPr>
                <w:szCs w:val="24"/>
              </w:rPr>
              <w:t xml:space="preserve">1.9.1 </w:t>
            </w:r>
            <w:r w:rsidR="005476C4" w:rsidRPr="009B26A9">
              <w:rPr>
                <w:szCs w:val="24"/>
              </w:rPr>
              <w:t xml:space="preserve">Diseases and disorders   </w:t>
            </w:r>
          </w:p>
          <w:p w:rsidR="009431B6" w:rsidRPr="009B26A9" w:rsidRDefault="005476C4" w:rsidP="00DA6A7C">
            <w:pPr>
              <w:numPr>
                <w:ilvl w:val="2"/>
                <w:numId w:val="101"/>
              </w:numPr>
              <w:spacing w:after="0" w:line="360" w:lineRule="auto"/>
              <w:jc w:val="left"/>
              <w:rPr>
                <w:szCs w:val="24"/>
              </w:rPr>
            </w:pPr>
            <w:r w:rsidRPr="009B26A9">
              <w:rPr>
                <w:szCs w:val="24"/>
              </w:rPr>
              <w:t xml:space="preserve">Viral </w:t>
            </w:r>
          </w:p>
          <w:p w:rsidR="009431B6" w:rsidRPr="009B26A9" w:rsidRDefault="005476C4" w:rsidP="00DA6A7C">
            <w:pPr>
              <w:numPr>
                <w:ilvl w:val="2"/>
                <w:numId w:val="101"/>
              </w:numPr>
              <w:spacing w:after="0" w:line="360" w:lineRule="auto"/>
              <w:jc w:val="left"/>
              <w:rPr>
                <w:szCs w:val="24"/>
              </w:rPr>
            </w:pPr>
            <w:r w:rsidRPr="009B26A9">
              <w:rPr>
                <w:szCs w:val="24"/>
              </w:rPr>
              <w:t>Bacterial</w:t>
            </w:r>
          </w:p>
          <w:p w:rsidR="009431B6" w:rsidRPr="009B26A9" w:rsidRDefault="005476C4" w:rsidP="00DA6A7C">
            <w:pPr>
              <w:numPr>
                <w:ilvl w:val="2"/>
                <w:numId w:val="101"/>
              </w:numPr>
              <w:spacing w:after="0" w:line="360" w:lineRule="auto"/>
              <w:jc w:val="left"/>
              <w:rPr>
                <w:szCs w:val="24"/>
              </w:rPr>
            </w:pPr>
            <w:r w:rsidRPr="009B26A9">
              <w:rPr>
                <w:szCs w:val="24"/>
              </w:rPr>
              <w:t xml:space="preserve">Fungal </w:t>
            </w:r>
          </w:p>
          <w:p w:rsidR="009431B6" w:rsidRPr="009B26A9" w:rsidRDefault="005476C4" w:rsidP="00DC67C1">
            <w:pPr>
              <w:pStyle w:val="ListParagraph"/>
              <w:numPr>
                <w:ilvl w:val="1"/>
                <w:numId w:val="255"/>
              </w:numPr>
              <w:spacing w:after="0" w:line="360" w:lineRule="auto"/>
              <w:jc w:val="left"/>
              <w:rPr>
                <w:szCs w:val="24"/>
              </w:rPr>
            </w:pPr>
            <w:r w:rsidRPr="009B26A9">
              <w:rPr>
                <w:szCs w:val="24"/>
              </w:rPr>
              <w:t xml:space="preserve">Contra-indications and contra-actions </w:t>
            </w:r>
          </w:p>
          <w:p w:rsidR="009431B6" w:rsidRPr="009B26A9" w:rsidRDefault="000705F5">
            <w:pPr>
              <w:spacing w:after="0" w:line="360" w:lineRule="auto"/>
              <w:ind w:left="0" w:firstLine="0"/>
              <w:rPr>
                <w:szCs w:val="24"/>
              </w:rPr>
            </w:pPr>
            <w:r w:rsidRPr="009B26A9">
              <w:rPr>
                <w:szCs w:val="24"/>
              </w:rPr>
              <w:t xml:space="preserve">10.1 </w:t>
            </w:r>
            <w:r w:rsidR="005476C4" w:rsidRPr="009B26A9">
              <w:rPr>
                <w:szCs w:val="24"/>
              </w:rPr>
              <w:t xml:space="preserve">Nail Care tools, equipment and materials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lastRenderedPageBreak/>
              <w:t xml:space="preserve"> Nail file</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Acrylic brushes</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Glass bowls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Nail brushes</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Spatulas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Manicure set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Orange stick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Nail peg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Nail scissors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Nail buffer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Disposable razors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Cotton wool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Absorbent towels</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Stamping kits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Nail dummy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Bowls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UV/ LED lamps </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Table light  </w:t>
            </w:r>
          </w:p>
          <w:p w:rsidR="009431B6" w:rsidRPr="009B26A9" w:rsidRDefault="005476C4" w:rsidP="00DA6A7C">
            <w:pPr>
              <w:numPr>
                <w:ilvl w:val="0"/>
                <w:numId w:val="102"/>
              </w:numPr>
              <w:spacing w:after="0" w:line="360" w:lineRule="auto"/>
              <w:jc w:val="left"/>
              <w:rPr>
                <w:szCs w:val="24"/>
              </w:rPr>
            </w:pPr>
            <w:r w:rsidRPr="009B26A9">
              <w:rPr>
                <w:szCs w:val="24"/>
              </w:rPr>
              <w:t>Sterilizing cabinet</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Nail drills</w:t>
            </w:r>
          </w:p>
          <w:p w:rsidR="009431B6" w:rsidRPr="009B26A9" w:rsidRDefault="005476C4" w:rsidP="00DA6A7C">
            <w:pPr>
              <w:numPr>
                <w:ilvl w:val="0"/>
                <w:numId w:val="102"/>
              </w:numPr>
              <w:spacing w:before="100" w:beforeAutospacing="1" w:after="100" w:afterAutospacing="1" w:line="360" w:lineRule="auto"/>
              <w:jc w:val="left"/>
              <w:rPr>
                <w:szCs w:val="24"/>
              </w:rPr>
            </w:pPr>
            <w:r w:rsidRPr="009B26A9">
              <w:rPr>
                <w:szCs w:val="24"/>
              </w:rPr>
              <w:t xml:space="preserve">Towels </w:t>
            </w:r>
          </w:p>
          <w:p w:rsidR="009431B6" w:rsidRPr="009B26A9" w:rsidRDefault="00E21F4D">
            <w:pPr>
              <w:spacing w:before="100" w:beforeAutospacing="1" w:after="100" w:afterAutospacing="1" w:line="360" w:lineRule="auto"/>
              <w:ind w:left="0" w:firstLine="0"/>
              <w:jc w:val="left"/>
              <w:rPr>
                <w:szCs w:val="24"/>
              </w:rPr>
            </w:pPr>
            <w:r w:rsidRPr="009B26A9">
              <w:rPr>
                <w:szCs w:val="24"/>
              </w:rPr>
              <w:t>10.2</w:t>
            </w:r>
            <w:r w:rsidR="005476C4" w:rsidRPr="009B26A9">
              <w:rPr>
                <w:szCs w:val="24"/>
              </w:rPr>
              <w:t xml:space="preserve">Uses of Nail Care tools and equipment </w:t>
            </w:r>
          </w:p>
          <w:p w:rsidR="009431B6" w:rsidRPr="009B26A9" w:rsidRDefault="00E21F4D">
            <w:pPr>
              <w:spacing w:after="0" w:line="360" w:lineRule="auto"/>
              <w:ind w:left="0" w:firstLine="0"/>
              <w:jc w:val="left"/>
              <w:rPr>
                <w:szCs w:val="24"/>
              </w:rPr>
            </w:pPr>
            <w:r w:rsidRPr="009B26A9">
              <w:rPr>
                <w:szCs w:val="24"/>
              </w:rPr>
              <w:t>10.3</w:t>
            </w:r>
            <w:r w:rsidR="005476C4" w:rsidRPr="009B26A9">
              <w:rPr>
                <w:szCs w:val="24"/>
              </w:rPr>
              <w:t>Maintenance of tools and equipment</w:t>
            </w:r>
          </w:p>
          <w:p w:rsidR="009431B6" w:rsidRPr="009B26A9" w:rsidRDefault="00E21F4D">
            <w:pPr>
              <w:spacing w:after="0" w:line="360" w:lineRule="auto"/>
              <w:ind w:left="0" w:firstLine="0"/>
              <w:rPr>
                <w:szCs w:val="24"/>
              </w:rPr>
            </w:pPr>
            <w:r w:rsidRPr="009B26A9">
              <w:rPr>
                <w:szCs w:val="24"/>
              </w:rPr>
              <w:t xml:space="preserve">10.4 </w:t>
            </w:r>
            <w:r w:rsidR="005476C4" w:rsidRPr="009B26A9">
              <w:rPr>
                <w:szCs w:val="24"/>
              </w:rPr>
              <w:t>Nail care products and supplies</w:t>
            </w:r>
          </w:p>
          <w:p w:rsidR="009431B6" w:rsidRPr="009B26A9" w:rsidRDefault="00E21F4D" w:rsidP="00E21F4D">
            <w:pPr>
              <w:spacing w:after="0" w:line="360" w:lineRule="auto"/>
              <w:ind w:left="0" w:firstLine="0"/>
              <w:rPr>
                <w:szCs w:val="24"/>
              </w:rPr>
            </w:pPr>
            <w:r w:rsidRPr="009B26A9">
              <w:rPr>
                <w:szCs w:val="24"/>
              </w:rPr>
              <w:t xml:space="preserve">                 </w:t>
            </w:r>
            <w:r w:rsidR="005476C4" w:rsidRPr="009B26A9">
              <w:rPr>
                <w:szCs w:val="24"/>
              </w:rPr>
              <w:t>Uses of:</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lastRenderedPageBreak/>
              <w:t>Massage oil</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Soap/Shower gel</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Cuticle cream/gel </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Nail polish remover </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Nail polish </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Acetone</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Sanitizer </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Disinfectant /Antiseptic </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Dry quick polish </w:t>
            </w:r>
          </w:p>
          <w:p w:rsidR="009431B6" w:rsidRPr="009B26A9" w:rsidRDefault="005476C4" w:rsidP="00DA6A7C">
            <w:pPr>
              <w:numPr>
                <w:ilvl w:val="0"/>
                <w:numId w:val="103"/>
              </w:numPr>
              <w:spacing w:before="100" w:beforeAutospacing="1" w:after="100" w:afterAutospacing="1" w:line="360" w:lineRule="auto"/>
              <w:jc w:val="left"/>
              <w:rPr>
                <w:szCs w:val="24"/>
              </w:rPr>
            </w:pPr>
            <w:r w:rsidRPr="009B26A9">
              <w:rPr>
                <w:szCs w:val="24"/>
              </w:rPr>
              <w:t xml:space="preserve">Moisturizers  </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lastRenderedPageBreak/>
              <w:t>Practical assessment</w:t>
            </w:r>
          </w:p>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t xml:space="preserve">Portfolio of evidence  </w:t>
            </w:r>
          </w:p>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t xml:space="preserve">Project </w:t>
            </w:r>
          </w:p>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t xml:space="preserve">Case study </w:t>
            </w:r>
          </w:p>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t xml:space="preserve">Third party report  </w:t>
            </w:r>
          </w:p>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t>Oral assessment</w:t>
            </w:r>
          </w:p>
          <w:p w:rsidR="009431B6" w:rsidRPr="009B26A9" w:rsidRDefault="005476C4" w:rsidP="00DA6A7C">
            <w:pPr>
              <w:numPr>
                <w:ilvl w:val="0"/>
                <w:numId w:val="104"/>
              </w:numPr>
              <w:spacing w:after="0" w:line="360" w:lineRule="auto"/>
              <w:contextualSpacing/>
              <w:jc w:val="left"/>
              <w:rPr>
                <w:szCs w:val="24"/>
                <w:lang w:val="en-ZW" w:eastAsia="zh-CN"/>
              </w:rPr>
            </w:pPr>
            <w:r w:rsidRPr="009B26A9">
              <w:rPr>
                <w:szCs w:val="24"/>
                <w:lang w:val="en-ZW" w:eastAsia="zh-CN"/>
              </w:rPr>
              <w:t>Written as</w:t>
            </w:r>
            <w:r w:rsidRPr="009B26A9">
              <w:rPr>
                <w:szCs w:val="24"/>
                <w:lang w:eastAsia="zh-CN"/>
              </w:rPr>
              <w:t xml:space="preserve">  assessment</w:t>
            </w:r>
            <w:r w:rsidRPr="009B26A9">
              <w:rPr>
                <w:szCs w:val="24"/>
                <w:lang w:val="en-ZW" w:eastAsia="zh-CN"/>
              </w:rPr>
              <w:t xml:space="preserve"> </w:t>
            </w:r>
          </w:p>
        </w:tc>
      </w:tr>
      <w:tr w:rsidR="009431B6" w:rsidRPr="009B26A9">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rsidP="002E2372">
            <w:pPr>
              <w:spacing w:after="160" w:line="360" w:lineRule="auto"/>
              <w:contextualSpacing/>
              <w:jc w:val="left"/>
              <w:rPr>
                <w:szCs w:val="24"/>
                <w:lang w:val="en-ZW"/>
              </w:rPr>
            </w:pPr>
            <w:r w:rsidRPr="009B26A9">
              <w:rPr>
                <w:szCs w:val="24"/>
                <w:lang w:val="en-ZW"/>
              </w:rPr>
              <w:lastRenderedPageBreak/>
              <w:t>2.Perform nail care service</w:t>
            </w:r>
          </w:p>
          <w:p w:rsidR="009431B6" w:rsidRPr="009B26A9" w:rsidRDefault="009431B6">
            <w:pPr>
              <w:spacing w:after="160" w:line="360" w:lineRule="auto"/>
              <w:contextualSpacing/>
              <w:rPr>
                <w:szCs w:val="24"/>
                <w:lang w:val="en-ZW"/>
              </w:rPr>
            </w:pPr>
          </w:p>
        </w:tc>
        <w:tc>
          <w:tcPr>
            <w:tcW w:w="1943" w:type="pct"/>
            <w:tcBorders>
              <w:top w:val="single" w:sz="2" w:space="0" w:color="000000"/>
              <w:left w:val="single" w:sz="2" w:space="0" w:color="000000"/>
              <w:bottom w:val="single" w:sz="2" w:space="0" w:color="000000"/>
              <w:right w:val="single" w:sz="2" w:space="0" w:color="000000"/>
            </w:tcBorders>
          </w:tcPr>
          <w:p w:rsidR="009431B6" w:rsidRPr="009B26A9" w:rsidRDefault="005476C4">
            <w:pPr>
              <w:spacing w:after="0" w:line="360" w:lineRule="auto"/>
              <w:ind w:left="0" w:firstLine="0"/>
              <w:jc w:val="left"/>
              <w:rPr>
                <w:szCs w:val="24"/>
              </w:rPr>
            </w:pPr>
            <w:r w:rsidRPr="009B26A9">
              <w:rPr>
                <w:szCs w:val="24"/>
              </w:rPr>
              <w:t xml:space="preserve"> </w:t>
            </w:r>
            <w:r w:rsidR="00FE107B" w:rsidRPr="009B26A9">
              <w:rPr>
                <w:szCs w:val="24"/>
              </w:rPr>
              <w:t xml:space="preserve">2.1 </w:t>
            </w:r>
            <w:r w:rsidRPr="009B26A9">
              <w:rPr>
                <w:szCs w:val="24"/>
              </w:rPr>
              <w:t>Skin and nails preparation</w:t>
            </w:r>
          </w:p>
          <w:p w:rsidR="009431B6" w:rsidRPr="009B26A9" w:rsidRDefault="005476C4" w:rsidP="00DA6A7C">
            <w:pPr>
              <w:numPr>
                <w:ilvl w:val="0"/>
                <w:numId w:val="105"/>
              </w:numPr>
              <w:spacing w:after="0" w:line="360" w:lineRule="auto"/>
              <w:jc w:val="left"/>
              <w:rPr>
                <w:szCs w:val="24"/>
              </w:rPr>
            </w:pPr>
            <w:r w:rsidRPr="009B26A9">
              <w:rPr>
                <w:szCs w:val="24"/>
              </w:rPr>
              <w:t>Sanitize</w:t>
            </w:r>
          </w:p>
          <w:p w:rsidR="009431B6" w:rsidRPr="009B26A9" w:rsidRDefault="005476C4" w:rsidP="00DA6A7C">
            <w:pPr>
              <w:numPr>
                <w:ilvl w:val="0"/>
                <w:numId w:val="105"/>
              </w:numPr>
              <w:spacing w:after="0" w:line="360" w:lineRule="auto"/>
              <w:jc w:val="left"/>
              <w:rPr>
                <w:szCs w:val="24"/>
              </w:rPr>
            </w:pPr>
            <w:r w:rsidRPr="009B26A9">
              <w:rPr>
                <w:szCs w:val="24"/>
              </w:rPr>
              <w:t>Filing</w:t>
            </w:r>
          </w:p>
          <w:p w:rsidR="009431B6" w:rsidRPr="009B26A9" w:rsidRDefault="005476C4" w:rsidP="00DA6A7C">
            <w:pPr>
              <w:numPr>
                <w:ilvl w:val="0"/>
                <w:numId w:val="105"/>
              </w:numPr>
              <w:spacing w:after="0" w:line="360" w:lineRule="auto"/>
              <w:jc w:val="left"/>
              <w:rPr>
                <w:szCs w:val="24"/>
              </w:rPr>
            </w:pPr>
            <w:r w:rsidRPr="009B26A9">
              <w:rPr>
                <w:szCs w:val="24"/>
              </w:rPr>
              <w:t>Buffing</w:t>
            </w:r>
          </w:p>
          <w:p w:rsidR="009431B6" w:rsidRPr="009B26A9" w:rsidRDefault="00FE107B">
            <w:pPr>
              <w:spacing w:after="0" w:line="360" w:lineRule="auto"/>
              <w:ind w:left="0" w:firstLine="0"/>
              <w:rPr>
                <w:szCs w:val="24"/>
              </w:rPr>
            </w:pPr>
            <w:r w:rsidRPr="009B26A9">
              <w:rPr>
                <w:szCs w:val="24"/>
              </w:rPr>
              <w:t xml:space="preserve">2.2 </w:t>
            </w:r>
            <w:r w:rsidR="005476C4" w:rsidRPr="009B26A9">
              <w:rPr>
                <w:szCs w:val="24"/>
              </w:rPr>
              <w:t>Nail care procedures</w:t>
            </w:r>
          </w:p>
          <w:p w:rsidR="009431B6" w:rsidRPr="009B26A9" w:rsidRDefault="005476C4" w:rsidP="00DA6A7C">
            <w:pPr>
              <w:numPr>
                <w:ilvl w:val="0"/>
                <w:numId w:val="106"/>
              </w:numPr>
              <w:spacing w:before="100" w:beforeAutospacing="1" w:after="100" w:afterAutospacing="1" w:line="360" w:lineRule="auto"/>
              <w:jc w:val="left"/>
              <w:rPr>
                <w:szCs w:val="24"/>
              </w:rPr>
            </w:pPr>
            <w:r w:rsidRPr="009B26A9">
              <w:rPr>
                <w:szCs w:val="24"/>
              </w:rPr>
              <w:t xml:space="preserve">Nail extension </w:t>
            </w:r>
          </w:p>
          <w:p w:rsidR="009431B6" w:rsidRPr="009B26A9" w:rsidRDefault="005476C4" w:rsidP="00DA6A7C">
            <w:pPr>
              <w:numPr>
                <w:ilvl w:val="0"/>
                <w:numId w:val="106"/>
              </w:numPr>
              <w:spacing w:before="100" w:beforeAutospacing="1" w:after="100" w:afterAutospacing="1" w:line="360" w:lineRule="auto"/>
              <w:jc w:val="left"/>
              <w:rPr>
                <w:szCs w:val="24"/>
              </w:rPr>
            </w:pPr>
            <w:r w:rsidRPr="009B26A9">
              <w:rPr>
                <w:szCs w:val="24"/>
              </w:rPr>
              <w:t xml:space="preserve">Nail refill  </w:t>
            </w:r>
          </w:p>
          <w:p w:rsidR="009431B6" w:rsidRPr="009B26A9" w:rsidRDefault="005476C4" w:rsidP="00DA6A7C">
            <w:pPr>
              <w:numPr>
                <w:ilvl w:val="0"/>
                <w:numId w:val="106"/>
              </w:numPr>
              <w:spacing w:before="100" w:beforeAutospacing="1" w:after="100" w:afterAutospacing="1" w:line="360" w:lineRule="auto"/>
              <w:jc w:val="left"/>
              <w:rPr>
                <w:szCs w:val="24"/>
              </w:rPr>
            </w:pPr>
            <w:r w:rsidRPr="009B26A9">
              <w:rPr>
                <w:szCs w:val="24"/>
              </w:rPr>
              <w:t xml:space="preserve">Nail gel builder  </w:t>
            </w:r>
          </w:p>
          <w:p w:rsidR="009431B6" w:rsidRPr="009B26A9" w:rsidRDefault="005476C4" w:rsidP="00DA6A7C">
            <w:pPr>
              <w:numPr>
                <w:ilvl w:val="0"/>
                <w:numId w:val="106"/>
              </w:numPr>
              <w:spacing w:before="100" w:beforeAutospacing="1" w:after="100" w:afterAutospacing="1" w:line="360" w:lineRule="auto"/>
              <w:jc w:val="left"/>
              <w:rPr>
                <w:szCs w:val="24"/>
              </w:rPr>
            </w:pPr>
            <w:r w:rsidRPr="009B26A9">
              <w:rPr>
                <w:szCs w:val="24"/>
              </w:rPr>
              <w:t xml:space="preserve">Nail acrylic application  </w:t>
            </w:r>
          </w:p>
          <w:p w:rsidR="009431B6" w:rsidRPr="009B26A9" w:rsidRDefault="005476C4" w:rsidP="00DA6A7C">
            <w:pPr>
              <w:numPr>
                <w:ilvl w:val="0"/>
                <w:numId w:val="106"/>
              </w:numPr>
              <w:spacing w:before="100" w:beforeAutospacing="1" w:after="100" w:afterAutospacing="1" w:line="360" w:lineRule="auto"/>
              <w:jc w:val="left"/>
              <w:rPr>
                <w:szCs w:val="24"/>
              </w:rPr>
            </w:pPr>
            <w:r w:rsidRPr="009B26A9">
              <w:rPr>
                <w:szCs w:val="24"/>
              </w:rPr>
              <w:t xml:space="preserve">Fiberglass application </w:t>
            </w:r>
          </w:p>
          <w:p w:rsidR="009431B6" w:rsidRPr="009B26A9" w:rsidRDefault="005476C4" w:rsidP="00DA6A7C">
            <w:pPr>
              <w:numPr>
                <w:ilvl w:val="0"/>
                <w:numId w:val="106"/>
              </w:numPr>
              <w:spacing w:before="100" w:beforeAutospacing="1" w:after="100" w:afterAutospacing="1" w:line="360" w:lineRule="auto"/>
              <w:jc w:val="left"/>
              <w:rPr>
                <w:szCs w:val="24"/>
              </w:rPr>
            </w:pPr>
            <w:r w:rsidRPr="009B26A9">
              <w:rPr>
                <w:szCs w:val="24"/>
              </w:rPr>
              <w:t>Nail reconstruction</w:t>
            </w:r>
          </w:p>
          <w:p w:rsidR="009431B6" w:rsidRPr="009B26A9" w:rsidRDefault="005476C4" w:rsidP="00DA6A7C">
            <w:pPr>
              <w:numPr>
                <w:ilvl w:val="0"/>
                <w:numId w:val="106"/>
              </w:numPr>
              <w:spacing w:after="100" w:afterAutospacing="1" w:line="360" w:lineRule="auto"/>
              <w:jc w:val="left"/>
              <w:rPr>
                <w:szCs w:val="24"/>
              </w:rPr>
            </w:pPr>
            <w:r w:rsidRPr="009B26A9">
              <w:rPr>
                <w:szCs w:val="24"/>
              </w:rPr>
              <w:t>Gum gel application</w:t>
            </w:r>
          </w:p>
          <w:p w:rsidR="009431B6" w:rsidRPr="009B26A9" w:rsidRDefault="00FE107B">
            <w:pPr>
              <w:spacing w:after="100" w:afterAutospacing="1" w:line="360" w:lineRule="auto"/>
              <w:ind w:left="0" w:firstLine="0"/>
              <w:jc w:val="left"/>
              <w:rPr>
                <w:szCs w:val="24"/>
              </w:rPr>
            </w:pPr>
            <w:r w:rsidRPr="009B26A9">
              <w:rPr>
                <w:szCs w:val="24"/>
              </w:rPr>
              <w:t xml:space="preserve">2.3 </w:t>
            </w:r>
            <w:r w:rsidR="005476C4" w:rsidRPr="009B26A9">
              <w:rPr>
                <w:szCs w:val="24"/>
              </w:rPr>
              <w:t xml:space="preserve">After care advice </w:t>
            </w:r>
          </w:p>
          <w:p w:rsidR="009431B6" w:rsidRPr="009B26A9" w:rsidRDefault="005476C4" w:rsidP="00DA6A7C">
            <w:pPr>
              <w:numPr>
                <w:ilvl w:val="0"/>
                <w:numId w:val="107"/>
              </w:numPr>
              <w:spacing w:after="0" w:line="360" w:lineRule="auto"/>
              <w:jc w:val="left"/>
              <w:rPr>
                <w:szCs w:val="24"/>
              </w:rPr>
            </w:pPr>
            <w:r w:rsidRPr="009B26A9">
              <w:rPr>
                <w:szCs w:val="24"/>
              </w:rPr>
              <w:t xml:space="preserve">Maintenance of skin and nails </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5476C4" w:rsidP="00DA6A7C">
            <w:pPr>
              <w:numPr>
                <w:ilvl w:val="0"/>
                <w:numId w:val="108"/>
              </w:numPr>
              <w:spacing w:after="0" w:line="360" w:lineRule="auto"/>
              <w:contextualSpacing/>
              <w:jc w:val="left"/>
              <w:rPr>
                <w:szCs w:val="24"/>
                <w:lang w:val="en-ZW" w:eastAsia="zh-CN"/>
              </w:rPr>
            </w:pPr>
            <w:r w:rsidRPr="009B26A9">
              <w:rPr>
                <w:szCs w:val="24"/>
                <w:lang w:val="en-ZW" w:eastAsia="zh-CN"/>
              </w:rPr>
              <w:t>Practical assessment</w:t>
            </w:r>
          </w:p>
          <w:p w:rsidR="009431B6" w:rsidRPr="009B26A9" w:rsidRDefault="005476C4" w:rsidP="00DA6A7C">
            <w:pPr>
              <w:numPr>
                <w:ilvl w:val="0"/>
                <w:numId w:val="108"/>
              </w:numPr>
              <w:spacing w:after="0" w:line="360" w:lineRule="auto"/>
              <w:contextualSpacing/>
              <w:jc w:val="left"/>
              <w:rPr>
                <w:szCs w:val="24"/>
                <w:lang w:val="en-ZW" w:eastAsia="zh-CN"/>
              </w:rPr>
            </w:pPr>
            <w:r w:rsidRPr="009B26A9">
              <w:rPr>
                <w:szCs w:val="24"/>
                <w:lang w:val="en-ZW" w:eastAsia="zh-CN"/>
              </w:rPr>
              <w:t xml:space="preserve">Portfolio of evidence  </w:t>
            </w:r>
          </w:p>
          <w:p w:rsidR="009431B6" w:rsidRPr="009B26A9" w:rsidRDefault="005476C4" w:rsidP="00DA6A7C">
            <w:pPr>
              <w:numPr>
                <w:ilvl w:val="0"/>
                <w:numId w:val="109"/>
              </w:numPr>
              <w:spacing w:after="0" w:line="360" w:lineRule="auto"/>
              <w:contextualSpacing/>
              <w:jc w:val="left"/>
              <w:rPr>
                <w:szCs w:val="24"/>
                <w:lang w:val="en-ZW" w:eastAsia="zh-CN"/>
              </w:rPr>
            </w:pPr>
            <w:r w:rsidRPr="009B26A9">
              <w:rPr>
                <w:szCs w:val="24"/>
                <w:lang w:val="en-ZW" w:eastAsia="zh-CN"/>
              </w:rPr>
              <w:t xml:space="preserve">Project </w:t>
            </w:r>
          </w:p>
          <w:p w:rsidR="009431B6" w:rsidRPr="009B26A9" w:rsidRDefault="005476C4" w:rsidP="00DA6A7C">
            <w:pPr>
              <w:numPr>
                <w:ilvl w:val="0"/>
                <w:numId w:val="109"/>
              </w:numPr>
              <w:spacing w:after="0" w:line="360" w:lineRule="auto"/>
              <w:contextualSpacing/>
              <w:jc w:val="left"/>
              <w:rPr>
                <w:szCs w:val="24"/>
                <w:lang w:val="en-ZW" w:eastAsia="zh-CN"/>
              </w:rPr>
            </w:pPr>
            <w:r w:rsidRPr="009B26A9">
              <w:rPr>
                <w:szCs w:val="24"/>
                <w:lang w:val="en-ZW" w:eastAsia="zh-CN"/>
              </w:rPr>
              <w:t xml:space="preserve">Case study </w:t>
            </w:r>
          </w:p>
          <w:p w:rsidR="009431B6" w:rsidRPr="009B26A9" w:rsidRDefault="005476C4" w:rsidP="00DA6A7C">
            <w:pPr>
              <w:numPr>
                <w:ilvl w:val="0"/>
                <w:numId w:val="109"/>
              </w:numPr>
              <w:spacing w:after="0" w:line="360" w:lineRule="auto"/>
              <w:contextualSpacing/>
              <w:jc w:val="left"/>
              <w:rPr>
                <w:szCs w:val="24"/>
                <w:lang w:val="en-ZW" w:eastAsia="zh-CN"/>
              </w:rPr>
            </w:pPr>
            <w:r w:rsidRPr="009B26A9">
              <w:rPr>
                <w:szCs w:val="24"/>
                <w:lang w:val="en-ZW" w:eastAsia="zh-CN"/>
              </w:rPr>
              <w:t xml:space="preserve">Third party report  </w:t>
            </w:r>
          </w:p>
          <w:p w:rsidR="009431B6" w:rsidRPr="009B26A9" w:rsidRDefault="005476C4" w:rsidP="00DA6A7C">
            <w:pPr>
              <w:numPr>
                <w:ilvl w:val="0"/>
                <w:numId w:val="109"/>
              </w:numPr>
              <w:spacing w:after="0" w:line="360" w:lineRule="auto"/>
              <w:contextualSpacing/>
              <w:jc w:val="left"/>
              <w:rPr>
                <w:szCs w:val="24"/>
                <w:lang w:val="en-ZW" w:eastAsia="zh-CN"/>
              </w:rPr>
            </w:pPr>
            <w:r w:rsidRPr="009B26A9">
              <w:rPr>
                <w:szCs w:val="24"/>
                <w:lang w:val="en-ZW" w:eastAsia="zh-CN"/>
              </w:rPr>
              <w:t>Written assessment</w:t>
            </w:r>
          </w:p>
          <w:p w:rsidR="009431B6" w:rsidRPr="009B26A9" w:rsidRDefault="005476C4" w:rsidP="00DA6A7C">
            <w:pPr>
              <w:numPr>
                <w:ilvl w:val="0"/>
                <w:numId w:val="109"/>
              </w:numPr>
              <w:spacing w:after="0" w:line="360" w:lineRule="auto"/>
              <w:contextualSpacing/>
              <w:jc w:val="left"/>
              <w:rPr>
                <w:szCs w:val="24"/>
                <w:lang w:val="en-ZW" w:eastAsia="zh-CN"/>
              </w:rPr>
            </w:pPr>
            <w:r w:rsidRPr="009B26A9">
              <w:rPr>
                <w:szCs w:val="24"/>
                <w:lang w:val="en-ZW" w:eastAsia="zh-CN"/>
              </w:rPr>
              <w:t>Oral assessment</w:t>
            </w:r>
          </w:p>
        </w:tc>
      </w:tr>
      <w:tr w:rsidR="009431B6" w:rsidRPr="009B26A9">
        <w:trPr>
          <w:trHeight w:val="3382"/>
        </w:trPr>
        <w:tc>
          <w:tcPr>
            <w:tcW w:w="1491" w:type="pct"/>
            <w:tcBorders>
              <w:top w:val="single" w:sz="4" w:space="0" w:color="auto"/>
              <w:left w:val="single" w:sz="4" w:space="0" w:color="auto"/>
              <w:bottom w:val="single" w:sz="4" w:space="0" w:color="auto"/>
              <w:right w:val="single" w:sz="4" w:space="0" w:color="auto"/>
            </w:tcBorders>
          </w:tcPr>
          <w:p w:rsidR="009431B6" w:rsidRPr="009B26A9" w:rsidRDefault="005476C4" w:rsidP="000D6B38">
            <w:pPr>
              <w:spacing w:before="100" w:beforeAutospacing="1" w:after="100" w:afterAutospacing="1" w:line="360" w:lineRule="auto"/>
              <w:jc w:val="left"/>
              <w:rPr>
                <w:szCs w:val="24"/>
              </w:rPr>
            </w:pPr>
            <w:r w:rsidRPr="009B26A9">
              <w:rPr>
                <w:szCs w:val="24"/>
              </w:rPr>
              <w:lastRenderedPageBreak/>
              <w:t>3.Perform post nail care service</w:t>
            </w:r>
          </w:p>
        </w:tc>
        <w:tc>
          <w:tcPr>
            <w:tcW w:w="1943" w:type="pct"/>
            <w:tcBorders>
              <w:top w:val="single" w:sz="2" w:space="0" w:color="000000"/>
              <w:left w:val="single" w:sz="2" w:space="0" w:color="000000"/>
              <w:bottom w:val="single" w:sz="2" w:space="0" w:color="000000"/>
              <w:right w:val="single" w:sz="2" w:space="0" w:color="000000"/>
            </w:tcBorders>
          </w:tcPr>
          <w:p w:rsidR="009431B6" w:rsidRPr="009B26A9" w:rsidRDefault="000D6B38">
            <w:pPr>
              <w:spacing w:after="0" w:line="360" w:lineRule="auto"/>
              <w:ind w:left="0" w:firstLine="0"/>
              <w:rPr>
                <w:szCs w:val="24"/>
              </w:rPr>
            </w:pPr>
            <w:r w:rsidRPr="009B26A9">
              <w:rPr>
                <w:szCs w:val="24"/>
              </w:rPr>
              <w:t>3.1</w:t>
            </w:r>
            <w:r w:rsidR="005476C4" w:rsidRPr="009B26A9">
              <w:rPr>
                <w:szCs w:val="24"/>
              </w:rPr>
              <w:t xml:space="preserve">Nail care tools and equipment </w:t>
            </w:r>
          </w:p>
          <w:p w:rsidR="009431B6" w:rsidRPr="009B26A9" w:rsidRDefault="005476C4" w:rsidP="00DA6A7C">
            <w:pPr>
              <w:numPr>
                <w:ilvl w:val="0"/>
                <w:numId w:val="110"/>
              </w:numPr>
              <w:spacing w:after="0" w:line="360" w:lineRule="auto"/>
              <w:jc w:val="left"/>
              <w:rPr>
                <w:szCs w:val="24"/>
              </w:rPr>
            </w:pPr>
            <w:r w:rsidRPr="009B26A9">
              <w:rPr>
                <w:szCs w:val="24"/>
              </w:rPr>
              <w:t xml:space="preserve">Cleaning </w:t>
            </w:r>
          </w:p>
          <w:p w:rsidR="009431B6" w:rsidRPr="009B26A9" w:rsidRDefault="005476C4" w:rsidP="00DA6A7C">
            <w:pPr>
              <w:numPr>
                <w:ilvl w:val="0"/>
                <w:numId w:val="110"/>
              </w:numPr>
              <w:spacing w:after="0" w:line="360" w:lineRule="auto"/>
              <w:jc w:val="left"/>
              <w:rPr>
                <w:szCs w:val="24"/>
              </w:rPr>
            </w:pPr>
            <w:r w:rsidRPr="009B26A9">
              <w:rPr>
                <w:szCs w:val="24"/>
              </w:rPr>
              <w:t>Disinfection</w:t>
            </w:r>
          </w:p>
          <w:p w:rsidR="009431B6" w:rsidRPr="009B26A9" w:rsidRDefault="005476C4" w:rsidP="00DA6A7C">
            <w:pPr>
              <w:numPr>
                <w:ilvl w:val="0"/>
                <w:numId w:val="110"/>
              </w:numPr>
              <w:spacing w:after="0" w:line="360" w:lineRule="auto"/>
              <w:jc w:val="left"/>
              <w:rPr>
                <w:szCs w:val="24"/>
              </w:rPr>
            </w:pPr>
            <w:r w:rsidRPr="009B26A9">
              <w:rPr>
                <w:szCs w:val="24"/>
              </w:rPr>
              <w:t xml:space="preserve">Storage </w:t>
            </w:r>
          </w:p>
          <w:p w:rsidR="009431B6" w:rsidRPr="009B26A9" w:rsidRDefault="00DA6C96">
            <w:pPr>
              <w:spacing w:after="0" w:line="360" w:lineRule="auto"/>
              <w:ind w:left="0" w:firstLine="0"/>
              <w:rPr>
                <w:szCs w:val="24"/>
              </w:rPr>
            </w:pPr>
            <w:r w:rsidRPr="009B26A9">
              <w:rPr>
                <w:szCs w:val="24"/>
              </w:rPr>
              <w:t xml:space="preserve">3.2 </w:t>
            </w:r>
            <w:r w:rsidR="005476C4" w:rsidRPr="009B26A9">
              <w:rPr>
                <w:szCs w:val="24"/>
              </w:rPr>
              <w:t xml:space="preserve">Clean Workstation </w:t>
            </w:r>
          </w:p>
          <w:p w:rsidR="009431B6" w:rsidRPr="009B26A9" w:rsidRDefault="005476C4" w:rsidP="00DA6A7C">
            <w:pPr>
              <w:numPr>
                <w:ilvl w:val="0"/>
                <w:numId w:val="111"/>
              </w:numPr>
              <w:spacing w:after="0" w:line="360" w:lineRule="auto"/>
              <w:jc w:val="left"/>
              <w:rPr>
                <w:szCs w:val="24"/>
              </w:rPr>
            </w:pPr>
            <w:r w:rsidRPr="009B26A9">
              <w:rPr>
                <w:szCs w:val="24"/>
              </w:rPr>
              <w:t xml:space="preserve">Waste disposal </w:t>
            </w:r>
          </w:p>
          <w:p w:rsidR="009431B6" w:rsidRPr="009B26A9" w:rsidRDefault="00DA6C96">
            <w:pPr>
              <w:spacing w:after="0" w:line="360" w:lineRule="auto"/>
              <w:ind w:left="0" w:firstLine="0"/>
              <w:jc w:val="left"/>
              <w:rPr>
                <w:szCs w:val="24"/>
              </w:rPr>
            </w:pPr>
            <w:r w:rsidRPr="009B26A9">
              <w:rPr>
                <w:szCs w:val="24"/>
              </w:rPr>
              <w:t xml:space="preserve">3.3 </w:t>
            </w:r>
            <w:r w:rsidR="005476C4" w:rsidRPr="009B26A9">
              <w:rPr>
                <w:szCs w:val="24"/>
              </w:rPr>
              <w:t>Recyclable supplies</w:t>
            </w:r>
          </w:p>
          <w:p w:rsidR="009431B6" w:rsidRPr="009B26A9" w:rsidRDefault="005476C4" w:rsidP="00DA6A7C">
            <w:pPr>
              <w:numPr>
                <w:ilvl w:val="0"/>
                <w:numId w:val="112"/>
              </w:numPr>
              <w:spacing w:after="0" w:line="360" w:lineRule="auto"/>
              <w:jc w:val="left"/>
              <w:rPr>
                <w:szCs w:val="24"/>
              </w:rPr>
            </w:pPr>
            <w:r w:rsidRPr="009B26A9">
              <w:rPr>
                <w:szCs w:val="24"/>
              </w:rPr>
              <w:t>clean</w:t>
            </w:r>
          </w:p>
          <w:p w:rsidR="009431B6" w:rsidRPr="009B26A9" w:rsidRDefault="005476C4" w:rsidP="00DA6A7C">
            <w:pPr>
              <w:numPr>
                <w:ilvl w:val="0"/>
                <w:numId w:val="112"/>
              </w:numPr>
              <w:spacing w:after="0" w:line="360" w:lineRule="auto"/>
              <w:jc w:val="left"/>
              <w:rPr>
                <w:szCs w:val="24"/>
              </w:rPr>
            </w:pPr>
            <w:r w:rsidRPr="009B26A9">
              <w:rPr>
                <w:szCs w:val="24"/>
              </w:rPr>
              <w:t>disinfect</w:t>
            </w:r>
          </w:p>
          <w:p w:rsidR="009431B6" w:rsidRPr="009B26A9" w:rsidRDefault="005476C4" w:rsidP="00DA6A7C">
            <w:pPr>
              <w:numPr>
                <w:ilvl w:val="0"/>
                <w:numId w:val="112"/>
              </w:numPr>
              <w:spacing w:after="0" w:line="360" w:lineRule="auto"/>
              <w:jc w:val="left"/>
              <w:rPr>
                <w:szCs w:val="24"/>
              </w:rPr>
            </w:pPr>
            <w:r w:rsidRPr="009B26A9">
              <w:rPr>
                <w:szCs w:val="24"/>
              </w:rPr>
              <w:t xml:space="preserve">sterilize </w:t>
            </w:r>
          </w:p>
          <w:p w:rsidR="009431B6" w:rsidRPr="009B26A9" w:rsidRDefault="003923C6">
            <w:pPr>
              <w:spacing w:after="0" w:line="360" w:lineRule="auto"/>
              <w:ind w:left="0" w:firstLine="0"/>
              <w:jc w:val="left"/>
              <w:rPr>
                <w:szCs w:val="24"/>
              </w:rPr>
            </w:pPr>
            <w:r w:rsidRPr="009B26A9">
              <w:rPr>
                <w:szCs w:val="24"/>
              </w:rPr>
              <w:t>3.2</w:t>
            </w:r>
            <w:r w:rsidR="005476C4" w:rsidRPr="009B26A9">
              <w:rPr>
                <w:szCs w:val="24"/>
              </w:rPr>
              <w:t xml:space="preserve">Non-recyclable supplies </w:t>
            </w:r>
          </w:p>
        </w:tc>
        <w:tc>
          <w:tcPr>
            <w:tcW w:w="1566" w:type="pct"/>
            <w:tcBorders>
              <w:top w:val="single" w:sz="4" w:space="0" w:color="auto"/>
              <w:left w:val="single" w:sz="4" w:space="0" w:color="auto"/>
              <w:bottom w:val="single" w:sz="4" w:space="0" w:color="auto"/>
              <w:right w:val="single" w:sz="4" w:space="0" w:color="auto"/>
            </w:tcBorders>
          </w:tcPr>
          <w:p w:rsidR="009431B6" w:rsidRPr="009B26A9" w:rsidRDefault="009431B6">
            <w:pPr>
              <w:spacing w:after="0" w:line="360" w:lineRule="auto"/>
              <w:rPr>
                <w:szCs w:val="24"/>
                <w:lang w:val="en-ZA"/>
              </w:rPr>
            </w:pPr>
          </w:p>
        </w:tc>
      </w:tr>
    </w:tbl>
    <w:p w:rsidR="009431B6" w:rsidRPr="009B26A9" w:rsidRDefault="005476C4">
      <w:pPr>
        <w:spacing w:after="0" w:line="360" w:lineRule="auto"/>
        <w:ind w:left="0" w:firstLine="0"/>
        <w:rPr>
          <w:rFonts w:eastAsia="Calibri"/>
          <w:b/>
          <w:color w:val="auto"/>
          <w:szCs w:val="24"/>
          <w:lang w:val="en-ZA"/>
        </w:rPr>
      </w:pPr>
      <w:r w:rsidRPr="009B26A9">
        <w:rPr>
          <w:rFonts w:eastAsia="Calibri"/>
          <w:b/>
          <w:color w:val="auto"/>
          <w:szCs w:val="24"/>
          <w:lang w:val="en-ZA"/>
        </w:rPr>
        <w:t>Suggested Methods of delivery</w:t>
      </w:r>
    </w:p>
    <w:p w:rsidR="009431B6" w:rsidRPr="009B26A9" w:rsidRDefault="005476C4" w:rsidP="00DA6A7C">
      <w:pPr>
        <w:numPr>
          <w:ilvl w:val="0"/>
          <w:numId w:val="56"/>
        </w:numPr>
        <w:spacing w:after="0" w:line="360" w:lineRule="auto"/>
        <w:jc w:val="left"/>
        <w:rPr>
          <w:rFonts w:eastAsia="Calibri"/>
          <w:color w:val="auto"/>
          <w:szCs w:val="24"/>
        </w:rPr>
      </w:pPr>
      <w:r w:rsidRPr="009B26A9">
        <w:rPr>
          <w:rFonts w:eastAsia="Calibri"/>
          <w:color w:val="auto"/>
          <w:szCs w:val="24"/>
        </w:rPr>
        <w:t>Demonstration</w:t>
      </w:r>
    </w:p>
    <w:p w:rsidR="009431B6" w:rsidRPr="009B26A9" w:rsidRDefault="005476C4" w:rsidP="00DA6A7C">
      <w:pPr>
        <w:numPr>
          <w:ilvl w:val="0"/>
          <w:numId w:val="56"/>
        </w:numPr>
        <w:spacing w:after="0" w:line="360" w:lineRule="auto"/>
        <w:jc w:val="left"/>
        <w:rPr>
          <w:rFonts w:eastAsia="Calibri"/>
          <w:color w:val="auto"/>
          <w:szCs w:val="24"/>
        </w:rPr>
      </w:pPr>
      <w:r w:rsidRPr="009B26A9">
        <w:rPr>
          <w:rFonts w:eastAsia="Calibri"/>
          <w:color w:val="auto"/>
          <w:szCs w:val="24"/>
        </w:rPr>
        <w:t>Project</w:t>
      </w:r>
    </w:p>
    <w:p w:rsidR="009431B6" w:rsidRPr="009B26A9" w:rsidRDefault="005476C4" w:rsidP="00DA6A7C">
      <w:pPr>
        <w:numPr>
          <w:ilvl w:val="0"/>
          <w:numId w:val="56"/>
        </w:numPr>
        <w:spacing w:after="0" w:line="360" w:lineRule="auto"/>
        <w:jc w:val="left"/>
        <w:rPr>
          <w:rFonts w:eastAsia="Calibri"/>
          <w:color w:val="auto"/>
          <w:szCs w:val="24"/>
        </w:rPr>
      </w:pPr>
      <w:r w:rsidRPr="009B26A9">
        <w:rPr>
          <w:rFonts w:eastAsia="Calibri"/>
          <w:color w:val="auto"/>
          <w:szCs w:val="24"/>
        </w:rPr>
        <w:t xml:space="preserve">Industrial visits </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Viewing of related videos</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Discussion</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Direct Instruction</w:t>
      </w:r>
    </w:p>
    <w:p w:rsidR="009431B6" w:rsidRPr="009B26A9" w:rsidRDefault="005476C4" w:rsidP="00DA6A7C">
      <w:pPr>
        <w:numPr>
          <w:ilvl w:val="0"/>
          <w:numId w:val="56"/>
        </w:numPr>
        <w:spacing w:after="0" w:line="360" w:lineRule="auto"/>
        <w:jc w:val="left"/>
        <w:rPr>
          <w:color w:val="auto"/>
          <w:szCs w:val="24"/>
        </w:rPr>
      </w:pPr>
      <w:r w:rsidRPr="009B26A9">
        <w:rPr>
          <w:color w:val="auto"/>
          <w:szCs w:val="24"/>
        </w:rPr>
        <w:t xml:space="preserve">Case study </w:t>
      </w:r>
    </w:p>
    <w:p w:rsidR="000F7FF7" w:rsidRPr="009B26A9" w:rsidRDefault="000F7FF7">
      <w:pPr>
        <w:spacing w:after="0" w:line="240" w:lineRule="auto"/>
        <w:ind w:left="0" w:firstLine="0"/>
        <w:jc w:val="left"/>
        <w:rPr>
          <w:rFonts w:eastAsia="Calibri"/>
          <w:b/>
          <w:color w:val="auto"/>
          <w:szCs w:val="24"/>
        </w:rPr>
      </w:pPr>
      <w:r w:rsidRPr="009B26A9">
        <w:rPr>
          <w:rFonts w:eastAsia="Calibri"/>
          <w:b/>
          <w:color w:val="auto"/>
          <w:szCs w:val="24"/>
        </w:rPr>
        <w:br w:type="page"/>
      </w:r>
    </w:p>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2300"/>
        <w:gridCol w:w="1903"/>
        <w:gridCol w:w="1400"/>
        <w:gridCol w:w="2384"/>
      </w:tblGrid>
      <w:tr w:rsidR="009431B6" w:rsidRPr="009B26A9">
        <w:trPr>
          <w:trHeight w:val="720"/>
        </w:trPr>
        <w:tc>
          <w:tcPr>
            <w:tcW w:w="1075" w:type="dxa"/>
          </w:tcPr>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t xml:space="preserve">S/no </w:t>
            </w:r>
          </w:p>
        </w:tc>
        <w:tc>
          <w:tcPr>
            <w:tcW w:w="2410" w:type="dxa"/>
            <w:shd w:val="clear" w:color="auto" w:fill="auto"/>
          </w:tcPr>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t>Items</w:t>
            </w:r>
          </w:p>
        </w:tc>
        <w:tc>
          <w:tcPr>
            <w:tcW w:w="1966" w:type="dxa"/>
            <w:shd w:val="clear" w:color="auto" w:fill="auto"/>
          </w:tcPr>
          <w:p w:rsidR="009431B6" w:rsidRPr="009B26A9" w:rsidRDefault="005476C4">
            <w:pPr>
              <w:spacing w:after="0" w:line="360" w:lineRule="auto"/>
              <w:ind w:left="0" w:firstLine="0"/>
              <w:jc w:val="left"/>
              <w:rPr>
                <w:rFonts w:eastAsia="Calibri"/>
                <w:b/>
                <w:color w:val="auto"/>
                <w:szCs w:val="24"/>
              </w:rPr>
            </w:pPr>
            <w:r w:rsidRPr="009B26A9">
              <w:rPr>
                <w:rFonts w:eastAsia="Calibri"/>
                <w:b/>
                <w:color w:val="auto"/>
                <w:szCs w:val="24"/>
              </w:rPr>
              <w:t xml:space="preserve">Description </w:t>
            </w:r>
          </w:p>
        </w:tc>
        <w:tc>
          <w:tcPr>
            <w:tcW w:w="1433" w:type="dxa"/>
            <w:shd w:val="clear" w:color="auto" w:fill="auto"/>
          </w:tcPr>
          <w:p w:rsidR="009431B6" w:rsidRPr="009B26A9" w:rsidRDefault="005476C4">
            <w:pPr>
              <w:spacing w:after="0" w:line="360" w:lineRule="auto"/>
              <w:ind w:left="0" w:firstLine="0"/>
              <w:contextualSpacing/>
              <w:jc w:val="left"/>
              <w:rPr>
                <w:rFonts w:eastAsia="Calibri"/>
                <w:b/>
                <w:color w:val="auto"/>
                <w:szCs w:val="24"/>
                <w:lang w:val="en-GB"/>
              </w:rPr>
            </w:pPr>
            <w:r w:rsidRPr="009B26A9">
              <w:rPr>
                <w:rFonts w:eastAsia="Calibri"/>
                <w:b/>
                <w:color w:val="auto"/>
                <w:szCs w:val="24"/>
                <w:lang w:val="en-GB"/>
              </w:rPr>
              <w:t>Quantity</w:t>
            </w:r>
          </w:p>
        </w:tc>
        <w:tc>
          <w:tcPr>
            <w:tcW w:w="2466" w:type="dxa"/>
            <w:shd w:val="clear" w:color="auto" w:fill="auto"/>
          </w:tcPr>
          <w:p w:rsidR="009431B6" w:rsidRPr="009B26A9" w:rsidRDefault="005476C4">
            <w:pPr>
              <w:spacing w:after="0" w:line="360" w:lineRule="auto"/>
              <w:ind w:left="0" w:firstLine="0"/>
              <w:contextualSpacing/>
              <w:jc w:val="left"/>
              <w:rPr>
                <w:rFonts w:eastAsia="Calibri"/>
                <w:b/>
                <w:color w:val="auto"/>
                <w:szCs w:val="24"/>
                <w:lang w:val="en-GB"/>
              </w:rPr>
            </w:pPr>
            <w:r w:rsidRPr="009B26A9">
              <w:rPr>
                <w:rFonts w:eastAsia="Calibri"/>
                <w:b/>
                <w:color w:val="auto"/>
                <w:szCs w:val="24"/>
                <w:lang w:val="en-GB"/>
              </w:rPr>
              <w:t>Recommended Ratio</w:t>
            </w:r>
          </w:p>
          <w:p w:rsidR="009431B6" w:rsidRPr="009B26A9" w:rsidRDefault="005476C4">
            <w:pPr>
              <w:spacing w:after="0" w:line="360" w:lineRule="auto"/>
              <w:ind w:left="0" w:firstLine="0"/>
              <w:contextualSpacing/>
              <w:jc w:val="left"/>
              <w:rPr>
                <w:rFonts w:eastAsia="Calibri"/>
                <w:color w:val="auto"/>
                <w:szCs w:val="24"/>
                <w:lang w:val="en-GB"/>
              </w:rPr>
            </w:pPr>
            <w:r w:rsidRPr="009B26A9">
              <w:rPr>
                <w:rFonts w:eastAsia="Calibri"/>
                <w:color w:val="auto"/>
                <w:szCs w:val="24"/>
                <w:lang w:val="en-GB"/>
              </w:rPr>
              <w:t>Item: Trainee</w:t>
            </w:r>
          </w:p>
        </w:tc>
      </w:tr>
      <w:tr w:rsidR="009431B6" w:rsidRPr="009B26A9">
        <w:trPr>
          <w:trHeight w:val="315"/>
        </w:trPr>
        <w:tc>
          <w:tcPr>
            <w:tcW w:w="5451" w:type="dxa"/>
            <w:gridSpan w:val="3"/>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Learning Materials Infrastructure, tools and equipment</w:t>
            </w:r>
          </w:p>
        </w:tc>
        <w:tc>
          <w:tcPr>
            <w:tcW w:w="1433" w:type="dxa"/>
            <w:shd w:val="clear" w:color="auto" w:fill="auto"/>
          </w:tcPr>
          <w:p w:rsidR="009431B6" w:rsidRPr="009B26A9" w:rsidRDefault="009431B6">
            <w:pPr>
              <w:spacing w:after="0" w:line="360" w:lineRule="auto"/>
              <w:ind w:left="0" w:firstLine="0"/>
              <w:contextualSpacing/>
              <w:jc w:val="center"/>
              <w:rPr>
                <w:rFonts w:eastAsia="Calibri"/>
                <w:b/>
                <w:color w:val="auto"/>
                <w:szCs w:val="24"/>
                <w:lang w:val="en-GB"/>
              </w:rPr>
            </w:pPr>
          </w:p>
        </w:tc>
        <w:tc>
          <w:tcPr>
            <w:tcW w:w="2466" w:type="dxa"/>
            <w:shd w:val="clear" w:color="auto" w:fill="auto"/>
          </w:tcPr>
          <w:p w:rsidR="009431B6" w:rsidRPr="009B26A9" w:rsidRDefault="009431B6">
            <w:pPr>
              <w:spacing w:after="0" w:line="360" w:lineRule="auto"/>
              <w:ind w:left="0" w:firstLine="0"/>
              <w:contextualSpacing/>
              <w:jc w:val="center"/>
              <w:rPr>
                <w:rFonts w:eastAsia="Calibri"/>
                <w:b/>
                <w:color w:val="auto"/>
                <w:szCs w:val="24"/>
                <w:lang w:val="en-GB"/>
              </w:rPr>
            </w:pPr>
          </w:p>
        </w:tc>
      </w:tr>
      <w:tr w:rsidR="009431B6" w:rsidRPr="009B26A9">
        <w:trPr>
          <w:trHeight w:val="503"/>
        </w:trPr>
        <w:tc>
          <w:tcPr>
            <w:tcW w:w="1075" w:type="dxa"/>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 xml:space="preserve">1. </w:t>
            </w:r>
          </w:p>
        </w:tc>
        <w:tc>
          <w:tcPr>
            <w:tcW w:w="2410" w:type="dxa"/>
            <w:shd w:val="clear" w:color="auto" w:fill="auto"/>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Theory room</w:t>
            </w:r>
          </w:p>
        </w:tc>
        <w:tc>
          <w:tcPr>
            <w:tcW w:w="1966" w:type="dxa"/>
            <w:shd w:val="clear" w:color="auto" w:fill="auto"/>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10m*10m</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1:25</w:t>
            </w:r>
          </w:p>
        </w:tc>
      </w:tr>
      <w:tr w:rsidR="009431B6" w:rsidRPr="009B26A9">
        <w:trPr>
          <w:trHeight w:val="31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Work station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1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Station chairs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50</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1:2</w:t>
            </w:r>
          </w:p>
        </w:tc>
      </w:tr>
      <w:tr w:rsidR="009431B6" w:rsidRPr="009B26A9">
        <w:trPr>
          <w:trHeight w:val="31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Heating system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lang w:val="en-GB"/>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1:5</w:t>
            </w:r>
          </w:p>
        </w:tc>
      </w:tr>
      <w:tr w:rsidR="009431B6" w:rsidRPr="009B26A9">
        <w:trPr>
          <w:trHeight w:val="31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Sink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lang w:val="en-GB"/>
              </w:rPr>
              <w:t xml:space="preserve"> 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1:5</w:t>
            </w:r>
          </w:p>
        </w:tc>
      </w:tr>
      <w:tr w:rsidR="009431B6" w:rsidRPr="009B26A9">
        <w:trPr>
          <w:trHeight w:val="31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rPr>
              <w:t>Nail files</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1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UV sterilizer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lang w:val="en-GB"/>
              </w:rPr>
            </w:pPr>
            <w:r w:rsidRPr="009B26A9">
              <w:rPr>
                <w:rFonts w:eastAsia="Calibri"/>
                <w:color w:val="auto"/>
                <w:szCs w:val="24"/>
                <w:lang w:val="en-GB"/>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1:5</w:t>
            </w:r>
          </w:p>
        </w:tc>
      </w:tr>
      <w:tr w:rsidR="009431B6" w:rsidRPr="009B26A9">
        <w:trPr>
          <w:trHeight w:val="420"/>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Assorted nail art brushes</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20"/>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Acrylic brushes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4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 Spatulas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200</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4:1</w:t>
            </w:r>
          </w:p>
        </w:tc>
      </w:tr>
      <w:tr w:rsidR="009431B6" w:rsidRPr="009B26A9">
        <w:trPr>
          <w:trHeight w:val="330"/>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Manicure set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60"/>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Orange stick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50</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1:2</w:t>
            </w:r>
          </w:p>
        </w:tc>
      </w:tr>
      <w:tr w:rsidR="009431B6" w:rsidRPr="009B26A9">
        <w:trPr>
          <w:trHeight w:val="360"/>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 Nail peg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Sets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5 </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1:5</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Nail scissors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Pair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22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Nail buffer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8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 Corn slicers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7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Pumice stone </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25"/>
        </w:trPr>
        <w:tc>
          <w:tcPr>
            <w:tcW w:w="1075" w:type="dxa"/>
          </w:tcPr>
          <w:p w:rsidR="009431B6" w:rsidRPr="009B26A9" w:rsidRDefault="009431B6" w:rsidP="00DA6A7C">
            <w:pPr>
              <w:numPr>
                <w:ilvl w:val="0"/>
                <w:numId w:val="113"/>
              </w:numPr>
              <w:spacing w:after="120" w:line="360" w:lineRule="auto"/>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Disposable razors</w:t>
            </w:r>
          </w:p>
        </w:tc>
        <w:tc>
          <w:tcPr>
            <w:tcW w:w="1966" w:type="dxa"/>
            <w:shd w:val="clear" w:color="auto" w:fill="auto"/>
          </w:tcPr>
          <w:p w:rsidR="009431B6" w:rsidRPr="009B26A9" w:rsidRDefault="005476C4">
            <w:pPr>
              <w:spacing w:after="120" w:line="360" w:lineRule="auto"/>
              <w:ind w:left="0" w:firstLine="0"/>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50</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2:1</w:t>
            </w:r>
          </w:p>
        </w:tc>
      </w:tr>
      <w:tr w:rsidR="009431B6" w:rsidRPr="009B26A9">
        <w:trPr>
          <w:trHeight w:val="422"/>
        </w:trPr>
        <w:tc>
          <w:tcPr>
            <w:tcW w:w="1075" w:type="dxa"/>
          </w:tcPr>
          <w:p w:rsidR="009431B6" w:rsidRPr="009B26A9" w:rsidRDefault="009431B6" w:rsidP="00DA6A7C">
            <w:pPr>
              <w:numPr>
                <w:ilvl w:val="0"/>
                <w:numId w:val="113"/>
              </w:numPr>
              <w:spacing w:after="37" w:line="360" w:lineRule="auto"/>
              <w:contextualSpacing/>
              <w:jc w:val="left"/>
              <w:rPr>
                <w:rFonts w:eastAsia="Calibri"/>
                <w:color w:val="auto"/>
                <w:szCs w:val="24"/>
                <w:lang w:val="en-ZW" w:eastAsia="zh-CN"/>
              </w:rPr>
            </w:pPr>
          </w:p>
        </w:tc>
        <w:tc>
          <w:tcPr>
            <w:tcW w:w="2410" w:type="dxa"/>
            <w:shd w:val="clear" w:color="auto" w:fill="auto"/>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Foot Scrapers</w:t>
            </w:r>
          </w:p>
        </w:tc>
        <w:tc>
          <w:tcPr>
            <w:tcW w:w="1966" w:type="dxa"/>
            <w:shd w:val="clear" w:color="auto" w:fill="auto"/>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13"/>
        </w:trPr>
        <w:tc>
          <w:tcPr>
            <w:tcW w:w="1075" w:type="dxa"/>
          </w:tcPr>
          <w:p w:rsidR="009431B6" w:rsidRPr="009B26A9" w:rsidRDefault="009431B6" w:rsidP="00DA6A7C">
            <w:pPr>
              <w:numPr>
                <w:ilvl w:val="0"/>
                <w:numId w:val="113"/>
              </w:numPr>
              <w:spacing w:after="37" w:line="360" w:lineRule="auto"/>
              <w:contextualSpacing/>
              <w:jc w:val="left"/>
              <w:rPr>
                <w:rFonts w:eastAsia="Calibri"/>
                <w:color w:val="auto"/>
                <w:szCs w:val="24"/>
                <w:lang w:val="en-ZW" w:eastAsia="zh-CN"/>
              </w:rPr>
            </w:pPr>
          </w:p>
        </w:tc>
        <w:tc>
          <w:tcPr>
            <w:tcW w:w="2410" w:type="dxa"/>
            <w:shd w:val="clear" w:color="auto" w:fill="auto"/>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 xml:space="preserve"> Surgical spirit</w:t>
            </w:r>
          </w:p>
        </w:tc>
        <w:tc>
          <w:tcPr>
            <w:tcW w:w="1966" w:type="dxa"/>
            <w:shd w:val="clear" w:color="auto" w:fill="auto"/>
          </w:tcPr>
          <w:p w:rsidR="009431B6" w:rsidRPr="009B26A9" w:rsidRDefault="005476C4">
            <w:pPr>
              <w:spacing w:after="37" w:line="360" w:lineRule="auto"/>
              <w:ind w:left="0" w:firstLine="0"/>
              <w:contextualSpacing/>
              <w:jc w:val="left"/>
              <w:rPr>
                <w:rFonts w:eastAsia="Calibri"/>
                <w:color w:val="auto"/>
                <w:szCs w:val="24"/>
                <w:lang w:val="en-ZW" w:eastAsia="zh-CN"/>
              </w:rPr>
            </w:pPr>
            <w:r w:rsidRPr="009B26A9">
              <w:rPr>
                <w:rFonts w:eastAsia="Calibri"/>
                <w:color w:val="auto"/>
                <w:szCs w:val="24"/>
                <w:lang w:val="en-ZW" w:eastAsia="zh-CN"/>
              </w:rPr>
              <w:t xml:space="preserve">Litres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25 </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17"/>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Serviettes </w:t>
            </w:r>
            <w:r w:rsidRPr="009B26A9">
              <w:rPr>
                <w:rFonts w:eastAsia="Calibri"/>
                <w:b/>
                <w:color w:val="auto"/>
                <w:szCs w:val="24"/>
                <w:lang w:val="en-GB"/>
              </w:rPr>
              <w:t xml:space="preserve">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Packets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6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Assorted n</w:t>
            </w:r>
            <w:proofErr w:type="spellStart"/>
            <w:r w:rsidRPr="009B26A9">
              <w:rPr>
                <w:rFonts w:eastAsia="Calibri"/>
                <w:color w:val="auto"/>
                <w:szCs w:val="24"/>
                <w:lang w:val="en-GB"/>
              </w:rPr>
              <w:t>ail</w:t>
            </w:r>
            <w:proofErr w:type="spellEnd"/>
            <w:r w:rsidRPr="009B26A9">
              <w:rPr>
                <w:rFonts w:eastAsia="Calibri"/>
                <w:color w:val="auto"/>
                <w:szCs w:val="24"/>
                <w:lang w:val="en-GB"/>
              </w:rPr>
              <w:t xml:space="preserve"> polish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50 </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2:1</w:t>
            </w:r>
          </w:p>
        </w:tc>
      </w:tr>
      <w:tr w:rsidR="009431B6" w:rsidRPr="009B26A9">
        <w:trPr>
          <w:trHeight w:val="36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Base coats</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60"/>
        </w:trPr>
        <w:tc>
          <w:tcPr>
            <w:tcW w:w="1075" w:type="dxa"/>
          </w:tcPr>
          <w:p w:rsidR="009431B6" w:rsidRPr="009B26A9" w:rsidRDefault="005476C4" w:rsidP="00DA6A7C">
            <w:pPr>
              <w:numPr>
                <w:ilvl w:val="0"/>
                <w:numId w:val="113"/>
              </w:numPr>
              <w:spacing w:after="120" w:line="360" w:lineRule="auto"/>
              <w:contextualSpacing/>
              <w:jc w:val="left"/>
              <w:rPr>
                <w:rFonts w:eastAsia="Calibri"/>
                <w:color w:val="auto"/>
                <w:szCs w:val="24"/>
              </w:rPr>
            </w:pPr>
            <w:r w:rsidRPr="009B26A9">
              <w:rPr>
                <w:rFonts w:eastAsia="Calibri"/>
                <w:color w:val="auto"/>
                <w:szCs w:val="24"/>
              </w:rPr>
              <w:t xml:space="preserve"> </w:t>
            </w: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Top coat</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4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lang w:val="en-GB"/>
              </w:rPr>
              <w:t>Assorted Gel polish</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 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50</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2:1</w:t>
            </w:r>
          </w:p>
        </w:tc>
      </w:tr>
      <w:tr w:rsidR="009431B6" w:rsidRPr="009B26A9">
        <w:trPr>
          <w:trHeight w:val="34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Primer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4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Gel Base coat</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4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Gel top coat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Acetone</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Litres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Aluminium foil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Rolls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1:5</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Tip cutter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25 </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Nail tips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proofErr w:type="spellStart"/>
            <w:r w:rsidRPr="009B26A9">
              <w:rPr>
                <w:rFonts w:eastAsia="Calibri"/>
                <w:color w:val="auto"/>
                <w:szCs w:val="24"/>
                <w:lang w:val="en-GB"/>
              </w:rPr>
              <w:t>Pkts</w:t>
            </w:r>
            <w:proofErr w:type="spellEnd"/>
            <w:r w:rsidRPr="009B26A9">
              <w:rPr>
                <w:rFonts w:eastAsia="Calibri"/>
                <w:color w:val="auto"/>
                <w:szCs w:val="24"/>
                <w:lang w:val="en-GB"/>
              </w:rPr>
              <w:t xml:space="preserve">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Polymer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Monomer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Builder gel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Fibre glass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proofErr w:type="spellStart"/>
            <w:r w:rsidRPr="009B26A9">
              <w:rPr>
                <w:rFonts w:eastAsia="Calibri"/>
                <w:color w:val="auto"/>
                <w:szCs w:val="24"/>
                <w:lang w:val="en-GB"/>
              </w:rPr>
              <w:t>Pkts</w:t>
            </w:r>
            <w:proofErr w:type="spellEnd"/>
            <w:r w:rsidRPr="009B26A9">
              <w:rPr>
                <w:rFonts w:eastAsia="Calibri"/>
                <w:color w:val="auto"/>
                <w:szCs w:val="24"/>
                <w:lang w:val="en-GB"/>
              </w:rPr>
              <w:t xml:space="preserve">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6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Nail forms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Rolls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1:25</w:t>
            </w:r>
          </w:p>
        </w:tc>
      </w:tr>
      <w:tr w:rsidR="009431B6" w:rsidRPr="009B26A9">
        <w:trPr>
          <w:trHeight w:val="36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lang w:val="en-GB"/>
              </w:rPr>
              <w:t xml:space="preserve">Sanitizer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rPr>
            </w:pPr>
            <w:r w:rsidRPr="009B26A9">
              <w:rPr>
                <w:rFonts w:eastAsia="Calibri"/>
                <w:color w:val="auto"/>
                <w:szCs w:val="24"/>
              </w:rPr>
              <w:t xml:space="preserve">Liters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7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 UV gel machine</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2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Aprons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43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 Disinfectant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Litres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1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 Dry quick polish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1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 Towels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100</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1:4</w:t>
            </w:r>
          </w:p>
        </w:tc>
      </w:tr>
      <w:tr w:rsidR="009431B6" w:rsidRPr="009B26A9">
        <w:trPr>
          <w:trHeight w:val="53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Massage oil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Litres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37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Moisturizers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Tubes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5 </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1;5</w:t>
            </w:r>
          </w:p>
        </w:tc>
      </w:tr>
      <w:tr w:rsidR="009431B6" w:rsidRPr="009B26A9">
        <w:trPr>
          <w:trHeight w:val="240"/>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Foot spa</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rPr>
              <w:t>Pcs</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6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Cotton wool</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Roll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 rolls</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6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Manicure basin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25 </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6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Manicure brush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r w:rsidR="009431B6" w:rsidRPr="009B26A9">
        <w:trPr>
          <w:trHeight w:val="665"/>
        </w:trPr>
        <w:tc>
          <w:tcPr>
            <w:tcW w:w="1075" w:type="dxa"/>
          </w:tcPr>
          <w:p w:rsidR="009431B6" w:rsidRPr="009B26A9" w:rsidRDefault="009431B6" w:rsidP="00DA6A7C">
            <w:pPr>
              <w:numPr>
                <w:ilvl w:val="0"/>
                <w:numId w:val="113"/>
              </w:numPr>
              <w:spacing w:after="120" w:line="360" w:lineRule="auto"/>
              <w:contextualSpacing/>
              <w:jc w:val="left"/>
              <w:rPr>
                <w:rFonts w:eastAsia="Calibri"/>
                <w:color w:val="auto"/>
                <w:szCs w:val="24"/>
                <w:lang w:val="en-GB"/>
              </w:rPr>
            </w:pPr>
          </w:p>
        </w:tc>
        <w:tc>
          <w:tcPr>
            <w:tcW w:w="2410"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Manicure bowl </w:t>
            </w:r>
          </w:p>
        </w:tc>
        <w:tc>
          <w:tcPr>
            <w:tcW w:w="19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 xml:space="preserve">Pcs </w:t>
            </w:r>
          </w:p>
        </w:tc>
        <w:tc>
          <w:tcPr>
            <w:tcW w:w="1433"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25</w:t>
            </w:r>
          </w:p>
        </w:tc>
        <w:tc>
          <w:tcPr>
            <w:tcW w:w="2466" w:type="dxa"/>
            <w:shd w:val="clear" w:color="auto" w:fill="auto"/>
          </w:tcPr>
          <w:p w:rsidR="009431B6" w:rsidRPr="009B26A9" w:rsidRDefault="005476C4">
            <w:pPr>
              <w:spacing w:after="120" w:line="360" w:lineRule="auto"/>
              <w:ind w:left="0" w:firstLine="0"/>
              <w:contextualSpacing/>
              <w:jc w:val="left"/>
              <w:rPr>
                <w:rFonts w:eastAsia="Calibri"/>
                <w:color w:val="auto"/>
                <w:szCs w:val="24"/>
                <w:lang w:val="en-GB"/>
              </w:rPr>
            </w:pPr>
            <w:r w:rsidRPr="009B26A9">
              <w:rPr>
                <w:rFonts w:eastAsia="Calibri"/>
                <w:color w:val="auto"/>
                <w:szCs w:val="24"/>
                <w:lang w:val="en-GB"/>
              </w:rPr>
              <w:t>1:1</w:t>
            </w:r>
          </w:p>
        </w:tc>
      </w:tr>
    </w:tbl>
    <w:p w:rsidR="00F82217" w:rsidRPr="009B26A9" w:rsidRDefault="00F82217" w:rsidP="00F82217">
      <w:pPr>
        <w:ind w:left="0" w:firstLine="0"/>
        <w:rPr>
          <w:b/>
          <w:color w:val="auto"/>
          <w:szCs w:val="24"/>
          <w:lang w:eastAsia="fr-FR"/>
        </w:rPr>
      </w:pPr>
      <w:bookmarkStart w:id="60" w:name="_Toc185208373"/>
      <w:bookmarkStart w:id="61" w:name="_Toc2101"/>
    </w:p>
    <w:p w:rsidR="00F82217" w:rsidRPr="009B26A9" w:rsidRDefault="00F82217">
      <w:pPr>
        <w:spacing w:after="0" w:line="240" w:lineRule="auto"/>
        <w:ind w:left="0" w:firstLine="0"/>
        <w:jc w:val="left"/>
        <w:rPr>
          <w:b/>
          <w:color w:val="auto"/>
          <w:szCs w:val="24"/>
          <w:lang w:eastAsia="fr-FR"/>
        </w:rPr>
      </w:pPr>
      <w:r w:rsidRPr="009B26A9">
        <w:rPr>
          <w:b/>
          <w:color w:val="auto"/>
          <w:szCs w:val="24"/>
          <w:lang w:eastAsia="fr-FR"/>
        </w:rPr>
        <w:br w:type="page"/>
      </w:r>
    </w:p>
    <w:p w:rsidR="009431B6" w:rsidRPr="009B26A9" w:rsidRDefault="005476C4" w:rsidP="00BD44B8">
      <w:pPr>
        <w:pStyle w:val="Heading21"/>
        <w:rPr>
          <w:sz w:val="24"/>
          <w:szCs w:val="24"/>
          <w:lang w:eastAsia="fr-FR"/>
        </w:rPr>
      </w:pPr>
      <w:bookmarkStart w:id="62" w:name="_Toc197101049"/>
      <w:r w:rsidRPr="009B26A9">
        <w:rPr>
          <w:sz w:val="24"/>
          <w:szCs w:val="24"/>
        </w:rPr>
        <w:lastRenderedPageBreak/>
        <w:t>DREAD LOCKING SERVICE</w:t>
      </w:r>
      <w:bookmarkEnd w:id="60"/>
      <w:bookmarkEnd w:id="61"/>
      <w:bookmarkEnd w:id="62"/>
    </w:p>
    <w:p w:rsidR="009431B6" w:rsidRPr="009B26A9" w:rsidRDefault="005476C4">
      <w:pPr>
        <w:spacing w:after="200" w:line="360" w:lineRule="auto"/>
        <w:ind w:left="0" w:firstLine="0"/>
        <w:jc w:val="left"/>
        <w:rPr>
          <w:b/>
          <w:color w:val="auto"/>
          <w:szCs w:val="24"/>
        </w:rPr>
      </w:pPr>
      <w:r w:rsidRPr="009B26A9">
        <w:rPr>
          <w:b/>
          <w:bCs/>
          <w:color w:val="auto"/>
          <w:szCs w:val="24"/>
        </w:rPr>
        <w:t>UNIT CODE</w:t>
      </w:r>
      <w:r w:rsidR="0031079E" w:rsidRPr="009B26A9">
        <w:rPr>
          <w:b/>
          <w:color w:val="auto"/>
          <w:szCs w:val="24"/>
        </w:rPr>
        <w:t>: 1012 4</w:t>
      </w:r>
      <w:r w:rsidRPr="009B26A9">
        <w:rPr>
          <w:b/>
          <w:color w:val="auto"/>
          <w:szCs w:val="24"/>
        </w:rPr>
        <w:t>51 08A</w:t>
      </w:r>
    </w:p>
    <w:p w:rsidR="009431B6" w:rsidRPr="009B26A9" w:rsidRDefault="005476C4">
      <w:pPr>
        <w:spacing w:after="200" w:line="360" w:lineRule="auto"/>
        <w:ind w:left="0" w:firstLine="0"/>
        <w:jc w:val="left"/>
        <w:rPr>
          <w:b/>
          <w:color w:val="auto"/>
          <w:szCs w:val="24"/>
          <w:lang w:val="en-GB"/>
        </w:rPr>
      </w:pPr>
      <w:r w:rsidRPr="009B26A9">
        <w:rPr>
          <w:b/>
          <w:color w:val="auto"/>
          <w:szCs w:val="24"/>
          <w:lang w:val="en-GB"/>
        </w:rPr>
        <w:t xml:space="preserve">Relationship to the Occupational Standard </w:t>
      </w:r>
    </w:p>
    <w:p w:rsidR="009431B6" w:rsidRPr="009B26A9" w:rsidRDefault="005476C4">
      <w:pPr>
        <w:spacing w:after="200" w:line="360" w:lineRule="auto"/>
        <w:ind w:left="0" w:firstLine="0"/>
        <w:jc w:val="left"/>
        <w:rPr>
          <w:b/>
          <w:color w:val="auto"/>
          <w:szCs w:val="24"/>
          <w:lang w:val="en-GB"/>
        </w:rPr>
      </w:pPr>
      <w:r w:rsidRPr="009B26A9">
        <w:rPr>
          <w:color w:val="auto"/>
          <w:szCs w:val="24"/>
          <w:lang w:val="en-GB"/>
        </w:rPr>
        <w:t>This unit addresses the unit of competency:</w:t>
      </w:r>
      <w:r w:rsidRPr="009B26A9">
        <w:rPr>
          <w:b/>
          <w:color w:val="auto"/>
          <w:szCs w:val="24"/>
          <w:lang w:val="en-GB"/>
        </w:rPr>
        <w:t xml:space="preserve"> Provide Dread </w:t>
      </w:r>
      <w:r w:rsidR="0014775C" w:rsidRPr="009B26A9">
        <w:rPr>
          <w:b/>
          <w:color w:val="auto"/>
          <w:szCs w:val="24"/>
          <w:lang w:val="en-GB"/>
        </w:rPr>
        <w:t>Locking</w:t>
      </w:r>
      <w:r w:rsidRPr="009B26A9">
        <w:rPr>
          <w:b/>
          <w:color w:val="auto"/>
          <w:szCs w:val="24"/>
          <w:lang w:val="en-GB"/>
        </w:rPr>
        <w:t xml:space="preserve"> Service</w:t>
      </w:r>
    </w:p>
    <w:p w:rsidR="009431B6" w:rsidRPr="009B26A9" w:rsidRDefault="005476C4">
      <w:pPr>
        <w:spacing w:after="200" w:line="360" w:lineRule="auto"/>
        <w:ind w:left="0" w:firstLine="0"/>
        <w:jc w:val="left"/>
        <w:rPr>
          <w:b/>
          <w:color w:val="FF0000"/>
          <w:szCs w:val="24"/>
        </w:rPr>
      </w:pPr>
      <w:r w:rsidRPr="009B26A9">
        <w:rPr>
          <w:b/>
          <w:color w:val="auto"/>
          <w:szCs w:val="24"/>
        </w:rPr>
        <w:t xml:space="preserve"> UNIT DURATION:  120 Hours</w:t>
      </w:r>
    </w:p>
    <w:p w:rsidR="009431B6" w:rsidRPr="009B26A9" w:rsidRDefault="005476C4">
      <w:pPr>
        <w:spacing w:after="200" w:line="360" w:lineRule="auto"/>
        <w:ind w:left="0" w:firstLine="0"/>
        <w:jc w:val="left"/>
        <w:rPr>
          <w:b/>
          <w:color w:val="auto"/>
          <w:szCs w:val="24"/>
        </w:rPr>
      </w:pPr>
      <w:r w:rsidRPr="009B26A9">
        <w:rPr>
          <w:b/>
          <w:color w:val="auto"/>
          <w:szCs w:val="24"/>
        </w:rPr>
        <w:t>UNIT DESCRIPTION</w:t>
      </w:r>
    </w:p>
    <w:p w:rsidR="009431B6" w:rsidRPr="009B26A9" w:rsidRDefault="005476C4">
      <w:pPr>
        <w:spacing w:after="0" w:line="360" w:lineRule="auto"/>
        <w:ind w:left="0" w:firstLine="0"/>
        <w:rPr>
          <w:rFonts w:eastAsia="SimSun"/>
          <w:b/>
          <w:kern w:val="28"/>
          <w:szCs w:val="24"/>
          <w:lang w:val="en-ZA"/>
        </w:rPr>
      </w:pPr>
      <w:r w:rsidRPr="009B26A9">
        <w:rPr>
          <w:color w:val="auto"/>
          <w:szCs w:val="24"/>
        </w:rPr>
        <w:t xml:space="preserve">This unit covers the competencies required to provide </w:t>
      </w:r>
      <w:r w:rsidRPr="009B26A9">
        <w:rPr>
          <w:color w:val="auto"/>
          <w:szCs w:val="24"/>
          <w:lang w:val="en-GB"/>
        </w:rPr>
        <w:t>dread locking</w:t>
      </w:r>
      <w:r w:rsidRPr="009B26A9">
        <w:rPr>
          <w:color w:val="auto"/>
          <w:szCs w:val="24"/>
        </w:rPr>
        <w:t xml:space="preserve"> service. It involves prepare for dread locking service, perform dread locking service and perform dread locking post service procedure. </w:t>
      </w:r>
      <w:r w:rsidRPr="009B26A9">
        <w:rPr>
          <w:rFonts w:eastAsia="SimSun"/>
          <w:b/>
          <w:kern w:val="28"/>
          <w:szCs w:val="24"/>
          <w:lang w:val="en-ZA"/>
        </w:rPr>
        <w:t xml:space="preserve"> </w:t>
      </w:r>
    </w:p>
    <w:p w:rsidR="009431B6" w:rsidRPr="009B26A9" w:rsidRDefault="005476C4">
      <w:pPr>
        <w:spacing w:after="0" w:line="360" w:lineRule="auto"/>
        <w:ind w:left="0" w:firstLine="0"/>
        <w:rPr>
          <w:rFonts w:eastAsia="SimSun"/>
          <w:b/>
          <w:kern w:val="28"/>
          <w:szCs w:val="24"/>
          <w:lang w:val="en-ZA"/>
        </w:rPr>
      </w:pPr>
      <w:r w:rsidRPr="009B26A9">
        <w:rPr>
          <w:rFonts w:eastAsia="SimSun"/>
          <w:b/>
          <w:kern w:val="28"/>
          <w:szCs w:val="24"/>
          <w:lang w:val="en-ZA"/>
        </w:rPr>
        <w:t>Summary of Learning Outcomes</w:t>
      </w:r>
    </w:p>
    <w:p w:rsidR="009431B6" w:rsidRPr="009B26A9" w:rsidRDefault="005476C4">
      <w:pPr>
        <w:spacing w:after="0" w:line="360" w:lineRule="auto"/>
        <w:ind w:left="0" w:firstLine="0"/>
        <w:rPr>
          <w:rFonts w:eastAsia="SimSun"/>
          <w:kern w:val="28"/>
          <w:szCs w:val="24"/>
          <w:lang w:val="en-ZA"/>
        </w:rPr>
      </w:pPr>
      <w:r w:rsidRPr="009B26A9">
        <w:rPr>
          <w:rFonts w:eastAsia="SimSun"/>
          <w:kern w:val="28"/>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FE43AD" w:rsidRPr="009B26A9" w:rsidTr="00CC785B">
        <w:tc>
          <w:tcPr>
            <w:tcW w:w="710" w:type="dxa"/>
          </w:tcPr>
          <w:p w:rsidR="00FE43AD" w:rsidRPr="009B26A9" w:rsidRDefault="00FE43A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S/No</w:t>
            </w:r>
          </w:p>
        </w:tc>
        <w:tc>
          <w:tcPr>
            <w:tcW w:w="5336" w:type="dxa"/>
          </w:tcPr>
          <w:p w:rsidR="00FE43AD" w:rsidRPr="009B26A9" w:rsidRDefault="00FE43A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Learning Outcomes</w:t>
            </w:r>
          </w:p>
        </w:tc>
        <w:tc>
          <w:tcPr>
            <w:tcW w:w="2970" w:type="dxa"/>
          </w:tcPr>
          <w:p w:rsidR="00FE43AD" w:rsidRPr="009B26A9" w:rsidRDefault="00FE43AD"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Duration (Hours)</w:t>
            </w:r>
          </w:p>
        </w:tc>
      </w:tr>
      <w:tr w:rsidR="00FE43AD" w:rsidRPr="009B26A9" w:rsidTr="00CC785B">
        <w:tc>
          <w:tcPr>
            <w:tcW w:w="710" w:type="dxa"/>
          </w:tcPr>
          <w:p w:rsidR="00FE43AD" w:rsidRPr="009B26A9" w:rsidRDefault="00FE43AD" w:rsidP="00CC785B">
            <w:pPr>
              <w:spacing w:after="160" w:line="259" w:lineRule="auto"/>
              <w:ind w:left="0" w:firstLine="0"/>
              <w:jc w:val="left"/>
              <w:rPr>
                <w:rFonts w:eastAsia="Calibri"/>
                <w:b/>
                <w:color w:val="auto"/>
                <w:szCs w:val="24"/>
                <w:lang w:val="en-GB"/>
              </w:rPr>
            </w:pPr>
            <w:r w:rsidRPr="009B26A9">
              <w:rPr>
                <w:rFonts w:eastAsia="Calibri"/>
                <w:bCs/>
                <w:color w:val="auto"/>
                <w:szCs w:val="24"/>
              </w:rPr>
              <w:t xml:space="preserve">1.   </w:t>
            </w:r>
          </w:p>
        </w:tc>
        <w:tc>
          <w:tcPr>
            <w:tcW w:w="5336" w:type="dxa"/>
          </w:tcPr>
          <w:p w:rsidR="00FE43AD" w:rsidRPr="009B26A9" w:rsidRDefault="00FE43AD"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Prepare </w:t>
            </w:r>
            <w:r w:rsidRPr="009B26A9">
              <w:rPr>
                <w:rFonts w:eastAsia="Calibri"/>
                <w:szCs w:val="24"/>
              </w:rPr>
              <w:t>for dread locking service</w:t>
            </w:r>
          </w:p>
        </w:tc>
        <w:tc>
          <w:tcPr>
            <w:tcW w:w="2970" w:type="dxa"/>
          </w:tcPr>
          <w:p w:rsidR="00FE43AD" w:rsidRPr="009B26A9" w:rsidRDefault="000C10BA"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FE43AD" w:rsidRPr="009B26A9" w:rsidTr="00CC785B">
        <w:tc>
          <w:tcPr>
            <w:tcW w:w="710" w:type="dxa"/>
          </w:tcPr>
          <w:p w:rsidR="00FE43AD" w:rsidRPr="009B26A9" w:rsidRDefault="00FE43AD" w:rsidP="00CC785B">
            <w:pPr>
              <w:spacing w:after="160" w:line="259" w:lineRule="auto"/>
              <w:ind w:left="0" w:firstLine="0"/>
              <w:jc w:val="left"/>
              <w:rPr>
                <w:rFonts w:eastAsia="Calibri"/>
                <w:b/>
                <w:color w:val="auto"/>
                <w:szCs w:val="24"/>
                <w:lang w:val="en-GB"/>
              </w:rPr>
            </w:pPr>
            <w:r w:rsidRPr="009B26A9">
              <w:rPr>
                <w:rFonts w:eastAsia="Calibri"/>
                <w:color w:val="auto"/>
                <w:szCs w:val="24"/>
                <w:lang w:val="en-GB"/>
              </w:rPr>
              <w:t xml:space="preserve">2.   </w:t>
            </w:r>
          </w:p>
        </w:tc>
        <w:tc>
          <w:tcPr>
            <w:tcW w:w="5336" w:type="dxa"/>
          </w:tcPr>
          <w:p w:rsidR="00FE43AD" w:rsidRPr="009B26A9" w:rsidRDefault="00FE43AD"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w:t>
            </w:r>
            <w:r w:rsidRPr="009B26A9">
              <w:rPr>
                <w:rFonts w:eastAsia="Calibri"/>
                <w:szCs w:val="24"/>
              </w:rPr>
              <w:t>dread locking service</w:t>
            </w:r>
          </w:p>
        </w:tc>
        <w:tc>
          <w:tcPr>
            <w:tcW w:w="2970" w:type="dxa"/>
          </w:tcPr>
          <w:p w:rsidR="00FE43AD" w:rsidRPr="009B26A9" w:rsidRDefault="000C10BA"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80</w:t>
            </w:r>
          </w:p>
        </w:tc>
      </w:tr>
      <w:tr w:rsidR="00FE43AD" w:rsidRPr="009B26A9" w:rsidTr="00CC785B">
        <w:tc>
          <w:tcPr>
            <w:tcW w:w="710" w:type="dxa"/>
          </w:tcPr>
          <w:p w:rsidR="00FE43AD" w:rsidRPr="009B26A9" w:rsidRDefault="00FE43AD"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3.</w:t>
            </w:r>
          </w:p>
        </w:tc>
        <w:tc>
          <w:tcPr>
            <w:tcW w:w="5336" w:type="dxa"/>
          </w:tcPr>
          <w:p w:rsidR="00FE43AD" w:rsidRPr="009B26A9" w:rsidRDefault="00FE43AD" w:rsidP="00CC785B">
            <w:pPr>
              <w:spacing w:after="0" w:line="360" w:lineRule="auto"/>
              <w:ind w:left="0" w:firstLine="0"/>
              <w:contextualSpacing/>
              <w:jc w:val="left"/>
              <w:rPr>
                <w:rFonts w:eastAsia="SimSun"/>
                <w:kern w:val="28"/>
                <w:szCs w:val="24"/>
                <w:lang w:val="en-ZA"/>
              </w:rPr>
            </w:pPr>
            <w:r w:rsidRPr="009B26A9">
              <w:rPr>
                <w:rFonts w:eastAsia="SimSun"/>
                <w:kern w:val="28"/>
                <w:szCs w:val="24"/>
                <w:lang w:val="en-ZA"/>
              </w:rPr>
              <w:t xml:space="preserve">Perform post </w:t>
            </w:r>
            <w:r w:rsidRPr="009B26A9">
              <w:rPr>
                <w:rFonts w:eastAsia="Calibri"/>
                <w:szCs w:val="24"/>
              </w:rPr>
              <w:t>dread locking service procedure</w:t>
            </w:r>
          </w:p>
        </w:tc>
        <w:tc>
          <w:tcPr>
            <w:tcW w:w="2970" w:type="dxa"/>
          </w:tcPr>
          <w:p w:rsidR="00FE43AD" w:rsidRPr="009B26A9" w:rsidRDefault="000C10BA" w:rsidP="00CC785B">
            <w:pPr>
              <w:spacing w:after="160" w:line="259" w:lineRule="auto"/>
              <w:ind w:left="0" w:firstLine="0"/>
              <w:jc w:val="left"/>
              <w:rPr>
                <w:rFonts w:eastAsia="Calibri"/>
                <w:color w:val="auto"/>
                <w:szCs w:val="24"/>
                <w:lang w:val="en-GB"/>
              </w:rPr>
            </w:pPr>
            <w:r w:rsidRPr="009B26A9">
              <w:rPr>
                <w:rFonts w:eastAsia="Calibri"/>
                <w:color w:val="auto"/>
                <w:szCs w:val="24"/>
                <w:lang w:val="en-GB"/>
              </w:rPr>
              <w:t>10</w:t>
            </w:r>
          </w:p>
        </w:tc>
      </w:tr>
      <w:tr w:rsidR="00FE43AD" w:rsidRPr="009B26A9" w:rsidTr="00CC785B">
        <w:tc>
          <w:tcPr>
            <w:tcW w:w="6046" w:type="dxa"/>
            <w:gridSpan w:val="2"/>
          </w:tcPr>
          <w:p w:rsidR="00FE43AD" w:rsidRPr="009B26A9" w:rsidRDefault="00FE43AD" w:rsidP="00CC785B">
            <w:pPr>
              <w:spacing w:after="160" w:line="259" w:lineRule="auto"/>
              <w:ind w:left="0" w:firstLine="0"/>
              <w:jc w:val="left"/>
              <w:rPr>
                <w:rFonts w:eastAsia="Calibri"/>
                <w:color w:val="auto"/>
                <w:szCs w:val="24"/>
              </w:rPr>
            </w:pPr>
            <w:r w:rsidRPr="009B26A9">
              <w:rPr>
                <w:rFonts w:eastAsia="Calibri"/>
                <w:b/>
                <w:color w:val="auto"/>
                <w:szCs w:val="24"/>
                <w:lang w:val="en-ZW"/>
              </w:rPr>
              <w:t>Total</w:t>
            </w:r>
          </w:p>
        </w:tc>
        <w:tc>
          <w:tcPr>
            <w:tcW w:w="2970" w:type="dxa"/>
          </w:tcPr>
          <w:p w:rsidR="00FE43AD" w:rsidRPr="009B26A9" w:rsidRDefault="000C10BA" w:rsidP="00CC785B">
            <w:pPr>
              <w:spacing w:after="160" w:line="259" w:lineRule="auto"/>
              <w:ind w:left="0" w:firstLine="0"/>
              <w:jc w:val="left"/>
              <w:rPr>
                <w:rFonts w:eastAsia="Calibri"/>
                <w:b/>
                <w:color w:val="auto"/>
                <w:szCs w:val="24"/>
                <w:lang w:val="en-GB"/>
              </w:rPr>
            </w:pPr>
            <w:r w:rsidRPr="009B26A9">
              <w:rPr>
                <w:rFonts w:eastAsia="Calibri"/>
                <w:b/>
                <w:color w:val="auto"/>
                <w:szCs w:val="24"/>
                <w:lang w:val="en-GB"/>
              </w:rPr>
              <w:t>120</w:t>
            </w:r>
          </w:p>
        </w:tc>
      </w:tr>
    </w:tbl>
    <w:p w:rsidR="0035460C" w:rsidRPr="009B26A9" w:rsidRDefault="0035460C">
      <w:pPr>
        <w:spacing w:after="0" w:line="360" w:lineRule="auto"/>
        <w:ind w:left="0" w:firstLine="0"/>
        <w:rPr>
          <w:rFonts w:eastAsia="SimSun"/>
          <w:kern w:val="28"/>
          <w:szCs w:val="24"/>
          <w:lang w:val="en-ZA"/>
        </w:rPr>
      </w:pPr>
    </w:p>
    <w:p w:rsidR="009431B6" w:rsidRPr="009B26A9" w:rsidRDefault="009431B6">
      <w:pPr>
        <w:autoSpaceDE w:val="0"/>
        <w:autoSpaceDN w:val="0"/>
        <w:adjustRightInd w:val="0"/>
        <w:spacing w:after="0" w:line="360" w:lineRule="auto"/>
        <w:ind w:left="450" w:firstLine="0"/>
        <w:jc w:val="left"/>
        <w:rPr>
          <w:rFonts w:eastAsia="Calibri"/>
          <w:szCs w:val="24"/>
        </w:rPr>
      </w:pPr>
    </w:p>
    <w:p w:rsidR="009431B6" w:rsidRPr="009B26A9" w:rsidRDefault="005476C4">
      <w:pPr>
        <w:spacing w:after="0" w:line="360" w:lineRule="auto"/>
        <w:ind w:left="0" w:firstLine="0"/>
        <w:contextualSpacing/>
        <w:rPr>
          <w:rFonts w:eastAsia="SimSun"/>
          <w:b/>
          <w:kern w:val="28"/>
          <w:szCs w:val="24"/>
          <w:lang w:val="en-ZA"/>
        </w:rPr>
      </w:pPr>
      <w:r w:rsidRPr="009B26A9">
        <w:rPr>
          <w:rFonts w:eastAsia="SimSun"/>
          <w:b/>
          <w:kern w:val="28"/>
          <w:szCs w:val="24"/>
          <w:lang w:val="en-ZA"/>
        </w:rPr>
        <w:t>Learning Outcomes, Content and Suggested Assessment Methods</w:t>
      </w:r>
    </w:p>
    <w:tbl>
      <w:tblPr>
        <w:tblW w:w="5152"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456"/>
        <w:gridCol w:w="3993"/>
        <w:gridCol w:w="2841"/>
      </w:tblGrid>
      <w:tr w:rsidR="009431B6" w:rsidRPr="009B26A9">
        <w:tc>
          <w:tcPr>
            <w:tcW w:w="1322"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rPr>
            </w:pPr>
            <w:r w:rsidRPr="009B26A9">
              <w:rPr>
                <w:rFonts w:eastAsia="Calibri"/>
                <w:b/>
                <w:color w:val="auto"/>
                <w:szCs w:val="24"/>
                <w:lang w:val="en-ZA"/>
              </w:rPr>
              <w:t>Learning Outcome</w:t>
            </w:r>
          </w:p>
        </w:tc>
        <w:tc>
          <w:tcPr>
            <w:tcW w:w="2149"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Content</w:t>
            </w:r>
          </w:p>
        </w:tc>
        <w:tc>
          <w:tcPr>
            <w:tcW w:w="1529" w:type="pct"/>
            <w:tcBorders>
              <w:top w:val="single" w:sz="4" w:space="0" w:color="000000"/>
              <w:left w:val="single" w:sz="4" w:space="0" w:color="000000"/>
              <w:bottom w:val="single" w:sz="4" w:space="0" w:color="000000"/>
              <w:right w:val="single" w:sz="4" w:space="0" w:color="000000"/>
            </w:tcBorders>
            <w:shd w:val="clear" w:color="auto" w:fill="FFFFFF"/>
          </w:tcPr>
          <w:p w:rsidR="009431B6" w:rsidRPr="009B26A9" w:rsidRDefault="005476C4">
            <w:pPr>
              <w:spacing w:after="0" w:line="360" w:lineRule="auto"/>
              <w:ind w:left="0" w:firstLine="0"/>
              <w:jc w:val="left"/>
              <w:rPr>
                <w:rFonts w:eastAsia="Calibri"/>
                <w:color w:val="auto"/>
                <w:szCs w:val="24"/>
                <w:lang w:val="en-ZA"/>
              </w:rPr>
            </w:pPr>
            <w:r w:rsidRPr="009B26A9">
              <w:rPr>
                <w:rFonts w:eastAsia="Calibri"/>
                <w:b/>
                <w:color w:val="auto"/>
                <w:szCs w:val="24"/>
                <w:lang w:val="en-ZA"/>
              </w:rPr>
              <w:t>Suggested Assessment Methods</w:t>
            </w:r>
          </w:p>
        </w:tc>
      </w:tr>
      <w:tr w:rsidR="009431B6" w:rsidRPr="009B26A9">
        <w:trPr>
          <w:trHeight w:val="274"/>
        </w:trPr>
        <w:tc>
          <w:tcPr>
            <w:tcW w:w="1322"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431B6" w:rsidRPr="009B26A9" w:rsidRDefault="005476C4" w:rsidP="00DA6A7C">
            <w:pPr>
              <w:numPr>
                <w:ilvl w:val="3"/>
                <w:numId w:val="27"/>
              </w:numPr>
              <w:spacing w:before="60" w:after="0" w:line="360" w:lineRule="auto"/>
              <w:ind w:left="360"/>
              <w:contextualSpacing/>
              <w:jc w:val="left"/>
              <w:rPr>
                <w:rFonts w:eastAsia="Calibri"/>
                <w:color w:val="auto"/>
                <w:szCs w:val="24"/>
                <w:lang w:val="en-ZW" w:eastAsia="zh-CN"/>
              </w:rPr>
            </w:pPr>
            <w:r w:rsidRPr="009B26A9">
              <w:rPr>
                <w:rFonts w:eastAsia="Calibri"/>
                <w:color w:val="auto"/>
                <w:szCs w:val="24"/>
                <w:lang w:val="en-ZW" w:eastAsia="zh-CN"/>
              </w:rPr>
              <w:t xml:space="preserve">Prepare for </w:t>
            </w:r>
            <w:r w:rsidRPr="009B26A9">
              <w:rPr>
                <w:rFonts w:eastAsia="Calibri"/>
                <w:color w:val="auto"/>
                <w:szCs w:val="24"/>
                <w:lang w:val="en-GB" w:eastAsia="zh-CN"/>
              </w:rPr>
              <w:t xml:space="preserve">dread locking </w:t>
            </w:r>
            <w:r w:rsidRPr="009B26A9">
              <w:rPr>
                <w:rFonts w:eastAsia="Calibri"/>
                <w:color w:val="auto"/>
                <w:szCs w:val="24"/>
                <w:lang w:val="en-ZW" w:eastAsia="zh-CN"/>
              </w:rPr>
              <w:t>service</w:t>
            </w:r>
          </w:p>
          <w:p w:rsidR="009431B6" w:rsidRPr="009B26A9" w:rsidRDefault="009431B6">
            <w:pPr>
              <w:spacing w:before="60" w:after="0" w:line="360" w:lineRule="auto"/>
              <w:ind w:left="0" w:firstLine="0"/>
              <w:rPr>
                <w:rFonts w:eastAsia="Calibri"/>
                <w:color w:val="auto"/>
                <w:szCs w:val="24"/>
              </w:rPr>
            </w:pPr>
          </w:p>
        </w:tc>
        <w:tc>
          <w:tcPr>
            <w:tcW w:w="21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3C3BCB">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1.1 </w:t>
            </w:r>
            <w:r w:rsidR="005476C4" w:rsidRPr="009B26A9">
              <w:rPr>
                <w:rFonts w:eastAsia="Calibri"/>
                <w:szCs w:val="24"/>
                <w:lang w:val="en-ZW" w:eastAsia="zh-CN"/>
              </w:rPr>
              <w:t>Definition of terms</w:t>
            </w:r>
          </w:p>
          <w:p w:rsidR="009431B6" w:rsidRPr="009B26A9" w:rsidRDefault="005476C4" w:rsidP="00DA6A7C">
            <w:pPr>
              <w:numPr>
                <w:ilvl w:val="0"/>
                <w:numId w:val="114"/>
              </w:numPr>
              <w:spacing w:after="0" w:line="360" w:lineRule="auto"/>
              <w:contextualSpacing/>
              <w:jc w:val="left"/>
              <w:rPr>
                <w:rFonts w:eastAsia="Calibri"/>
                <w:szCs w:val="24"/>
                <w:lang w:val="en-ZW" w:eastAsia="zh-CN"/>
              </w:rPr>
            </w:pPr>
            <w:r w:rsidRPr="009B26A9">
              <w:rPr>
                <w:rFonts w:eastAsia="Calibri"/>
                <w:szCs w:val="24"/>
                <w:lang w:val="en-ZW" w:eastAsia="zh-CN"/>
              </w:rPr>
              <w:t>dread locking</w:t>
            </w:r>
          </w:p>
          <w:p w:rsidR="009431B6" w:rsidRPr="009B26A9" w:rsidRDefault="005476C4" w:rsidP="00DA6A7C">
            <w:pPr>
              <w:numPr>
                <w:ilvl w:val="0"/>
                <w:numId w:val="114"/>
              </w:numPr>
              <w:spacing w:after="0" w:line="360" w:lineRule="auto"/>
              <w:contextualSpacing/>
              <w:jc w:val="left"/>
              <w:rPr>
                <w:rFonts w:eastAsia="Calibri"/>
                <w:szCs w:val="24"/>
                <w:lang w:val="en-ZW" w:eastAsia="zh-CN"/>
              </w:rPr>
            </w:pPr>
            <w:r w:rsidRPr="009B26A9">
              <w:rPr>
                <w:rFonts w:eastAsia="Calibri"/>
                <w:szCs w:val="24"/>
                <w:lang w:val="en-ZW" w:eastAsia="zh-CN"/>
              </w:rPr>
              <w:t>consultation</w:t>
            </w:r>
          </w:p>
          <w:p w:rsidR="0050682E" w:rsidRPr="009B26A9" w:rsidRDefault="005476C4" w:rsidP="00DA6A7C">
            <w:pPr>
              <w:numPr>
                <w:ilvl w:val="0"/>
                <w:numId w:val="114"/>
              </w:numPr>
              <w:spacing w:after="0" w:line="360" w:lineRule="auto"/>
              <w:contextualSpacing/>
              <w:jc w:val="left"/>
              <w:rPr>
                <w:rFonts w:eastAsia="Calibri"/>
                <w:szCs w:val="24"/>
                <w:lang w:val="en-ZW" w:eastAsia="zh-CN"/>
              </w:rPr>
            </w:pPr>
            <w:r w:rsidRPr="009B26A9">
              <w:rPr>
                <w:rFonts w:eastAsia="Calibri"/>
                <w:szCs w:val="24"/>
                <w:lang w:val="en-ZW" w:eastAsia="zh-CN"/>
              </w:rPr>
              <w:t xml:space="preserve">client </w:t>
            </w:r>
          </w:p>
          <w:p w:rsidR="0050682E" w:rsidRPr="009B26A9" w:rsidRDefault="0050682E" w:rsidP="0050682E">
            <w:pPr>
              <w:spacing w:after="0" w:line="360" w:lineRule="auto"/>
              <w:ind w:left="0" w:firstLine="0"/>
              <w:contextualSpacing/>
              <w:jc w:val="left"/>
              <w:rPr>
                <w:rFonts w:eastAsia="Calibri"/>
                <w:szCs w:val="24"/>
                <w:lang w:val="en-ZW" w:eastAsia="zh-CN"/>
              </w:rPr>
            </w:pPr>
            <w:r w:rsidRPr="009B26A9">
              <w:rPr>
                <w:rFonts w:eastAsia="Calibri"/>
                <w:szCs w:val="24"/>
              </w:rPr>
              <w:t>1.2 Client consultation</w:t>
            </w:r>
          </w:p>
          <w:p w:rsidR="009431B6" w:rsidRPr="009B26A9" w:rsidRDefault="0050682E">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1.3 </w:t>
            </w:r>
            <w:r w:rsidR="005476C4" w:rsidRPr="009B26A9">
              <w:rPr>
                <w:rFonts w:eastAsia="Calibri"/>
                <w:szCs w:val="24"/>
                <w:lang w:val="en-ZW" w:eastAsia="zh-CN"/>
              </w:rPr>
              <w:t>Personal Protective gear.</w:t>
            </w:r>
          </w:p>
          <w:p w:rsidR="009431B6" w:rsidRPr="009B26A9" w:rsidRDefault="007B4D24">
            <w:pPr>
              <w:spacing w:after="0" w:line="360" w:lineRule="auto"/>
              <w:ind w:left="720" w:firstLine="0"/>
              <w:contextualSpacing/>
              <w:jc w:val="left"/>
              <w:rPr>
                <w:rFonts w:eastAsia="Calibri"/>
                <w:szCs w:val="24"/>
                <w:lang w:val="en-ZW" w:eastAsia="zh-CN"/>
              </w:rPr>
            </w:pPr>
            <w:r w:rsidRPr="009B26A9">
              <w:rPr>
                <w:rFonts w:eastAsia="Calibri"/>
                <w:szCs w:val="24"/>
                <w:lang w:val="en-ZW" w:eastAsia="zh-CN"/>
              </w:rPr>
              <w:t>1.3.</w:t>
            </w:r>
            <w:r w:rsidR="005476C4" w:rsidRPr="009B26A9">
              <w:rPr>
                <w:rFonts w:eastAsia="Calibri"/>
                <w:szCs w:val="24"/>
                <w:lang w:val="en-ZW" w:eastAsia="zh-CN"/>
              </w:rPr>
              <w:t>1 uses of:</w:t>
            </w:r>
          </w:p>
          <w:p w:rsidR="009431B6" w:rsidRPr="009B26A9" w:rsidRDefault="005476C4" w:rsidP="00DA6A7C">
            <w:pPr>
              <w:numPr>
                <w:ilvl w:val="0"/>
                <w:numId w:val="115"/>
              </w:numPr>
              <w:spacing w:after="0" w:line="360" w:lineRule="auto"/>
              <w:jc w:val="left"/>
              <w:rPr>
                <w:szCs w:val="24"/>
              </w:rPr>
            </w:pPr>
            <w:r w:rsidRPr="009B26A9">
              <w:rPr>
                <w:szCs w:val="24"/>
              </w:rPr>
              <w:t>Apron</w:t>
            </w:r>
          </w:p>
          <w:p w:rsidR="009431B6" w:rsidRPr="009B26A9" w:rsidRDefault="005476C4" w:rsidP="00DA6A7C">
            <w:pPr>
              <w:numPr>
                <w:ilvl w:val="0"/>
                <w:numId w:val="115"/>
              </w:numPr>
              <w:spacing w:after="0" w:line="360" w:lineRule="auto"/>
              <w:jc w:val="left"/>
              <w:rPr>
                <w:szCs w:val="24"/>
              </w:rPr>
            </w:pPr>
            <w:r w:rsidRPr="009B26A9">
              <w:rPr>
                <w:szCs w:val="24"/>
              </w:rPr>
              <w:lastRenderedPageBreak/>
              <w:t>Ear muffs/cap</w:t>
            </w:r>
          </w:p>
          <w:p w:rsidR="009431B6" w:rsidRPr="009B26A9" w:rsidRDefault="005476C4" w:rsidP="00DA6A7C">
            <w:pPr>
              <w:numPr>
                <w:ilvl w:val="0"/>
                <w:numId w:val="115"/>
              </w:numPr>
              <w:spacing w:after="0" w:line="360" w:lineRule="auto"/>
              <w:jc w:val="left"/>
              <w:rPr>
                <w:szCs w:val="24"/>
              </w:rPr>
            </w:pPr>
            <w:r w:rsidRPr="009B26A9">
              <w:rPr>
                <w:szCs w:val="24"/>
              </w:rPr>
              <w:t xml:space="preserve">Draping </w:t>
            </w:r>
          </w:p>
          <w:p w:rsidR="009431B6" w:rsidRPr="009B26A9" w:rsidRDefault="005476C4" w:rsidP="00DA6A7C">
            <w:pPr>
              <w:numPr>
                <w:ilvl w:val="0"/>
                <w:numId w:val="115"/>
              </w:numPr>
              <w:spacing w:after="0" w:line="360" w:lineRule="auto"/>
              <w:jc w:val="left"/>
              <w:rPr>
                <w:szCs w:val="24"/>
              </w:rPr>
            </w:pPr>
            <w:r w:rsidRPr="009B26A9">
              <w:rPr>
                <w:szCs w:val="24"/>
              </w:rPr>
              <w:t>Face shield</w:t>
            </w:r>
          </w:p>
          <w:p w:rsidR="009431B6" w:rsidRPr="009B26A9" w:rsidRDefault="00B95B15">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1.4 </w:t>
            </w:r>
            <w:r w:rsidR="005476C4" w:rsidRPr="009B26A9">
              <w:rPr>
                <w:rFonts w:eastAsia="Calibri"/>
                <w:szCs w:val="24"/>
                <w:lang w:val="en-ZW" w:eastAsia="zh-CN"/>
              </w:rPr>
              <w:t>Client Draping</w:t>
            </w:r>
          </w:p>
          <w:p w:rsidR="009431B6" w:rsidRPr="009B26A9" w:rsidRDefault="00B95B15">
            <w:pPr>
              <w:spacing w:after="0" w:line="360" w:lineRule="auto"/>
              <w:ind w:left="0" w:firstLine="0"/>
              <w:jc w:val="left"/>
              <w:rPr>
                <w:rFonts w:eastAsia="Calibri"/>
                <w:szCs w:val="24"/>
              </w:rPr>
            </w:pPr>
            <w:r w:rsidRPr="009B26A9">
              <w:rPr>
                <w:rFonts w:eastAsia="Calibri"/>
                <w:szCs w:val="24"/>
              </w:rPr>
              <w:t>1.4.1</w:t>
            </w:r>
            <w:r w:rsidR="005476C4" w:rsidRPr="009B26A9">
              <w:rPr>
                <w:rFonts w:eastAsia="Calibri"/>
                <w:szCs w:val="24"/>
              </w:rPr>
              <w:t>Reasons for draping</w:t>
            </w:r>
          </w:p>
          <w:p w:rsidR="009431B6" w:rsidRPr="009B26A9" w:rsidRDefault="005476C4" w:rsidP="00DA6A7C">
            <w:pPr>
              <w:numPr>
                <w:ilvl w:val="0"/>
                <w:numId w:val="116"/>
              </w:numPr>
              <w:spacing w:after="0" w:line="360" w:lineRule="auto"/>
              <w:contextualSpacing/>
              <w:jc w:val="left"/>
              <w:rPr>
                <w:rFonts w:eastAsia="Calibri"/>
                <w:szCs w:val="24"/>
                <w:lang w:val="en-ZW" w:eastAsia="zh-CN"/>
              </w:rPr>
            </w:pPr>
            <w:r w:rsidRPr="009B26A9">
              <w:rPr>
                <w:rFonts w:eastAsia="Calibri"/>
                <w:szCs w:val="24"/>
                <w:lang w:val="en-ZW" w:eastAsia="zh-CN"/>
              </w:rPr>
              <w:t>Towel</w:t>
            </w:r>
          </w:p>
          <w:p w:rsidR="009431B6" w:rsidRPr="009B26A9" w:rsidRDefault="005476C4" w:rsidP="00DA6A7C">
            <w:pPr>
              <w:numPr>
                <w:ilvl w:val="0"/>
                <w:numId w:val="116"/>
              </w:numPr>
              <w:spacing w:after="0" w:line="360" w:lineRule="auto"/>
              <w:contextualSpacing/>
              <w:jc w:val="left"/>
              <w:rPr>
                <w:rFonts w:eastAsia="Calibri"/>
                <w:szCs w:val="24"/>
                <w:lang w:val="en-ZW" w:eastAsia="zh-CN"/>
              </w:rPr>
            </w:pPr>
            <w:r w:rsidRPr="009B26A9">
              <w:rPr>
                <w:rFonts w:eastAsia="Calibri"/>
                <w:szCs w:val="24"/>
                <w:lang w:val="en-ZW" w:eastAsia="zh-CN"/>
              </w:rPr>
              <w:t>Draper</w:t>
            </w:r>
          </w:p>
          <w:p w:rsidR="009431B6" w:rsidRPr="009B26A9" w:rsidRDefault="001E72B2">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1.5 </w:t>
            </w:r>
            <w:r w:rsidR="005476C4" w:rsidRPr="009B26A9">
              <w:rPr>
                <w:rFonts w:eastAsia="Calibri"/>
                <w:szCs w:val="24"/>
                <w:lang w:val="en-ZW" w:eastAsia="zh-CN"/>
              </w:rPr>
              <w:t>Scalp analysis</w:t>
            </w:r>
          </w:p>
          <w:p w:rsidR="009431B6" w:rsidRPr="009B26A9" w:rsidRDefault="005476C4" w:rsidP="00DA6A7C">
            <w:pPr>
              <w:numPr>
                <w:ilvl w:val="0"/>
                <w:numId w:val="117"/>
              </w:numPr>
              <w:suppressAutoHyphens/>
              <w:autoSpaceDN w:val="0"/>
              <w:spacing w:after="0" w:line="360" w:lineRule="auto"/>
              <w:contextualSpacing/>
              <w:jc w:val="left"/>
              <w:rPr>
                <w:rFonts w:eastAsia="Calibri"/>
                <w:color w:val="auto"/>
                <w:szCs w:val="24"/>
              </w:rPr>
            </w:pPr>
            <w:r w:rsidRPr="009B26A9">
              <w:rPr>
                <w:rFonts w:eastAsia="Calibri"/>
                <w:color w:val="auto"/>
                <w:szCs w:val="24"/>
              </w:rPr>
              <w:t>Scalp condition</w:t>
            </w:r>
          </w:p>
          <w:p w:rsidR="009431B6" w:rsidRPr="009B26A9" w:rsidRDefault="005476C4" w:rsidP="00DA6A7C">
            <w:pPr>
              <w:numPr>
                <w:ilvl w:val="0"/>
                <w:numId w:val="117"/>
              </w:numPr>
              <w:suppressAutoHyphens/>
              <w:autoSpaceDN w:val="0"/>
              <w:spacing w:after="0" w:line="360" w:lineRule="auto"/>
              <w:contextualSpacing/>
              <w:jc w:val="left"/>
              <w:rPr>
                <w:rFonts w:eastAsia="Calibri"/>
                <w:color w:val="auto"/>
                <w:szCs w:val="24"/>
              </w:rPr>
            </w:pPr>
            <w:r w:rsidRPr="009B26A9">
              <w:rPr>
                <w:rFonts w:eastAsia="Calibri"/>
                <w:color w:val="auto"/>
                <w:szCs w:val="24"/>
              </w:rPr>
              <w:t>Texture of hair</w:t>
            </w:r>
          </w:p>
          <w:p w:rsidR="009431B6" w:rsidRPr="009B26A9" w:rsidRDefault="005476C4" w:rsidP="00DA6A7C">
            <w:pPr>
              <w:numPr>
                <w:ilvl w:val="0"/>
                <w:numId w:val="117"/>
              </w:numPr>
              <w:suppressAutoHyphens/>
              <w:autoSpaceDN w:val="0"/>
              <w:spacing w:after="0" w:line="360" w:lineRule="auto"/>
              <w:contextualSpacing/>
              <w:jc w:val="left"/>
              <w:rPr>
                <w:rFonts w:eastAsia="Calibri"/>
                <w:color w:val="auto"/>
                <w:szCs w:val="24"/>
              </w:rPr>
            </w:pPr>
            <w:r w:rsidRPr="009B26A9">
              <w:rPr>
                <w:rFonts w:eastAsia="Calibri"/>
                <w:color w:val="auto"/>
                <w:szCs w:val="24"/>
              </w:rPr>
              <w:t>Density of hair</w:t>
            </w:r>
          </w:p>
          <w:p w:rsidR="009431B6" w:rsidRPr="009B26A9" w:rsidRDefault="005476C4" w:rsidP="00DA6A7C">
            <w:pPr>
              <w:numPr>
                <w:ilvl w:val="0"/>
                <w:numId w:val="117"/>
              </w:numPr>
              <w:suppressAutoHyphens/>
              <w:autoSpaceDN w:val="0"/>
              <w:spacing w:after="0" w:line="360" w:lineRule="auto"/>
              <w:contextualSpacing/>
              <w:jc w:val="left"/>
              <w:rPr>
                <w:rFonts w:eastAsia="Calibri"/>
                <w:color w:val="auto"/>
                <w:szCs w:val="24"/>
              </w:rPr>
            </w:pPr>
            <w:r w:rsidRPr="009B26A9">
              <w:rPr>
                <w:rFonts w:eastAsia="Calibri"/>
                <w:color w:val="auto"/>
                <w:szCs w:val="24"/>
              </w:rPr>
              <w:t xml:space="preserve">Porosity </w:t>
            </w:r>
          </w:p>
          <w:p w:rsidR="009431B6" w:rsidRPr="009B26A9" w:rsidRDefault="005476C4" w:rsidP="00DA6A7C">
            <w:pPr>
              <w:numPr>
                <w:ilvl w:val="0"/>
                <w:numId w:val="117"/>
              </w:numPr>
              <w:suppressAutoHyphens/>
              <w:autoSpaceDN w:val="0"/>
              <w:spacing w:after="0" w:line="360" w:lineRule="auto"/>
              <w:contextualSpacing/>
              <w:jc w:val="left"/>
              <w:rPr>
                <w:rFonts w:eastAsia="Calibri"/>
                <w:color w:val="auto"/>
                <w:szCs w:val="24"/>
              </w:rPr>
            </w:pPr>
            <w:r w:rsidRPr="009B26A9">
              <w:rPr>
                <w:rFonts w:eastAsia="Calibri"/>
                <w:color w:val="auto"/>
                <w:szCs w:val="24"/>
              </w:rPr>
              <w:t>Elasticity</w:t>
            </w:r>
          </w:p>
          <w:p w:rsidR="009431B6" w:rsidRPr="009B26A9" w:rsidRDefault="005476C4" w:rsidP="00DA6A7C">
            <w:pPr>
              <w:numPr>
                <w:ilvl w:val="0"/>
                <w:numId w:val="117"/>
              </w:numPr>
              <w:suppressAutoHyphens/>
              <w:autoSpaceDN w:val="0"/>
              <w:spacing w:after="0" w:line="360" w:lineRule="auto"/>
              <w:contextualSpacing/>
              <w:jc w:val="left"/>
              <w:rPr>
                <w:rFonts w:eastAsia="Calibri"/>
                <w:color w:val="auto"/>
                <w:szCs w:val="24"/>
              </w:rPr>
            </w:pPr>
            <w:r w:rsidRPr="009B26A9">
              <w:rPr>
                <w:rFonts w:eastAsia="Calibri"/>
                <w:kern w:val="28"/>
                <w:szCs w:val="24"/>
              </w:rPr>
              <w:t>Diseases and disorders</w:t>
            </w:r>
          </w:p>
          <w:p w:rsidR="009431B6" w:rsidRPr="009B26A9" w:rsidRDefault="001E72B2">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1.6 </w:t>
            </w:r>
            <w:r w:rsidR="005476C4" w:rsidRPr="009B26A9">
              <w:rPr>
                <w:rFonts w:eastAsia="Calibri"/>
                <w:szCs w:val="24"/>
                <w:lang w:val="en-ZW" w:eastAsia="zh-CN"/>
              </w:rPr>
              <w:t>Dread locking Tools and equipment.</w:t>
            </w:r>
          </w:p>
          <w:p w:rsidR="009431B6" w:rsidRPr="009B26A9" w:rsidRDefault="00AE3A1A">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1.6.1</w:t>
            </w:r>
            <w:r w:rsidR="005476C4" w:rsidRPr="009B26A9">
              <w:rPr>
                <w:rFonts w:eastAsia="Calibri"/>
                <w:szCs w:val="24"/>
                <w:lang w:val="en-ZW" w:eastAsia="zh-CN"/>
              </w:rPr>
              <w:t>Uses and maintenance of:</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 xml:space="preserve">Hood dryer </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 xml:space="preserve">Assorted combs </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Face shields</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Tint bowl</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 xml:space="preserve">Tint brush </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Sectioning clips</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 xml:space="preserve">Spatulas </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Weaving needle</w:t>
            </w:r>
          </w:p>
          <w:p w:rsidR="009431B6" w:rsidRPr="009B26A9" w:rsidRDefault="005476C4" w:rsidP="00DA6A7C">
            <w:pPr>
              <w:numPr>
                <w:ilvl w:val="0"/>
                <w:numId w:val="118"/>
              </w:numPr>
              <w:spacing w:after="0" w:line="360" w:lineRule="auto"/>
              <w:contextualSpacing/>
              <w:jc w:val="left"/>
              <w:rPr>
                <w:rFonts w:eastAsia="Calibri"/>
                <w:szCs w:val="24"/>
                <w:lang w:val="en-ZW" w:eastAsia="zh-CN"/>
              </w:rPr>
            </w:pPr>
            <w:r w:rsidRPr="009B26A9">
              <w:rPr>
                <w:rFonts w:eastAsia="Calibri"/>
                <w:szCs w:val="24"/>
                <w:lang w:val="en-ZW" w:eastAsia="zh-CN"/>
              </w:rPr>
              <w:t>Crotchet needle</w:t>
            </w:r>
          </w:p>
          <w:p w:rsidR="009431B6" w:rsidRPr="009B26A9" w:rsidRDefault="00FC28BC">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1.7 </w:t>
            </w:r>
            <w:r w:rsidR="005476C4" w:rsidRPr="009B26A9">
              <w:rPr>
                <w:rFonts w:eastAsia="Calibri"/>
                <w:szCs w:val="24"/>
                <w:lang w:val="en-ZW" w:eastAsia="zh-CN"/>
              </w:rPr>
              <w:t xml:space="preserve">Dread locking </w:t>
            </w:r>
            <w:r w:rsidR="005476C4" w:rsidRPr="009B26A9">
              <w:rPr>
                <w:rFonts w:eastAsia="Calibri"/>
                <w:b/>
                <w:color w:val="auto"/>
                <w:szCs w:val="24"/>
                <w:lang w:val="en-ZW" w:eastAsia="zh-CN"/>
              </w:rPr>
              <w:t>products</w:t>
            </w:r>
            <w:r w:rsidR="005476C4" w:rsidRPr="009B26A9">
              <w:rPr>
                <w:rFonts w:eastAsia="Calibri"/>
                <w:szCs w:val="24"/>
                <w:lang w:val="en-ZW" w:eastAsia="zh-CN"/>
              </w:rPr>
              <w:t xml:space="preserve"> and supplies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Shampoo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Conditioner</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Finishing products</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lastRenderedPageBreak/>
              <w:t xml:space="preserve">Moulding gel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Hair polisher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Cotton wool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Weaving thread</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Curling sponge</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Spritz</w:t>
            </w:r>
          </w:p>
        </w:tc>
        <w:tc>
          <w:tcPr>
            <w:tcW w:w="1529" w:type="pct"/>
            <w:tcBorders>
              <w:top w:val="single" w:sz="4" w:space="0" w:color="000000"/>
              <w:left w:val="single" w:sz="4" w:space="0" w:color="000000"/>
              <w:bottom w:val="single" w:sz="4" w:space="0" w:color="000000"/>
              <w:right w:val="single" w:sz="4" w:space="0" w:color="000000"/>
            </w:tcBorders>
            <w:shd w:val="clear" w:color="auto" w:fill="auto"/>
          </w:tcPr>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lastRenderedPageBreak/>
              <w:t xml:space="preserve">Practical assessment </w:t>
            </w:r>
          </w:p>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 xml:space="preserve">Portfolio of evidence  </w:t>
            </w:r>
          </w:p>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 xml:space="preserve">Project </w:t>
            </w:r>
          </w:p>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Third party report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eastAsia="zh-CN"/>
              </w:rPr>
            </w:pPr>
            <w:r w:rsidRPr="009B26A9">
              <w:rPr>
                <w:szCs w:val="24"/>
                <w:lang w:val="en-ZW" w:eastAsia="zh-CN"/>
              </w:rPr>
              <w:t>Written assessment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eastAsia="zh-CN"/>
              </w:rPr>
            </w:pPr>
            <w:r w:rsidRPr="009B26A9">
              <w:rPr>
                <w:szCs w:val="24"/>
                <w:lang w:val="en-ZW" w:eastAsia="zh-CN"/>
              </w:rPr>
              <w:t xml:space="preserve">Oral assessment </w:t>
            </w:r>
          </w:p>
          <w:p w:rsidR="009431B6" w:rsidRPr="009B26A9" w:rsidRDefault="009431B6">
            <w:pPr>
              <w:spacing w:after="0" w:line="360" w:lineRule="auto"/>
              <w:ind w:left="1170" w:firstLine="0"/>
              <w:contextualSpacing/>
              <w:jc w:val="left"/>
              <w:rPr>
                <w:szCs w:val="24"/>
                <w:lang w:val="en-ZW" w:eastAsia="zh-CN"/>
              </w:rPr>
            </w:pPr>
          </w:p>
        </w:tc>
      </w:tr>
      <w:tr w:rsidR="009431B6" w:rsidRPr="009B26A9">
        <w:tc>
          <w:tcPr>
            <w:tcW w:w="1322"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431B6" w:rsidRPr="009B26A9" w:rsidRDefault="005476C4" w:rsidP="00DA6A7C">
            <w:pPr>
              <w:numPr>
                <w:ilvl w:val="3"/>
                <w:numId w:val="27"/>
              </w:numPr>
              <w:spacing w:before="60" w:after="0" w:line="360" w:lineRule="auto"/>
              <w:ind w:left="360"/>
              <w:contextualSpacing/>
              <w:jc w:val="left"/>
              <w:rPr>
                <w:rFonts w:eastAsia="Calibri"/>
                <w:color w:val="auto"/>
                <w:szCs w:val="24"/>
                <w:lang w:val="en-ZW" w:eastAsia="zh-CN"/>
              </w:rPr>
            </w:pPr>
            <w:r w:rsidRPr="009B26A9">
              <w:rPr>
                <w:rFonts w:eastAsia="Calibri"/>
                <w:color w:val="auto"/>
                <w:szCs w:val="24"/>
                <w:lang w:val="en-GB" w:eastAsia="zh-CN"/>
              </w:rPr>
              <w:lastRenderedPageBreak/>
              <w:t xml:space="preserve">Perform dread locking </w:t>
            </w:r>
            <w:r w:rsidRPr="009B26A9">
              <w:rPr>
                <w:rFonts w:eastAsia="Calibri"/>
                <w:color w:val="auto"/>
                <w:szCs w:val="24"/>
                <w:lang w:val="en-ZW" w:eastAsia="zh-CN"/>
              </w:rPr>
              <w:t>service</w:t>
            </w:r>
          </w:p>
          <w:p w:rsidR="009431B6" w:rsidRPr="009B26A9" w:rsidRDefault="009431B6">
            <w:pPr>
              <w:spacing w:before="60" w:after="0" w:line="360" w:lineRule="auto"/>
              <w:ind w:left="0" w:firstLine="0"/>
              <w:rPr>
                <w:rFonts w:eastAsia="Calibri"/>
                <w:color w:val="auto"/>
                <w:szCs w:val="24"/>
              </w:rPr>
            </w:pPr>
          </w:p>
        </w:tc>
        <w:tc>
          <w:tcPr>
            <w:tcW w:w="21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612AF8">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 xml:space="preserve">1.1 </w:t>
            </w:r>
            <w:r w:rsidR="005476C4" w:rsidRPr="009B26A9">
              <w:rPr>
                <w:rFonts w:eastAsia="Calibri"/>
                <w:szCs w:val="24"/>
                <w:lang w:val="en-ZW" w:eastAsia="zh-CN"/>
              </w:rPr>
              <w:t>Clients’ hair preparation</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Shampooing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Conditioning</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Towel blotting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Sectioning </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Drying </w:t>
            </w:r>
          </w:p>
          <w:p w:rsidR="009431B6" w:rsidRPr="009B26A9" w:rsidRDefault="00612AF8">
            <w:pPr>
              <w:spacing w:after="0" w:line="360" w:lineRule="auto"/>
              <w:ind w:left="0" w:firstLine="0"/>
              <w:jc w:val="left"/>
              <w:rPr>
                <w:rFonts w:eastAsia="Calibri"/>
                <w:szCs w:val="24"/>
              </w:rPr>
            </w:pPr>
            <w:r w:rsidRPr="009B26A9">
              <w:rPr>
                <w:rFonts w:eastAsia="Calibri"/>
                <w:bCs/>
                <w:iCs/>
                <w:szCs w:val="24"/>
                <w:lang w:val="en-GB"/>
              </w:rPr>
              <w:t xml:space="preserve">1.2 </w:t>
            </w:r>
            <w:r w:rsidR="005476C4" w:rsidRPr="009B26A9">
              <w:rPr>
                <w:rFonts w:eastAsia="Calibri"/>
                <w:bCs/>
                <w:iCs/>
                <w:szCs w:val="24"/>
                <w:lang w:val="en-GB"/>
              </w:rPr>
              <w:t>D</w:t>
            </w:r>
            <w:r w:rsidR="005476C4" w:rsidRPr="009B26A9">
              <w:rPr>
                <w:rFonts w:eastAsia="Calibri"/>
                <w:bCs/>
                <w:iCs/>
                <w:color w:val="auto"/>
                <w:szCs w:val="24"/>
                <w:lang w:val="en-GB"/>
              </w:rPr>
              <w:t>read locking</w:t>
            </w:r>
            <w:r w:rsidR="005476C4" w:rsidRPr="009B26A9">
              <w:rPr>
                <w:rFonts w:eastAsia="Calibri"/>
                <w:szCs w:val="24"/>
              </w:rPr>
              <w:t xml:space="preserve"> techniques </w:t>
            </w:r>
          </w:p>
          <w:p w:rsidR="009431B6" w:rsidRPr="009B26A9" w:rsidRDefault="005476C4" w:rsidP="00DA6A7C">
            <w:pPr>
              <w:numPr>
                <w:ilvl w:val="0"/>
                <w:numId w:val="119"/>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Natural locks</w:t>
            </w:r>
          </w:p>
          <w:p w:rsidR="009431B6" w:rsidRPr="009B26A9" w:rsidRDefault="005476C4" w:rsidP="00DA6A7C">
            <w:pPr>
              <w:numPr>
                <w:ilvl w:val="0"/>
                <w:numId w:val="119"/>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Baby locks/Rugged</w:t>
            </w:r>
          </w:p>
          <w:p w:rsidR="009431B6" w:rsidRPr="009B26A9" w:rsidRDefault="005476C4" w:rsidP="00DA6A7C">
            <w:pPr>
              <w:numPr>
                <w:ilvl w:val="0"/>
                <w:numId w:val="119"/>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Sister locks </w:t>
            </w:r>
          </w:p>
          <w:p w:rsidR="009431B6" w:rsidRPr="009B26A9" w:rsidRDefault="005476C4" w:rsidP="00DA6A7C">
            <w:pPr>
              <w:numPr>
                <w:ilvl w:val="0"/>
                <w:numId w:val="119"/>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Artificial locks</w:t>
            </w:r>
          </w:p>
          <w:p w:rsidR="009431B6" w:rsidRPr="009B26A9" w:rsidRDefault="005476C4" w:rsidP="00DA6A7C">
            <w:pPr>
              <w:numPr>
                <w:ilvl w:val="0"/>
                <w:numId w:val="119"/>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Lock knots </w:t>
            </w:r>
          </w:p>
          <w:p w:rsidR="009431B6" w:rsidRPr="009B26A9" w:rsidRDefault="005476C4" w:rsidP="00DA6A7C">
            <w:pPr>
              <w:numPr>
                <w:ilvl w:val="0"/>
                <w:numId w:val="119"/>
              </w:numPr>
              <w:spacing w:after="0" w:line="360" w:lineRule="auto"/>
              <w:contextualSpacing/>
              <w:jc w:val="left"/>
              <w:rPr>
                <w:rFonts w:eastAsia="Calibri"/>
                <w:color w:val="auto"/>
                <w:szCs w:val="24"/>
                <w:lang w:val="en-ZW" w:eastAsia="zh-CN"/>
              </w:rPr>
            </w:pPr>
            <w:r w:rsidRPr="009B26A9">
              <w:rPr>
                <w:rFonts w:eastAsia="Calibri"/>
                <w:color w:val="auto"/>
                <w:szCs w:val="24"/>
                <w:lang w:val="en-ZW" w:eastAsia="zh-CN"/>
              </w:rPr>
              <w:t xml:space="preserve">Faux locks </w:t>
            </w:r>
          </w:p>
          <w:p w:rsidR="009431B6" w:rsidRPr="009B26A9" w:rsidRDefault="00612AF8">
            <w:pPr>
              <w:spacing w:after="0" w:line="360" w:lineRule="auto"/>
              <w:ind w:left="0" w:firstLine="0"/>
              <w:jc w:val="left"/>
              <w:rPr>
                <w:rFonts w:eastAsia="Calibri"/>
                <w:szCs w:val="24"/>
              </w:rPr>
            </w:pPr>
            <w:r w:rsidRPr="009B26A9">
              <w:rPr>
                <w:rFonts w:eastAsia="Calibri"/>
                <w:szCs w:val="24"/>
              </w:rPr>
              <w:t xml:space="preserve">1.3 </w:t>
            </w:r>
            <w:r w:rsidR="005476C4" w:rsidRPr="009B26A9">
              <w:rPr>
                <w:rFonts w:eastAsia="Calibri"/>
                <w:szCs w:val="24"/>
              </w:rPr>
              <w:t>After care advice</w:t>
            </w:r>
            <w:r w:rsidR="005476C4" w:rsidRPr="009B26A9">
              <w:rPr>
                <w:rFonts w:eastAsia="Calibri"/>
                <w:b/>
                <w:szCs w:val="24"/>
              </w:rPr>
              <w:t>.</w:t>
            </w:r>
          </w:p>
          <w:p w:rsidR="009431B6" w:rsidRPr="009B26A9" w:rsidRDefault="005476C4" w:rsidP="00DA6A7C">
            <w:pPr>
              <w:numPr>
                <w:ilvl w:val="0"/>
                <w:numId w:val="119"/>
              </w:numPr>
              <w:spacing w:after="0" w:line="360" w:lineRule="auto"/>
              <w:contextualSpacing/>
              <w:jc w:val="left"/>
              <w:rPr>
                <w:rFonts w:eastAsia="Calibri"/>
                <w:szCs w:val="24"/>
                <w:lang w:val="en-ZW" w:eastAsia="zh-CN"/>
              </w:rPr>
            </w:pPr>
            <w:r w:rsidRPr="009B26A9">
              <w:rPr>
                <w:rFonts w:eastAsia="Calibri"/>
                <w:szCs w:val="24"/>
                <w:lang w:val="en-ZW" w:eastAsia="zh-CN"/>
              </w:rPr>
              <w:t xml:space="preserve">Maintenance of dreadlocks </w:t>
            </w:r>
          </w:p>
          <w:p w:rsidR="009431B6" w:rsidRPr="009B26A9" w:rsidRDefault="009431B6">
            <w:pPr>
              <w:spacing w:after="0" w:line="360" w:lineRule="auto"/>
              <w:ind w:left="1530" w:firstLine="0"/>
              <w:contextualSpacing/>
              <w:jc w:val="left"/>
              <w:rPr>
                <w:rFonts w:eastAsia="Calibri"/>
                <w:szCs w:val="24"/>
                <w:lang w:val="en-ZW" w:eastAsia="zh-CN"/>
              </w:rPr>
            </w:pPr>
          </w:p>
        </w:tc>
        <w:tc>
          <w:tcPr>
            <w:tcW w:w="1529" w:type="pct"/>
            <w:tcBorders>
              <w:top w:val="single" w:sz="4" w:space="0" w:color="000000"/>
              <w:left w:val="single" w:sz="4" w:space="0" w:color="000000"/>
              <w:bottom w:val="single" w:sz="4" w:space="0" w:color="000000"/>
              <w:right w:val="single" w:sz="4" w:space="0" w:color="000000"/>
            </w:tcBorders>
            <w:shd w:val="clear" w:color="auto" w:fill="auto"/>
          </w:tcPr>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 xml:space="preserve">Practical assessment </w:t>
            </w:r>
          </w:p>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 xml:space="preserve">Portfolio of evidence  </w:t>
            </w:r>
          </w:p>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 xml:space="preserve">Project </w:t>
            </w:r>
          </w:p>
          <w:p w:rsidR="009431B6" w:rsidRPr="009B26A9" w:rsidRDefault="005476C4" w:rsidP="00DA6A7C">
            <w:pPr>
              <w:numPr>
                <w:ilvl w:val="0"/>
                <w:numId w:val="23"/>
              </w:numPr>
              <w:spacing w:after="0" w:line="360" w:lineRule="auto"/>
              <w:ind w:left="720"/>
              <w:contextualSpacing/>
              <w:jc w:val="left"/>
              <w:rPr>
                <w:szCs w:val="24"/>
                <w:lang w:val="en-ZW" w:eastAsia="zh-CN"/>
              </w:rPr>
            </w:pPr>
            <w:r w:rsidRPr="009B26A9">
              <w:rPr>
                <w:szCs w:val="24"/>
                <w:lang w:val="en-ZW" w:eastAsia="zh-CN"/>
              </w:rPr>
              <w:t>Third party report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eastAsia="zh-CN"/>
              </w:rPr>
            </w:pPr>
            <w:r w:rsidRPr="009B26A9">
              <w:rPr>
                <w:szCs w:val="24"/>
                <w:lang w:val="en-ZW" w:eastAsia="zh-CN"/>
              </w:rPr>
              <w:t>Written assessment</w:t>
            </w:r>
          </w:p>
          <w:p w:rsidR="009431B6" w:rsidRPr="009B26A9" w:rsidRDefault="005476C4" w:rsidP="00DA6A7C">
            <w:pPr>
              <w:numPr>
                <w:ilvl w:val="0"/>
                <w:numId w:val="23"/>
              </w:numPr>
              <w:suppressAutoHyphens/>
              <w:autoSpaceDN w:val="0"/>
              <w:spacing w:after="0" w:line="360" w:lineRule="auto"/>
              <w:ind w:left="720"/>
              <w:contextualSpacing/>
              <w:jc w:val="left"/>
              <w:textAlignment w:val="baseline"/>
              <w:rPr>
                <w:szCs w:val="24"/>
                <w:lang w:val="en-ZW" w:eastAsia="zh-CN"/>
              </w:rPr>
            </w:pPr>
            <w:r w:rsidRPr="009B26A9">
              <w:rPr>
                <w:szCs w:val="24"/>
                <w:lang w:val="en-ZW" w:eastAsia="zh-CN"/>
              </w:rPr>
              <w:t xml:space="preserve">Oral assessment </w:t>
            </w:r>
          </w:p>
          <w:p w:rsidR="009431B6" w:rsidRPr="009B26A9" w:rsidRDefault="009431B6">
            <w:pPr>
              <w:spacing w:after="0" w:line="360" w:lineRule="auto"/>
              <w:ind w:left="720" w:firstLine="0"/>
              <w:contextualSpacing/>
              <w:jc w:val="left"/>
              <w:rPr>
                <w:szCs w:val="24"/>
                <w:lang w:val="en-ZW" w:eastAsia="zh-CN"/>
              </w:rPr>
            </w:pPr>
          </w:p>
          <w:p w:rsidR="009431B6" w:rsidRPr="009B26A9" w:rsidRDefault="009431B6">
            <w:pPr>
              <w:spacing w:after="0" w:line="360" w:lineRule="auto"/>
              <w:ind w:left="720" w:firstLine="0"/>
              <w:contextualSpacing/>
              <w:jc w:val="left"/>
              <w:rPr>
                <w:szCs w:val="24"/>
                <w:lang w:val="en-ZW" w:eastAsia="zh-CN"/>
              </w:rPr>
            </w:pPr>
          </w:p>
        </w:tc>
      </w:tr>
      <w:tr w:rsidR="009431B6" w:rsidRPr="009B26A9">
        <w:tc>
          <w:tcPr>
            <w:tcW w:w="1322"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3.Perform post </w:t>
            </w:r>
            <w:r w:rsidRPr="009B26A9">
              <w:rPr>
                <w:rFonts w:eastAsia="Calibri"/>
                <w:color w:val="auto"/>
                <w:szCs w:val="24"/>
                <w:lang w:val="en-GB"/>
              </w:rPr>
              <w:t>dread locking</w:t>
            </w:r>
            <w:r w:rsidRPr="009B26A9">
              <w:rPr>
                <w:rFonts w:eastAsia="Calibri"/>
                <w:color w:val="auto"/>
                <w:szCs w:val="24"/>
              </w:rPr>
              <w:t xml:space="preserve"> service procedure</w:t>
            </w:r>
          </w:p>
        </w:tc>
        <w:tc>
          <w:tcPr>
            <w:tcW w:w="21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B26A9" w:rsidRDefault="00B45B5C">
            <w:pPr>
              <w:spacing w:after="0" w:line="360" w:lineRule="auto"/>
              <w:ind w:left="0" w:firstLine="0"/>
              <w:jc w:val="left"/>
              <w:rPr>
                <w:rFonts w:eastAsia="Calibri"/>
                <w:szCs w:val="24"/>
              </w:rPr>
            </w:pPr>
            <w:r w:rsidRPr="009B26A9">
              <w:rPr>
                <w:rFonts w:eastAsia="Calibri"/>
                <w:szCs w:val="24"/>
              </w:rPr>
              <w:t>3.1</w:t>
            </w:r>
            <w:r w:rsidR="005476C4" w:rsidRPr="009B26A9">
              <w:rPr>
                <w:rFonts w:eastAsia="Calibri"/>
                <w:szCs w:val="24"/>
              </w:rPr>
              <w:t>Clean and disinfect tools and equipment</w:t>
            </w:r>
          </w:p>
          <w:p w:rsidR="009431B6" w:rsidRPr="009B26A9" w:rsidRDefault="005476C4" w:rsidP="00DA6A7C">
            <w:pPr>
              <w:numPr>
                <w:ilvl w:val="0"/>
                <w:numId w:val="120"/>
              </w:numPr>
              <w:spacing w:after="0" w:line="360" w:lineRule="auto"/>
              <w:contextualSpacing/>
              <w:jc w:val="left"/>
              <w:rPr>
                <w:rFonts w:eastAsia="Calibri"/>
                <w:szCs w:val="24"/>
                <w:lang w:val="en-ZW" w:eastAsia="zh-CN"/>
              </w:rPr>
            </w:pPr>
            <w:r w:rsidRPr="009B26A9">
              <w:rPr>
                <w:rFonts w:eastAsia="Calibri"/>
                <w:szCs w:val="24"/>
                <w:lang w:val="en-ZW" w:eastAsia="zh-CN"/>
              </w:rPr>
              <w:t>Clean</w:t>
            </w:r>
          </w:p>
          <w:p w:rsidR="009431B6" w:rsidRPr="009B26A9" w:rsidRDefault="005476C4" w:rsidP="00DA6A7C">
            <w:pPr>
              <w:numPr>
                <w:ilvl w:val="0"/>
                <w:numId w:val="120"/>
              </w:numPr>
              <w:spacing w:after="0" w:line="360" w:lineRule="auto"/>
              <w:contextualSpacing/>
              <w:jc w:val="left"/>
              <w:rPr>
                <w:rFonts w:eastAsia="Calibri"/>
                <w:szCs w:val="24"/>
                <w:lang w:val="en-ZW" w:eastAsia="zh-CN"/>
              </w:rPr>
            </w:pPr>
            <w:r w:rsidRPr="009B26A9">
              <w:rPr>
                <w:rFonts w:eastAsia="Calibri"/>
                <w:szCs w:val="24"/>
                <w:lang w:val="en-ZW" w:eastAsia="zh-CN"/>
              </w:rPr>
              <w:t>Disinfect</w:t>
            </w:r>
          </w:p>
          <w:p w:rsidR="009431B6" w:rsidRPr="009B26A9" w:rsidRDefault="005476C4" w:rsidP="00DA6A7C">
            <w:pPr>
              <w:numPr>
                <w:ilvl w:val="0"/>
                <w:numId w:val="120"/>
              </w:numPr>
              <w:spacing w:after="0" w:line="360" w:lineRule="auto"/>
              <w:contextualSpacing/>
              <w:jc w:val="left"/>
              <w:rPr>
                <w:rFonts w:eastAsia="Calibri"/>
                <w:szCs w:val="24"/>
                <w:lang w:val="en-ZW" w:eastAsia="zh-CN"/>
              </w:rPr>
            </w:pPr>
            <w:r w:rsidRPr="009B26A9">
              <w:rPr>
                <w:rFonts w:eastAsia="Calibri"/>
                <w:szCs w:val="24"/>
                <w:lang w:val="en-ZW" w:eastAsia="zh-CN"/>
              </w:rPr>
              <w:t>Store</w:t>
            </w:r>
          </w:p>
          <w:p w:rsidR="009431B6" w:rsidRPr="009B26A9" w:rsidRDefault="00B45B5C">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3.2</w:t>
            </w:r>
            <w:r w:rsidR="005476C4" w:rsidRPr="009B26A9">
              <w:rPr>
                <w:rFonts w:eastAsia="Calibri"/>
                <w:szCs w:val="24"/>
                <w:lang w:val="en-ZW" w:eastAsia="zh-CN"/>
              </w:rPr>
              <w:t xml:space="preserve">Clean work station </w:t>
            </w:r>
          </w:p>
          <w:p w:rsidR="009431B6" w:rsidRPr="009B26A9" w:rsidRDefault="00503AD4">
            <w:pPr>
              <w:spacing w:after="0" w:line="360" w:lineRule="auto"/>
              <w:ind w:left="0" w:firstLine="0"/>
              <w:contextualSpacing/>
              <w:jc w:val="left"/>
              <w:rPr>
                <w:rFonts w:eastAsia="Calibri"/>
                <w:szCs w:val="24"/>
                <w:lang w:val="en-ZW" w:eastAsia="zh-CN"/>
              </w:rPr>
            </w:pPr>
            <w:r w:rsidRPr="009B26A9">
              <w:rPr>
                <w:rFonts w:eastAsia="Calibri"/>
                <w:szCs w:val="24"/>
                <w:lang w:val="en-ZW" w:eastAsia="zh-CN"/>
              </w:rPr>
              <w:t>3.2.1</w:t>
            </w:r>
            <w:r w:rsidR="005476C4" w:rsidRPr="009B26A9">
              <w:rPr>
                <w:rFonts w:eastAsia="Calibri"/>
                <w:szCs w:val="24"/>
                <w:lang w:val="en-ZW" w:eastAsia="zh-CN"/>
              </w:rPr>
              <w:t xml:space="preserve">Waste disposal </w:t>
            </w:r>
          </w:p>
          <w:p w:rsidR="009431B6" w:rsidRPr="009B26A9" w:rsidRDefault="005476C4">
            <w:pPr>
              <w:spacing w:after="0" w:line="360" w:lineRule="auto"/>
              <w:ind w:left="0" w:firstLine="0"/>
              <w:jc w:val="left"/>
              <w:rPr>
                <w:rFonts w:eastAsia="Calibri"/>
                <w:szCs w:val="24"/>
              </w:rPr>
            </w:pPr>
            <w:r w:rsidRPr="009B26A9">
              <w:rPr>
                <w:rFonts w:eastAsia="Calibri"/>
                <w:b/>
                <w:bCs/>
                <w:iCs/>
                <w:color w:val="auto"/>
                <w:szCs w:val="24"/>
                <w:lang w:val="en-GB"/>
              </w:rPr>
              <w:lastRenderedPageBreak/>
              <w:t xml:space="preserve"> </w:t>
            </w:r>
            <w:r w:rsidR="00260290" w:rsidRPr="009B26A9">
              <w:rPr>
                <w:rFonts w:eastAsia="Calibri"/>
                <w:bCs/>
                <w:iCs/>
                <w:color w:val="auto"/>
                <w:szCs w:val="24"/>
                <w:lang w:val="en-GB"/>
              </w:rPr>
              <w:t>3.3</w:t>
            </w:r>
            <w:r w:rsidRPr="009B26A9">
              <w:rPr>
                <w:rFonts w:eastAsia="Calibri"/>
                <w:bCs/>
                <w:iCs/>
                <w:color w:val="auto"/>
                <w:szCs w:val="24"/>
                <w:lang w:val="en-GB"/>
              </w:rPr>
              <w:t xml:space="preserve">clean, disinfect and store </w:t>
            </w:r>
            <w:r w:rsidRPr="009B26A9">
              <w:rPr>
                <w:rFonts w:eastAsia="Calibri"/>
                <w:szCs w:val="24"/>
              </w:rPr>
              <w:t>recyclable supplies.</w:t>
            </w:r>
          </w:p>
        </w:tc>
        <w:tc>
          <w:tcPr>
            <w:tcW w:w="1529" w:type="pct"/>
            <w:tcBorders>
              <w:top w:val="single" w:sz="4" w:space="0" w:color="000000"/>
              <w:left w:val="single" w:sz="4" w:space="0" w:color="000000"/>
              <w:bottom w:val="single" w:sz="4" w:space="0" w:color="000000"/>
              <w:right w:val="single" w:sz="4" w:space="0" w:color="000000"/>
            </w:tcBorders>
            <w:shd w:val="clear" w:color="auto" w:fill="auto"/>
          </w:tcPr>
          <w:p w:rsidR="009431B6" w:rsidRPr="009B26A9" w:rsidRDefault="005476C4" w:rsidP="00DA6A7C">
            <w:pPr>
              <w:numPr>
                <w:ilvl w:val="0"/>
                <w:numId w:val="121"/>
              </w:numPr>
              <w:spacing w:after="0" w:line="360" w:lineRule="auto"/>
              <w:contextualSpacing/>
              <w:jc w:val="left"/>
              <w:rPr>
                <w:szCs w:val="24"/>
                <w:lang w:val="en-ZW" w:eastAsia="zh-CN"/>
              </w:rPr>
            </w:pPr>
            <w:r w:rsidRPr="009B26A9">
              <w:rPr>
                <w:szCs w:val="24"/>
                <w:lang w:val="en-ZW" w:eastAsia="zh-CN"/>
              </w:rPr>
              <w:lastRenderedPageBreak/>
              <w:t xml:space="preserve">Practical assessment </w:t>
            </w:r>
          </w:p>
          <w:p w:rsidR="009431B6" w:rsidRPr="009B26A9" w:rsidRDefault="005476C4" w:rsidP="00DA6A7C">
            <w:pPr>
              <w:numPr>
                <w:ilvl w:val="0"/>
                <w:numId w:val="121"/>
              </w:numPr>
              <w:spacing w:after="0" w:line="360" w:lineRule="auto"/>
              <w:contextualSpacing/>
              <w:jc w:val="left"/>
              <w:rPr>
                <w:szCs w:val="24"/>
                <w:lang w:val="en-ZW" w:eastAsia="zh-CN"/>
              </w:rPr>
            </w:pPr>
            <w:r w:rsidRPr="009B26A9">
              <w:rPr>
                <w:szCs w:val="24"/>
                <w:lang w:val="en-ZW" w:eastAsia="zh-CN"/>
              </w:rPr>
              <w:t xml:space="preserve">Portfolio of evidence  </w:t>
            </w:r>
          </w:p>
          <w:p w:rsidR="009431B6" w:rsidRPr="009B26A9" w:rsidRDefault="005476C4" w:rsidP="00DA6A7C">
            <w:pPr>
              <w:numPr>
                <w:ilvl w:val="0"/>
                <w:numId w:val="121"/>
              </w:numPr>
              <w:spacing w:after="0" w:line="360" w:lineRule="auto"/>
              <w:contextualSpacing/>
              <w:jc w:val="left"/>
              <w:rPr>
                <w:szCs w:val="24"/>
                <w:lang w:val="en-ZW" w:eastAsia="zh-CN"/>
              </w:rPr>
            </w:pPr>
            <w:r w:rsidRPr="009B26A9">
              <w:rPr>
                <w:szCs w:val="24"/>
                <w:lang w:val="en-ZW" w:eastAsia="zh-CN"/>
              </w:rPr>
              <w:t xml:space="preserve">Project </w:t>
            </w:r>
          </w:p>
          <w:p w:rsidR="009431B6" w:rsidRPr="009B26A9" w:rsidRDefault="005476C4" w:rsidP="00DA6A7C">
            <w:pPr>
              <w:numPr>
                <w:ilvl w:val="0"/>
                <w:numId w:val="121"/>
              </w:numPr>
              <w:spacing w:after="0" w:line="360" w:lineRule="auto"/>
              <w:contextualSpacing/>
              <w:jc w:val="left"/>
              <w:rPr>
                <w:szCs w:val="24"/>
                <w:lang w:val="en-ZW" w:eastAsia="zh-CN"/>
              </w:rPr>
            </w:pPr>
            <w:r w:rsidRPr="009B26A9">
              <w:rPr>
                <w:szCs w:val="24"/>
                <w:lang w:val="en-ZW" w:eastAsia="zh-CN"/>
              </w:rPr>
              <w:t>Third party report</w:t>
            </w:r>
          </w:p>
          <w:p w:rsidR="009431B6" w:rsidRPr="009B26A9" w:rsidRDefault="005476C4" w:rsidP="00DA6A7C">
            <w:pPr>
              <w:numPr>
                <w:ilvl w:val="0"/>
                <w:numId w:val="121"/>
              </w:numPr>
              <w:spacing w:after="0" w:line="360" w:lineRule="auto"/>
              <w:contextualSpacing/>
              <w:jc w:val="left"/>
              <w:rPr>
                <w:szCs w:val="24"/>
                <w:lang w:val="en-ZW" w:eastAsia="zh-CN"/>
              </w:rPr>
            </w:pPr>
            <w:r w:rsidRPr="009B26A9">
              <w:rPr>
                <w:szCs w:val="24"/>
                <w:lang w:val="en-ZW" w:eastAsia="zh-CN"/>
              </w:rPr>
              <w:t>Written assessment</w:t>
            </w:r>
          </w:p>
          <w:p w:rsidR="009431B6" w:rsidRPr="009B26A9" w:rsidRDefault="005476C4" w:rsidP="00DA6A7C">
            <w:pPr>
              <w:numPr>
                <w:ilvl w:val="0"/>
                <w:numId w:val="121"/>
              </w:numPr>
              <w:spacing w:after="0" w:line="360" w:lineRule="auto"/>
              <w:contextualSpacing/>
              <w:jc w:val="left"/>
              <w:rPr>
                <w:szCs w:val="24"/>
                <w:lang w:val="en-ZW" w:eastAsia="zh-CN"/>
              </w:rPr>
            </w:pPr>
            <w:r w:rsidRPr="009B26A9">
              <w:rPr>
                <w:szCs w:val="24"/>
                <w:lang w:val="en-ZW" w:eastAsia="zh-CN"/>
              </w:rPr>
              <w:t xml:space="preserve">Oral assessment </w:t>
            </w:r>
          </w:p>
          <w:p w:rsidR="009431B6" w:rsidRPr="009B26A9" w:rsidRDefault="009431B6">
            <w:pPr>
              <w:spacing w:after="0" w:line="360" w:lineRule="auto"/>
              <w:ind w:left="720" w:firstLine="0"/>
              <w:contextualSpacing/>
              <w:jc w:val="left"/>
              <w:rPr>
                <w:szCs w:val="24"/>
                <w:lang w:val="en-ZW" w:eastAsia="zh-CN"/>
              </w:rPr>
            </w:pPr>
          </w:p>
        </w:tc>
      </w:tr>
    </w:tbl>
    <w:p w:rsidR="009431B6" w:rsidRPr="009B26A9" w:rsidRDefault="005476C4">
      <w:pPr>
        <w:spacing w:after="0" w:line="360" w:lineRule="auto"/>
        <w:ind w:left="0" w:firstLine="0"/>
        <w:rPr>
          <w:rFonts w:eastAsia="SimSun"/>
          <w:b/>
          <w:kern w:val="28"/>
          <w:szCs w:val="24"/>
          <w:lang w:val="en-ZA"/>
        </w:rPr>
      </w:pPr>
      <w:r w:rsidRPr="009B26A9">
        <w:rPr>
          <w:rFonts w:eastAsia="SimSun"/>
          <w:b/>
          <w:kern w:val="28"/>
          <w:szCs w:val="24"/>
          <w:lang w:val="en-ZA"/>
        </w:rPr>
        <w:lastRenderedPageBreak/>
        <w:t>Suggested Methods of Instruction</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Direct Instruction</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Demonstration</w:t>
      </w:r>
    </w:p>
    <w:p w:rsidR="009431B6" w:rsidRPr="009B26A9" w:rsidRDefault="005476C4" w:rsidP="00DA6A7C">
      <w:pPr>
        <w:numPr>
          <w:ilvl w:val="0"/>
          <w:numId w:val="29"/>
        </w:numPr>
        <w:spacing w:after="0" w:line="360" w:lineRule="auto"/>
        <w:jc w:val="left"/>
        <w:rPr>
          <w:kern w:val="28"/>
          <w:szCs w:val="24"/>
          <w:lang w:val="en-ZA"/>
        </w:rPr>
      </w:pPr>
      <w:proofErr w:type="spellStart"/>
      <w:r w:rsidRPr="009B26A9">
        <w:rPr>
          <w:kern w:val="28"/>
          <w:szCs w:val="24"/>
        </w:rPr>
        <w:t>Practicals</w:t>
      </w:r>
      <w:proofErr w:type="spellEnd"/>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Projects</w:t>
      </w:r>
    </w:p>
    <w:p w:rsidR="009431B6" w:rsidRPr="009B26A9" w:rsidRDefault="005476C4" w:rsidP="00DA6A7C">
      <w:pPr>
        <w:numPr>
          <w:ilvl w:val="0"/>
          <w:numId w:val="29"/>
        </w:numPr>
        <w:spacing w:after="0" w:line="360" w:lineRule="auto"/>
        <w:jc w:val="left"/>
        <w:rPr>
          <w:kern w:val="28"/>
          <w:szCs w:val="24"/>
          <w:lang w:val="en-ZA"/>
        </w:rPr>
      </w:pPr>
      <w:r w:rsidRPr="009B26A9">
        <w:rPr>
          <w:kern w:val="28"/>
          <w:szCs w:val="24"/>
          <w:lang w:val="en-ZA"/>
        </w:rPr>
        <w:t>Group Discussion</w:t>
      </w:r>
    </w:p>
    <w:p w:rsidR="00E059B3" w:rsidRPr="009B26A9" w:rsidRDefault="00E059B3" w:rsidP="00E059B3">
      <w:pPr>
        <w:spacing w:after="160" w:line="360" w:lineRule="auto"/>
        <w:ind w:left="0" w:firstLine="0"/>
        <w:jc w:val="left"/>
        <w:rPr>
          <w:rFonts w:eastAsia="SimSun"/>
          <w:b/>
          <w:kern w:val="28"/>
          <w:szCs w:val="24"/>
        </w:rPr>
      </w:pPr>
    </w:p>
    <w:p w:rsidR="00E059B3" w:rsidRPr="009B26A9" w:rsidRDefault="00E059B3" w:rsidP="00E059B3">
      <w:pPr>
        <w:spacing w:after="160" w:line="360" w:lineRule="auto"/>
        <w:ind w:left="0" w:firstLine="0"/>
        <w:jc w:val="left"/>
        <w:rPr>
          <w:rFonts w:eastAsia="SimSun"/>
          <w:b/>
          <w:kern w:val="28"/>
          <w:szCs w:val="24"/>
        </w:rPr>
      </w:pPr>
    </w:p>
    <w:p w:rsidR="009431B6" w:rsidRPr="009B26A9" w:rsidRDefault="005476C4" w:rsidP="00E059B3">
      <w:pPr>
        <w:spacing w:after="160" w:line="360" w:lineRule="auto"/>
        <w:ind w:left="0" w:firstLine="0"/>
        <w:jc w:val="left"/>
        <w:rPr>
          <w:rFonts w:eastAsia="SimSun"/>
          <w:b/>
          <w:kern w:val="28"/>
          <w:szCs w:val="24"/>
        </w:rPr>
      </w:pPr>
      <w:r w:rsidRPr="009B26A9">
        <w:rPr>
          <w:rFonts w:eastAsia="SimSun"/>
          <w:b/>
          <w:kern w:val="28"/>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712"/>
        <w:gridCol w:w="2066"/>
        <w:gridCol w:w="1291"/>
        <w:gridCol w:w="1911"/>
      </w:tblGrid>
      <w:tr w:rsidR="009431B6" w:rsidRPr="009B26A9">
        <w:tc>
          <w:tcPr>
            <w:tcW w:w="574"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S/No.</w:t>
            </w:r>
          </w:p>
        </w:tc>
        <w:tc>
          <w:tcPr>
            <w:tcW w:w="1504"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Category/Item</w:t>
            </w:r>
          </w:p>
        </w:tc>
        <w:tc>
          <w:tcPr>
            <w:tcW w:w="114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Description/ Specifications</w:t>
            </w:r>
          </w:p>
        </w:tc>
        <w:tc>
          <w:tcPr>
            <w:tcW w:w="71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Quantity</w:t>
            </w:r>
          </w:p>
        </w:tc>
        <w:tc>
          <w:tcPr>
            <w:tcW w:w="1060"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Recommended Ratio</w:t>
            </w:r>
          </w:p>
          <w:p w:rsidR="009431B6" w:rsidRPr="009B26A9" w:rsidRDefault="005476C4">
            <w:pPr>
              <w:spacing w:after="0" w:line="360" w:lineRule="auto"/>
              <w:ind w:left="0" w:firstLine="0"/>
              <w:jc w:val="center"/>
              <w:rPr>
                <w:rFonts w:eastAsia="Calibri"/>
                <w:bCs/>
                <w:color w:val="auto"/>
                <w:szCs w:val="24"/>
                <w:lang w:val="en-GB"/>
              </w:rPr>
            </w:pPr>
            <w:r w:rsidRPr="009B26A9">
              <w:rPr>
                <w:rFonts w:eastAsia="Calibri"/>
                <w:bCs/>
                <w:color w:val="auto"/>
                <w:szCs w:val="24"/>
                <w:lang w:val="en-GB"/>
              </w:rPr>
              <w:t>(Item: Trainee)</w:t>
            </w:r>
          </w:p>
        </w:tc>
      </w:tr>
      <w:tr w:rsidR="009431B6" w:rsidRPr="009B26A9">
        <w:trPr>
          <w:gridAfter w:val="3"/>
          <w:wAfter w:w="2922" w:type="pct"/>
        </w:trPr>
        <w:tc>
          <w:tcPr>
            <w:tcW w:w="574"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A</w:t>
            </w:r>
          </w:p>
        </w:tc>
        <w:tc>
          <w:tcPr>
            <w:tcW w:w="1504"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b/>
                <w:color w:val="auto"/>
                <w:szCs w:val="24"/>
                <w:lang w:val="en-GB"/>
              </w:rPr>
              <w:t>Learning materials and infrastructure</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Theory room</w:t>
            </w:r>
          </w:p>
        </w:tc>
        <w:tc>
          <w:tcPr>
            <w:tcW w:w="114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10*10 m</w:t>
            </w:r>
          </w:p>
        </w:tc>
        <w:tc>
          <w:tcPr>
            <w:tcW w:w="71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w:t>
            </w:r>
          </w:p>
        </w:tc>
        <w:tc>
          <w:tcPr>
            <w:tcW w:w="1060"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1:25</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 xml:space="preserve">Workshop </w:t>
            </w:r>
          </w:p>
        </w:tc>
        <w:tc>
          <w:tcPr>
            <w:tcW w:w="114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15*20 m</w:t>
            </w:r>
          </w:p>
        </w:tc>
        <w:tc>
          <w:tcPr>
            <w:tcW w:w="71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color w:val="auto"/>
                <w:szCs w:val="24"/>
                <w:lang w:val="en-GB" w:eastAsia="en-GB"/>
              </w:rPr>
            </w:pPr>
            <w:r w:rsidRPr="009B26A9">
              <w:rPr>
                <w:rFonts w:eastAsia="Calibri"/>
                <w:color w:val="auto"/>
                <w:szCs w:val="24"/>
              </w:rPr>
              <w:t>Projector</w:t>
            </w:r>
          </w:p>
        </w:tc>
        <w:tc>
          <w:tcPr>
            <w:tcW w:w="1146" w:type="pct"/>
            <w:shd w:val="clear" w:color="auto" w:fill="auto"/>
          </w:tcPr>
          <w:p w:rsidR="009431B6" w:rsidRPr="009B26A9" w:rsidRDefault="005476C4">
            <w:pPr>
              <w:spacing w:after="0" w:line="360" w:lineRule="auto"/>
              <w:ind w:left="0" w:firstLine="0"/>
              <w:jc w:val="left"/>
              <w:rPr>
                <w:rFonts w:eastAsia="Calibri"/>
                <w:b/>
                <w:color w:val="auto"/>
                <w:szCs w:val="24"/>
                <w:lang w:val="en-GB"/>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b/>
                <w:color w:val="auto"/>
                <w:szCs w:val="24"/>
                <w:lang w:val="en-GB"/>
              </w:rPr>
            </w:pPr>
            <w:r w:rsidRPr="009B26A9">
              <w:rPr>
                <w:rFonts w:eastAsia="Calibri"/>
                <w:color w:val="auto"/>
                <w:szCs w:val="24"/>
              </w:rPr>
              <w:t>1</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 xml:space="preserve">Work stations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25</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 xml:space="preserve">Styling chairs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 xml:space="preserve">Shampooing unit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10</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1:3</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 xml:space="preserve">Hood dryer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10</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1:3</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 xml:space="preserve">Hair steamer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5</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74" w:type="pct"/>
            <w:shd w:val="clear" w:color="auto" w:fill="auto"/>
          </w:tcPr>
          <w:p w:rsidR="009431B6" w:rsidRPr="009B26A9" w:rsidRDefault="009431B6">
            <w:pPr>
              <w:spacing w:after="0" w:line="360" w:lineRule="auto"/>
              <w:ind w:left="534" w:firstLine="0"/>
              <w:contextualSpacing/>
              <w:jc w:val="left"/>
              <w:rPr>
                <w:rFonts w:eastAsia="Calibri"/>
                <w:b/>
                <w:color w:val="auto"/>
                <w:szCs w:val="24"/>
                <w:lang w:val="en-GB" w:eastAsia="zh-CN"/>
              </w:rPr>
            </w:pPr>
          </w:p>
        </w:tc>
        <w:tc>
          <w:tcPr>
            <w:tcW w:w="1504" w:type="pct"/>
            <w:shd w:val="clear" w:color="auto" w:fill="auto"/>
          </w:tcPr>
          <w:p w:rsidR="009431B6" w:rsidRPr="009B26A9" w:rsidRDefault="009431B6">
            <w:pPr>
              <w:widowControl w:val="0"/>
              <w:autoSpaceDE w:val="0"/>
              <w:autoSpaceDN w:val="0"/>
              <w:spacing w:after="0" w:line="360" w:lineRule="auto"/>
              <w:ind w:left="0" w:firstLine="0"/>
              <w:jc w:val="left"/>
              <w:rPr>
                <w:rFonts w:eastAsia="Calibri"/>
                <w:color w:val="auto"/>
                <w:szCs w:val="24"/>
              </w:rPr>
            </w:pPr>
          </w:p>
        </w:tc>
        <w:tc>
          <w:tcPr>
            <w:tcW w:w="1146" w:type="pct"/>
            <w:shd w:val="clear" w:color="auto" w:fill="auto"/>
          </w:tcPr>
          <w:p w:rsidR="009431B6" w:rsidRPr="009B26A9" w:rsidRDefault="009431B6">
            <w:pPr>
              <w:spacing w:after="0" w:line="360" w:lineRule="auto"/>
              <w:ind w:left="0" w:firstLine="0"/>
              <w:jc w:val="left"/>
              <w:rPr>
                <w:rFonts w:eastAsia="Calibri"/>
                <w:color w:val="auto"/>
                <w:szCs w:val="24"/>
              </w:rPr>
            </w:pPr>
          </w:p>
        </w:tc>
        <w:tc>
          <w:tcPr>
            <w:tcW w:w="716" w:type="pct"/>
            <w:shd w:val="clear" w:color="auto" w:fill="auto"/>
          </w:tcPr>
          <w:p w:rsidR="009431B6" w:rsidRPr="009B26A9" w:rsidRDefault="009431B6">
            <w:pPr>
              <w:spacing w:after="0" w:line="360" w:lineRule="auto"/>
              <w:ind w:left="0" w:firstLine="0"/>
              <w:jc w:val="center"/>
              <w:rPr>
                <w:rFonts w:eastAsia="Calibri"/>
                <w:color w:val="auto"/>
                <w:szCs w:val="24"/>
              </w:rPr>
            </w:pPr>
          </w:p>
        </w:tc>
        <w:tc>
          <w:tcPr>
            <w:tcW w:w="1060" w:type="pct"/>
            <w:shd w:val="clear" w:color="auto" w:fill="auto"/>
          </w:tcPr>
          <w:p w:rsidR="009431B6" w:rsidRPr="009B26A9" w:rsidRDefault="009431B6">
            <w:pPr>
              <w:spacing w:after="0" w:line="360" w:lineRule="auto"/>
              <w:ind w:left="0" w:firstLine="0"/>
              <w:jc w:val="center"/>
              <w:rPr>
                <w:rFonts w:eastAsia="Calibri"/>
                <w:color w:val="auto"/>
                <w:szCs w:val="24"/>
              </w:rPr>
            </w:pPr>
          </w:p>
        </w:tc>
      </w:tr>
      <w:tr w:rsidR="009431B6" w:rsidRPr="009B26A9">
        <w:tc>
          <w:tcPr>
            <w:tcW w:w="574" w:type="pct"/>
            <w:shd w:val="clear" w:color="auto" w:fill="auto"/>
          </w:tcPr>
          <w:p w:rsidR="009431B6" w:rsidRPr="009B26A9" w:rsidRDefault="005476C4">
            <w:pPr>
              <w:spacing w:after="0" w:line="360" w:lineRule="auto"/>
              <w:ind w:left="534" w:firstLine="0"/>
              <w:contextualSpacing/>
              <w:jc w:val="left"/>
              <w:rPr>
                <w:rFonts w:eastAsia="Calibri"/>
                <w:b/>
                <w:color w:val="auto"/>
                <w:szCs w:val="24"/>
                <w:lang w:val="en-GB" w:eastAsia="zh-CN"/>
              </w:rPr>
            </w:pPr>
            <w:r w:rsidRPr="009B26A9">
              <w:rPr>
                <w:rFonts w:eastAsia="Calibri"/>
                <w:b/>
                <w:color w:val="auto"/>
                <w:szCs w:val="24"/>
                <w:lang w:val="en-GB" w:eastAsia="zh-CN"/>
              </w:rPr>
              <w:t xml:space="preserve">B. </w:t>
            </w: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b/>
                <w:bCs/>
                <w:color w:val="auto"/>
                <w:szCs w:val="24"/>
                <w:lang w:val="en-GB"/>
              </w:rPr>
              <w:t>Materials, Tools and Equipment</w:t>
            </w:r>
          </w:p>
        </w:tc>
        <w:tc>
          <w:tcPr>
            <w:tcW w:w="1146" w:type="pct"/>
            <w:shd w:val="clear" w:color="auto" w:fill="auto"/>
          </w:tcPr>
          <w:p w:rsidR="009431B6" w:rsidRPr="009B26A9" w:rsidRDefault="009431B6">
            <w:pPr>
              <w:spacing w:after="0" w:line="360" w:lineRule="auto"/>
              <w:ind w:left="0" w:firstLine="0"/>
              <w:jc w:val="left"/>
              <w:rPr>
                <w:rFonts w:eastAsia="Calibri"/>
                <w:color w:val="auto"/>
                <w:szCs w:val="24"/>
              </w:rPr>
            </w:pPr>
          </w:p>
        </w:tc>
        <w:tc>
          <w:tcPr>
            <w:tcW w:w="716" w:type="pct"/>
            <w:shd w:val="clear" w:color="auto" w:fill="auto"/>
          </w:tcPr>
          <w:p w:rsidR="009431B6" w:rsidRPr="009B26A9" w:rsidRDefault="009431B6">
            <w:pPr>
              <w:spacing w:after="0" w:line="360" w:lineRule="auto"/>
              <w:ind w:left="0" w:firstLine="0"/>
              <w:jc w:val="center"/>
              <w:rPr>
                <w:rFonts w:eastAsia="Calibri"/>
                <w:color w:val="auto"/>
                <w:szCs w:val="24"/>
              </w:rPr>
            </w:pPr>
          </w:p>
        </w:tc>
        <w:tc>
          <w:tcPr>
            <w:tcW w:w="1060" w:type="pct"/>
            <w:shd w:val="clear" w:color="auto" w:fill="auto"/>
          </w:tcPr>
          <w:p w:rsidR="009431B6" w:rsidRPr="009B26A9" w:rsidRDefault="009431B6">
            <w:pPr>
              <w:spacing w:after="0" w:line="360" w:lineRule="auto"/>
              <w:ind w:left="0" w:firstLine="0"/>
              <w:jc w:val="center"/>
              <w:rPr>
                <w:rFonts w:eastAsia="Calibri"/>
                <w:color w:val="auto"/>
                <w:szCs w:val="24"/>
              </w:rPr>
            </w:pP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Apron</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Ear muffs/cap</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Draper</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Face shield</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Hood dryer</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Assorted combs</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Sets</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Tint bowl</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Tint brush</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Sectioning clips</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75 </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3:1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contextualSpacing/>
              <w:jc w:val="left"/>
              <w:rPr>
                <w:rFonts w:eastAsia="Calibri"/>
                <w:b/>
                <w:color w:val="auto"/>
                <w:szCs w:val="24"/>
                <w:lang w:val="en-GB" w:eastAsia="zh-CN"/>
              </w:rPr>
            </w:pPr>
          </w:p>
        </w:tc>
        <w:tc>
          <w:tcPr>
            <w:tcW w:w="1504" w:type="pct"/>
            <w:shd w:val="clear" w:color="auto" w:fill="auto"/>
          </w:tcPr>
          <w:p w:rsidR="009431B6" w:rsidRPr="009B26A9" w:rsidRDefault="005476C4">
            <w:pPr>
              <w:widowControl w:val="0"/>
              <w:autoSpaceDE w:val="0"/>
              <w:autoSpaceDN w:val="0"/>
              <w:spacing w:after="0" w:line="360" w:lineRule="auto"/>
              <w:ind w:left="0" w:firstLine="0"/>
              <w:jc w:val="left"/>
              <w:rPr>
                <w:rFonts w:eastAsia="Calibri"/>
                <w:color w:val="auto"/>
                <w:szCs w:val="24"/>
              </w:rPr>
            </w:pPr>
            <w:r w:rsidRPr="009B26A9">
              <w:rPr>
                <w:rFonts w:eastAsia="Calibri"/>
                <w:color w:val="auto"/>
                <w:szCs w:val="24"/>
              </w:rPr>
              <w:t>Spatula</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250</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10:1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jc w:val="left"/>
              <w:rPr>
                <w:rFonts w:eastAsia="Calibri"/>
                <w:bCs/>
                <w:color w:val="auto"/>
                <w:szCs w:val="24"/>
                <w:lang w:val="en-GB" w:eastAsia="zh-CN"/>
              </w:rPr>
            </w:pPr>
            <w:bookmarkStart w:id="63" w:name="_Hlk194656212"/>
          </w:p>
        </w:tc>
        <w:tc>
          <w:tcPr>
            <w:tcW w:w="1504" w:type="pct"/>
            <w:shd w:val="clear" w:color="auto" w:fill="auto"/>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Weaving needle</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 xml:space="preserve">25 </w:t>
            </w:r>
          </w:p>
        </w:tc>
        <w:tc>
          <w:tcPr>
            <w:tcW w:w="1060" w:type="pct"/>
            <w:shd w:val="clear" w:color="auto" w:fill="auto"/>
          </w:tcPr>
          <w:p w:rsidR="009431B6" w:rsidRPr="009B26A9" w:rsidRDefault="005476C4">
            <w:pPr>
              <w:spacing w:after="0" w:line="360" w:lineRule="auto"/>
              <w:ind w:left="0" w:firstLine="0"/>
              <w:jc w:val="center"/>
              <w:rPr>
                <w:rFonts w:eastAsia="Calibri"/>
                <w:b/>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jc w:val="left"/>
              <w:rPr>
                <w:rFonts w:eastAsia="Calibri"/>
                <w:bCs/>
                <w:color w:val="auto"/>
                <w:szCs w:val="24"/>
                <w:lang w:val="en-GB" w:eastAsia="zh-CN"/>
              </w:rPr>
            </w:pPr>
          </w:p>
        </w:tc>
        <w:tc>
          <w:tcPr>
            <w:tcW w:w="150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Crotchet needle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25</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jc w:val="left"/>
              <w:rPr>
                <w:rFonts w:eastAsia="Calibri"/>
                <w:bCs/>
                <w:color w:val="auto"/>
                <w:szCs w:val="24"/>
                <w:lang w:val="en-GB" w:eastAsia="zh-CN"/>
              </w:rPr>
            </w:pPr>
          </w:p>
        </w:tc>
        <w:tc>
          <w:tcPr>
            <w:tcW w:w="1504"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Artificial locks </w:t>
            </w:r>
          </w:p>
        </w:tc>
        <w:tc>
          <w:tcPr>
            <w:tcW w:w="1146" w:type="pct"/>
            <w:shd w:val="clear" w:color="auto" w:fill="auto"/>
          </w:tcPr>
          <w:p w:rsidR="009431B6" w:rsidRPr="009B26A9" w:rsidRDefault="005476C4">
            <w:pPr>
              <w:spacing w:after="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1250</w:t>
            </w:r>
          </w:p>
        </w:tc>
        <w:tc>
          <w:tcPr>
            <w:tcW w:w="1060" w:type="pct"/>
            <w:shd w:val="clear" w:color="auto" w:fill="auto"/>
          </w:tcPr>
          <w:p w:rsidR="009431B6" w:rsidRPr="009B26A9" w:rsidRDefault="005476C4">
            <w:pPr>
              <w:spacing w:after="0" w:line="360" w:lineRule="auto"/>
              <w:ind w:left="0" w:firstLine="0"/>
              <w:jc w:val="center"/>
              <w:rPr>
                <w:rFonts w:eastAsia="Calibri"/>
                <w:color w:val="auto"/>
                <w:szCs w:val="24"/>
              </w:rPr>
            </w:pPr>
            <w:r w:rsidRPr="009B26A9">
              <w:rPr>
                <w:rFonts w:eastAsia="Calibri"/>
                <w:color w:val="auto"/>
                <w:szCs w:val="24"/>
              </w:rPr>
              <w:t>1:50</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jc w:val="left"/>
              <w:rPr>
                <w:rFonts w:eastAsia="Calibri"/>
                <w:bCs/>
                <w:color w:val="auto"/>
                <w:szCs w:val="24"/>
                <w:lang w:val="en-GB" w:eastAsia="zh-CN"/>
              </w:rPr>
            </w:pPr>
          </w:p>
        </w:tc>
        <w:tc>
          <w:tcPr>
            <w:tcW w:w="1504" w:type="pct"/>
            <w:shd w:val="clear" w:color="auto" w:fill="auto"/>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Weaving thread</w:t>
            </w:r>
          </w:p>
        </w:tc>
        <w:tc>
          <w:tcPr>
            <w:tcW w:w="1146" w:type="pct"/>
            <w:shd w:val="clear" w:color="auto" w:fill="auto"/>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Pcs </w:t>
            </w:r>
          </w:p>
        </w:tc>
        <w:tc>
          <w:tcPr>
            <w:tcW w:w="716" w:type="pct"/>
            <w:shd w:val="clear" w:color="auto" w:fill="auto"/>
          </w:tcPr>
          <w:p w:rsidR="009431B6" w:rsidRPr="009B26A9" w:rsidRDefault="005476C4" w:rsidP="000F1E5D">
            <w:pPr>
              <w:spacing w:after="0" w:line="360" w:lineRule="auto"/>
              <w:ind w:left="0" w:firstLine="0"/>
              <w:jc w:val="center"/>
              <w:rPr>
                <w:rFonts w:eastAsia="Calibri"/>
                <w:bCs/>
                <w:color w:val="auto"/>
                <w:szCs w:val="24"/>
                <w:lang w:val="en-GB"/>
              </w:rPr>
            </w:pPr>
            <w:r w:rsidRPr="009B26A9">
              <w:rPr>
                <w:rFonts w:eastAsia="Calibri"/>
                <w:color w:val="auto"/>
                <w:szCs w:val="24"/>
              </w:rPr>
              <w:t>25</w:t>
            </w:r>
          </w:p>
        </w:tc>
        <w:tc>
          <w:tcPr>
            <w:tcW w:w="1060" w:type="pct"/>
            <w:shd w:val="clear" w:color="auto" w:fill="auto"/>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0" w:line="360" w:lineRule="auto"/>
              <w:jc w:val="left"/>
              <w:rPr>
                <w:rFonts w:eastAsia="Calibri"/>
                <w:bCs/>
                <w:color w:val="auto"/>
                <w:szCs w:val="24"/>
                <w:lang w:val="en-GB" w:eastAsia="zh-CN"/>
              </w:rPr>
            </w:pPr>
          </w:p>
        </w:tc>
        <w:tc>
          <w:tcPr>
            <w:tcW w:w="1504" w:type="pct"/>
            <w:shd w:val="clear" w:color="auto" w:fill="auto"/>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Cotton wool</w:t>
            </w:r>
          </w:p>
        </w:tc>
        <w:tc>
          <w:tcPr>
            <w:tcW w:w="1146" w:type="pct"/>
            <w:shd w:val="clear" w:color="auto" w:fill="auto"/>
          </w:tcPr>
          <w:p w:rsidR="009431B6" w:rsidRPr="009B26A9" w:rsidRDefault="005476C4">
            <w:pPr>
              <w:spacing w:after="0" w:line="360" w:lineRule="auto"/>
              <w:ind w:left="0" w:firstLine="0"/>
              <w:jc w:val="left"/>
              <w:rPr>
                <w:rFonts w:eastAsia="Calibri"/>
                <w:bCs/>
                <w:color w:val="auto"/>
                <w:szCs w:val="24"/>
                <w:lang w:val="en-GB"/>
              </w:rPr>
            </w:pPr>
            <w:r w:rsidRPr="009B26A9">
              <w:rPr>
                <w:rFonts w:eastAsia="Calibri"/>
                <w:color w:val="auto"/>
                <w:szCs w:val="24"/>
              </w:rPr>
              <w:t xml:space="preserve">Roll </w:t>
            </w:r>
          </w:p>
        </w:tc>
        <w:tc>
          <w:tcPr>
            <w:tcW w:w="716" w:type="pct"/>
            <w:shd w:val="clear" w:color="auto" w:fill="auto"/>
          </w:tcPr>
          <w:p w:rsidR="009431B6" w:rsidRPr="009B26A9" w:rsidRDefault="005476C4" w:rsidP="000F1E5D">
            <w:pPr>
              <w:spacing w:after="0" w:line="360" w:lineRule="auto"/>
              <w:ind w:left="0" w:firstLine="0"/>
              <w:jc w:val="center"/>
              <w:rPr>
                <w:rFonts w:eastAsia="Calibri"/>
                <w:bCs/>
                <w:color w:val="auto"/>
                <w:szCs w:val="24"/>
                <w:lang w:val="en-GB"/>
              </w:rPr>
            </w:pPr>
            <w:r w:rsidRPr="009B26A9">
              <w:rPr>
                <w:rFonts w:eastAsia="Calibri"/>
                <w:color w:val="auto"/>
                <w:szCs w:val="24"/>
              </w:rPr>
              <w:t>25</w:t>
            </w:r>
          </w:p>
        </w:tc>
        <w:tc>
          <w:tcPr>
            <w:tcW w:w="1060" w:type="pct"/>
            <w:shd w:val="clear" w:color="auto" w:fill="auto"/>
          </w:tcPr>
          <w:p w:rsidR="009431B6" w:rsidRPr="009B26A9" w:rsidRDefault="005476C4">
            <w:pPr>
              <w:spacing w:after="0" w:line="360" w:lineRule="auto"/>
              <w:ind w:left="0" w:firstLine="0"/>
              <w:jc w:val="center"/>
              <w:rPr>
                <w:rFonts w:eastAsia="Calibri"/>
                <w:b/>
                <w:bCs/>
                <w:color w:val="auto"/>
                <w:szCs w:val="24"/>
                <w:lang w:val="en-GB"/>
              </w:rPr>
            </w:pPr>
            <w:r w:rsidRPr="009B26A9">
              <w:rPr>
                <w:rFonts w:eastAsia="Calibri"/>
                <w:color w:val="auto"/>
                <w:szCs w:val="24"/>
              </w:rPr>
              <w:t>1:1</w:t>
            </w:r>
          </w:p>
        </w:tc>
      </w:tr>
      <w:bookmarkEnd w:id="63"/>
      <w:tr w:rsidR="009431B6" w:rsidRPr="009B26A9">
        <w:tc>
          <w:tcPr>
            <w:tcW w:w="574" w:type="pct"/>
            <w:shd w:val="clear" w:color="auto" w:fill="auto"/>
          </w:tcPr>
          <w:p w:rsidR="009431B6" w:rsidRPr="009B26A9" w:rsidRDefault="005476C4">
            <w:pPr>
              <w:spacing w:after="0" w:line="360" w:lineRule="auto"/>
              <w:ind w:left="0" w:firstLine="0"/>
              <w:jc w:val="left"/>
              <w:rPr>
                <w:rFonts w:eastAsia="Calibri"/>
                <w:color w:val="auto"/>
                <w:szCs w:val="24"/>
                <w:lang w:val="en-ZW" w:eastAsia="zh-CN"/>
              </w:rPr>
            </w:pPr>
            <w:r w:rsidRPr="009B26A9">
              <w:rPr>
                <w:rFonts w:eastAsia="Calibri"/>
                <w:color w:val="auto"/>
                <w:szCs w:val="24"/>
                <w:lang w:val="en-ZW" w:eastAsia="zh-CN"/>
              </w:rPr>
              <w:t xml:space="preserve">C. </w:t>
            </w:r>
          </w:p>
        </w:tc>
        <w:tc>
          <w:tcPr>
            <w:tcW w:w="1504" w:type="pct"/>
            <w:shd w:val="clear" w:color="auto" w:fill="auto"/>
          </w:tcPr>
          <w:p w:rsidR="009431B6" w:rsidRPr="009B26A9" w:rsidRDefault="005476C4">
            <w:pPr>
              <w:spacing w:after="0" w:line="360" w:lineRule="auto"/>
              <w:ind w:left="0" w:firstLine="0"/>
              <w:jc w:val="left"/>
              <w:rPr>
                <w:rFonts w:eastAsia="Calibri"/>
                <w:b/>
                <w:bCs/>
                <w:color w:val="auto"/>
                <w:szCs w:val="24"/>
              </w:rPr>
            </w:pPr>
            <w:r w:rsidRPr="009B26A9">
              <w:rPr>
                <w:rFonts w:eastAsia="Calibri"/>
                <w:b/>
                <w:bCs/>
                <w:color w:val="auto"/>
                <w:szCs w:val="24"/>
              </w:rPr>
              <w:t>Products</w:t>
            </w:r>
          </w:p>
        </w:tc>
        <w:tc>
          <w:tcPr>
            <w:tcW w:w="1146" w:type="pct"/>
            <w:shd w:val="clear" w:color="auto" w:fill="auto"/>
          </w:tcPr>
          <w:p w:rsidR="009431B6" w:rsidRPr="009B26A9" w:rsidRDefault="009431B6">
            <w:pPr>
              <w:spacing w:after="0" w:line="360" w:lineRule="auto"/>
              <w:ind w:left="0" w:firstLine="0"/>
              <w:jc w:val="left"/>
              <w:rPr>
                <w:rFonts w:eastAsia="Calibri"/>
                <w:color w:val="auto"/>
                <w:szCs w:val="24"/>
              </w:rPr>
            </w:pPr>
          </w:p>
        </w:tc>
        <w:tc>
          <w:tcPr>
            <w:tcW w:w="716" w:type="pct"/>
            <w:shd w:val="clear" w:color="auto" w:fill="auto"/>
          </w:tcPr>
          <w:p w:rsidR="009431B6" w:rsidRPr="009B26A9" w:rsidRDefault="009431B6" w:rsidP="000F1E5D">
            <w:pPr>
              <w:spacing w:after="0" w:line="360" w:lineRule="auto"/>
              <w:ind w:left="0" w:firstLine="0"/>
              <w:jc w:val="center"/>
              <w:rPr>
                <w:rFonts w:eastAsia="Calibri"/>
                <w:color w:val="auto"/>
                <w:szCs w:val="24"/>
              </w:rPr>
            </w:pPr>
          </w:p>
        </w:tc>
        <w:tc>
          <w:tcPr>
            <w:tcW w:w="1060" w:type="pct"/>
            <w:shd w:val="clear" w:color="auto" w:fill="auto"/>
          </w:tcPr>
          <w:p w:rsidR="009431B6" w:rsidRPr="009B26A9" w:rsidRDefault="009431B6">
            <w:pPr>
              <w:spacing w:after="0" w:line="360" w:lineRule="auto"/>
              <w:ind w:left="0" w:firstLine="0"/>
              <w:jc w:val="center"/>
              <w:rPr>
                <w:rFonts w:eastAsia="Calibri"/>
                <w:bCs/>
                <w:color w:val="auto"/>
                <w:szCs w:val="24"/>
                <w:lang w:val="en-GB"/>
              </w:rPr>
            </w:pPr>
          </w:p>
        </w:tc>
      </w:tr>
      <w:tr w:rsidR="009431B6" w:rsidRPr="009B26A9">
        <w:tc>
          <w:tcPr>
            <w:tcW w:w="574" w:type="pct"/>
            <w:shd w:val="clear" w:color="auto" w:fill="auto"/>
          </w:tcPr>
          <w:p w:rsidR="009431B6" w:rsidRPr="009B26A9" w:rsidRDefault="009431B6" w:rsidP="00DA6A7C">
            <w:pPr>
              <w:numPr>
                <w:ilvl w:val="0"/>
                <w:numId w:val="122"/>
              </w:numPr>
              <w:spacing w:after="200" w:line="360" w:lineRule="auto"/>
              <w:jc w:val="left"/>
              <w:rPr>
                <w:rFonts w:eastAsia="Calibri"/>
                <w:color w:val="auto"/>
                <w:szCs w:val="24"/>
              </w:rPr>
            </w:pPr>
          </w:p>
        </w:tc>
        <w:tc>
          <w:tcPr>
            <w:tcW w:w="1504" w:type="pct"/>
            <w:shd w:val="clear" w:color="auto" w:fill="auto"/>
          </w:tcPr>
          <w:p w:rsidR="009431B6" w:rsidRPr="009B26A9" w:rsidRDefault="005476C4">
            <w:pPr>
              <w:spacing w:after="200" w:line="360" w:lineRule="auto"/>
              <w:ind w:left="0" w:firstLine="0"/>
              <w:jc w:val="left"/>
              <w:rPr>
                <w:rFonts w:eastAsia="Calibri"/>
                <w:color w:val="auto"/>
                <w:szCs w:val="24"/>
                <w:lang w:val="en-GB"/>
              </w:rPr>
            </w:pPr>
            <w:r w:rsidRPr="009B26A9">
              <w:rPr>
                <w:rFonts w:eastAsia="Calibri"/>
                <w:color w:val="auto"/>
                <w:szCs w:val="24"/>
              </w:rPr>
              <w:t>Shampoo</w:t>
            </w:r>
          </w:p>
        </w:tc>
        <w:tc>
          <w:tcPr>
            <w:tcW w:w="1146" w:type="pct"/>
            <w:shd w:val="clear" w:color="auto" w:fill="auto"/>
          </w:tcPr>
          <w:p w:rsidR="009431B6" w:rsidRPr="009B26A9" w:rsidRDefault="005476C4">
            <w:pPr>
              <w:spacing w:after="200" w:line="360" w:lineRule="auto"/>
              <w:ind w:left="0" w:firstLine="0"/>
              <w:jc w:val="left"/>
              <w:rPr>
                <w:rFonts w:eastAsia="Calibri"/>
                <w:color w:val="auto"/>
                <w:szCs w:val="24"/>
                <w:lang w:val="en-GB"/>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716" w:type="pct"/>
            <w:shd w:val="clear" w:color="auto" w:fill="auto"/>
          </w:tcPr>
          <w:p w:rsidR="009431B6" w:rsidRPr="009B26A9" w:rsidRDefault="005476C4" w:rsidP="000F1E5D">
            <w:pPr>
              <w:spacing w:after="200" w:line="360" w:lineRule="auto"/>
              <w:ind w:left="0" w:firstLine="0"/>
              <w:jc w:val="center"/>
              <w:rPr>
                <w:rFonts w:eastAsia="Calibri"/>
                <w:color w:val="auto"/>
                <w:szCs w:val="24"/>
                <w:lang w:val="en-GB"/>
              </w:rPr>
            </w:pPr>
            <w:r w:rsidRPr="009B26A9">
              <w:rPr>
                <w:rFonts w:eastAsia="Calibri"/>
                <w:color w:val="auto"/>
                <w:szCs w:val="24"/>
              </w:rPr>
              <w:t>50</w:t>
            </w:r>
          </w:p>
        </w:tc>
        <w:tc>
          <w:tcPr>
            <w:tcW w:w="1060" w:type="pct"/>
            <w:shd w:val="clear" w:color="auto" w:fill="auto"/>
          </w:tcPr>
          <w:p w:rsidR="009431B6" w:rsidRPr="009B26A9" w:rsidRDefault="005476C4" w:rsidP="00C66DAF">
            <w:pPr>
              <w:spacing w:after="200" w:line="360" w:lineRule="auto"/>
              <w:ind w:left="0" w:firstLine="0"/>
              <w:jc w:val="center"/>
              <w:rPr>
                <w:rFonts w:eastAsia="Calibri"/>
                <w:color w:val="auto"/>
                <w:szCs w:val="24"/>
                <w:lang w:val="en-GB"/>
              </w:rPr>
            </w:pPr>
            <w:r w:rsidRPr="009B26A9">
              <w:rPr>
                <w:rFonts w:eastAsia="Calibri"/>
                <w:color w:val="auto"/>
                <w:szCs w:val="24"/>
                <w:lang w:val="en-GB"/>
              </w:rPr>
              <w:t>2:1</w:t>
            </w:r>
          </w:p>
        </w:tc>
      </w:tr>
      <w:tr w:rsidR="009431B6" w:rsidRPr="009B26A9">
        <w:tc>
          <w:tcPr>
            <w:tcW w:w="574" w:type="pct"/>
            <w:shd w:val="clear" w:color="auto" w:fill="auto"/>
          </w:tcPr>
          <w:p w:rsidR="009431B6" w:rsidRPr="009B26A9" w:rsidRDefault="009431B6" w:rsidP="00DA6A7C">
            <w:pPr>
              <w:numPr>
                <w:ilvl w:val="0"/>
                <w:numId w:val="122"/>
              </w:numPr>
              <w:spacing w:after="200" w:line="360" w:lineRule="auto"/>
              <w:jc w:val="left"/>
              <w:rPr>
                <w:rFonts w:eastAsia="Calibri"/>
                <w:color w:val="auto"/>
                <w:szCs w:val="24"/>
              </w:rPr>
            </w:pPr>
          </w:p>
        </w:tc>
        <w:tc>
          <w:tcPr>
            <w:tcW w:w="1504" w:type="pct"/>
            <w:shd w:val="clear" w:color="auto" w:fill="auto"/>
          </w:tcPr>
          <w:p w:rsidR="009431B6" w:rsidRPr="009B26A9" w:rsidRDefault="005476C4">
            <w:pPr>
              <w:spacing w:after="200" w:line="360" w:lineRule="auto"/>
              <w:ind w:left="0" w:firstLine="0"/>
              <w:jc w:val="left"/>
              <w:rPr>
                <w:rFonts w:eastAsia="Calibri"/>
                <w:color w:val="auto"/>
                <w:szCs w:val="24"/>
                <w:lang w:val="en-GB"/>
              </w:rPr>
            </w:pPr>
            <w:r w:rsidRPr="009B26A9">
              <w:rPr>
                <w:rFonts w:eastAsia="Calibri"/>
                <w:color w:val="auto"/>
                <w:szCs w:val="24"/>
              </w:rPr>
              <w:t xml:space="preserve">Conditioner </w:t>
            </w:r>
          </w:p>
        </w:tc>
        <w:tc>
          <w:tcPr>
            <w:tcW w:w="1146" w:type="pct"/>
            <w:shd w:val="clear" w:color="auto" w:fill="auto"/>
          </w:tcPr>
          <w:p w:rsidR="009431B6" w:rsidRPr="009B26A9" w:rsidRDefault="005476C4">
            <w:pPr>
              <w:spacing w:after="200" w:line="360" w:lineRule="auto"/>
              <w:ind w:left="0" w:firstLine="0"/>
              <w:jc w:val="left"/>
              <w:rPr>
                <w:rFonts w:eastAsia="Calibri"/>
                <w:color w:val="auto"/>
                <w:szCs w:val="24"/>
                <w:lang w:val="en-GB"/>
              </w:rPr>
            </w:pPr>
            <w:proofErr w:type="spellStart"/>
            <w:r w:rsidRPr="009B26A9">
              <w:rPr>
                <w:rFonts w:eastAsia="Calibri"/>
                <w:color w:val="auto"/>
                <w:szCs w:val="24"/>
              </w:rPr>
              <w:t>Litres</w:t>
            </w:r>
            <w:proofErr w:type="spellEnd"/>
            <w:r w:rsidRPr="009B26A9">
              <w:rPr>
                <w:rFonts w:eastAsia="Calibri"/>
                <w:color w:val="auto"/>
                <w:szCs w:val="24"/>
              </w:rPr>
              <w:t xml:space="preserve"> </w:t>
            </w:r>
          </w:p>
        </w:tc>
        <w:tc>
          <w:tcPr>
            <w:tcW w:w="716" w:type="pct"/>
            <w:shd w:val="clear" w:color="auto" w:fill="auto"/>
          </w:tcPr>
          <w:p w:rsidR="009431B6" w:rsidRPr="009B26A9" w:rsidRDefault="005476C4" w:rsidP="000F1E5D">
            <w:pPr>
              <w:spacing w:after="200" w:line="360" w:lineRule="auto"/>
              <w:ind w:left="0" w:firstLine="0"/>
              <w:jc w:val="center"/>
              <w:rPr>
                <w:rFonts w:eastAsia="Calibri"/>
                <w:color w:val="auto"/>
                <w:szCs w:val="24"/>
                <w:lang w:val="en-GB"/>
              </w:rPr>
            </w:pPr>
            <w:r w:rsidRPr="009B26A9">
              <w:rPr>
                <w:rFonts w:eastAsia="Calibri"/>
                <w:color w:val="auto"/>
                <w:szCs w:val="24"/>
              </w:rPr>
              <w:t>50</w:t>
            </w:r>
          </w:p>
        </w:tc>
        <w:tc>
          <w:tcPr>
            <w:tcW w:w="1060" w:type="pct"/>
            <w:shd w:val="clear" w:color="auto" w:fill="auto"/>
          </w:tcPr>
          <w:p w:rsidR="009431B6" w:rsidRPr="009B26A9" w:rsidRDefault="005476C4" w:rsidP="00C66DAF">
            <w:pPr>
              <w:spacing w:after="200" w:line="360" w:lineRule="auto"/>
              <w:ind w:left="0" w:firstLine="0"/>
              <w:jc w:val="center"/>
              <w:rPr>
                <w:rFonts w:eastAsia="Calibri"/>
                <w:color w:val="auto"/>
                <w:szCs w:val="24"/>
                <w:lang w:val="en-GB"/>
              </w:rPr>
            </w:pPr>
            <w:r w:rsidRPr="009B26A9">
              <w:rPr>
                <w:rFonts w:eastAsia="Calibri"/>
                <w:color w:val="auto"/>
                <w:szCs w:val="24"/>
                <w:lang w:val="en-GB"/>
              </w:rPr>
              <w:t>2:1</w:t>
            </w:r>
          </w:p>
        </w:tc>
      </w:tr>
      <w:tr w:rsidR="009431B6" w:rsidRPr="009B26A9">
        <w:tc>
          <w:tcPr>
            <w:tcW w:w="574" w:type="pct"/>
            <w:shd w:val="clear" w:color="auto" w:fill="auto"/>
          </w:tcPr>
          <w:p w:rsidR="009431B6" w:rsidRPr="009B26A9" w:rsidRDefault="009431B6" w:rsidP="00DA6A7C">
            <w:pPr>
              <w:numPr>
                <w:ilvl w:val="0"/>
                <w:numId w:val="122"/>
              </w:numPr>
              <w:spacing w:after="200" w:line="360" w:lineRule="auto"/>
              <w:jc w:val="left"/>
              <w:rPr>
                <w:rFonts w:eastAsia="Calibri"/>
                <w:color w:val="auto"/>
                <w:szCs w:val="24"/>
              </w:rPr>
            </w:pPr>
          </w:p>
        </w:tc>
        <w:tc>
          <w:tcPr>
            <w:tcW w:w="1504" w:type="pct"/>
            <w:shd w:val="clear" w:color="auto" w:fill="auto"/>
          </w:tcPr>
          <w:p w:rsidR="009431B6" w:rsidRPr="009B26A9" w:rsidRDefault="005476C4">
            <w:pPr>
              <w:spacing w:after="200" w:line="360" w:lineRule="auto"/>
              <w:ind w:left="0" w:firstLine="0"/>
              <w:jc w:val="left"/>
              <w:rPr>
                <w:rFonts w:eastAsia="Calibri"/>
                <w:color w:val="auto"/>
                <w:szCs w:val="24"/>
                <w:lang w:val="en-GB"/>
              </w:rPr>
            </w:pPr>
            <w:r w:rsidRPr="009B26A9">
              <w:rPr>
                <w:rFonts w:eastAsia="Calibri"/>
                <w:color w:val="auto"/>
                <w:szCs w:val="24"/>
              </w:rPr>
              <w:t>Molding gel</w:t>
            </w:r>
          </w:p>
        </w:tc>
        <w:tc>
          <w:tcPr>
            <w:tcW w:w="1146" w:type="pct"/>
            <w:shd w:val="clear" w:color="auto" w:fill="auto"/>
          </w:tcPr>
          <w:p w:rsidR="009431B6" w:rsidRPr="009B26A9" w:rsidRDefault="005476C4">
            <w:pPr>
              <w:spacing w:after="200" w:line="360" w:lineRule="auto"/>
              <w:ind w:left="0" w:firstLine="0"/>
              <w:jc w:val="left"/>
              <w:rPr>
                <w:rFonts w:eastAsia="Calibri"/>
                <w:color w:val="auto"/>
                <w:szCs w:val="24"/>
                <w:lang w:val="en-GB"/>
              </w:rPr>
            </w:pPr>
            <w:r w:rsidRPr="009B26A9">
              <w:rPr>
                <w:rFonts w:eastAsia="Calibri"/>
                <w:color w:val="auto"/>
                <w:szCs w:val="24"/>
              </w:rPr>
              <w:t xml:space="preserve">Kg </w:t>
            </w:r>
          </w:p>
        </w:tc>
        <w:tc>
          <w:tcPr>
            <w:tcW w:w="716" w:type="pct"/>
            <w:shd w:val="clear" w:color="auto" w:fill="auto"/>
          </w:tcPr>
          <w:p w:rsidR="009431B6" w:rsidRPr="009B26A9" w:rsidRDefault="005476C4" w:rsidP="000F1E5D">
            <w:pPr>
              <w:spacing w:after="200" w:line="360" w:lineRule="auto"/>
              <w:ind w:left="0" w:firstLine="0"/>
              <w:jc w:val="center"/>
              <w:rPr>
                <w:rFonts w:eastAsia="Calibri"/>
                <w:color w:val="auto"/>
                <w:szCs w:val="24"/>
                <w:lang w:val="en-GB"/>
              </w:rPr>
            </w:pPr>
            <w:r w:rsidRPr="009B26A9">
              <w:rPr>
                <w:rFonts w:eastAsia="Calibri"/>
                <w:color w:val="auto"/>
                <w:szCs w:val="24"/>
              </w:rPr>
              <w:t>25</w:t>
            </w:r>
          </w:p>
        </w:tc>
        <w:tc>
          <w:tcPr>
            <w:tcW w:w="1060" w:type="pct"/>
            <w:shd w:val="clear" w:color="auto" w:fill="auto"/>
          </w:tcPr>
          <w:p w:rsidR="009431B6" w:rsidRPr="009B26A9" w:rsidRDefault="005476C4" w:rsidP="00C66DAF">
            <w:pPr>
              <w:spacing w:after="20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200" w:line="360" w:lineRule="auto"/>
              <w:jc w:val="left"/>
              <w:rPr>
                <w:rFonts w:eastAsia="Calibri"/>
                <w:color w:val="auto"/>
                <w:szCs w:val="24"/>
              </w:rPr>
            </w:pPr>
          </w:p>
        </w:tc>
        <w:tc>
          <w:tcPr>
            <w:tcW w:w="1504" w:type="pct"/>
            <w:shd w:val="clear" w:color="auto" w:fill="auto"/>
          </w:tcPr>
          <w:p w:rsidR="009431B6" w:rsidRPr="009B26A9" w:rsidRDefault="005476C4">
            <w:pPr>
              <w:spacing w:after="200" w:line="360" w:lineRule="auto"/>
              <w:ind w:left="0" w:firstLine="0"/>
              <w:jc w:val="left"/>
              <w:rPr>
                <w:rFonts w:eastAsia="Calibri"/>
                <w:color w:val="auto"/>
                <w:szCs w:val="24"/>
              </w:rPr>
            </w:pPr>
            <w:r w:rsidRPr="009B26A9">
              <w:rPr>
                <w:rFonts w:eastAsia="Calibri"/>
                <w:color w:val="auto"/>
                <w:szCs w:val="24"/>
              </w:rPr>
              <w:t>holding spray</w:t>
            </w:r>
          </w:p>
        </w:tc>
        <w:tc>
          <w:tcPr>
            <w:tcW w:w="1146" w:type="pct"/>
            <w:shd w:val="clear" w:color="auto" w:fill="auto"/>
          </w:tcPr>
          <w:p w:rsidR="009431B6" w:rsidRPr="009B26A9" w:rsidRDefault="005476C4">
            <w:pPr>
              <w:spacing w:after="20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rsidP="000F1E5D">
            <w:pPr>
              <w:spacing w:after="200" w:line="360" w:lineRule="auto"/>
              <w:ind w:left="0" w:firstLine="0"/>
              <w:jc w:val="center"/>
              <w:rPr>
                <w:rFonts w:eastAsia="Calibri"/>
                <w:color w:val="auto"/>
                <w:szCs w:val="24"/>
              </w:rPr>
            </w:pPr>
            <w:r w:rsidRPr="009B26A9">
              <w:rPr>
                <w:rFonts w:eastAsia="Calibri"/>
                <w:color w:val="auto"/>
                <w:szCs w:val="24"/>
              </w:rPr>
              <w:t>25</w:t>
            </w:r>
          </w:p>
        </w:tc>
        <w:tc>
          <w:tcPr>
            <w:tcW w:w="1060" w:type="pct"/>
            <w:shd w:val="clear" w:color="auto" w:fill="auto"/>
          </w:tcPr>
          <w:p w:rsidR="009431B6" w:rsidRPr="009B26A9" w:rsidRDefault="005476C4" w:rsidP="00C66DAF">
            <w:pPr>
              <w:spacing w:after="200" w:line="360" w:lineRule="auto"/>
              <w:ind w:left="0" w:firstLine="0"/>
              <w:jc w:val="center"/>
              <w:rPr>
                <w:rFonts w:eastAsia="Calibri"/>
                <w:color w:val="auto"/>
                <w:szCs w:val="24"/>
              </w:rPr>
            </w:pPr>
            <w:r w:rsidRPr="009B26A9">
              <w:rPr>
                <w:rFonts w:eastAsia="Calibri"/>
                <w:color w:val="auto"/>
                <w:szCs w:val="24"/>
              </w:rPr>
              <w:t>1:1</w:t>
            </w:r>
          </w:p>
        </w:tc>
      </w:tr>
      <w:tr w:rsidR="009431B6" w:rsidRPr="009B26A9">
        <w:tc>
          <w:tcPr>
            <w:tcW w:w="574" w:type="pct"/>
            <w:shd w:val="clear" w:color="auto" w:fill="auto"/>
          </w:tcPr>
          <w:p w:rsidR="009431B6" w:rsidRPr="009B26A9" w:rsidRDefault="009431B6" w:rsidP="00DA6A7C">
            <w:pPr>
              <w:numPr>
                <w:ilvl w:val="0"/>
                <w:numId w:val="122"/>
              </w:numPr>
              <w:spacing w:after="200" w:line="360" w:lineRule="auto"/>
              <w:jc w:val="left"/>
              <w:rPr>
                <w:rFonts w:eastAsia="Calibri"/>
                <w:color w:val="auto"/>
                <w:szCs w:val="24"/>
              </w:rPr>
            </w:pPr>
          </w:p>
        </w:tc>
        <w:tc>
          <w:tcPr>
            <w:tcW w:w="1504" w:type="pct"/>
            <w:shd w:val="clear" w:color="auto" w:fill="auto"/>
          </w:tcPr>
          <w:p w:rsidR="009431B6" w:rsidRPr="009B26A9" w:rsidRDefault="005476C4">
            <w:pPr>
              <w:spacing w:after="200" w:line="360" w:lineRule="auto"/>
              <w:ind w:left="0" w:firstLine="0"/>
              <w:jc w:val="left"/>
              <w:rPr>
                <w:rFonts w:eastAsia="Calibri"/>
                <w:color w:val="auto"/>
                <w:szCs w:val="24"/>
              </w:rPr>
            </w:pPr>
            <w:r w:rsidRPr="009B26A9">
              <w:rPr>
                <w:rFonts w:eastAsia="Calibri"/>
                <w:color w:val="auto"/>
                <w:szCs w:val="24"/>
              </w:rPr>
              <w:t>Sheen spray /molding spray</w:t>
            </w:r>
          </w:p>
        </w:tc>
        <w:tc>
          <w:tcPr>
            <w:tcW w:w="1146" w:type="pct"/>
            <w:shd w:val="clear" w:color="auto" w:fill="auto"/>
          </w:tcPr>
          <w:p w:rsidR="009431B6" w:rsidRPr="009B26A9" w:rsidRDefault="005476C4">
            <w:pPr>
              <w:spacing w:after="200" w:line="360" w:lineRule="auto"/>
              <w:ind w:left="0" w:firstLine="0"/>
              <w:jc w:val="left"/>
              <w:rPr>
                <w:rFonts w:eastAsia="Calibri"/>
                <w:color w:val="auto"/>
                <w:szCs w:val="24"/>
              </w:rPr>
            </w:pPr>
            <w:r w:rsidRPr="009B26A9">
              <w:rPr>
                <w:rFonts w:eastAsia="Calibri"/>
                <w:color w:val="auto"/>
                <w:szCs w:val="24"/>
              </w:rPr>
              <w:t xml:space="preserve">Pcs </w:t>
            </w:r>
          </w:p>
        </w:tc>
        <w:tc>
          <w:tcPr>
            <w:tcW w:w="716" w:type="pct"/>
            <w:shd w:val="clear" w:color="auto" w:fill="auto"/>
          </w:tcPr>
          <w:p w:rsidR="009431B6" w:rsidRPr="009B26A9" w:rsidRDefault="005476C4" w:rsidP="000F1E5D">
            <w:pPr>
              <w:spacing w:after="200" w:line="360" w:lineRule="auto"/>
              <w:ind w:left="0" w:firstLine="0"/>
              <w:jc w:val="center"/>
              <w:rPr>
                <w:rFonts w:eastAsia="Calibri"/>
                <w:color w:val="auto"/>
                <w:szCs w:val="24"/>
              </w:rPr>
            </w:pPr>
            <w:r w:rsidRPr="009B26A9">
              <w:rPr>
                <w:rFonts w:eastAsia="Calibri"/>
                <w:color w:val="auto"/>
                <w:szCs w:val="24"/>
              </w:rPr>
              <w:t>25</w:t>
            </w:r>
          </w:p>
        </w:tc>
        <w:tc>
          <w:tcPr>
            <w:tcW w:w="1060" w:type="pct"/>
            <w:shd w:val="clear" w:color="auto" w:fill="auto"/>
          </w:tcPr>
          <w:p w:rsidR="009431B6" w:rsidRPr="009B26A9" w:rsidRDefault="005476C4" w:rsidP="00C66DAF">
            <w:pPr>
              <w:spacing w:after="200" w:line="360" w:lineRule="auto"/>
              <w:ind w:left="0" w:firstLine="0"/>
              <w:jc w:val="center"/>
              <w:rPr>
                <w:rFonts w:eastAsia="Calibri"/>
                <w:color w:val="auto"/>
                <w:szCs w:val="24"/>
              </w:rPr>
            </w:pPr>
            <w:r w:rsidRPr="009B26A9">
              <w:rPr>
                <w:rFonts w:eastAsia="Calibri"/>
                <w:color w:val="auto"/>
                <w:szCs w:val="24"/>
              </w:rPr>
              <w:t>1:1</w:t>
            </w:r>
          </w:p>
        </w:tc>
      </w:tr>
    </w:tbl>
    <w:p w:rsidR="009431B6" w:rsidRPr="009B26A9" w:rsidRDefault="009431B6">
      <w:pPr>
        <w:spacing w:before="100" w:beforeAutospacing="1" w:after="100" w:afterAutospacing="1" w:line="360" w:lineRule="auto"/>
        <w:ind w:left="0" w:firstLine="0"/>
        <w:jc w:val="left"/>
        <w:rPr>
          <w:b/>
          <w:color w:val="auto"/>
          <w:szCs w:val="24"/>
          <w:lang w:eastAsia="fr-FR"/>
        </w:rPr>
      </w:pPr>
    </w:p>
    <w:p w:rsidR="009431B6" w:rsidRPr="009B26A9" w:rsidRDefault="009431B6">
      <w:pPr>
        <w:spacing w:before="100" w:beforeAutospacing="1" w:after="100" w:afterAutospacing="1" w:line="360" w:lineRule="auto"/>
        <w:ind w:left="0" w:firstLine="0"/>
        <w:jc w:val="left"/>
        <w:rPr>
          <w:b/>
          <w:color w:val="auto"/>
          <w:szCs w:val="24"/>
          <w:lang w:eastAsia="fr-FR"/>
        </w:rPr>
      </w:pPr>
    </w:p>
    <w:p w:rsidR="009431B6" w:rsidRPr="009B26A9" w:rsidRDefault="009431B6">
      <w:pPr>
        <w:spacing w:before="100" w:beforeAutospacing="1" w:after="100" w:afterAutospacing="1" w:line="360" w:lineRule="auto"/>
        <w:ind w:left="0" w:firstLine="0"/>
        <w:jc w:val="left"/>
        <w:rPr>
          <w:b/>
          <w:color w:val="auto"/>
          <w:szCs w:val="24"/>
          <w:lang w:eastAsia="fr-FR"/>
        </w:rPr>
      </w:pPr>
    </w:p>
    <w:p w:rsidR="009B26A9" w:rsidRDefault="009B26A9">
      <w:pPr>
        <w:spacing w:after="0" w:line="240" w:lineRule="auto"/>
        <w:ind w:left="0" w:firstLine="0"/>
        <w:jc w:val="left"/>
        <w:rPr>
          <w:rFonts w:eastAsia="Calibri"/>
          <w:b/>
          <w:color w:val="auto"/>
          <w:szCs w:val="24"/>
          <w:lang w:val="en-GB" w:eastAsia="zh-CN"/>
        </w:rPr>
      </w:pPr>
      <w:bookmarkStart w:id="64" w:name="_Toc13906"/>
      <w:r>
        <w:rPr>
          <w:rFonts w:eastAsia="Calibri"/>
          <w:szCs w:val="24"/>
          <w:lang w:eastAsia="zh-CN"/>
        </w:rPr>
        <w:br w:type="page"/>
      </w:r>
    </w:p>
    <w:p w:rsidR="009431B6" w:rsidRPr="009A276C" w:rsidRDefault="005476C4" w:rsidP="00D167E7">
      <w:pPr>
        <w:pStyle w:val="Heading21"/>
        <w:rPr>
          <w:rFonts w:eastAsia="Calibri"/>
          <w:sz w:val="24"/>
          <w:szCs w:val="24"/>
          <w:lang w:eastAsia="zh-CN"/>
        </w:rPr>
      </w:pPr>
      <w:bookmarkStart w:id="65" w:name="_Toc197101050"/>
      <w:r w:rsidRPr="009A276C">
        <w:rPr>
          <w:rFonts w:eastAsia="Calibri"/>
          <w:sz w:val="24"/>
          <w:szCs w:val="24"/>
          <w:lang w:eastAsia="zh-CN"/>
        </w:rPr>
        <w:lastRenderedPageBreak/>
        <w:t>HAIR REMOVAL SERVICE</w:t>
      </w:r>
      <w:bookmarkEnd w:id="64"/>
      <w:bookmarkEnd w:id="65"/>
    </w:p>
    <w:p w:rsidR="009431B6" w:rsidRPr="009A276C" w:rsidRDefault="00752205">
      <w:pPr>
        <w:spacing w:before="100" w:beforeAutospacing="1" w:after="100" w:afterAutospacing="1" w:line="360" w:lineRule="auto"/>
        <w:ind w:left="0" w:firstLine="0"/>
        <w:jc w:val="left"/>
        <w:rPr>
          <w:b/>
          <w:color w:val="auto"/>
          <w:szCs w:val="24"/>
        </w:rPr>
      </w:pPr>
      <w:r w:rsidRPr="009A276C">
        <w:rPr>
          <w:b/>
          <w:color w:val="auto"/>
          <w:szCs w:val="24"/>
        </w:rPr>
        <w:t xml:space="preserve"> UNIT CODE: 1012 4</w:t>
      </w:r>
      <w:r w:rsidR="005476C4" w:rsidRPr="009A276C">
        <w:rPr>
          <w:b/>
          <w:color w:val="auto"/>
          <w:szCs w:val="24"/>
        </w:rPr>
        <w:t>51 09 A</w:t>
      </w:r>
    </w:p>
    <w:p w:rsidR="009431B6" w:rsidRPr="009A276C" w:rsidRDefault="00F64961">
      <w:pPr>
        <w:spacing w:after="160" w:line="360" w:lineRule="auto"/>
        <w:ind w:left="0" w:firstLine="0"/>
        <w:jc w:val="left"/>
        <w:rPr>
          <w:rFonts w:eastAsia="Calibri"/>
          <w:b/>
          <w:color w:val="auto"/>
          <w:szCs w:val="24"/>
        </w:rPr>
      </w:pPr>
      <w:r w:rsidRPr="009A276C">
        <w:rPr>
          <w:rFonts w:eastAsia="Calibri"/>
          <w:b/>
          <w:color w:val="auto"/>
          <w:szCs w:val="24"/>
        </w:rPr>
        <w:t>Relationship to O</w:t>
      </w:r>
      <w:r w:rsidR="005476C4" w:rsidRPr="009A276C">
        <w:rPr>
          <w:rFonts w:eastAsia="Calibri"/>
          <w:b/>
          <w:color w:val="auto"/>
          <w:szCs w:val="24"/>
        </w:rPr>
        <w:t>ccupational standards</w:t>
      </w:r>
    </w:p>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This unit addresses the Unit of Competency: Provide Hair Removal Service</w:t>
      </w:r>
    </w:p>
    <w:p w:rsidR="009431B6" w:rsidRPr="009A276C" w:rsidRDefault="009431B6">
      <w:pPr>
        <w:spacing w:after="0" w:line="360" w:lineRule="auto"/>
        <w:ind w:left="0" w:firstLine="0"/>
        <w:rPr>
          <w:rFonts w:eastAsia="Calibri"/>
          <w:b/>
          <w:color w:val="auto"/>
          <w:szCs w:val="24"/>
          <w:lang w:val="en-ZA"/>
        </w:rPr>
      </w:pPr>
    </w:p>
    <w:p w:rsidR="009431B6" w:rsidRPr="009A276C" w:rsidRDefault="005476C4">
      <w:pPr>
        <w:spacing w:after="0" w:line="360" w:lineRule="auto"/>
        <w:ind w:left="0" w:firstLine="0"/>
        <w:rPr>
          <w:rFonts w:eastAsia="Calibri"/>
          <w:color w:val="auto"/>
          <w:szCs w:val="24"/>
          <w:lang w:val="en-ZA"/>
        </w:rPr>
      </w:pPr>
      <w:r w:rsidRPr="009A276C">
        <w:rPr>
          <w:rFonts w:eastAsia="Calibri"/>
          <w:b/>
          <w:color w:val="auto"/>
          <w:szCs w:val="24"/>
          <w:lang w:val="en-ZA"/>
        </w:rPr>
        <w:t>UNIT DURATION:</w:t>
      </w:r>
      <w:r w:rsidRPr="009A276C">
        <w:rPr>
          <w:rFonts w:eastAsia="Calibri"/>
          <w:b/>
          <w:color w:val="FF0000"/>
          <w:szCs w:val="24"/>
          <w:lang w:val="en-ZA"/>
        </w:rPr>
        <w:t xml:space="preserve"> </w:t>
      </w:r>
      <w:r w:rsidRPr="009A276C">
        <w:rPr>
          <w:rFonts w:eastAsia="Calibri"/>
          <w:color w:val="auto"/>
          <w:szCs w:val="24"/>
          <w:lang w:val="en-ZA"/>
        </w:rPr>
        <w:t>80</w:t>
      </w:r>
      <w:r w:rsidRPr="009A276C">
        <w:rPr>
          <w:rFonts w:eastAsia="Calibri"/>
          <w:b/>
          <w:color w:val="FF0000"/>
          <w:szCs w:val="24"/>
          <w:lang w:val="en-ZA"/>
        </w:rPr>
        <w:t xml:space="preserve"> </w:t>
      </w:r>
      <w:r w:rsidRPr="009A276C">
        <w:rPr>
          <w:rFonts w:eastAsia="Calibri"/>
          <w:color w:val="auto"/>
          <w:szCs w:val="24"/>
          <w:lang w:val="en-ZA"/>
        </w:rPr>
        <w:t>Hours</w:t>
      </w:r>
    </w:p>
    <w:p w:rsidR="009431B6" w:rsidRPr="009A276C" w:rsidRDefault="009431B6">
      <w:pPr>
        <w:spacing w:after="0" w:line="360" w:lineRule="auto"/>
        <w:ind w:left="0" w:firstLine="0"/>
        <w:jc w:val="left"/>
        <w:rPr>
          <w:b/>
          <w:color w:val="auto"/>
          <w:szCs w:val="24"/>
        </w:rPr>
      </w:pPr>
    </w:p>
    <w:p w:rsidR="009431B6" w:rsidRPr="009A276C" w:rsidRDefault="005476C4">
      <w:pPr>
        <w:spacing w:after="0" w:line="360" w:lineRule="auto"/>
        <w:ind w:left="0" w:firstLine="0"/>
        <w:jc w:val="left"/>
        <w:rPr>
          <w:b/>
          <w:color w:val="auto"/>
          <w:szCs w:val="24"/>
        </w:rPr>
      </w:pPr>
      <w:r w:rsidRPr="009A276C">
        <w:rPr>
          <w:b/>
          <w:color w:val="auto"/>
          <w:szCs w:val="24"/>
        </w:rPr>
        <w:t xml:space="preserve">UNIT DESCRIPTION </w:t>
      </w:r>
    </w:p>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This unit covers the competencies required to provide hair removal service. It involves client consultation, skin analysis, waxing, use of depilatory creams and electrolysis. </w:t>
      </w:r>
    </w:p>
    <w:p w:rsidR="006918D6" w:rsidRPr="009A276C" w:rsidRDefault="005476C4" w:rsidP="006918D6">
      <w:pPr>
        <w:spacing w:before="100" w:beforeAutospacing="1" w:after="100" w:afterAutospacing="1" w:line="360" w:lineRule="auto"/>
        <w:ind w:left="0" w:firstLine="0"/>
        <w:jc w:val="left"/>
        <w:rPr>
          <w:b/>
          <w:color w:val="auto"/>
          <w:szCs w:val="24"/>
          <w:lang w:val="en-ZA"/>
        </w:rPr>
      </w:pPr>
      <w:r w:rsidRPr="009A276C">
        <w:rPr>
          <w:b/>
          <w:color w:val="auto"/>
          <w:szCs w:val="24"/>
          <w:lang w:val="en-ZA"/>
        </w:rPr>
        <w:t>Summary of Learning Outcomes</w:t>
      </w:r>
    </w:p>
    <w:p w:rsidR="009431B6" w:rsidRPr="009A276C" w:rsidRDefault="005476C4" w:rsidP="006918D6">
      <w:pPr>
        <w:spacing w:before="100" w:beforeAutospacing="1" w:after="100" w:afterAutospacing="1" w:line="360" w:lineRule="auto"/>
        <w:ind w:left="0" w:firstLine="0"/>
        <w:jc w:val="left"/>
        <w:rPr>
          <w:rFonts w:eastAsia="Calibri"/>
          <w:color w:val="auto"/>
          <w:szCs w:val="24"/>
          <w:lang w:val="en-ZA"/>
        </w:rPr>
      </w:pPr>
      <w:r w:rsidRPr="009A276C">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6918D6" w:rsidRPr="009A276C" w:rsidTr="00CC785B">
        <w:tc>
          <w:tcPr>
            <w:tcW w:w="710" w:type="dxa"/>
          </w:tcPr>
          <w:p w:rsidR="006918D6" w:rsidRPr="009A276C" w:rsidRDefault="006918D6" w:rsidP="00CC785B">
            <w:pPr>
              <w:spacing w:after="160" w:line="259" w:lineRule="auto"/>
              <w:ind w:left="0" w:firstLine="0"/>
              <w:jc w:val="left"/>
              <w:rPr>
                <w:rFonts w:eastAsia="Calibri"/>
                <w:b/>
                <w:color w:val="auto"/>
                <w:szCs w:val="24"/>
                <w:lang w:val="en-GB"/>
              </w:rPr>
            </w:pPr>
            <w:r w:rsidRPr="009A276C">
              <w:rPr>
                <w:rFonts w:eastAsia="Calibri"/>
                <w:b/>
                <w:color w:val="auto"/>
                <w:szCs w:val="24"/>
                <w:lang w:val="en-GB"/>
              </w:rPr>
              <w:t>S/No</w:t>
            </w:r>
          </w:p>
        </w:tc>
        <w:tc>
          <w:tcPr>
            <w:tcW w:w="5336" w:type="dxa"/>
          </w:tcPr>
          <w:p w:rsidR="006918D6" w:rsidRPr="009A276C" w:rsidRDefault="006918D6" w:rsidP="00CC785B">
            <w:pPr>
              <w:spacing w:after="160" w:line="259" w:lineRule="auto"/>
              <w:ind w:left="0" w:firstLine="0"/>
              <w:jc w:val="left"/>
              <w:rPr>
                <w:rFonts w:eastAsia="Calibri"/>
                <w:b/>
                <w:color w:val="auto"/>
                <w:szCs w:val="24"/>
                <w:lang w:val="en-GB"/>
              </w:rPr>
            </w:pPr>
            <w:r w:rsidRPr="009A276C">
              <w:rPr>
                <w:rFonts w:eastAsia="Calibri"/>
                <w:b/>
                <w:color w:val="auto"/>
                <w:szCs w:val="24"/>
                <w:lang w:val="en-GB"/>
              </w:rPr>
              <w:t>Learning Outcomes</w:t>
            </w:r>
          </w:p>
        </w:tc>
        <w:tc>
          <w:tcPr>
            <w:tcW w:w="2970" w:type="dxa"/>
          </w:tcPr>
          <w:p w:rsidR="006918D6" w:rsidRPr="009A276C" w:rsidRDefault="006918D6" w:rsidP="00CC785B">
            <w:pPr>
              <w:spacing w:after="160" w:line="259" w:lineRule="auto"/>
              <w:ind w:left="0" w:firstLine="0"/>
              <w:jc w:val="left"/>
              <w:rPr>
                <w:rFonts w:eastAsia="Calibri"/>
                <w:b/>
                <w:color w:val="auto"/>
                <w:szCs w:val="24"/>
                <w:lang w:val="en-GB"/>
              </w:rPr>
            </w:pPr>
            <w:r w:rsidRPr="009A276C">
              <w:rPr>
                <w:rFonts w:eastAsia="Calibri"/>
                <w:b/>
                <w:color w:val="auto"/>
                <w:szCs w:val="24"/>
                <w:lang w:val="en-GB"/>
              </w:rPr>
              <w:t>Duration (Hours)</w:t>
            </w:r>
          </w:p>
        </w:tc>
      </w:tr>
      <w:tr w:rsidR="006918D6" w:rsidRPr="009A276C" w:rsidTr="00CC785B">
        <w:tc>
          <w:tcPr>
            <w:tcW w:w="710" w:type="dxa"/>
          </w:tcPr>
          <w:p w:rsidR="006918D6" w:rsidRPr="009A276C" w:rsidRDefault="006918D6" w:rsidP="00CC785B">
            <w:pPr>
              <w:spacing w:after="160" w:line="259" w:lineRule="auto"/>
              <w:ind w:left="0" w:firstLine="0"/>
              <w:jc w:val="left"/>
              <w:rPr>
                <w:rFonts w:eastAsia="Calibri"/>
                <w:b/>
                <w:color w:val="auto"/>
                <w:szCs w:val="24"/>
                <w:lang w:val="en-GB"/>
              </w:rPr>
            </w:pPr>
            <w:r w:rsidRPr="009A276C">
              <w:rPr>
                <w:rFonts w:eastAsia="Calibri"/>
                <w:bCs/>
                <w:color w:val="auto"/>
                <w:szCs w:val="24"/>
              </w:rPr>
              <w:t xml:space="preserve">1.   </w:t>
            </w:r>
          </w:p>
        </w:tc>
        <w:tc>
          <w:tcPr>
            <w:tcW w:w="5336" w:type="dxa"/>
          </w:tcPr>
          <w:p w:rsidR="006918D6" w:rsidRPr="009A276C" w:rsidRDefault="006918D6" w:rsidP="00CC785B">
            <w:pPr>
              <w:spacing w:after="0" w:line="360" w:lineRule="auto"/>
              <w:ind w:left="0" w:firstLine="0"/>
              <w:contextualSpacing/>
              <w:jc w:val="left"/>
              <w:rPr>
                <w:rFonts w:eastAsia="SimSun"/>
                <w:kern w:val="28"/>
                <w:szCs w:val="24"/>
                <w:lang w:val="en-ZA"/>
              </w:rPr>
            </w:pPr>
            <w:r w:rsidRPr="009A276C">
              <w:rPr>
                <w:rFonts w:eastAsia="SimSun"/>
                <w:kern w:val="28"/>
                <w:szCs w:val="24"/>
                <w:lang w:val="en-ZA"/>
              </w:rPr>
              <w:t xml:space="preserve">Prepare </w:t>
            </w:r>
            <w:r w:rsidRPr="009A276C">
              <w:rPr>
                <w:rFonts w:eastAsia="Calibri"/>
                <w:color w:val="auto"/>
                <w:szCs w:val="24"/>
              </w:rPr>
              <w:t>for hair removal service</w:t>
            </w:r>
          </w:p>
        </w:tc>
        <w:tc>
          <w:tcPr>
            <w:tcW w:w="2970" w:type="dxa"/>
          </w:tcPr>
          <w:p w:rsidR="006918D6" w:rsidRPr="009A276C" w:rsidRDefault="00D8566F" w:rsidP="00CC785B">
            <w:pPr>
              <w:spacing w:after="160" w:line="259" w:lineRule="auto"/>
              <w:ind w:left="0" w:firstLine="0"/>
              <w:jc w:val="left"/>
              <w:rPr>
                <w:rFonts w:eastAsia="Calibri"/>
                <w:color w:val="auto"/>
                <w:szCs w:val="24"/>
                <w:lang w:val="en-GB"/>
              </w:rPr>
            </w:pPr>
            <w:r w:rsidRPr="009A276C">
              <w:rPr>
                <w:rFonts w:eastAsia="Calibri"/>
                <w:color w:val="auto"/>
                <w:szCs w:val="24"/>
                <w:lang w:val="en-GB"/>
              </w:rPr>
              <w:t>10</w:t>
            </w:r>
          </w:p>
        </w:tc>
      </w:tr>
      <w:tr w:rsidR="006918D6" w:rsidRPr="009A276C" w:rsidTr="00CC785B">
        <w:tc>
          <w:tcPr>
            <w:tcW w:w="710" w:type="dxa"/>
          </w:tcPr>
          <w:p w:rsidR="006918D6" w:rsidRPr="009A276C" w:rsidRDefault="006918D6" w:rsidP="00CC785B">
            <w:pPr>
              <w:spacing w:after="160" w:line="259" w:lineRule="auto"/>
              <w:ind w:left="0" w:firstLine="0"/>
              <w:jc w:val="left"/>
              <w:rPr>
                <w:rFonts w:eastAsia="Calibri"/>
                <w:b/>
                <w:color w:val="auto"/>
                <w:szCs w:val="24"/>
                <w:lang w:val="en-GB"/>
              </w:rPr>
            </w:pPr>
            <w:r w:rsidRPr="009A276C">
              <w:rPr>
                <w:rFonts w:eastAsia="Calibri"/>
                <w:color w:val="auto"/>
                <w:szCs w:val="24"/>
                <w:lang w:val="en-GB"/>
              </w:rPr>
              <w:t xml:space="preserve">2.   </w:t>
            </w:r>
          </w:p>
        </w:tc>
        <w:tc>
          <w:tcPr>
            <w:tcW w:w="5336" w:type="dxa"/>
          </w:tcPr>
          <w:p w:rsidR="006918D6" w:rsidRPr="009A276C" w:rsidRDefault="006918D6" w:rsidP="00CC785B">
            <w:pPr>
              <w:spacing w:after="0" w:line="360" w:lineRule="auto"/>
              <w:ind w:left="0" w:firstLine="0"/>
              <w:contextualSpacing/>
              <w:jc w:val="left"/>
              <w:rPr>
                <w:rFonts w:eastAsia="SimSun"/>
                <w:kern w:val="28"/>
                <w:szCs w:val="24"/>
                <w:lang w:val="en-ZA"/>
              </w:rPr>
            </w:pPr>
            <w:r w:rsidRPr="009A276C">
              <w:rPr>
                <w:rFonts w:eastAsia="SimSun"/>
                <w:kern w:val="28"/>
                <w:szCs w:val="24"/>
                <w:lang w:val="en-ZA"/>
              </w:rPr>
              <w:t xml:space="preserve">Perform </w:t>
            </w:r>
            <w:r w:rsidRPr="009A276C">
              <w:rPr>
                <w:color w:val="auto"/>
                <w:szCs w:val="24"/>
              </w:rPr>
              <w:t>hair removal service</w:t>
            </w:r>
          </w:p>
        </w:tc>
        <w:tc>
          <w:tcPr>
            <w:tcW w:w="2970" w:type="dxa"/>
          </w:tcPr>
          <w:p w:rsidR="006918D6" w:rsidRPr="009A276C" w:rsidRDefault="00D8566F" w:rsidP="00CC785B">
            <w:pPr>
              <w:spacing w:after="160" w:line="259" w:lineRule="auto"/>
              <w:ind w:left="0" w:firstLine="0"/>
              <w:jc w:val="left"/>
              <w:rPr>
                <w:rFonts w:eastAsia="Calibri"/>
                <w:color w:val="auto"/>
                <w:szCs w:val="24"/>
                <w:lang w:val="en-GB"/>
              </w:rPr>
            </w:pPr>
            <w:r w:rsidRPr="009A276C">
              <w:rPr>
                <w:rFonts w:eastAsia="Calibri"/>
                <w:color w:val="auto"/>
                <w:szCs w:val="24"/>
                <w:lang w:val="en-GB"/>
              </w:rPr>
              <w:t>60</w:t>
            </w:r>
          </w:p>
        </w:tc>
      </w:tr>
      <w:tr w:rsidR="006918D6" w:rsidRPr="009A276C" w:rsidTr="00CC785B">
        <w:tc>
          <w:tcPr>
            <w:tcW w:w="710" w:type="dxa"/>
          </w:tcPr>
          <w:p w:rsidR="006918D6" w:rsidRPr="009A276C" w:rsidRDefault="006918D6" w:rsidP="00CC785B">
            <w:pPr>
              <w:spacing w:after="160" w:line="259" w:lineRule="auto"/>
              <w:ind w:left="0" w:firstLine="0"/>
              <w:jc w:val="left"/>
              <w:rPr>
                <w:rFonts w:eastAsia="Calibri"/>
                <w:color w:val="auto"/>
                <w:szCs w:val="24"/>
                <w:lang w:val="en-GB"/>
              </w:rPr>
            </w:pPr>
            <w:r w:rsidRPr="009A276C">
              <w:rPr>
                <w:rFonts w:eastAsia="Calibri"/>
                <w:color w:val="auto"/>
                <w:szCs w:val="24"/>
                <w:lang w:val="en-GB"/>
              </w:rPr>
              <w:t>3.</w:t>
            </w:r>
          </w:p>
        </w:tc>
        <w:tc>
          <w:tcPr>
            <w:tcW w:w="5336" w:type="dxa"/>
          </w:tcPr>
          <w:p w:rsidR="006918D6" w:rsidRPr="009A276C" w:rsidRDefault="006918D6" w:rsidP="00CC785B">
            <w:pPr>
              <w:spacing w:after="0" w:line="360" w:lineRule="auto"/>
              <w:ind w:left="0" w:firstLine="0"/>
              <w:contextualSpacing/>
              <w:jc w:val="left"/>
              <w:rPr>
                <w:rFonts w:eastAsia="SimSun"/>
                <w:kern w:val="28"/>
                <w:szCs w:val="24"/>
                <w:lang w:val="en-ZA"/>
              </w:rPr>
            </w:pPr>
            <w:r w:rsidRPr="009A276C">
              <w:rPr>
                <w:rFonts w:eastAsia="SimSun"/>
                <w:kern w:val="28"/>
                <w:szCs w:val="24"/>
                <w:lang w:val="en-ZA"/>
              </w:rPr>
              <w:t xml:space="preserve">Perform </w:t>
            </w:r>
            <w:r w:rsidRPr="009A276C">
              <w:rPr>
                <w:color w:val="auto"/>
                <w:szCs w:val="24"/>
              </w:rPr>
              <w:t>hair removal post service procedure</w:t>
            </w:r>
          </w:p>
        </w:tc>
        <w:tc>
          <w:tcPr>
            <w:tcW w:w="2970" w:type="dxa"/>
          </w:tcPr>
          <w:p w:rsidR="006918D6" w:rsidRPr="009A276C" w:rsidRDefault="00D8566F" w:rsidP="00CC785B">
            <w:pPr>
              <w:spacing w:after="160" w:line="259" w:lineRule="auto"/>
              <w:ind w:left="0" w:firstLine="0"/>
              <w:jc w:val="left"/>
              <w:rPr>
                <w:rFonts w:eastAsia="Calibri"/>
                <w:color w:val="auto"/>
                <w:szCs w:val="24"/>
                <w:lang w:val="en-GB"/>
              </w:rPr>
            </w:pPr>
            <w:r w:rsidRPr="009A276C">
              <w:rPr>
                <w:rFonts w:eastAsia="Calibri"/>
                <w:color w:val="auto"/>
                <w:szCs w:val="24"/>
                <w:lang w:val="en-GB"/>
              </w:rPr>
              <w:t>10</w:t>
            </w:r>
          </w:p>
        </w:tc>
      </w:tr>
      <w:tr w:rsidR="006918D6" w:rsidRPr="009A276C" w:rsidTr="00CC785B">
        <w:tc>
          <w:tcPr>
            <w:tcW w:w="6046" w:type="dxa"/>
            <w:gridSpan w:val="2"/>
          </w:tcPr>
          <w:p w:rsidR="006918D6" w:rsidRPr="009A276C" w:rsidRDefault="006918D6" w:rsidP="00CC785B">
            <w:pPr>
              <w:spacing w:after="160" w:line="259" w:lineRule="auto"/>
              <w:ind w:left="0" w:firstLine="0"/>
              <w:jc w:val="left"/>
              <w:rPr>
                <w:rFonts w:eastAsia="Calibri"/>
                <w:color w:val="auto"/>
                <w:szCs w:val="24"/>
              </w:rPr>
            </w:pPr>
            <w:r w:rsidRPr="009A276C">
              <w:rPr>
                <w:rFonts w:eastAsia="Calibri"/>
                <w:b/>
                <w:color w:val="auto"/>
                <w:szCs w:val="24"/>
                <w:lang w:val="en-ZW"/>
              </w:rPr>
              <w:t>Total</w:t>
            </w:r>
          </w:p>
        </w:tc>
        <w:tc>
          <w:tcPr>
            <w:tcW w:w="2970" w:type="dxa"/>
          </w:tcPr>
          <w:p w:rsidR="006918D6" w:rsidRPr="009A276C" w:rsidRDefault="00D8566F" w:rsidP="00CC785B">
            <w:pPr>
              <w:spacing w:after="160" w:line="259" w:lineRule="auto"/>
              <w:ind w:left="0" w:firstLine="0"/>
              <w:jc w:val="left"/>
              <w:rPr>
                <w:rFonts w:eastAsia="Calibri"/>
                <w:b/>
                <w:color w:val="auto"/>
                <w:szCs w:val="24"/>
                <w:lang w:val="en-GB"/>
              </w:rPr>
            </w:pPr>
            <w:r w:rsidRPr="009A276C">
              <w:rPr>
                <w:rFonts w:eastAsia="Calibri"/>
                <w:b/>
                <w:color w:val="auto"/>
                <w:szCs w:val="24"/>
                <w:lang w:val="en-GB"/>
              </w:rPr>
              <w:t>80</w:t>
            </w:r>
          </w:p>
        </w:tc>
      </w:tr>
    </w:tbl>
    <w:p w:rsidR="006918D6" w:rsidRPr="009A276C" w:rsidRDefault="006918D6">
      <w:pPr>
        <w:spacing w:after="0" w:line="360" w:lineRule="auto"/>
        <w:ind w:left="0" w:firstLine="0"/>
        <w:rPr>
          <w:rFonts w:eastAsia="Calibri"/>
          <w:color w:val="auto"/>
          <w:szCs w:val="24"/>
        </w:rPr>
      </w:pPr>
    </w:p>
    <w:p w:rsidR="006918D6" w:rsidRPr="009A276C" w:rsidRDefault="006918D6">
      <w:pPr>
        <w:spacing w:after="0" w:line="360" w:lineRule="auto"/>
        <w:ind w:left="0" w:firstLine="0"/>
        <w:rPr>
          <w:rFonts w:eastAsia="Calibri"/>
          <w:color w:val="auto"/>
          <w:szCs w:val="24"/>
        </w:rPr>
      </w:pPr>
    </w:p>
    <w:p w:rsidR="006918D6" w:rsidRPr="009A276C" w:rsidRDefault="006918D6">
      <w:pPr>
        <w:spacing w:after="0" w:line="360" w:lineRule="auto"/>
        <w:ind w:left="0" w:firstLine="0"/>
        <w:rPr>
          <w:rFonts w:eastAsia="Calibri"/>
          <w:color w:val="auto"/>
          <w:szCs w:val="24"/>
        </w:rPr>
      </w:pPr>
    </w:p>
    <w:p w:rsidR="009431B6" w:rsidRPr="009A276C" w:rsidRDefault="005476C4">
      <w:pPr>
        <w:spacing w:after="0" w:line="360" w:lineRule="auto"/>
        <w:ind w:left="0" w:firstLine="0"/>
        <w:rPr>
          <w:rFonts w:eastAsia="Calibri"/>
          <w:b/>
          <w:color w:val="auto"/>
          <w:szCs w:val="24"/>
          <w:lang w:val="en-ZA"/>
        </w:rPr>
      </w:pPr>
      <w:r w:rsidRPr="009A276C">
        <w:rPr>
          <w:rFonts w:eastAsia="Calibri"/>
          <w:b/>
          <w:color w:val="auto"/>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194"/>
        <w:gridCol w:w="4142"/>
        <w:gridCol w:w="2680"/>
      </w:tblGrid>
      <w:tr w:rsidR="009431B6" w:rsidRPr="009A276C">
        <w:tc>
          <w:tcPr>
            <w:tcW w:w="121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A276C" w:rsidRDefault="005476C4">
            <w:pPr>
              <w:spacing w:after="0" w:line="360" w:lineRule="auto"/>
              <w:ind w:left="0" w:firstLine="0"/>
              <w:jc w:val="left"/>
              <w:rPr>
                <w:rFonts w:eastAsia="Calibri"/>
                <w:color w:val="auto"/>
                <w:szCs w:val="24"/>
              </w:rPr>
            </w:pPr>
            <w:r w:rsidRPr="009A276C">
              <w:rPr>
                <w:rFonts w:eastAsia="Calibri"/>
                <w:b/>
                <w:color w:val="auto"/>
                <w:szCs w:val="24"/>
                <w:lang w:val="en-ZA"/>
              </w:rPr>
              <w:t>Learning Outcome</w:t>
            </w:r>
          </w:p>
        </w:tc>
        <w:tc>
          <w:tcPr>
            <w:tcW w:w="229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9A276C" w:rsidRDefault="005476C4">
            <w:pPr>
              <w:spacing w:after="0" w:line="360" w:lineRule="auto"/>
              <w:ind w:left="0" w:firstLine="0"/>
              <w:jc w:val="left"/>
              <w:rPr>
                <w:rFonts w:eastAsia="Calibri"/>
                <w:color w:val="auto"/>
                <w:szCs w:val="24"/>
                <w:lang w:val="en-ZA"/>
              </w:rPr>
            </w:pPr>
            <w:r w:rsidRPr="009A276C">
              <w:rPr>
                <w:rFonts w:eastAsia="Calibri"/>
                <w:b/>
                <w:color w:val="auto"/>
                <w:szCs w:val="24"/>
                <w:lang w:val="en-ZA"/>
              </w:rPr>
              <w:t>Content</w:t>
            </w:r>
          </w:p>
        </w:tc>
        <w:tc>
          <w:tcPr>
            <w:tcW w:w="1486" w:type="pct"/>
            <w:tcBorders>
              <w:top w:val="single" w:sz="4" w:space="0" w:color="000000"/>
              <w:left w:val="single" w:sz="4" w:space="0" w:color="000000"/>
              <w:bottom w:val="single" w:sz="4" w:space="0" w:color="000000"/>
              <w:right w:val="single" w:sz="4" w:space="0" w:color="000000"/>
            </w:tcBorders>
            <w:shd w:val="clear" w:color="auto" w:fill="FFFFFF"/>
          </w:tcPr>
          <w:p w:rsidR="009431B6" w:rsidRPr="009A276C" w:rsidRDefault="005476C4">
            <w:pPr>
              <w:spacing w:after="0" w:line="360" w:lineRule="auto"/>
              <w:ind w:left="0" w:firstLine="0"/>
              <w:jc w:val="left"/>
              <w:rPr>
                <w:rFonts w:eastAsia="Calibri"/>
                <w:color w:val="auto"/>
                <w:szCs w:val="24"/>
                <w:lang w:val="en-ZA"/>
              </w:rPr>
            </w:pPr>
            <w:r w:rsidRPr="009A276C">
              <w:rPr>
                <w:rFonts w:eastAsia="Calibri"/>
                <w:b/>
                <w:color w:val="auto"/>
                <w:szCs w:val="24"/>
                <w:lang w:val="en-ZA"/>
              </w:rPr>
              <w:t>Suggested Assessment Methods</w:t>
            </w:r>
          </w:p>
        </w:tc>
      </w:tr>
      <w:tr w:rsidR="009431B6" w:rsidRPr="009A276C">
        <w:trPr>
          <w:trHeight w:val="1970"/>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A276C" w:rsidRDefault="00841804" w:rsidP="00841804">
            <w:pPr>
              <w:spacing w:after="0" w:line="360" w:lineRule="auto"/>
              <w:ind w:left="360" w:firstLine="0"/>
              <w:contextualSpacing/>
              <w:jc w:val="left"/>
              <w:rPr>
                <w:rFonts w:eastAsia="Calibri"/>
                <w:b/>
                <w:color w:val="auto"/>
                <w:szCs w:val="24"/>
                <w:lang w:val="en-ZW" w:eastAsia="zh-CN"/>
              </w:rPr>
            </w:pPr>
            <w:r w:rsidRPr="009A276C">
              <w:rPr>
                <w:rFonts w:eastAsia="Calibri"/>
                <w:color w:val="auto"/>
                <w:szCs w:val="24"/>
                <w:lang w:val="en-ZW" w:eastAsia="zh-CN"/>
              </w:rPr>
              <w:lastRenderedPageBreak/>
              <w:t>1.</w:t>
            </w:r>
            <w:r w:rsidR="005476C4" w:rsidRPr="009A276C">
              <w:rPr>
                <w:rFonts w:eastAsia="Calibri"/>
                <w:color w:val="auto"/>
                <w:szCs w:val="24"/>
                <w:lang w:val="en-ZW" w:eastAsia="zh-CN"/>
              </w:rPr>
              <w:t>Prepare for hair removal service</w:t>
            </w:r>
          </w:p>
          <w:p w:rsidR="009431B6" w:rsidRPr="009A276C" w:rsidRDefault="009431B6">
            <w:pPr>
              <w:spacing w:after="200" w:line="360" w:lineRule="auto"/>
              <w:ind w:left="360" w:firstLine="0"/>
              <w:jc w:val="left"/>
              <w:rPr>
                <w:rFonts w:eastAsia="Calibri"/>
                <w:b/>
                <w:color w:val="auto"/>
                <w:szCs w:val="24"/>
              </w:rPr>
            </w:pP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9A276C" w:rsidRDefault="00B0718D">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1.1 </w:t>
            </w:r>
            <w:r w:rsidR="005476C4" w:rsidRPr="009A276C">
              <w:rPr>
                <w:rFonts w:eastAsia="Calibri"/>
                <w:color w:val="auto"/>
                <w:szCs w:val="24"/>
                <w:lang w:eastAsia="zh-CN" w:bidi="hi-IN"/>
              </w:rPr>
              <w:t>Definition of terms;</w:t>
            </w:r>
          </w:p>
          <w:p w:rsidR="009431B6" w:rsidRPr="009A276C" w:rsidRDefault="005476C4" w:rsidP="00DA6A7C">
            <w:pPr>
              <w:numPr>
                <w:ilvl w:val="0"/>
                <w:numId w:val="123"/>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Hair removal  </w:t>
            </w:r>
          </w:p>
          <w:p w:rsidR="009431B6" w:rsidRPr="009A276C" w:rsidRDefault="005476C4" w:rsidP="00DA6A7C">
            <w:pPr>
              <w:numPr>
                <w:ilvl w:val="0"/>
                <w:numId w:val="123"/>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Waxing </w:t>
            </w:r>
          </w:p>
          <w:p w:rsidR="009431B6" w:rsidRPr="009A276C" w:rsidRDefault="005476C4" w:rsidP="00DA6A7C">
            <w:pPr>
              <w:numPr>
                <w:ilvl w:val="0"/>
                <w:numId w:val="123"/>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Electrolysis </w:t>
            </w:r>
          </w:p>
          <w:p w:rsidR="009431B6" w:rsidRPr="009A276C" w:rsidRDefault="004E74FC">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1.2 </w:t>
            </w:r>
            <w:r w:rsidR="005476C4" w:rsidRPr="009A276C">
              <w:rPr>
                <w:rFonts w:eastAsia="Calibri"/>
                <w:color w:val="auto"/>
                <w:szCs w:val="24"/>
                <w:lang w:eastAsia="zh-CN" w:bidi="hi-IN"/>
              </w:rPr>
              <w:t>Client consultation</w:t>
            </w:r>
          </w:p>
          <w:p w:rsidR="009431B6" w:rsidRPr="009A276C" w:rsidRDefault="004E74FC">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1.3 </w:t>
            </w:r>
            <w:r w:rsidR="005476C4" w:rsidRPr="009A276C">
              <w:rPr>
                <w:rFonts w:eastAsia="Calibri"/>
                <w:color w:val="auto"/>
                <w:szCs w:val="24"/>
                <w:lang w:eastAsia="zh-CN" w:bidi="hi-IN"/>
              </w:rPr>
              <w:t>Personal protective gears</w:t>
            </w:r>
          </w:p>
          <w:p w:rsidR="009431B6" w:rsidRPr="009A276C" w:rsidRDefault="005476C4" w:rsidP="00DA6A7C">
            <w:pPr>
              <w:numPr>
                <w:ilvl w:val="0"/>
                <w:numId w:val="124"/>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Gloves </w:t>
            </w:r>
          </w:p>
          <w:p w:rsidR="009431B6" w:rsidRPr="009A276C" w:rsidRDefault="005476C4" w:rsidP="00DA6A7C">
            <w:pPr>
              <w:numPr>
                <w:ilvl w:val="0"/>
                <w:numId w:val="124"/>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Mask </w:t>
            </w:r>
          </w:p>
          <w:p w:rsidR="009431B6" w:rsidRPr="009A276C" w:rsidRDefault="005476C4" w:rsidP="00DA6A7C">
            <w:pPr>
              <w:numPr>
                <w:ilvl w:val="0"/>
                <w:numId w:val="124"/>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Apron </w:t>
            </w:r>
          </w:p>
          <w:p w:rsidR="009431B6" w:rsidRPr="009A276C" w:rsidRDefault="005476C4" w:rsidP="00DA6A7C">
            <w:pPr>
              <w:numPr>
                <w:ilvl w:val="0"/>
                <w:numId w:val="124"/>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Low heeled closed leather shoes </w:t>
            </w:r>
          </w:p>
          <w:p w:rsidR="009431B6" w:rsidRPr="009A276C" w:rsidRDefault="004E74FC">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1.4 </w:t>
            </w:r>
            <w:r w:rsidR="00A81977" w:rsidRPr="009A276C">
              <w:rPr>
                <w:rFonts w:eastAsia="Calibri"/>
                <w:color w:val="auto"/>
                <w:szCs w:val="24"/>
                <w:lang w:eastAsia="zh-CN" w:bidi="hi-IN"/>
              </w:rPr>
              <w:t xml:space="preserve">Client </w:t>
            </w:r>
            <w:r w:rsidR="005476C4" w:rsidRPr="009A276C">
              <w:rPr>
                <w:rFonts w:eastAsia="Calibri"/>
                <w:color w:val="auto"/>
                <w:szCs w:val="24"/>
                <w:lang w:eastAsia="zh-CN" w:bidi="hi-IN"/>
              </w:rPr>
              <w:t>draping</w:t>
            </w:r>
          </w:p>
          <w:p w:rsidR="009431B6" w:rsidRPr="009A276C" w:rsidRDefault="005476C4" w:rsidP="00DA6A7C">
            <w:pPr>
              <w:numPr>
                <w:ilvl w:val="0"/>
                <w:numId w:val="125"/>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Draper</w:t>
            </w:r>
          </w:p>
          <w:p w:rsidR="009431B6" w:rsidRPr="009A276C" w:rsidRDefault="005476C4" w:rsidP="00DA6A7C">
            <w:pPr>
              <w:numPr>
                <w:ilvl w:val="0"/>
                <w:numId w:val="125"/>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Towel</w:t>
            </w:r>
          </w:p>
          <w:p w:rsidR="009431B6" w:rsidRPr="009A276C" w:rsidRDefault="005476C4" w:rsidP="00DA6A7C">
            <w:pPr>
              <w:numPr>
                <w:ilvl w:val="0"/>
                <w:numId w:val="125"/>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Gown</w:t>
            </w:r>
          </w:p>
          <w:p w:rsidR="009431B6" w:rsidRPr="009A276C" w:rsidRDefault="00680CE1">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1.5 </w:t>
            </w:r>
            <w:r w:rsidR="005476C4" w:rsidRPr="009A276C">
              <w:rPr>
                <w:rFonts w:eastAsia="Calibri"/>
                <w:color w:val="auto"/>
                <w:szCs w:val="24"/>
                <w:lang w:eastAsia="zh-CN" w:bidi="hi-IN"/>
              </w:rPr>
              <w:t>Client skin analysis</w:t>
            </w:r>
          </w:p>
          <w:p w:rsidR="009431B6" w:rsidRPr="009A276C" w:rsidRDefault="005476C4" w:rsidP="00DA6A7C">
            <w:pPr>
              <w:numPr>
                <w:ilvl w:val="0"/>
                <w:numId w:val="126"/>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Contraindications</w:t>
            </w:r>
          </w:p>
          <w:p w:rsidR="009431B6" w:rsidRPr="009A276C" w:rsidRDefault="005476C4" w:rsidP="00DA6A7C">
            <w:pPr>
              <w:numPr>
                <w:ilvl w:val="0"/>
                <w:numId w:val="126"/>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 xml:space="preserve">Contra-actions </w:t>
            </w:r>
          </w:p>
          <w:p w:rsidR="009431B6" w:rsidRPr="009A276C" w:rsidRDefault="005476C4" w:rsidP="00DA6A7C">
            <w:pPr>
              <w:numPr>
                <w:ilvl w:val="0"/>
                <w:numId w:val="126"/>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Diseases and disorders</w:t>
            </w:r>
          </w:p>
          <w:p w:rsidR="009431B6" w:rsidRPr="009A276C" w:rsidRDefault="005476C4" w:rsidP="00DA6A7C">
            <w:pPr>
              <w:numPr>
                <w:ilvl w:val="0"/>
                <w:numId w:val="126"/>
              </w:numPr>
              <w:suppressAutoHyphens/>
              <w:autoSpaceDN w:val="0"/>
              <w:spacing w:after="0" w:line="360" w:lineRule="auto"/>
              <w:contextualSpacing/>
              <w:jc w:val="left"/>
              <w:rPr>
                <w:rFonts w:eastAsia="Calibri"/>
                <w:color w:val="auto"/>
                <w:szCs w:val="24"/>
                <w:lang w:eastAsia="zh-CN" w:bidi="hi-IN"/>
              </w:rPr>
            </w:pPr>
            <w:r w:rsidRPr="009A276C">
              <w:rPr>
                <w:rFonts w:eastAsia="Calibri"/>
                <w:color w:val="auto"/>
                <w:szCs w:val="24"/>
                <w:lang w:eastAsia="zh-CN" w:bidi="hi-IN"/>
              </w:rPr>
              <w:t>Hair growth pattern</w:t>
            </w:r>
          </w:p>
          <w:p w:rsidR="009431B6" w:rsidRPr="009A276C" w:rsidRDefault="00680CE1">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1.6 </w:t>
            </w:r>
            <w:r w:rsidR="005476C4" w:rsidRPr="009A276C">
              <w:rPr>
                <w:rFonts w:eastAsia="Calibri"/>
                <w:color w:val="auto"/>
                <w:szCs w:val="24"/>
                <w:lang w:eastAsia="zh-CN" w:bidi="hi-IN"/>
              </w:rPr>
              <w:t>Hair removal tools and equipment</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Wax warmer </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 Laser machine</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Electrolysis machine</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Photo epilation machine</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Scissors </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Orange sticks</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Tweezers</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 Laser comb</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Spatula </w:t>
            </w:r>
          </w:p>
          <w:p w:rsidR="009431B6" w:rsidRPr="009A276C" w:rsidRDefault="005476C4" w:rsidP="00DA6A7C">
            <w:pPr>
              <w:numPr>
                <w:ilvl w:val="0"/>
                <w:numId w:val="127"/>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lastRenderedPageBreak/>
              <w:t xml:space="preserve">Couch/ bed </w:t>
            </w:r>
          </w:p>
          <w:p w:rsidR="009431B6" w:rsidRPr="009A276C" w:rsidRDefault="00680CE1">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1.7 </w:t>
            </w:r>
            <w:r w:rsidR="005476C4" w:rsidRPr="009A276C">
              <w:rPr>
                <w:rFonts w:eastAsia="Calibri"/>
                <w:color w:val="auto"/>
                <w:szCs w:val="24"/>
                <w:lang w:eastAsia="zh-CN" w:bidi="hi-IN"/>
              </w:rPr>
              <w:t>Hair removal products and supplies</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Hair removal wax </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Anti-inflammatory creams </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Numbing creams/spray  </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Depilatory creams</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Talcum powder</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Soothing products</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Surgical spirit</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Antiseptic solutions</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Skin lotions/ moisturizers</w:t>
            </w:r>
          </w:p>
          <w:p w:rsidR="009431B6" w:rsidRPr="009A276C" w:rsidRDefault="006C1A50">
            <w:pPr>
              <w:suppressAutoHyphens/>
              <w:autoSpaceDN w:val="0"/>
              <w:spacing w:after="0" w:line="360" w:lineRule="auto"/>
              <w:ind w:left="0" w:firstLine="0"/>
              <w:jc w:val="left"/>
              <w:rPr>
                <w:rFonts w:eastAsia="Calibri"/>
                <w:color w:val="auto"/>
                <w:szCs w:val="24"/>
                <w:lang w:eastAsia="zh-CN" w:bidi="hi-IN"/>
              </w:rPr>
            </w:pPr>
            <w:r w:rsidRPr="009A276C">
              <w:rPr>
                <w:rFonts w:eastAsia="Calibri"/>
                <w:color w:val="auto"/>
                <w:szCs w:val="24"/>
                <w:lang w:eastAsia="zh-CN" w:bidi="hi-IN"/>
              </w:rPr>
              <w:t xml:space="preserve">1.7.1 </w:t>
            </w:r>
            <w:r w:rsidR="005476C4" w:rsidRPr="009A276C">
              <w:rPr>
                <w:rFonts w:eastAsia="Calibri"/>
                <w:color w:val="auto"/>
                <w:szCs w:val="24"/>
                <w:lang w:eastAsia="zh-CN" w:bidi="hi-IN"/>
              </w:rPr>
              <w:t xml:space="preserve">Hair removal Materials </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Towels </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Cotton wool</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Bedsheets </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Waxing strips</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Disposable gloves</w:t>
            </w:r>
          </w:p>
          <w:p w:rsidR="009431B6" w:rsidRPr="009A276C" w:rsidRDefault="005476C4" w:rsidP="00DA6A7C">
            <w:pPr>
              <w:numPr>
                <w:ilvl w:val="0"/>
                <w:numId w:val="128"/>
              </w:numPr>
              <w:spacing w:before="100" w:beforeAutospacing="1" w:after="100" w:afterAutospacing="1" w:line="360" w:lineRule="auto"/>
              <w:jc w:val="left"/>
              <w:rPr>
                <w:rFonts w:eastAsia="Calibri"/>
                <w:color w:val="auto"/>
                <w:szCs w:val="24"/>
                <w:lang w:eastAsia="zh-CN" w:bidi="hi-IN"/>
              </w:rPr>
            </w:pPr>
            <w:r w:rsidRPr="009A276C">
              <w:rPr>
                <w:rFonts w:eastAsia="Calibri"/>
                <w:color w:val="auto"/>
                <w:szCs w:val="24"/>
                <w:lang w:eastAsia="zh-CN" w:bidi="hi-IN"/>
              </w:rPr>
              <w:t xml:space="preserve">Serviettes </w:t>
            </w:r>
          </w:p>
        </w:tc>
        <w:tc>
          <w:tcPr>
            <w:tcW w:w="1486" w:type="pct"/>
            <w:tcBorders>
              <w:top w:val="single" w:sz="4" w:space="0" w:color="auto"/>
              <w:left w:val="double" w:sz="4" w:space="0" w:color="auto"/>
              <w:bottom w:val="single" w:sz="4" w:space="0" w:color="auto"/>
              <w:right w:val="double" w:sz="4" w:space="0" w:color="auto"/>
            </w:tcBorders>
            <w:shd w:val="clear" w:color="auto" w:fill="auto"/>
          </w:tcPr>
          <w:p w:rsidR="009431B6" w:rsidRPr="009A276C" w:rsidRDefault="005476C4" w:rsidP="00DA6A7C">
            <w:pPr>
              <w:numPr>
                <w:ilvl w:val="0"/>
                <w:numId w:val="108"/>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lastRenderedPageBreak/>
              <w:t>Practical assessment</w:t>
            </w:r>
          </w:p>
          <w:p w:rsidR="009431B6" w:rsidRPr="009A276C" w:rsidRDefault="005476C4" w:rsidP="00DA6A7C">
            <w:pPr>
              <w:numPr>
                <w:ilvl w:val="0"/>
                <w:numId w:val="108"/>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Portfolio of evidence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Case study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Third party report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Written assessment</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Oral Assessment</w:t>
            </w:r>
          </w:p>
          <w:p w:rsidR="009431B6" w:rsidRPr="009A276C" w:rsidRDefault="009431B6">
            <w:pPr>
              <w:spacing w:after="0" w:line="360" w:lineRule="auto"/>
              <w:ind w:left="0" w:firstLine="0"/>
              <w:contextualSpacing/>
              <w:jc w:val="left"/>
              <w:rPr>
                <w:rFonts w:eastAsia="Calibri"/>
                <w:color w:val="auto"/>
                <w:szCs w:val="24"/>
                <w:lang w:val="en-ZW" w:eastAsia="zh-CN"/>
              </w:rPr>
            </w:pPr>
          </w:p>
        </w:tc>
      </w:tr>
      <w:tr w:rsidR="009431B6" w:rsidRPr="009A276C">
        <w:trPr>
          <w:trHeight w:val="3770"/>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A276C" w:rsidRDefault="00700623" w:rsidP="00700623">
            <w:pPr>
              <w:spacing w:before="100" w:beforeAutospacing="1" w:after="100" w:afterAutospacing="1" w:line="360" w:lineRule="auto"/>
              <w:ind w:left="360" w:firstLine="0"/>
              <w:jc w:val="left"/>
              <w:rPr>
                <w:color w:val="auto"/>
                <w:szCs w:val="24"/>
              </w:rPr>
            </w:pPr>
            <w:r w:rsidRPr="009A276C">
              <w:rPr>
                <w:color w:val="auto"/>
                <w:szCs w:val="24"/>
              </w:rPr>
              <w:lastRenderedPageBreak/>
              <w:t>2.</w:t>
            </w:r>
            <w:r w:rsidR="005476C4" w:rsidRPr="009A276C">
              <w:rPr>
                <w:color w:val="auto"/>
                <w:szCs w:val="24"/>
              </w:rPr>
              <w:t>Perform hair removal service</w:t>
            </w:r>
          </w:p>
          <w:p w:rsidR="009431B6" w:rsidRPr="009A276C" w:rsidRDefault="009431B6">
            <w:pPr>
              <w:spacing w:after="0" w:line="360" w:lineRule="auto"/>
              <w:ind w:left="0" w:firstLine="0"/>
              <w:contextualSpacing/>
              <w:jc w:val="left"/>
              <w:rPr>
                <w:rFonts w:eastAsia="Calibri"/>
                <w:color w:val="auto"/>
                <w:szCs w:val="24"/>
              </w:rPr>
            </w:pP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9A276C" w:rsidRDefault="0014290A">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 xml:space="preserve">2.1 </w:t>
            </w:r>
            <w:r w:rsidR="005476C4" w:rsidRPr="009A276C">
              <w:rPr>
                <w:rFonts w:eastAsia="Calibri"/>
                <w:color w:val="auto"/>
                <w:szCs w:val="24"/>
                <w:lang w:val="en-ZW" w:eastAsia="zh-CN"/>
              </w:rPr>
              <w:t>Client’s skin preparation.</w:t>
            </w:r>
          </w:p>
          <w:p w:rsidR="009431B6" w:rsidRPr="009A276C" w:rsidRDefault="005476C4" w:rsidP="00DA6A7C">
            <w:pPr>
              <w:numPr>
                <w:ilvl w:val="0"/>
                <w:numId w:val="12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Disinfect</w:t>
            </w:r>
          </w:p>
          <w:p w:rsidR="009431B6" w:rsidRPr="009A276C" w:rsidRDefault="005476C4" w:rsidP="00DA6A7C">
            <w:pPr>
              <w:numPr>
                <w:ilvl w:val="0"/>
                <w:numId w:val="12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Cleanse</w:t>
            </w:r>
          </w:p>
          <w:p w:rsidR="009431B6" w:rsidRPr="009A276C" w:rsidRDefault="0014290A">
            <w:pPr>
              <w:spacing w:after="0" w:line="360" w:lineRule="auto"/>
              <w:ind w:left="0" w:firstLine="0"/>
              <w:jc w:val="left"/>
              <w:rPr>
                <w:rFonts w:eastAsia="Calibri"/>
                <w:color w:val="auto"/>
                <w:szCs w:val="24"/>
              </w:rPr>
            </w:pPr>
            <w:r w:rsidRPr="009A276C">
              <w:rPr>
                <w:rFonts w:eastAsia="Calibri"/>
                <w:color w:val="auto"/>
                <w:szCs w:val="24"/>
              </w:rPr>
              <w:t xml:space="preserve">2.2 </w:t>
            </w:r>
            <w:r w:rsidR="005476C4" w:rsidRPr="009A276C">
              <w:rPr>
                <w:rFonts w:eastAsia="Calibri"/>
                <w:color w:val="auto"/>
                <w:szCs w:val="24"/>
              </w:rPr>
              <w:t>Hair removal techniques</w:t>
            </w:r>
          </w:p>
          <w:p w:rsidR="009431B6" w:rsidRPr="009A276C" w:rsidRDefault="005476C4" w:rsidP="00DA6A7C">
            <w:pPr>
              <w:numPr>
                <w:ilvl w:val="0"/>
                <w:numId w:val="130"/>
              </w:numPr>
              <w:spacing w:before="100" w:beforeAutospacing="1" w:after="100" w:afterAutospacing="1" w:line="360" w:lineRule="auto"/>
              <w:jc w:val="left"/>
              <w:rPr>
                <w:color w:val="auto"/>
                <w:szCs w:val="24"/>
              </w:rPr>
            </w:pPr>
            <w:r w:rsidRPr="009A276C">
              <w:rPr>
                <w:color w:val="auto"/>
                <w:szCs w:val="24"/>
              </w:rPr>
              <w:t>Waxing</w:t>
            </w:r>
          </w:p>
          <w:p w:rsidR="009431B6" w:rsidRPr="009A276C" w:rsidRDefault="005476C4" w:rsidP="00DA6A7C">
            <w:pPr>
              <w:numPr>
                <w:ilvl w:val="0"/>
                <w:numId w:val="130"/>
              </w:numPr>
              <w:spacing w:before="100" w:beforeAutospacing="1" w:after="100" w:afterAutospacing="1" w:line="360" w:lineRule="auto"/>
              <w:jc w:val="left"/>
              <w:rPr>
                <w:color w:val="auto"/>
                <w:szCs w:val="24"/>
              </w:rPr>
            </w:pPr>
            <w:r w:rsidRPr="009A276C">
              <w:rPr>
                <w:color w:val="auto"/>
                <w:szCs w:val="24"/>
              </w:rPr>
              <w:t>Use of depilatory creams</w:t>
            </w:r>
          </w:p>
          <w:p w:rsidR="009431B6" w:rsidRPr="009A276C" w:rsidRDefault="005476C4" w:rsidP="00DA6A7C">
            <w:pPr>
              <w:numPr>
                <w:ilvl w:val="0"/>
                <w:numId w:val="130"/>
              </w:numPr>
              <w:spacing w:before="100" w:beforeAutospacing="1" w:after="100" w:afterAutospacing="1" w:line="360" w:lineRule="auto"/>
              <w:jc w:val="left"/>
              <w:rPr>
                <w:color w:val="auto"/>
                <w:szCs w:val="24"/>
              </w:rPr>
            </w:pPr>
            <w:r w:rsidRPr="009A276C">
              <w:rPr>
                <w:color w:val="auto"/>
                <w:szCs w:val="24"/>
              </w:rPr>
              <w:t>Laser treatment</w:t>
            </w:r>
          </w:p>
          <w:p w:rsidR="009431B6" w:rsidRPr="009A276C" w:rsidRDefault="005476C4" w:rsidP="00DA6A7C">
            <w:pPr>
              <w:numPr>
                <w:ilvl w:val="0"/>
                <w:numId w:val="130"/>
              </w:numPr>
              <w:spacing w:before="100" w:beforeAutospacing="1" w:after="100" w:afterAutospacing="1" w:line="360" w:lineRule="auto"/>
              <w:jc w:val="left"/>
              <w:rPr>
                <w:color w:val="auto"/>
                <w:szCs w:val="24"/>
              </w:rPr>
            </w:pPr>
            <w:r w:rsidRPr="009A276C">
              <w:rPr>
                <w:color w:val="auto"/>
                <w:szCs w:val="24"/>
              </w:rPr>
              <w:t>Electrolysis</w:t>
            </w:r>
          </w:p>
          <w:p w:rsidR="009431B6" w:rsidRPr="009A276C" w:rsidRDefault="0014290A">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lastRenderedPageBreak/>
              <w:t xml:space="preserve">2.3 </w:t>
            </w:r>
            <w:r w:rsidR="005476C4" w:rsidRPr="009A276C">
              <w:rPr>
                <w:rFonts w:eastAsia="Calibri"/>
                <w:color w:val="auto"/>
                <w:szCs w:val="24"/>
                <w:lang w:val="en-ZW" w:eastAsia="zh-CN"/>
              </w:rPr>
              <w:t>After care advice.</w:t>
            </w:r>
          </w:p>
          <w:p w:rsidR="009431B6" w:rsidRPr="009A276C" w:rsidRDefault="005476C4" w:rsidP="00DC67C1">
            <w:pPr>
              <w:pStyle w:val="ListParagraph"/>
              <w:numPr>
                <w:ilvl w:val="0"/>
                <w:numId w:val="270"/>
              </w:numPr>
              <w:spacing w:after="0" w:line="360" w:lineRule="auto"/>
              <w:jc w:val="left"/>
              <w:rPr>
                <w:rFonts w:eastAsia="Calibri"/>
                <w:color w:val="auto"/>
                <w:szCs w:val="24"/>
                <w:lang w:val="en-ZW" w:eastAsia="zh-CN"/>
              </w:rPr>
            </w:pPr>
            <w:r w:rsidRPr="009A276C">
              <w:rPr>
                <w:rFonts w:eastAsia="Calibri"/>
                <w:color w:val="auto"/>
                <w:szCs w:val="24"/>
                <w:lang w:val="en-ZW" w:eastAsia="zh-CN"/>
              </w:rPr>
              <w:t>Skin maintenance</w:t>
            </w:r>
          </w:p>
        </w:tc>
        <w:tc>
          <w:tcPr>
            <w:tcW w:w="1486" w:type="pct"/>
            <w:tcBorders>
              <w:top w:val="single" w:sz="4" w:space="0" w:color="auto"/>
              <w:left w:val="double" w:sz="4" w:space="0" w:color="auto"/>
              <w:bottom w:val="single" w:sz="4" w:space="0" w:color="auto"/>
              <w:right w:val="double" w:sz="4" w:space="0" w:color="auto"/>
            </w:tcBorders>
            <w:shd w:val="clear" w:color="auto" w:fill="auto"/>
          </w:tcPr>
          <w:p w:rsidR="009431B6" w:rsidRPr="009A276C" w:rsidRDefault="005476C4" w:rsidP="00DA6A7C">
            <w:pPr>
              <w:numPr>
                <w:ilvl w:val="0"/>
                <w:numId w:val="108"/>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lastRenderedPageBreak/>
              <w:t>Practical assessment</w:t>
            </w:r>
          </w:p>
          <w:p w:rsidR="009431B6" w:rsidRPr="009A276C" w:rsidRDefault="005476C4" w:rsidP="00DA6A7C">
            <w:pPr>
              <w:numPr>
                <w:ilvl w:val="0"/>
                <w:numId w:val="108"/>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Portfolio of evidence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Project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Case study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Third party report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Written assessment</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Oral Assessment </w:t>
            </w:r>
          </w:p>
        </w:tc>
      </w:tr>
      <w:tr w:rsidR="009431B6" w:rsidRPr="009A276C">
        <w:trPr>
          <w:trHeight w:val="650"/>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9A276C" w:rsidRDefault="005476C4">
            <w:pPr>
              <w:spacing w:after="0" w:line="360" w:lineRule="auto"/>
              <w:ind w:left="0" w:firstLine="0"/>
              <w:jc w:val="left"/>
              <w:rPr>
                <w:rFonts w:eastAsia="Calibri"/>
                <w:color w:val="auto"/>
                <w:szCs w:val="24"/>
              </w:rPr>
            </w:pPr>
            <w:r w:rsidRPr="009A276C">
              <w:rPr>
                <w:rFonts w:eastAsia="Calibri"/>
                <w:color w:val="auto"/>
                <w:szCs w:val="24"/>
              </w:rPr>
              <w:lastRenderedPageBreak/>
              <w:t>3. Perform hair removal post service procedure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9A276C" w:rsidRDefault="005D6F30">
            <w:pPr>
              <w:suppressAutoHyphens/>
              <w:autoSpaceDN w:val="0"/>
              <w:spacing w:after="0" w:line="360" w:lineRule="auto"/>
              <w:ind w:left="0" w:firstLine="0"/>
              <w:contextualSpacing/>
              <w:jc w:val="left"/>
              <w:rPr>
                <w:rFonts w:eastAsia="Calibri"/>
                <w:color w:val="auto"/>
                <w:szCs w:val="24"/>
                <w:lang w:bidi="hi-IN"/>
              </w:rPr>
            </w:pPr>
            <w:r w:rsidRPr="009A276C">
              <w:rPr>
                <w:rFonts w:eastAsia="Calibri"/>
                <w:color w:val="auto"/>
                <w:szCs w:val="24"/>
                <w:lang w:bidi="hi-IN"/>
              </w:rPr>
              <w:t xml:space="preserve">3.1 </w:t>
            </w:r>
            <w:r w:rsidR="005476C4" w:rsidRPr="009A276C">
              <w:rPr>
                <w:rFonts w:eastAsia="Calibri"/>
                <w:color w:val="auto"/>
                <w:szCs w:val="24"/>
                <w:lang w:bidi="hi-IN"/>
              </w:rPr>
              <w:t>Cleaning tools and equipment</w:t>
            </w:r>
          </w:p>
          <w:p w:rsidR="009431B6" w:rsidRPr="009A276C" w:rsidRDefault="005476C4" w:rsidP="00DC67C1">
            <w:pPr>
              <w:numPr>
                <w:ilvl w:val="0"/>
                <w:numId w:val="131"/>
              </w:numPr>
              <w:suppressAutoHyphens/>
              <w:autoSpaceDN w:val="0"/>
              <w:spacing w:after="0" w:line="360" w:lineRule="auto"/>
              <w:contextualSpacing/>
              <w:jc w:val="left"/>
              <w:rPr>
                <w:rFonts w:eastAsia="Calibri"/>
                <w:color w:val="auto"/>
                <w:szCs w:val="24"/>
                <w:lang w:val="en-ZW" w:eastAsia="zh-CN" w:bidi="hi-IN"/>
              </w:rPr>
            </w:pPr>
            <w:r w:rsidRPr="009A276C">
              <w:rPr>
                <w:rFonts w:eastAsia="Calibri"/>
                <w:color w:val="auto"/>
                <w:szCs w:val="24"/>
                <w:lang w:val="en-ZW" w:eastAsia="zh-CN" w:bidi="hi-IN"/>
              </w:rPr>
              <w:t>Sanitize</w:t>
            </w:r>
          </w:p>
          <w:p w:rsidR="009431B6" w:rsidRPr="009A276C" w:rsidRDefault="005476C4" w:rsidP="00DC67C1">
            <w:pPr>
              <w:numPr>
                <w:ilvl w:val="0"/>
                <w:numId w:val="131"/>
              </w:numPr>
              <w:suppressAutoHyphens/>
              <w:autoSpaceDN w:val="0"/>
              <w:spacing w:after="0" w:line="360" w:lineRule="auto"/>
              <w:contextualSpacing/>
              <w:jc w:val="left"/>
              <w:rPr>
                <w:rFonts w:eastAsia="Calibri"/>
                <w:color w:val="auto"/>
                <w:szCs w:val="24"/>
                <w:lang w:val="en-ZW" w:eastAsia="zh-CN" w:bidi="hi-IN"/>
              </w:rPr>
            </w:pPr>
            <w:r w:rsidRPr="009A276C">
              <w:rPr>
                <w:rFonts w:eastAsia="Calibri"/>
                <w:color w:val="auto"/>
                <w:szCs w:val="24"/>
                <w:lang w:val="en-ZW" w:eastAsia="zh-CN" w:bidi="hi-IN"/>
              </w:rPr>
              <w:t>Sterilize</w:t>
            </w:r>
          </w:p>
          <w:p w:rsidR="009431B6" w:rsidRPr="009A276C" w:rsidRDefault="005476C4" w:rsidP="00DC67C1">
            <w:pPr>
              <w:numPr>
                <w:ilvl w:val="0"/>
                <w:numId w:val="131"/>
              </w:numPr>
              <w:suppressAutoHyphens/>
              <w:autoSpaceDN w:val="0"/>
              <w:spacing w:after="0" w:line="360" w:lineRule="auto"/>
              <w:contextualSpacing/>
              <w:jc w:val="left"/>
              <w:rPr>
                <w:rFonts w:eastAsia="Calibri"/>
                <w:color w:val="auto"/>
                <w:szCs w:val="24"/>
                <w:lang w:val="en-ZW" w:eastAsia="zh-CN" w:bidi="hi-IN"/>
              </w:rPr>
            </w:pPr>
            <w:r w:rsidRPr="009A276C">
              <w:rPr>
                <w:rFonts w:eastAsia="Calibri"/>
                <w:color w:val="auto"/>
                <w:szCs w:val="24"/>
                <w:lang w:val="en-ZW" w:eastAsia="zh-CN" w:bidi="hi-IN"/>
              </w:rPr>
              <w:t>Disinfect</w:t>
            </w:r>
          </w:p>
          <w:p w:rsidR="009431B6" w:rsidRPr="009A276C" w:rsidRDefault="005476C4" w:rsidP="00DC67C1">
            <w:pPr>
              <w:numPr>
                <w:ilvl w:val="0"/>
                <w:numId w:val="131"/>
              </w:numPr>
              <w:suppressAutoHyphens/>
              <w:autoSpaceDN w:val="0"/>
              <w:spacing w:after="0" w:line="360" w:lineRule="auto"/>
              <w:contextualSpacing/>
              <w:jc w:val="left"/>
              <w:rPr>
                <w:rFonts w:eastAsia="Calibri"/>
                <w:color w:val="auto"/>
                <w:szCs w:val="24"/>
                <w:lang w:val="en-ZW" w:eastAsia="zh-CN" w:bidi="hi-IN"/>
              </w:rPr>
            </w:pPr>
            <w:r w:rsidRPr="009A276C">
              <w:rPr>
                <w:rFonts w:eastAsia="Calibri"/>
                <w:color w:val="auto"/>
                <w:szCs w:val="24"/>
                <w:lang w:val="en-ZW" w:eastAsia="zh-CN" w:bidi="hi-IN"/>
              </w:rPr>
              <w:t xml:space="preserve">Storage </w:t>
            </w:r>
          </w:p>
          <w:p w:rsidR="009431B6" w:rsidRPr="009A276C" w:rsidRDefault="005F1543">
            <w:pPr>
              <w:suppressAutoHyphens/>
              <w:autoSpaceDN w:val="0"/>
              <w:spacing w:after="0" w:line="360" w:lineRule="auto"/>
              <w:ind w:left="0" w:firstLine="0"/>
              <w:contextualSpacing/>
              <w:jc w:val="left"/>
              <w:rPr>
                <w:rFonts w:eastAsia="Calibri"/>
                <w:color w:val="auto"/>
                <w:szCs w:val="24"/>
                <w:lang w:val="en-ZW" w:eastAsia="zh-CN" w:bidi="hi-IN"/>
              </w:rPr>
            </w:pPr>
            <w:r w:rsidRPr="009A276C">
              <w:rPr>
                <w:rFonts w:eastAsia="Calibri"/>
                <w:color w:val="auto"/>
                <w:szCs w:val="24"/>
                <w:lang w:val="en-ZW" w:eastAsia="zh-CN" w:bidi="hi-IN"/>
              </w:rPr>
              <w:t xml:space="preserve">3.2 </w:t>
            </w:r>
            <w:r w:rsidR="005476C4" w:rsidRPr="009A276C">
              <w:rPr>
                <w:rFonts w:eastAsia="Calibri"/>
                <w:color w:val="auto"/>
                <w:szCs w:val="24"/>
                <w:lang w:val="en-ZW" w:eastAsia="zh-CN" w:bidi="hi-IN"/>
              </w:rPr>
              <w:t>Clean work station</w:t>
            </w:r>
          </w:p>
          <w:p w:rsidR="009431B6" w:rsidRPr="009A276C" w:rsidRDefault="005476C4">
            <w:pPr>
              <w:suppressAutoHyphens/>
              <w:autoSpaceDN w:val="0"/>
              <w:spacing w:after="0" w:line="360" w:lineRule="auto"/>
              <w:ind w:left="0" w:firstLine="0"/>
              <w:contextualSpacing/>
              <w:jc w:val="left"/>
              <w:rPr>
                <w:rFonts w:eastAsia="Calibri"/>
                <w:color w:val="auto"/>
                <w:szCs w:val="24"/>
                <w:lang w:val="en-ZW" w:eastAsia="zh-CN" w:bidi="hi-IN"/>
              </w:rPr>
            </w:pPr>
            <w:r w:rsidRPr="009A276C">
              <w:rPr>
                <w:rFonts w:eastAsia="Calibri"/>
                <w:color w:val="auto"/>
                <w:szCs w:val="24"/>
                <w:lang w:val="en-ZW" w:eastAsia="zh-CN" w:bidi="hi-IN"/>
              </w:rPr>
              <w:t>Waste disposal</w:t>
            </w:r>
          </w:p>
          <w:p w:rsidR="009431B6" w:rsidRPr="009A276C" w:rsidRDefault="005F1543">
            <w:pPr>
              <w:suppressAutoHyphens/>
              <w:autoSpaceDN w:val="0"/>
              <w:spacing w:after="0" w:line="360" w:lineRule="auto"/>
              <w:ind w:left="0" w:firstLine="0"/>
              <w:contextualSpacing/>
              <w:jc w:val="left"/>
              <w:rPr>
                <w:rFonts w:eastAsia="Calibri"/>
                <w:color w:val="auto"/>
                <w:szCs w:val="24"/>
                <w:lang w:val="en-ZW" w:eastAsia="zh-CN" w:bidi="hi-IN"/>
              </w:rPr>
            </w:pPr>
            <w:r w:rsidRPr="009A276C">
              <w:rPr>
                <w:rFonts w:eastAsia="Calibri"/>
                <w:color w:val="auto"/>
                <w:szCs w:val="24"/>
                <w:lang w:val="en-ZW" w:eastAsia="zh-CN" w:bidi="hi-IN"/>
              </w:rPr>
              <w:t xml:space="preserve">3.3 </w:t>
            </w:r>
            <w:r w:rsidR="005476C4" w:rsidRPr="009A276C">
              <w:rPr>
                <w:rFonts w:eastAsia="Calibri"/>
                <w:color w:val="auto"/>
                <w:szCs w:val="24"/>
                <w:lang w:val="en-ZW" w:eastAsia="zh-CN" w:bidi="hi-IN"/>
              </w:rPr>
              <w:t xml:space="preserve">Recyclable supplies </w:t>
            </w:r>
          </w:p>
        </w:tc>
        <w:tc>
          <w:tcPr>
            <w:tcW w:w="1486" w:type="pct"/>
            <w:tcBorders>
              <w:top w:val="single" w:sz="4" w:space="0" w:color="auto"/>
              <w:left w:val="double" w:sz="4" w:space="0" w:color="auto"/>
              <w:bottom w:val="single" w:sz="4" w:space="0" w:color="auto"/>
              <w:right w:val="double" w:sz="4" w:space="0" w:color="auto"/>
            </w:tcBorders>
            <w:shd w:val="clear" w:color="auto" w:fill="auto"/>
          </w:tcPr>
          <w:p w:rsidR="009431B6" w:rsidRPr="009A276C" w:rsidRDefault="005476C4" w:rsidP="00DA6A7C">
            <w:pPr>
              <w:numPr>
                <w:ilvl w:val="0"/>
                <w:numId w:val="108"/>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Practical assessment</w:t>
            </w:r>
          </w:p>
          <w:p w:rsidR="009431B6" w:rsidRPr="009A276C" w:rsidRDefault="005476C4" w:rsidP="00DA6A7C">
            <w:pPr>
              <w:numPr>
                <w:ilvl w:val="0"/>
                <w:numId w:val="108"/>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Portfolio of evidence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Project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Case study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Third party report  </w:t>
            </w:r>
          </w:p>
          <w:p w:rsidR="009431B6" w:rsidRPr="009A276C" w:rsidRDefault="005476C4" w:rsidP="00DA6A7C">
            <w:pPr>
              <w:numPr>
                <w:ilvl w:val="0"/>
                <w:numId w:val="109"/>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 xml:space="preserve">Written assessment </w:t>
            </w:r>
          </w:p>
          <w:p w:rsidR="009431B6" w:rsidRPr="009A276C" w:rsidRDefault="005476C4" w:rsidP="00DC67C1">
            <w:pPr>
              <w:numPr>
                <w:ilvl w:val="0"/>
                <w:numId w:val="132"/>
              </w:numPr>
              <w:spacing w:after="0" w:line="360" w:lineRule="auto"/>
              <w:contextualSpacing/>
              <w:jc w:val="left"/>
              <w:rPr>
                <w:rFonts w:eastAsia="Calibri"/>
                <w:color w:val="auto"/>
                <w:szCs w:val="24"/>
                <w:lang w:val="en-ZW" w:eastAsia="zh-CN"/>
              </w:rPr>
            </w:pPr>
            <w:r w:rsidRPr="009A276C">
              <w:rPr>
                <w:rFonts w:eastAsia="Calibri"/>
                <w:color w:val="auto"/>
                <w:szCs w:val="24"/>
                <w:lang w:val="en-ZW" w:eastAsia="zh-CN"/>
              </w:rPr>
              <w:t>Oral assessment</w:t>
            </w:r>
          </w:p>
          <w:p w:rsidR="009431B6" w:rsidRPr="009A276C" w:rsidRDefault="009431B6">
            <w:pPr>
              <w:spacing w:after="0" w:line="360" w:lineRule="auto"/>
              <w:ind w:left="720" w:firstLine="0"/>
              <w:contextualSpacing/>
              <w:jc w:val="left"/>
              <w:rPr>
                <w:rFonts w:eastAsia="Calibri"/>
                <w:color w:val="auto"/>
                <w:szCs w:val="24"/>
                <w:lang w:val="en-ZW" w:eastAsia="zh-CN"/>
              </w:rPr>
            </w:pPr>
          </w:p>
        </w:tc>
      </w:tr>
    </w:tbl>
    <w:p w:rsidR="009431B6" w:rsidRPr="009A276C" w:rsidRDefault="005476C4">
      <w:pPr>
        <w:spacing w:after="0" w:line="360" w:lineRule="auto"/>
        <w:ind w:left="0" w:firstLine="0"/>
        <w:rPr>
          <w:rFonts w:eastAsia="Calibri"/>
          <w:b/>
          <w:color w:val="auto"/>
          <w:szCs w:val="24"/>
          <w:lang w:val="en-ZA"/>
        </w:rPr>
      </w:pPr>
      <w:r w:rsidRPr="009A276C">
        <w:rPr>
          <w:rFonts w:eastAsia="Calibri"/>
          <w:b/>
          <w:color w:val="auto"/>
          <w:szCs w:val="24"/>
          <w:lang w:val="en-ZA"/>
        </w:rPr>
        <w:t>Suggested Methods of Instruction</w:t>
      </w:r>
    </w:p>
    <w:p w:rsidR="009431B6" w:rsidRPr="009A276C" w:rsidRDefault="005476C4" w:rsidP="00DA6A7C">
      <w:pPr>
        <w:numPr>
          <w:ilvl w:val="0"/>
          <w:numId w:val="29"/>
        </w:numPr>
        <w:spacing w:after="0" w:line="360" w:lineRule="auto"/>
        <w:jc w:val="left"/>
        <w:rPr>
          <w:rFonts w:eastAsia="Calibri"/>
          <w:color w:val="auto"/>
          <w:szCs w:val="24"/>
          <w:lang w:val="en-ZA"/>
        </w:rPr>
      </w:pPr>
      <w:r w:rsidRPr="009A276C">
        <w:rPr>
          <w:rFonts w:eastAsia="Calibri"/>
          <w:color w:val="auto"/>
          <w:szCs w:val="24"/>
          <w:lang w:val="en-ZA"/>
        </w:rPr>
        <w:t>Direct Instruction</w:t>
      </w:r>
    </w:p>
    <w:p w:rsidR="009431B6" w:rsidRPr="009A276C" w:rsidRDefault="005476C4" w:rsidP="00DA6A7C">
      <w:pPr>
        <w:numPr>
          <w:ilvl w:val="0"/>
          <w:numId w:val="29"/>
        </w:numPr>
        <w:spacing w:after="0" w:line="360" w:lineRule="auto"/>
        <w:jc w:val="left"/>
        <w:rPr>
          <w:rFonts w:eastAsia="Calibri"/>
          <w:color w:val="auto"/>
          <w:szCs w:val="24"/>
          <w:lang w:val="en-ZA"/>
        </w:rPr>
      </w:pPr>
      <w:r w:rsidRPr="009A276C">
        <w:rPr>
          <w:rFonts w:eastAsia="Calibri"/>
          <w:color w:val="auto"/>
          <w:szCs w:val="24"/>
          <w:lang w:val="en-ZA"/>
        </w:rPr>
        <w:t>Demonstration</w:t>
      </w:r>
    </w:p>
    <w:p w:rsidR="009431B6" w:rsidRPr="009A276C" w:rsidRDefault="005476C4" w:rsidP="00DA6A7C">
      <w:pPr>
        <w:numPr>
          <w:ilvl w:val="0"/>
          <w:numId w:val="29"/>
        </w:numPr>
        <w:spacing w:after="0" w:line="360" w:lineRule="auto"/>
        <w:jc w:val="left"/>
        <w:rPr>
          <w:rFonts w:eastAsia="Calibri"/>
          <w:color w:val="auto"/>
          <w:szCs w:val="24"/>
          <w:lang w:val="en-ZA"/>
        </w:rPr>
      </w:pPr>
      <w:proofErr w:type="spellStart"/>
      <w:r w:rsidRPr="009A276C">
        <w:rPr>
          <w:rFonts w:eastAsia="Calibri"/>
          <w:color w:val="auto"/>
          <w:szCs w:val="24"/>
        </w:rPr>
        <w:t>Practicals</w:t>
      </w:r>
      <w:proofErr w:type="spellEnd"/>
      <w:r w:rsidRPr="009A276C">
        <w:rPr>
          <w:rFonts w:eastAsia="Calibri"/>
          <w:color w:val="auto"/>
          <w:szCs w:val="24"/>
        </w:rPr>
        <w:tab/>
      </w:r>
    </w:p>
    <w:p w:rsidR="009431B6" w:rsidRPr="009A276C" w:rsidRDefault="005476C4" w:rsidP="00DA6A7C">
      <w:pPr>
        <w:numPr>
          <w:ilvl w:val="0"/>
          <w:numId w:val="29"/>
        </w:numPr>
        <w:spacing w:after="0" w:line="360" w:lineRule="auto"/>
        <w:jc w:val="left"/>
        <w:rPr>
          <w:rFonts w:eastAsia="Calibri"/>
          <w:color w:val="auto"/>
          <w:szCs w:val="24"/>
          <w:lang w:val="en-ZA"/>
        </w:rPr>
      </w:pPr>
      <w:r w:rsidRPr="009A276C">
        <w:rPr>
          <w:rFonts w:eastAsia="Calibri"/>
          <w:color w:val="auto"/>
          <w:szCs w:val="24"/>
          <w:lang w:val="en-ZA"/>
        </w:rPr>
        <w:t>Projects</w:t>
      </w:r>
    </w:p>
    <w:p w:rsidR="009431B6" w:rsidRPr="009A276C" w:rsidRDefault="005476C4" w:rsidP="00DA6A7C">
      <w:pPr>
        <w:numPr>
          <w:ilvl w:val="0"/>
          <w:numId w:val="29"/>
        </w:numPr>
        <w:spacing w:after="0" w:line="360" w:lineRule="auto"/>
        <w:jc w:val="left"/>
        <w:rPr>
          <w:rFonts w:eastAsia="Calibri"/>
          <w:color w:val="auto"/>
          <w:szCs w:val="24"/>
          <w:lang w:val="en-ZA"/>
        </w:rPr>
      </w:pPr>
      <w:r w:rsidRPr="009A276C">
        <w:rPr>
          <w:rFonts w:eastAsia="Calibri"/>
          <w:color w:val="auto"/>
          <w:szCs w:val="24"/>
          <w:lang w:val="en-ZA"/>
        </w:rPr>
        <w:t>Group Discussion</w:t>
      </w:r>
    </w:p>
    <w:p w:rsidR="008D5F25" w:rsidRPr="009A276C" w:rsidRDefault="008D5F25">
      <w:pPr>
        <w:spacing w:after="0" w:line="360" w:lineRule="auto"/>
        <w:ind w:left="0" w:firstLine="0"/>
        <w:jc w:val="left"/>
        <w:rPr>
          <w:rFonts w:eastAsia="Calibri"/>
          <w:b/>
          <w:color w:val="auto"/>
          <w:szCs w:val="24"/>
        </w:rPr>
      </w:pPr>
    </w:p>
    <w:p w:rsidR="008D5F25" w:rsidRPr="009A276C" w:rsidRDefault="008D5F25">
      <w:pPr>
        <w:spacing w:after="0" w:line="360" w:lineRule="auto"/>
        <w:ind w:left="0" w:firstLine="0"/>
        <w:jc w:val="left"/>
        <w:rPr>
          <w:rFonts w:eastAsia="Calibri"/>
          <w:b/>
          <w:color w:val="auto"/>
          <w:szCs w:val="24"/>
        </w:rPr>
      </w:pPr>
    </w:p>
    <w:p w:rsidR="008D5F25" w:rsidRPr="009A276C" w:rsidRDefault="008D5F25">
      <w:pPr>
        <w:spacing w:after="0" w:line="360" w:lineRule="auto"/>
        <w:ind w:left="0" w:firstLine="0"/>
        <w:jc w:val="left"/>
        <w:rPr>
          <w:rFonts w:eastAsia="Calibri"/>
          <w:b/>
          <w:color w:val="auto"/>
          <w:szCs w:val="24"/>
        </w:rPr>
      </w:pPr>
    </w:p>
    <w:p w:rsidR="008D5F25" w:rsidRPr="009A276C" w:rsidRDefault="008D5F25">
      <w:pPr>
        <w:spacing w:after="0" w:line="360" w:lineRule="auto"/>
        <w:ind w:left="0" w:firstLine="0"/>
        <w:jc w:val="left"/>
        <w:rPr>
          <w:rFonts w:eastAsia="Calibri"/>
          <w:b/>
          <w:color w:val="auto"/>
          <w:szCs w:val="24"/>
        </w:rPr>
      </w:pPr>
    </w:p>
    <w:p w:rsidR="008D5F25" w:rsidRPr="009A276C" w:rsidRDefault="008D5F25">
      <w:pPr>
        <w:spacing w:after="0" w:line="360" w:lineRule="auto"/>
        <w:ind w:left="0" w:firstLine="0"/>
        <w:jc w:val="left"/>
        <w:rPr>
          <w:rFonts w:eastAsia="Calibri"/>
          <w:b/>
          <w:color w:val="auto"/>
          <w:szCs w:val="24"/>
        </w:rPr>
      </w:pPr>
    </w:p>
    <w:p w:rsidR="009431B6" w:rsidRPr="009A276C" w:rsidRDefault="005476C4">
      <w:pPr>
        <w:spacing w:after="0" w:line="360" w:lineRule="auto"/>
        <w:ind w:left="0" w:firstLine="0"/>
        <w:jc w:val="left"/>
        <w:rPr>
          <w:rFonts w:eastAsia="Calibri"/>
          <w:b/>
          <w:color w:val="auto"/>
          <w:szCs w:val="24"/>
        </w:rPr>
      </w:pPr>
      <w:r w:rsidRPr="009A276C">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3185"/>
        <w:gridCol w:w="1708"/>
        <w:gridCol w:w="1190"/>
        <w:gridCol w:w="1819"/>
      </w:tblGrid>
      <w:tr w:rsidR="009431B6" w:rsidRPr="009A276C">
        <w:tc>
          <w:tcPr>
            <w:tcW w:w="617"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lastRenderedPageBreak/>
              <w:t>S/No.</w:t>
            </w:r>
          </w:p>
        </w:tc>
        <w:tc>
          <w:tcPr>
            <w:tcW w:w="1766"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t>Category/Item</w:t>
            </w:r>
          </w:p>
        </w:tc>
        <w:tc>
          <w:tcPr>
            <w:tcW w:w="947"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t>Description/ Specifications</w:t>
            </w:r>
          </w:p>
        </w:tc>
        <w:tc>
          <w:tcPr>
            <w:tcW w:w="660"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t>Quantity</w:t>
            </w:r>
          </w:p>
        </w:tc>
        <w:tc>
          <w:tcPr>
            <w:tcW w:w="1009"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t>Recommended Ratio</w:t>
            </w:r>
          </w:p>
          <w:p w:rsidR="009431B6" w:rsidRPr="009A276C" w:rsidRDefault="005476C4">
            <w:pPr>
              <w:spacing w:after="0" w:line="360" w:lineRule="auto"/>
              <w:ind w:left="0" w:firstLine="0"/>
              <w:jc w:val="center"/>
              <w:rPr>
                <w:rFonts w:eastAsia="Calibri"/>
                <w:bCs/>
                <w:color w:val="auto"/>
                <w:szCs w:val="24"/>
                <w:lang w:val="en-GB"/>
              </w:rPr>
            </w:pPr>
            <w:r w:rsidRPr="009A276C">
              <w:rPr>
                <w:rFonts w:eastAsia="Calibri"/>
                <w:bCs/>
                <w:color w:val="auto"/>
                <w:szCs w:val="24"/>
                <w:lang w:val="en-GB"/>
              </w:rPr>
              <w:t>(Item: Trainee)</w:t>
            </w:r>
          </w:p>
        </w:tc>
      </w:tr>
      <w:tr w:rsidR="009431B6" w:rsidRPr="009A276C">
        <w:trPr>
          <w:gridAfter w:val="3"/>
          <w:wAfter w:w="2616" w:type="pct"/>
        </w:trPr>
        <w:tc>
          <w:tcPr>
            <w:tcW w:w="617"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t>A</w:t>
            </w:r>
          </w:p>
        </w:tc>
        <w:tc>
          <w:tcPr>
            <w:tcW w:w="1766" w:type="pct"/>
            <w:shd w:val="clear" w:color="auto" w:fill="auto"/>
          </w:tcPr>
          <w:p w:rsidR="009431B6" w:rsidRPr="009A276C" w:rsidRDefault="005476C4">
            <w:pPr>
              <w:spacing w:after="0" w:line="360" w:lineRule="auto"/>
              <w:ind w:left="0" w:firstLine="0"/>
              <w:jc w:val="center"/>
              <w:rPr>
                <w:rFonts w:eastAsia="Calibri"/>
                <w:b/>
                <w:color w:val="auto"/>
                <w:szCs w:val="24"/>
                <w:lang w:val="en-GB"/>
              </w:rPr>
            </w:pPr>
            <w:r w:rsidRPr="009A276C">
              <w:rPr>
                <w:rFonts w:eastAsia="Calibri"/>
                <w:b/>
                <w:color w:val="auto"/>
                <w:szCs w:val="24"/>
                <w:lang w:val="en-GB"/>
              </w:rPr>
              <w:t>Learning materials and infrastructure</w:t>
            </w:r>
          </w:p>
        </w:tc>
      </w:tr>
      <w:tr w:rsidR="009431B6" w:rsidRPr="009A276C">
        <w:tc>
          <w:tcPr>
            <w:tcW w:w="617" w:type="pct"/>
            <w:shd w:val="clear" w:color="auto" w:fill="auto"/>
          </w:tcPr>
          <w:p w:rsidR="009431B6" w:rsidRPr="009A276C" w:rsidRDefault="009431B6" w:rsidP="00DC67C1">
            <w:pPr>
              <w:numPr>
                <w:ilvl w:val="0"/>
                <w:numId w:val="133"/>
              </w:numPr>
              <w:spacing w:after="160" w:line="360" w:lineRule="auto"/>
              <w:contextualSpacing/>
              <w:jc w:val="left"/>
              <w:rPr>
                <w:rFonts w:eastAsia="Calibri"/>
                <w:b/>
                <w:color w:val="auto"/>
                <w:szCs w:val="24"/>
                <w:lang w:val="en-GB" w:eastAsia="zh-CN"/>
              </w:rPr>
            </w:pPr>
          </w:p>
        </w:tc>
        <w:tc>
          <w:tcPr>
            <w:tcW w:w="1766" w:type="pct"/>
            <w:shd w:val="clear" w:color="auto" w:fill="auto"/>
          </w:tcPr>
          <w:p w:rsidR="009431B6" w:rsidRPr="009A276C" w:rsidRDefault="005476C4">
            <w:pPr>
              <w:widowControl w:val="0"/>
              <w:autoSpaceDE w:val="0"/>
              <w:autoSpaceDN w:val="0"/>
              <w:spacing w:after="0" w:line="360" w:lineRule="auto"/>
              <w:ind w:left="0" w:firstLine="0"/>
              <w:jc w:val="left"/>
              <w:rPr>
                <w:color w:val="auto"/>
                <w:szCs w:val="24"/>
                <w:lang w:val="en-GB" w:eastAsia="en-GB"/>
              </w:rPr>
            </w:pPr>
            <w:r w:rsidRPr="009A276C">
              <w:rPr>
                <w:rFonts w:eastAsia="Calibri"/>
                <w:color w:val="auto"/>
                <w:szCs w:val="24"/>
              </w:rPr>
              <w:t>Theory room</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10*10 m</w:t>
            </w:r>
          </w:p>
        </w:tc>
        <w:tc>
          <w:tcPr>
            <w:tcW w:w="660" w:type="pct"/>
            <w:shd w:val="clear" w:color="auto" w:fill="auto"/>
          </w:tcPr>
          <w:p w:rsidR="009431B6" w:rsidRPr="009A276C" w:rsidRDefault="005476C4">
            <w:pPr>
              <w:spacing w:after="200" w:line="360" w:lineRule="auto"/>
              <w:ind w:left="0" w:firstLine="0"/>
              <w:jc w:val="center"/>
              <w:rPr>
                <w:rFonts w:eastAsia="Calibri"/>
                <w:b/>
                <w:color w:val="auto"/>
                <w:szCs w:val="24"/>
                <w:lang w:val="en-GB"/>
              </w:rPr>
            </w:pPr>
            <w:r w:rsidRPr="009A276C">
              <w:rPr>
                <w:rFonts w:eastAsia="Calibri"/>
                <w:color w:val="auto"/>
                <w:szCs w:val="24"/>
              </w:rPr>
              <w:t>1</w:t>
            </w:r>
          </w:p>
        </w:tc>
        <w:tc>
          <w:tcPr>
            <w:tcW w:w="1009" w:type="pct"/>
            <w:shd w:val="clear" w:color="auto" w:fill="auto"/>
          </w:tcPr>
          <w:p w:rsidR="009431B6" w:rsidRPr="009A276C" w:rsidRDefault="005476C4">
            <w:pPr>
              <w:spacing w:after="200" w:line="360" w:lineRule="auto"/>
              <w:ind w:left="0" w:firstLine="0"/>
              <w:jc w:val="left"/>
              <w:rPr>
                <w:rFonts w:eastAsia="Calibri"/>
                <w:b/>
                <w:color w:val="auto"/>
                <w:szCs w:val="24"/>
                <w:lang w:val="en-GB"/>
              </w:rPr>
            </w:pPr>
            <w:r w:rsidRPr="009A276C">
              <w:rPr>
                <w:rFonts w:eastAsia="Calibri"/>
                <w:color w:val="auto"/>
                <w:szCs w:val="24"/>
              </w:rPr>
              <w:t>1:25</w:t>
            </w:r>
          </w:p>
        </w:tc>
      </w:tr>
      <w:tr w:rsidR="009431B6" w:rsidRPr="009A276C">
        <w:tc>
          <w:tcPr>
            <w:tcW w:w="617" w:type="pct"/>
            <w:shd w:val="clear" w:color="auto" w:fill="auto"/>
          </w:tcPr>
          <w:p w:rsidR="009431B6" w:rsidRPr="009A276C" w:rsidRDefault="009431B6" w:rsidP="00DC67C1">
            <w:pPr>
              <w:numPr>
                <w:ilvl w:val="0"/>
                <w:numId w:val="133"/>
              </w:numPr>
              <w:spacing w:after="160" w:line="360" w:lineRule="auto"/>
              <w:contextualSpacing/>
              <w:jc w:val="left"/>
              <w:rPr>
                <w:rFonts w:eastAsia="Calibri"/>
                <w:b/>
                <w:color w:val="auto"/>
                <w:szCs w:val="24"/>
                <w:lang w:val="en-GB" w:eastAsia="zh-CN"/>
              </w:rPr>
            </w:pPr>
          </w:p>
        </w:tc>
        <w:tc>
          <w:tcPr>
            <w:tcW w:w="1766" w:type="pct"/>
            <w:shd w:val="clear" w:color="auto" w:fill="auto"/>
          </w:tcPr>
          <w:p w:rsidR="009431B6" w:rsidRPr="009A276C" w:rsidRDefault="005476C4">
            <w:pPr>
              <w:widowControl w:val="0"/>
              <w:autoSpaceDE w:val="0"/>
              <w:autoSpaceDN w:val="0"/>
              <w:spacing w:after="0" w:line="360" w:lineRule="auto"/>
              <w:ind w:left="0" w:firstLine="0"/>
              <w:jc w:val="left"/>
              <w:rPr>
                <w:color w:val="auto"/>
                <w:szCs w:val="24"/>
                <w:lang w:val="en-GB" w:eastAsia="en-GB"/>
              </w:rPr>
            </w:pPr>
            <w:r w:rsidRPr="009A276C">
              <w:rPr>
                <w:rFonts w:eastAsia="Calibri"/>
                <w:color w:val="auto"/>
                <w:szCs w:val="24"/>
              </w:rPr>
              <w:t xml:space="preserve">Workshop </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15*20 m</w:t>
            </w:r>
          </w:p>
        </w:tc>
        <w:tc>
          <w:tcPr>
            <w:tcW w:w="660" w:type="pct"/>
            <w:shd w:val="clear" w:color="auto" w:fill="auto"/>
          </w:tcPr>
          <w:p w:rsidR="009431B6" w:rsidRPr="009A276C" w:rsidRDefault="005476C4">
            <w:pPr>
              <w:spacing w:after="200" w:line="360" w:lineRule="auto"/>
              <w:ind w:left="0" w:firstLine="0"/>
              <w:jc w:val="center"/>
              <w:rPr>
                <w:rFonts w:eastAsia="Calibri"/>
                <w:b/>
                <w:color w:val="auto"/>
                <w:szCs w:val="24"/>
                <w:lang w:val="en-GB"/>
              </w:rPr>
            </w:pPr>
            <w:r w:rsidRPr="009A276C">
              <w:rPr>
                <w:rFonts w:eastAsia="Calibri"/>
                <w:color w:val="auto"/>
                <w:szCs w:val="24"/>
              </w:rPr>
              <w:t>1</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1:25</w:t>
            </w:r>
          </w:p>
        </w:tc>
      </w:tr>
      <w:tr w:rsidR="009431B6" w:rsidRPr="009A276C">
        <w:tc>
          <w:tcPr>
            <w:tcW w:w="617" w:type="pct"/>
            <w:shd w:val="clear" w:color="auto" w:fill="auto"/>
          </w:tcPr>
          <w:p w:rsidR="009431B6" w:rsidRPr="009A276C" w:rsidRDefault="009431B6" w:rsidP="00DC67C1">
            <w:pPr>
              <w:numPr>
                <w:ilvl w:val="0"/>
                <w:numId w:val="133"/>
              </w:numPr>
              <w:spacing w:after="160" w:line="360" w:lineRule="auto"/>
              <w:contextualSpacing/>
              <w:jc w:val="left"/>
              <w:rPr>
                <w:rFonts w:eastAsia="Calibri"/>
                <w:b/>
                <w:color w:val="auto"/>
                <w:szCs w:val="24"/>
                <w:lang w:val="en-GB" w:eastAsia="zh-CN"/>
              </w:rPr>
            </w:pPr>
          </w:p>
        </w:tc>
        <w:tc>
          <w:tcPr>
            <w:tcW w:w="1766" w:type="pct"/>
            <w:shd w:val="clear" w:color="auto" w:fill="auto"/>
          </w:tcPr>
          <w:p w:rsidR="009431B6" w:rsidRPr="009A276C" w:rsidRDefault="005476C4">
            <w:pPr>
              <w:widowControl w:val="0"/>
              <w:autoSpaceDE w:val="0"/>
              <w:autoSpaceDN w:val="0"/>
              <w:spacing w:after="0" w:line="360" w:lineRule="auto"/>
              <w:ind w:left="0" w:firstLine="0"/>
              <w:jc w:val="left"/>
              <w:rPr>
                <w:color w:val="auto"/>
                <w:szCs w:val="24"/>
                <w:lang w:val="en-GB" w:eastAsia="en-GB"/>
              </w:rPr>
            </w:pPr>
            <w:r w:rsidRPr="009A276C">
              <w:rPr>
                <w:rFonts w:eastAsia="Calibri"/>
                <w:color w:val="auto"/>
                <w:szCs w:val="24"/>
              </w:rPr>
              <w:t>Projector</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after="200" w:line="360" w:lineRule="auto"/>
              <w:ind w:left="0" w:firstLine="0"/>
              <w:jc w:val="center"/>
              <w:rPr>
                <w:rFonts w:eastAsia="Calibri"/>
                <w:b/>
                <w:color w:val="auto"/>
                <w:szCs w:val="24"/>
                <w:lang w:val="en-GB"/>
              </w:rPr>
            </w:pPr>
            <w:r w:rsidRPr="009A276C">
              <w:rPr>
                <w:rFonts w:eastAsia="Calibri"/>
                <w:color w:val="auto"/>
                <w:szCs w:val="24"/>
              </w:rPr>
              <w:t>1</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1:25</w:t>
            </w:r>
          </w:p>
        </w:tc>
      </w:tr>
      <w:tr w:rsidR="009431B6" w:rsidRPr="009A276C">
        <w:tc>
          <w:tcPr>
            <w:tcW w:w="617" w:type="pct"/>
            <w:shd w:val="clear" w:color="auto" w:fill="auto"/>
          </w:tcPr>
          <w:p w:rsidR="009431B6" w:rsidRPr="009A276C" w:rsidRDefault="009431B6" w:rsidP="00DC67C1">
            <w:pPr>
              <w:numPr>
                <w:ilvl w:val="0"/>
                <w:numId w:val="133"/>
              </w:numPr>
              <w:spacing w:after="160" w:line="360" w:lineRule="auto"/>
              <w:contextualSpacing/>
              <w:jc w:val="left"/>
              <w:rPr>
                <w:rFonts w:eastAsia="Calibri"/>
                <w:b/>
                <w:color w:val="auto"/>
                <w:szCs w:val="24"/>
                <w:lang w:val="en-GB" w:eastAsia="zh-CN"/>
              </w:rPr>
            </w:pPr>
          </w:p>
        </w:tc>
        <w:tc>
          <w:tcPr>
            <w:tcW w:w="1766" w:type="pct"/>
          </w:tcPr>
          <w:p w:rsidR="009431B6" w:rsidRPr="009A276C" w:rsidRDefault="005476C4">
            <w:pPr>
              <w:widowControl w:val="0"/>
              <w:autoSpaceDE w:val="0"/>
              <w:autoSpaceDN w:val="0"/>
              <w:spacing w:after="0" w:line="360" w:lineRule="auto"/>
              <w:ind w:left="0" w:firstLine="0"/>
              <w:jc w:val="left"/>
              <w:rPr>
                <w:rFonts w:eastAsia="Calibri"/>
                <w:color w:val="auto"/>
                <w:szCs w:val="24"/>
              </w:rPr>
            </w:pPr>
            <w:r w:rsidRPr="009A276C">
              <w:rPr>
                <w:rFonts w:eastAsia="Calibri"/>
                <w:color w:val="auto"/>
                <w:szCs w:val="24"/>
              </w:rPr>
              <w:t xml:space="preserve">Work stations </w:t>
            </w:r>
          </w:p>
        </w:tc>
        <w:tc>
          <w:tcPr>
            <w:tcW w:w="947" w:type="pct"/>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 xml:space="preserve">Pcs </w:t>
            </w:r>
          </w:p>
        </w:tc>
        <w:tc>
          <w:tcPr>
            <w:tcW w:w="660" w:type="pct"/>
          </w:tcPr>
          <w:p w:rsidR="009431B6" w:rsidRPr="009A276C" w:rsidRDefault="005476C4">
            <w:pPr>
              <w:spacing w:after="200" w:line="360" w:lineRule="auto"/>
              <w:ind w:left="0" w:firstLine="0"/>
              <w:jc w:val="center"/>
              <w:rPr>
                <w:rFonts w:eastAsia="Calibri"/>
                <w:color w:val="auto"/>
                <w:szCs w:val="24"/>
              </w:rPr>
            </w:pPr>
            <w:r w:rsidRPr="009A276C">
              <w:rPr>
                <w:rFonts w:eastAsia="Calibri"/>
                <w:color w:val="auto"/>
                <w:szCs w:val="24"/>
              </w:rPr>
              <w:t>25</w:t>
            </w:r>
          </w:p>
        </w:tc>
        <w:tc>
          <w:tcPr>
            <w:tcW w:w="1009" w:type="pct"/>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rPr>
          <w:gridAfter w:val="3"/>
          <w:wAfter w:w="2616" w:type="pct"/>
        </w:trPr>
        <w:tc>
          <w:tcPr>
            <w:tcW w:w="617" w:type="pct"/>
            <w:shd w:val="clear" w:color="auto" w:fill="auto"/>
          </w:tcPr>
          <w:p w:rsidR="009431B6" w:rsidRPr="009A276C" w:rsidRDefault="005476C4">
            <w:pPr>
              <w:spacing w:after="200" w:line="360" w:lineRule="auto"/>
              <w:ind w:left="0" w:firstLine="0"/>
              <w:jc w:val="center"/>
              <w:rPr>
                <w:rFonts w:eastAsia="Calibri"/>
                <w:b/>
                <w:color w:val="auto"/>
                <w:szCs w:val="24"/>
                <w:lang w:val="en-GB"/>
              </w:rPr>
            </w:pPr>
            <w:r w:rsidRPr="009A276C">
              <w:rPr>
                <w:rFonts w:eastAsia="Calibri"/>
                <w:b/>
                <w:color w:val="auto"/>
                <w:szCs w:val="24"/>
                <w:lang w:val="en-GB"/>
              </w:rPr>
              <w:t>B</w:t>
            </w:r>
          </w:p>
        </w:tc>
        <w:tc>
          <w:tcPr>
            <w:tcW w:w="1766" w:type="pct"/>
            <w:shd w:val="clear" w:color="auto" w:fill="auto"/>
          </w:tcPr>
          <w:p w:rsidR="009431B6" w:rsidRPr="009A276C" w:rsidRDefault="005476C4">
            <w:pPr>
              <w:spacing w:after="200" w:line="360" w:lineRule="auto"/>
              <w:ind w:left="0" w:firstLine="0"/>
              <w:jc w:val="center"/>
              <w:rPr>
                <w:rFonts w:eastAsia="Calibri"/>
                <w:b/>
                <w:color w:val="auto"/>
                <w:szCs w:val="24"/>
                <w:lang w:val="en-GB"/>
              </w:rPr>
            </w:pPr>
            <w:r w:rsidRPr="009A276C">
              <w:rPr>
                <w:rFonts w:eastAsia="Calibri"/>
                <w:b/>
                <w:bCs/>
                <w:color w:val="auto"/>
                <w:szCs w:val="24"/>
                <w:lang w:val="en-GB"/>
              </w:rPr>
              <w:t>Tools, Equipment, materials and supplies</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Gowns</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Aprons</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 xml:space="preserve"> Gloves  </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Pairs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250</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1:10</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Face mask</w:t>
            </w:r>
          </w:p>
        </w:tc>
        <w:tc>
          <w:tcPr>
            <w:tcW w:w="947" w:type="pct"/>
            <w:shd w:val="clear" w:color="auto" w:fill="auto"/>
          </w:tcPr>
          <w:p w:rsidR="009431B6" w:rsidRPr="009A276C" w:rsidRDefault="005476C4">
            <w:pPr>
              <w:spacing w:after="200" w:line="360" w:lineRule="auto"/>
              <w:ind w:left="0" w:firstLine="0"/>
              <w:jc w:val="left"/>
              <w:rPr>
                <w:rFonts w:eastAsia="Calibri"/>
                <w:b/>
                <w:color w:val="auto"/>
                <w:szCs w:val="24"/>
                <w:lang w:val="en-GB"/>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tcBorders>
              <w:top w:val="single" w:sz="4" w:space="0" w:color="auto"/>
              <w:left w:val="single" w:sz="4" w:space="0" w:color="auto"/>
              <w:bottom w:val="single" w:sz="4" w:space="0" w:color="auto"/>
              <w:right w:val="single" w:sz="4" w:space="0" w:color="auto"/>
            </w:tcBorders>
            <w:shd w:val="clear" w:color="auto" w:fill="auto"/>
          </w:tcPr>
          <w:p w:rsidR="009431B6" w:rsidRPr="009A276C" w:rsidRDefault="009431B6" w:rsidP="00DC67C1">
            <w:pPr>
              <w:numPr>
                <w:ilvl w:val="0"/>
                <w:numId w:val="134"/>
              </w:numPr>
              <w:spacing w:after="160" w:line="360" w:lineRule="auto"/>
              <w:contextualSpacing/>
              <w:jc w:val="left"/>
              <w:rPr>
                <w:rFonts w:eastAsia="Calibri"/>
                <w:bCs/>
                <w:color w:val="auto"/>
                <w:szCs w:val="24"/>
                <w:lang w:val="en-GB" w:eastAsia="zh-CN"/>
              </w:rPr>
            </w:pPr>
          </w:p>
        </w:tc>
        <w:tc>
          <w:tcPr>
            <w:tcW w:w="1766" w:type="pct"/>
            <w:tcBorders>
              <w:top w:val="single" w:sz="4" w:space="0" w:color="auto"/>
              <w:left w:val="single" w:sz="4" w:space="0" w:color="auto"/>
              <w:bottom w:val="single" w:sz="4" w:space="0" w:color="auto"/>
              <w:right w:val="single" w:sz="4" w:space="0" w:color="auto"/>
            </w:tcBorders>
            <w:shd w:val="clear" w:color="auto" w:fill="auto"/>
          </w:tcPr>
          <w:p w:rsidR="009431B6" w:rsidRPr="009A276C" w:rsidRDefault="005476C4">
            <w:pPr>
              <w:spacing w:after="16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 xml:space="preserve">Couch /bed  </w:t>
            </w:r>
          </w:p>
        </w:tc>
        <w:tc>
          <w:tcPr>
            <w:tcW w:w="947" w:type="pct"/>
            <w:tcBorders>
              <w:top w:val="single" w:sz="4" w:space="0" w:color="auto"/>
              <w:left w:val="single" w:sz="4" w:space="0" w:color="auto"/>
              <w:bottom w:val="single" w:sz="4" w:space="0" w:color="auto"/>
              <w:right w:val="single" w:sz="4" w:space="0" w:color="auto"/>
            </w:tcBorders>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 xml:space="preserve">Pcs </w:t>
            </w: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 xml:space="preserve">25 </w:t>
            </w:r>
          </w:p>
        </w:tc>
        <w:tc>
          <w:tcPr>
            <w:tcW w:w="1009" w:type="pct"/>
            <w:tcBorders>
              <w:top w:val="single" w:sz="4" w:space="0" w:color="auto"/>
              <w:left w:val="single" w:sz="4" w:space="0" w:color="auto"/>
              <w:bottom w:val="single" w:sz="4" w:space="0" w:color="auto"/>
              <w:right w:val="single" w:sz="4" w:space="0" w:color="auto"/>
            </w:tcBorders>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UV sterilizer</w:t>
            </w:r>
          </w:p>
        </w:tc>
        <w:tc>
          <w:tcPr>
            <w:tcW w:w="947" w:type="pct"/>
            <w:shd w:val="clear" w:color="auto" w:fill="auto"/>
          </w:tcPr>
          <w:p w:rsidR="009431B6" w:rsidRPr="009A276C" w:rsidRDefault="005476C4">
            <w:pPr>
              <w:spacing w:after="200" w:line="360" w:lineRule="auto"/>
              <w:ind w:left="0" w:firstLine="0"/>
              <w:jc w:val="left"/>
              <w:rPr>
                <w:rFonts w:eastAsia="Calibri"/>
                <w:b/>
                <w:color w:val="auto"/>
                <w:szCs w:val="24"/>
                <w:lang w:val="en-GB"/>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1:5</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Wax warmer</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 xml:space="preserve">Pcs </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1:5</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Towel warmer</w:t>
            </w:r>
          </w:p>
        </w:tc>
        <w:tc>
          <w:tcPr>
            <w:tcW w:w="947" w:type="pct"/>
            <w:shd w:val="clear" w:color="auto" w:fill="auto"/>
          </w:tcPr>
          <w:p w:rsidR="009431B6" w:rsidRPr="009A276C" w:rsidRDefault="005476C4">
            <w:pPr>
              <w:spacing w:after="200" w:line="360" w:lineRule="auto"/>
              <w:ind w:left="0" w:firstLine="0"/>
              <w:jc w:val="left"/>
              <w:rPr>
                <w:rFonts w:eastAsia="Calibri"/>
                <w:bCs/>
                <w:color w:val="auto"/>
                <w:szCs w:val="24"/>
                <w:lang w:val="en-GB"/>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1:5</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 xml:space="preserve"> Scissors  </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 xml:space="preserve">Tweezers </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after="0" w:line="360" w:lineRule="auto"/>
              <w:ind w:left="0" w:firstLine="0"/>
              <w:contextualSpacing/>
              <w:jc w:val="left"/>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Hair removal wax</w:t>
            </w:r>
          </w:p>
        </w:tc>
        <w:tc>
          <w:tcPr>
            <w:tcW w:w="947"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450 ml</w:t>
            </w:r>
          </w:p>
        </w:tc>
        <w:tc>
          <w:tcPr>
            <w:tcW w:w="660"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Anti-inflammatory creams </w:t>
            </w:r>
          </w:p>
        </w:tc>
        <w:tc>
          <w:tcPr>
            <w:tcW w:w="947"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250 ml</w:t>
            </w:r>
          </w:p>
        </w:tc>
        <w:tc>
          <w:tcPr>
            <w:tcW w:w="660"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 l</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Numbing creams/spray  </w:t>
            </w:r>
          </w:p>
        </w:tc>
        <w:tc>
          <w:tcPr>
            <w:tcW w:w="947"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250 ml</w:t>
            </w:r>
          </w:p>
        </w:tc>
        <w:tc>
          <w:tcPr>
            <w:tcW w:w="660"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bCs/>
                <w:color w:val="auto"/>
                <w:szCs w:val="24"/>
                <w:lang w:val="en-GB"/>
              </w:rPr>
            </w:pPr>
            <w:r w:rsidRPr="009A276C">
              <w:rPr>
                <w:rFonts w:eastAsia="Calibri"/>
                <w:bCs/>
                <w:color w:val="auto"/>
                <w:szCs w:val="24"/>
                <w:lang w:val="en-GB"/>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Depilatory creams</w:t>
            </w:r>
          </w:p>
        </w:tc>
        <w:tc>
          <w:tcPr>
            <w:tcW w:w="947"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250 gm</w:t>
            </w:r>
          </w:p>
        </w:tc>
        <w:tc>
          <w:tcPr>
            <w:tcW w:w="660"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bCs/>
                <w:color w:val="auto"/>
                <w:szCs w:val="24"/>
                <w:lang w:val="en-GB"/>
              </w:rPr>
            </w:pPr>
            <w:r w:rsidRPr="009A276C">
              <w:rPr>
                <w:rFonts w:eastAsia="Calibri"/>
                <w:bCs/>
                <w:color w:val="auto"/>
                <w:szCs w:val="24"/>
                <w:lang w:val="en-GB"/>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Talcum powder</w:t>
            </w:r>
          </w:p>
        </w:tc>
        <w:tc>
          <w:tcPr>
            <w:tcW w:w="947"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250 ml</w:t>
            </w:r>
          </w:p>
        </w:tc>
        <w:tc>
          <w:tcPr>
            <w:tcW w:w="660" w:type="pct"/>
            <w:shd w:val="clear" w:color="auto" w:fill="auto"/>
          </w:tcPr>
          <w:p w:rsidR="009431B6" w:rsidRPr="009A276C" w:rsidRDefault="005476C4">
            <w:pPr>
              <w:spacing w:after="0" w:line="360" w:lineRule="auto"/>
              <w:ind w:left="0" w:firstLine="0"/>
              <w:contextualSpacing/>
              <w:rPr>
                <w:rFonts w:eastAsia="Calibri"/>
                <w:color w:val="auto"/>
                <w:szCs w:val="24"/>
                <w:lang w:val="en-ZW" w:eastAsia="zh-CN"/>
              </w:rPr>
            </w:pPr>
            <w:r w:rsidRPr="009A276C">
              <w:rPr>
                <w:rFonts w:eastAsia="Calibri"/>
                <w:color w:val="auto"/>
                <w:szCs w:val="24"/>
                <w:lang w:val="en-ZW" w:eastAsia="zh-CN"/>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Waxing strips</w:t>
            </w:r>
          </w:p>
        </w:tc>
        <w:tc>
          <w:tcPr>
            <w:tcW w:w="947"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 roll</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5</w:t>
            </w:r>
          </w:p>
        </w:tc>
        <w:tc>
          <w:tcPr>
            <w:tcW w:w="1009" w:type="pct"/>
            <w:shd w:val="clear" w:color="auto" w:fill="auto"/>
          </w:tcPr>
          <w:p w:rsidR="009431B6" w:rsidRPr="009A276C" w:rsidRDefault="005476C4">
            <w:pPr>
              <w:spacing w:after="200" w:line="360" w:lineRule="auto"/>
              <w:ind w:left="0" w:firstLine="0"/>
              <w:jc w:val="left"/>
              <w:rPr>
                <w:rFonts w:eastAsia="Calibri"/>
                <w:bCs/>
                <w:color w:val="auto"/>
                <w:szCs w:val="24"/>
                <w:lang w:val="en-GB"/>
              </w:rPr>
            </w:pPr>
            <w:r w:rsidRPr="009A276C">
              <w:rPr>
                <w:rFonts w:eastAsia="Calibri"/>
                <w:bCs/>
                <w:color w:val="auto"/>
                <w:szCs w:val="24"/>
                <w:lang w:val="en-GB"/>
              </w:rPr>
              <w:t>1:5</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Surgical spirit</w:t>
            </w:r>
          </w:p>
        </w:tc>
        <w:tc>
          <w:tcPr>
            <w:tcW w:w="947"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 liter</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25 </w:t>
            </w:r>
          </w:p>
        </w:tc>
        <w:tc>
          <w:tcPr>
            <w:tcW w:w="1009" w:type="pct"/>
            <w:shd w:val="clear" w:color="auto" w:fill="auto"/>
          </w:tcPr>
          <w:p w:rsidR="009431B6" w:rsidRPr="009A276C" w:rsidRDefault="005476C4">
            <w:pPr>
              <w:spacing w:after="200" w:line="360" w:lineRule="auto"/>
              <w:ind w:left="0" w:firstLine="0"/>
              <w:jc w:val="left"/>
              <w:rPr>
                <w:rFonts w:eastAsia="Calibri"/>
                <w:bCs/>
                <w:color w:val="auto"/>
                <w:szCs w:val="24"/>
                <w:lang w:val="en-GB"/>
              </w:rPr>
            </w:pPr>
            <w:r w:rsidRPr="009A276C">
              <w:rPr>
                <w:rFonts w:eastAsia="Calibri"/>
                <w:bCs/>
                <w:color w:val="auto"/>
                <w:szCs w:val="24"/>
                <w:lang w:val="en-GB"/>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Cotton wool</w:t>
            </w:r>
          </w:p>
        </w:tc>
        <w:tc>
          <w:tcPr>
            <w:tcW w:w="947"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 roll</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Antiseptic solutions</w:t>
            </w:r>
          </w:p>
        </w:tc>
        <w:tc>
          <w:tcPr>
            <w:tcW w:w="947"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500 ml</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Skin moisturizers</w:t>
            </w:r>
          </w:p>
        </w:tc>
        <w:tc>
          <w:tcPr>
            <w:tcW w:w="947"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500 ml</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Laser machine</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5 </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1:5</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Electrolysis machine</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Pieces</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1 </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1:25</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Orange sticks</w:t>
            </w:r>
          </w:p>
        </w:tc>
        <w:tc>
          <w:tcPr>
            <w:tcW w:w="947" w:type="pct"/>
            <w:shd w:val="clear" w:color="auto" w:fill="auto"/>
          </w:tcPr>
          <w:p w:rsidR="009431B6" w:rsidRPr="009A276C" w:rsidRDefault="005476C4">
            <w:pPr>
              <w:spacing w:after="200" w:line="360" w:lineRule="auto"/>
              <w:ind w:left="0" w:firstLine="0"/>
              <w:jc w:val="left"/>
              <w:rPr>
                <w:rFonts w:eastAsia="Calibri"/>
                <w:b/>
                <w:color w:val="auto"/>
                <w:szCs w:val="24"/>
                <w:lang w:val="en-GB"/>
              </w:rPr>
            </w:pPr>
            <w:r w:rsidRPr="009A276C">
              <w:rPr>
                <w:rFonts w:eastAsia="Calibri"/>
                <w:color w:val="auto"/>
                <w:szCs w:val="24"/>
              </w:rPr>
              <w:t>Pieces</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25</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1:1</w:t>
            </w:r>
          </w:p>
        </w:tc>
      </w:tr>
      <w:tr w:rsidR="009431B6" w:rsidRPr="009A276C">
        <w:tc>
          <w:tcPr>
            <w:tcW w:w="617" w:type="pct"/>
            <w:shd w:val="clear" w:color="auto" w:fill="auto"/>
          </w:tcPr>
          <w:p w:rsidR="009431B6" w:rsidRPr="009A276C" w:rsidRDefault="009431B6" w:rsidP="00DC67C1">
            <w:pPr>
              <w:numPr>
                <w:ilvl w:val="0"/>
                <w:numId w:val="134"/>
              </w:numPr>
              <w:spacing w:after="120" w:line="360" w:lineRule="auto"/>
              <w:contextualSpacing/>
              <w:jc w:val="left"/>
              <w:rPr>
                <w:rFonts w:eastAsia="Calibri"/>
                <w:bCs/>
                <w:color w:val="auto"/>
                <w:szCs w:val="24"/>
                <w:lang w:val="en-GB" w:eastAsia="zh-CN"/>
              </w:rPr>
            </w:pPr>
          </w:p>
        </w:tc>
        <w:tc>
          <w:tcPr>
            <w:tcW w:w="1766"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 xml:space="preserve">Spatula </w:t>
            </w:r>
          </w:p>
        </w:tc>
        <w:tc>
          <w:tcPr>
            <w:tcW w:w="947"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 xml:space="preserve">Pcs </w:t>
            </w:r>
          </w:p>
        </w:tc>
        <w:tc>
          <w:tcPr>
            <w:tcW w:w="660" w:type="pct"/>
            <w:shd w:val="clear" w:color="auto" w:fill="auto"/>
          </w:tcPr>
          <w:p w:rsidR="009431B6" w:rsidRPr="009A276C" w:rsidRDefault="005476C4">
            <w:pPr>
              <w:spacing w:before="100" w:beforeAutospacing="1" w:after="100" w:afterAutospacing="1" w:line="360" w:lineRule="auto"/>
              <w:ind w:left="0" w:firstLine="0"/>
              <w:jc w:val="left"/>
              <w:rPr>
                <w:color w:val="auto"/>
                <w:szCs w:val="24"/>
              </w:rPr>
            </w:pPr>
            <w:r w:rsidRPr="009A276C">
              <w:rPr>
                <w:color w:val="auto"/>
                <w:szCs w:val="24"/>
              </w:rPr>
              <w:t>100</w:t>
            </w:r>
          </w:p>
        </w:tc>
        <w:tc>
          <w:tcPr>
            <w:tcW w:w="1009" w:type="pct"/>
            <w:shd w:val="clear" w:color="auto" w:fill="auto"/>
          </w:tcPr>
          <w:p w:rsidR="009431B6" w:rsidRPr="009A276C" w:rsidRDefault="005476C4">
            <w:pPr>
              <w:spacing w:after="200" w:line="360" w:lineRule="auto"/>
              <w:ind w:left="0" w:firstLine="0"/>
              <w:jc w:val="left"/>
              <w:rPr>
                <w:rFonts w:eastAsia="Calibri"/>
                <w:color w:val="auto"/>
                <w:szCs w:val="24"/>
              </w:rPr>
            </w:pPr>
            <w:r w:rsidRPr="009A276C">
              <w:rPr>
                <w:rFonts w:eastAsia="Calibri"/>
                <w:color w:val="auto"/>
                <w:szCs w:val="24"/>
              </w:rPr>
              <w:t>1:4</w:t>
            </w:r>
          </w:p>
        </w:tc>
      </w:tr>
    </w:tbl>
    <w:p w:rsidR="007059A9" w:rsidRPr="009A276C" w:rsidRDefault="005476C4" w:rsidP="007059A9">
      <w:pPr>
        <w:pStyle w:val="Heading2"/>
        <w:spacing w:after="0" w:line="360" w:lineRule="auto"/>
        <w:ind w:left="0" w:firstLine="0"/>
        <w:jc w:val="center"/>
        <w:rPr>
          <w:rFonts w:ascii="Times New Roman" w:eastAsia="DengXian Light" w:hAnsi="Times New Roman" w:cs="Times New Roman"/>
          <w:b/>
          <w:bCs/>
          <w:iCs/>
          <w:color w:val="auto"/>
          <w:sz w:val="24"/>
          <w:szCs w:val="24"/>
        </w:rPr>
      </w:pPr>
      <w:r w:rsidRPr="009A276C">
        <w:rPr>
          <w:rFonts w:ascii="Times New Roman" w:eastAsia="Calibri" w:hAnsi="Times New Roman" w:cs="Times New Roman"/>
          <w:b/>
          <w:bCs/>
          <w:iCs/>
          <w:color w:val="auto"/>
          <w:sz w:val="24"/>
          <w:szCs w:val="24"/>
          <w:lang w:val="en-ZA"/>
        </w:rPr>
        <w:br w:type="page"/>
      </w:r>
      <w:bookmarkStart w:id="66" w:name="_Toc197090080"/>
      <w:bookmarkStart w:id="67" w:name="_Toc197101051"/>
      <w:r w:rsidR="007059A9" w:rsidRPr="009A276C">
        <w:rPr>
          <w:rFonts w:ascii="Times New Roman" w:eastAsia="DengXian Light" w:hAnsi="Times New Roman" w:cs="Times New Roman"/>
          <w:b/>
          <w:bCs/>
          <w:iCs/>
          <w:color w:val="auto"/>
          <w:sz w:val="24"/>
          <w:szCs w:val="24"/>
        </w:rPr>
        <w:lastRenderedPageBreak/>
        <w:t xml:space="preserve">COMMUNICATION </w:t>
      </w:r>
      <w:bookmarkStart w:id="68" w:name="_Toc526156391"/>
      <w:bookmarkStart w:id="69" w:name="_Toc497549707"/>
      <w:bookmarkStart w:id="70" w:name="_Toc501225512"/>
      <w:r w:rsidR="007059A9" w:rsidRPr="009A276C">
        <w:rPr>
          <w:rFonts w:ascii="Times New Roman" w:eastAsia="DengXian Light" w:hAnsi="Times New Roman" w:cs="Times New Roman"/>
          <w:b/>
          <w:bCs/>
          <w:iCs/>
          <w:color w:val="auto"/>
          <w:sz w:val="24"/>
          <w:szCs w:val="24"/>
        </w:rPr>
        <w:t>SKILLS</w:t>
      </w:r>
      <w:bookmarkEnd w:id="66"/>
      <w:bookmarkEnd w:id="67"/>
      <w:bookmarkEnd w:id="68"/>
      <w:bookmarkEnd w:id="69"/>
      <w:bookmarkEnd w:id="70"/>
    </w:p>
    <w:p w:rsidR="007059A9" w:rsidRPr="009A276C" w:rsidRDefault="007059A9" w:rsidP="007059A9">
      <w:pPr>
        <w:spacing w:after="0" w:line="360" w:lineRule="auto"/>
        <w:ind w:left="10" w:right="12"/>
        <w:jc w:val="center"/>
        <w:rPr>
          <w:color w:val="auto"/>
          <w:szCs w:val="24"/>
        </w:rPr>
      </w:pPr>
    </w:p>
    <w:p w:rsidR="007059A9" w:rsidRPr="009A276C" w:rsidRDefault="007059A9" w:rsidP="007059A9">
      <w:pPr>
        <w:tabs>
          <w:tab w:val="left" w:pos="2880"/>
        </w:tabs>
        <w:spacing w:after="0" w:line="360" w:lineRule="auto"/>
        <w:ind w:left="0" w:firstLine="0"/>
        <w:rPr>
          <w:b/>
          <w:szCs w:val="24"/>
        </w:rPr>
      </w:pPr>
      <w:r w:rsidRPr="009A276C">
        <w:rPr>
          <w:b/>
          <w:bCs/>
          <w:color w:val="auto"/>
          <w:szCs w:val="24"/>
        </w:rPr>
        <w:t>UNIT CODE:</w:t>
      </w:r>
      <w:r w:rsidRPr="009A276C">
        <w:rPr>
          <w:color w:val="auto"/>
          <w:szCs w:val="24"/>
        </w:rPr>
        <w:t xml:space="preserve"> </w:t>
      </w:r>
      <w:r w:rsidRPr="009A276C">
        <w:rPr>
          <w:b/>
          <w:bCs/>
          <w:szCs w:val="24"/>
        </w:rPr>
        <w:t>0031 451 02A</w:t>
      </w:r>
    </w:p>
    <w:p w:rsidR="007059A9" w:rsidRPr="009A276C" w:rsidRDefault="007059A9" w:rsidP="007059A9">
      <w:pPr>
        <w:spacing w:after="0" w:line="360" w:lineRule="auto"/>
        <w:ind w:left="10" w:right="12"/>
        <w:rPr>
          <w:color w:val="auto"/>
          <w:szCs w:val="24"/>
          <w:lang w:val="en-ZA"/>
        </w:rPr>
      </w:pPr>
      <w:r w:rsidRPr="009A276C">
        <w:rPr>
          <w:b/>
          <w:color w:val="auto"/>
          <w:szCs w:val="24"/>
          <w:lang w:val="en-ZA"/>
        </w:rPr>
        <w:t>Relationship to Occupational Standards</w:t>
      </w:r>
    </w:p>
    <w:p w:rsidR="007059A9" w:rsidRPr="009A276C" w:rsidRDefault="007059A9" w:rsidP="007059A9">
      <w:pPr>
        <w:spacing w:after="0" w:line="360" w:lineRule="auto"/>
        <w:ind w:left="10" w:right="12"/>
        <w:rPr>
          <w:color w:val="auto"/>
          <w:szCs w:val="24"/>
          <w:lang w:val="en-ZA"/>
        </w:rPr>
      </w:pPr>
      <w:r w:rsidRPr="009A276C">
        <w:rPr>
          <w:color w:val="auto"/>
          <w:szCs w:val="24"/>
          <w:lang w:val="en-ZA"/>
        </w:rPr>
        <w:t>This unit addresses the Unit of Competency: Apply</w:t>
      </w:r>
      <w:r w:rsidRPr="009A276C">
        <w:rPr>
          <w:color w:val="auto"/>
          <w:szCs w:val="24"/>
        </w:rPr>
        <w:t xml:space="preserve"> Communication Skills</w:t>
      </w:r>
    </w:p>
    <w:p w:rsidR="007059A9" w:rsidRPr="009A276C" w:rsidRDefault="007059A9" w:rsidP="007059A9">
      <w:pPr>
        <w:spacing w:after="0" w:line="360" w:lineRule="auto"/>
        <w:ind w:left="10" w:right="12"/>
        <w:rPr>
          <w:color w:val="auto"/>
          <w:szCs w:val="24"/>
          <w:lang w:val="en-ZA"/>
        </w:rPr>
      </w:pPr>
      <w:r w:rsidRPr="009A276C">
        <w:rPr>
          <w:b/>
          <w:color w:val="auto"/>
          <w:szCs w:val="24"/>
          <w:lang w:val="en-ZA"/>
        </w:rPr>
        <w:t>Duration of Unit:</w:t>
      </w:r>
      <w:r w:rsidRPr="009A276C">
        <w:rPr>
          <w:color w:val="auto"/>
          <w:szCs w:val="24"/>
          <w:lang w:val="en-ZA"/>
        </w:rPr>
        <w:t xml:space="preserve"> 40 hours</w:t>
      </w:r>
    </w:p>
    <w:p w:rsidR="007059A9" w:rsidRPr="009A276C" w:rsidRDefault="007059A9" w:rsidP="007059A9">
      <w:pPr>
        <w:spacing w:after="0" w:line="360" w:lineRule="auto"/>
        <w:ind w:left="10" w:right="12"/>
        <w:rPr>
          <w:color w:val="auto"/>
          <w:szCs w:val="24"/>
          <w:lang w:val="en-ZA"/>
        </w:rPr>
      </w:pPr>
      <w:r w:rsidRPr="009A276C">
        <w:rPr>
          <w:b/>
          <w:color w:val="auto"/>
          <w:szCs w:val="24"/>
          <w:lang w:val="en-ZA"/>
        </w:rPr>
        <w:t>Unit Description</w:t>
      </w:r>
    </w:p>
    <w:p w:rsidR="007059A9" w:rsidRPr="009A276C" w:rsidRDefault="007059A9" w:rsidP="007059A9">
      <w:pPr>
        <w:tabs>
          <w:tab w:val="left" w:pos="2880"/>
        </w:tabs>
        <w:spacing w:after="0" w:line="360" w:lineRule="auto"/>
        <w:ind w:left="0" w:firstLine="0"/>
        <w:rPr>
          <w:kern w:val="28"/>
          <w:szCs w:val="24"/>
        </w:rPr>
      </w:pPr>
      <w:r w:rsidRPr="009A276C">
        <w:rPr>
          <w:kern w:val="28"/>
          <w:szCs w:val="24"/>
        </w:rPr>
        <w:t>This unit covers the competencies required to demonstrate communication skills. It involves apply communication channels, apply written communication skills, apply non-verbal skills apply oral communication skills, apply group communication skills.</w:t>
      </w:r>
    </w:p>
    <w:p w:rsidR="007059A9" w:rsidRPr="009A276C" w:rsidRDefault="007059A9" w:rsidP="007059A9">
      <w:pPr>
        <w:tabs>
          <w:tab w:val="left" w:pos="2880"/>
        </w:tabs>
        <w:spacing w:after="0" w:line="360" w:lineRule="auto"/>
        <w:ind w:left="0" w:firstLine="0"/>
        <w:rPr>
          <w:b/>
          <w:kern w:val="28"/>
          <w:szCs w:val="24"/>
        </w:rPr>
      </w:pPr>
      <w:r w:rsidRPr="009A276C">
        <w:rPr>
          <w:kern w:val="28"/>
          <w:szCs w:val="24"/>
        </w:rPr>
        <w:t xml:space="preserve"> </w:t>
      </w:r>
    </w:p>
    <w:p w:rsidR="007059A9" w:rsidRPr="009A276C" w:rsidRDefault="007059A9" w:rsidP="007059A9">
      <w:pPr>
        <w:spacing w:after="0" w:line="360" w:lineRule="auto"/>
        <w:ind w:left="0" w:firstLine="0"/>
        <w:rPr>
          <w:rFonts w:eastAsia="Calibri"/>
          <w:b/>
          <w:color w:val="auto"/>
          <w:szCs w:val="24"/>
          <w:lang w:val="en-ZA"/>
        </w:rPr>
      </w:pPr>
      <w:r w:rsidRPr="009A276C">
        <w:rPr>
          <w:rFonts w:eastAsia="Calibri"/>
          <w:b/>
          <w:color w:val="auto"/>
          <w:szCs w:val="24"/>
          <w:lang w:val="en-ZA"/>
        </w:rPr>
        <w:t>Summary of Learning Outcomes</w:t>
      </w:r>
    </w:p>
    <w:tbl>
      <w:tblPr>
        <w:tblStyle w:val="TableGrid81"/>
        <w:tblW w:w="0" w:type="auto"/>
        <w:tblInd w:w="198" w:type="dxa"/>
        <w:tblLook w:val="04A0" w:firstRow="1" w:lastRow="0" w:firstColumn="1" w:lastColumn="0" w:noHBand="0" w:noVBand="1"/>
      </w:tblPr>
      <w:tblGrid>
        <w:gridCol w:w="1317"/>
        <w:gridCol w:w="4692"/>
        <w:gridCol w:w="2809"/>
      </w:tblGrid>
      <w:tr w:rsidR="007059A9" w:rsidRPr="009A276C" w:rsidTr="00F44668">
        <w:tc>
          <w:tcPr>
            <w:tcW w:w="134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S/No.</w:t>
            </w:r>
          </w:p>
        </w:tc>
        <w:tc>
          <w:tcPr>
            <w:tcW w:w="4822"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lang w:val="en-ZA"/>
              </w:rPr>
              <w:t>Learning Outcomes</w:t>
            </w:r>
          </w:p>
        </w:tc>
        <w:tc>
          <w:tcPr>
            <w:tcW w:w="288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Duration( Hours)</w:t>
            </w:r>
          </w:p>
        </w:tc>
      </w:tr>
      <w:tr w:rsidR="007059A9" w:rsidRPr="009A276C" w:rsidTr="00F44668">
        <w:tc>
          <w:tcPr>
            <w:tcW w:w="1341" w:type="dxa"/>
          </w:tcPr>
          <w:p w:rsidR="007059A9" w:rsidRPr="009A276C" w:rsidRDefault="007059A9" w:rsidP="00B204BD">
            <w:pPr>
              <w:numPr>
                <w:ilvl w:val="0"/>
                <w:numId w:val="297"/>
              </w:numPr>
              <w:spacing w:before="120" w:after="120" w:line="360" w:lineRule="auto"/>
              <w:contextualSpacing/>
              <w:rPr>
                <w:color w:val="auto"/>
                <w:szCs w:val="24"/>
                <w:lang w:val="en-ZW"/>
              </w:rPr>
            </w:pPr>
          </w:p>
        </w:tc>
        <w:tc>
          <w:tcPr>
            <w:tcW w:w="4822" w:type="dxa"/>
          </w:tcPr>
          <w:p w:rsidR="007059A9" w:rsidRPr="009A276C" w:rsidRDefault="007059A9" w:rsidP="007059A9">
            <w:pPr>
              <w:spacing w:after="0" w:line="360" w:lineRule="auto"/>
              <w:ind w:left="0" w:firstLine="0"/>
              <w:rPr>
                <w:szCs w:val="24"/>
              </w:rPr>
            </w:pPr>
            <w:r w:rsidRPr="009A276C">
              <w:rPr>
                <w:color w:val="auto"/>
                <w:szCs w:val="24"/>
              </w:rPr>
              <w:t>Apply communication channels.</w:t>
            </w:r>
          </w:p>
        </w:tc>
        <w:tc>
          <w:tcPr>
            <w:tcW w:w="288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10</w:t>
            </w:r>
          </w:p>
        </w:tc>
      </w:tr>
      <w:tr w:rsidR="007059A9" w:rsidRPr="009A276C" w:rsidTr="00F44668">
        <w:tc>
          <w:tcPr>
            <w:tcW w:w="1341" w:type="dxa"/>
          </w:tcPr>
          <w:p w:rsidR="007059A9" w:rsidRPr="009A276C" w:rsidRDefault="007059A9" w:rsidP="00B204BD">
            <w:pPr>
              <w:numPr>
                <w:ilvl w:val="0"/>
                <w:numId w:val="297"/>
              </w:numPr>
              <w:spacing w:before="120" w:after="120" w:line="360" w:lineRule="auto"/>
              <w:contextualSpacing/>
              <w:rPr>
                <w:color w:val="auto"/>
                <w:szCs w:val="24"/>
                <w:lang w:val="en-ZW"/>
              </w:rPr>
            </w:pPr>
          </w:p>
        </w:tc>
        <w:tc>
          <w:tcPr>
            <w:tcW w:w="4822" w:type="dxa"/>
          </w:tcPr>
          <w:p w:rsidR="007059A9" w:rsidRPr="009A276C" w:rsidRDefault="007059A9" w:rsidP="007059A9">
            <w:pPr>
              <w:spacing w:after="0" w:line="360" w:lineRule="auto"/>
              <w:ind w:left="0" w:firstLine="0"/>
              <w:rPr>
                <w:szCs w:val="24"/>
              </w:rPr>
            </w:pPr>
            <w:r w:rsidRPr="009A276C">
              <w:rPr>
                <w:color w:val="auto"/>
                <w:szCs w:val="24"/>
              </w:rPr>
              <w:t>Apply written communication skills.</w:t>
            </w:r>
          </w:p>
        </w:tc>
        <w:tc>
          <w:tcPr>
            <w:tcW w:w="288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12</w:t>
            </w:r>
          </w:p>
        </w:tc>
      </w:tr>
      <w:tr w:rsidR="007059A9" w:rsidRPr="009A276C" w:rsidTr="00F44668">
        <w:trPr>
          <w:trHeight w:val="415"/>
        </w:trPr>
        <w:tc>
          <w:tcPr>
            <w:tcW w:w="1341" w:type="dxa"/>
          </w:tcPr>
          <w:p w:rsidR="007059A9" w:rsidRPr="009A276C" w:rsidRDefault="007059A9" w:rsidP="00B204BD">
            <w:pPr>
              <w:numPr>
                <w:ilvl w:val="0"/>
                <w:numId w:val="297"/>
              </w:numPr>
              <w:spacing w:before="120" w:after="120" w:line="360" w:lineRule="auto"/>
              <w:contextualSpacing/>
              <w:rPr>
                <w:color w:val="auto"/>
                <w:szCs w:val="24"/>
                <w:lang w:val="en-ZW"/>
              </w:rPr>
            </w:pPr>
          </w:p>
        </w:tc>
        <w:tc>
          <w:tcPr>
            <w:tcW w:w="4822" w:type="dxa"/>
          </w:tcPr>
          <w:p w:rsidR="007059A9" w:rsidRPr="009A276C" w:rsidRDefault="007059A9" w:rsidP="007059A9">
            <w:pPr>
              <w:spacing w:after="0" w:line="360" w:lineRule="auto"/>
              <w:ind w:left="0" w:firstLine="0"/>
              <w:rPr>
                <w:szCs w:val="24"/>
              </w:rPr>
            </w:pPr>
            <w:r w:rsidRPr="009A276C">
              <w:rPr>
                <w:color w:val="auto"/>
                <w:szCs w:val="24"/>
              </w:rPr>
              <w:t>Apply non-verbal skills.</w:t>
            </w:r>
          </w:p>
        </w:tc>
        <w:tc>
          <w:tcPr>
            <w:tcW w:w="288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4</w:t>
            </w:r>
          </w:p>
        </w:tc>
      </w:tr>
      <w:tr w:rsidR="007059A9" w:rsidRPr="009A276C" w:rsidTr="00F44668">
        <w:tc>
          <w:tcPr>
            <w:tcW w:w="1341" w:type="dxa"/>
          </w:tcPr>
          <w:p w:rsidR="007059A9" w:rsidRPr="009A276C" w:rsidRDefault="007059A9" w:rsidP="00B204BD">
            <w:pPr>
              <w:numPr>
                <w:ilvl w:val="0"/>
                <w:numId w:val="297"/>
              </w:numPr>
              <w:spacing w:before="120" w:after="120" w:line="360" w:lineRule="auto"/>
              <w:contextualSpacing/>
              <w:rPr>
                <w:color w:val="auto"/>
                <w:szCs w:val="24"/>
                <w:lang w:val="en-ZW"/>
              </w:rPr>
            </w:pPr>
          </w:p>
        </w:tc>
        <w:tc>
          <w:tcPr>
            <w:tcW w:w="4822" w:type="dxa"/>
          </w:tcPr>
          <w:p w:rsidR="007059A9" w:rsidRPr="009A276C" w:rsidRDefault="007059A9" w:rsidP="007059A9">
            <w:pPr>
              <w:spacing w:after="0" w:line="360" w:lineRule="auto"/>
              <w:ind w:left="0" w:firstLine="0"/>
              <w:rPr>
                <w:szCs w:val="24"/>
              </w:rPr>
            </w:pPr>
            <w:r w:rsidRPr="009A276C">
              <w:rPr>
                <w:color w:val="auto"/>
                <w:szCs w:val="24"/>
              </w:rPr>
              <w:t>Apply oral communication skills.</w:t>
            </w:r>
          </w:p>
        </w:tc>
        <w:tc>
          <w:tcPr>
            <w:tcW w:w="288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4</w:t>
            </w:r>
          </w:p>
        </w:tc>
      </w:tr>
      <w:tr w:rsidR="007059A9" w:rsidRPr="009A276C" w:rsidTr="00F44668">
        <w:tc>
          <w:tcPr>
            <w:tcW w:w="1341" w:type="dxa"/>
          </w:tcPr>
          <w:p w:rsidR="007059A9" w:rsidRPr="009A276C" w:rsidRDefault="007059A9" w:rsidP="00B204BD">
            <w:pPr>
              <w:numPr>
                <w:ilvl w:val="0"/>
                <w:numId w:val="297"/>
              </w:numPr>
              <w:spacing w:before="120" w:after="120" w:line="360" w:lineRule="auto"/>
              <w:contextualSpacing/>
              <w:rPr>
                <w:color w:val="auto"/>
                <w:szCs w:val="24"/>
                <w:lang w:val="en-ZW"/>
              </w:rPr>
            </w:pPr>
          </w:p>
        </w:tc>
        <w:tc>
          <w:tcPr>
            <w:tcW w:w="4822" w:type="dxa"/>
          </w:tcPr>
          <w:p w:rsidR="007059A9" w:rsidRPr="009A276C" w:rsidRDefault="007059A9" w:rsidP="007059A9">
            <w:pPr>
              <w:spacing w:after="0" w:line="360" w:lineRule="auto"/>
              <w:ind w:left="0" w:firstLine="0"/>
              <w:rPr>
                <w:szCs w:val="24"/>
              </w:rPr>
            </w:pPr>
            <w:r w:rsidRPr="009A276C">
              <w:rPr>
                <w:color w:val="auto"/>
                <w:szCs w:val="24"/>
              </w:rPr>
              <w:t>Apply group communication skills.</w:t>
            </w:r>
          </w:p>
        </w:tc>
        <w:tc>
          <w:tcPr>
            <w:tcW w:w="2881" w:type="dxa"/>
          </w:tcPr>
          <w:p w:rsidR="007059A9" w:rsidRPr="009A276C" w:rsidRDefault="007059A9" w:rsidP="007059A9">
            <w:pPr>
              <w:spacing w:before="120" w:after="120" w:line="360" w:lineRule="auto"/>
              <w:ind w:left="0" w:firstLine="0"/>
              <w:contextualSpacing/>
              <w:rPr>
                <w:rFonts w:eastAsia="Calibri"/>
                <w:color w:val="auto"/>
                <w:szCs w:val="24"/>
              </w:rPr>
            </w:pPr>
            <w:r w:rsidRPr="009A276C">
              <w:rPr>
                <w:rFonts w:eastAsia="Calibri"/>
                <w:color w:val="auto"/>
                <w:szCs w:val="24"/>
              </w:rPr>
              <w:t>10</w:t>
            </w:r>
          </w:p>
        </w:tc>
      </w:tr>
      <w:tr w:rsidR="007059A9" w:rsidRPr="009A276C" w:rsidTr="00F44668">
        <w:tc>
          <w:tcPr>
            <w:tcW w:w="6163" w:type="dxa"/>
            <w:gridSpan w:val="2"/>
          </w:tcPr>
          <w:p w:rsidR="007059A9" w:rsidRPr="009A276C" w:rsidRDefault="007059A9" w:rsidP="007059A9">
            <w:pPr>
              <w:spacing w:after="160" w:line="360" w:lineRule="auto"/>
              <w:ind w:left="0" w:firstLine="0"/>
              <w:rPr>
                <w:rFonts w:eastAsia="Calibri"/>
                <w:b/>
                <w:color w:val="auto"/>
                <w:szCs w:val="24"/>
              </w:rPr>
            </w:pPr>
            <w:r w:rsidRPr="009A276C">
              <w:rPr>
                <w:rFonts w:eastAsia="Calibri"/>
                <w:b/>
                <w:color w:val="auto"/>
                <w:szCs w:val="24"/>
              </w:rPr>
              <w:t>Totals</w:t>
            </w:r>
          </w:p>
        </w:tc>
        <w:tc>
          <w:tcPr>
            <w:tcW w:w="2881" w:type="dxa"/>
          </w:tcPr>
          <w:p w:rsidR="007059A9" w:rsidRPr="009A276C" w:rsidRDefault="007059A9" w:rsidP="007059A9">
            <w:pPr>
              <w:spacing w:before="120" w:after="120" w:line="360" w:lineRule="auto"/>
              <w:ind w:left="0" w:firstLine="0"/>
              <w:contextualSpacing/>
              <w:rPr>
                <w:rFonts w:eastAsia="Calibri"/>
                <w:b/>
                <w:color w:val="auto"/>
                <w:szCs w:val="24"/>
              </w:rPr>
            </w:pPr>
            <w:r w:rsidRPr="009A276C">
              <w:rPr>
                <w:rFonts w:eastAsia="Calibri"/>
                <w:b/>
                <w:color w:val="auto"/>
                <w:szCs w:val="24"/>
              </w:rPr>
              <w:t>40</w:t>
            </w:r>
          </w:p>
        </w:tc>
      </w:tr>
    </w:tbl>
    <w:p w:rsidR="007059A9" w:rsidRPr="009A276C" w:rsidRDefault="007059A9" w:rsidP="007059A9">
      <w:pPr>
        <w:spacing w:before="120" w:after="120" w:line="360" w:lineRule="auto"/>
        <w:ind w:left="630" w:firstLine="0"/>
        <w:contextualSpacing/>
        <w:rPr>
          <w:rFonts w:eastAsia="Calibri"/>
          <w:color w:val="auto"/>
          <w:szCs w:val="24"/>
        </w:rPr>
      </w:pPr>
    </w:p>
    <w:p w:rsidR="007059A9" w:rsidRPr="009A276C" w:rsidRDefault="007059A9" w:rsidP="007059A9">
      <w:pPr>
        <w:spacing w:after="0" w:line="360" w:lineRule="auto"/>
        <w:ind w:left="0" w:firstLine="0"/>
        <w:rPr>
          <w:b/>
          <w:kern w:val="28"/>
          <w:szCs w:val="24"/>
        </w:rPr>
      </w:pPr>
    </w:p>
    <w:p w:rsidR="007059A9" w:rsidRPr="009A276C" w:rsidRDefault="007059A9" w:rsidP="007059A9">
      <w:pPr>
        <w:spacing w:after="0" w:line="360" w:lineRule="auto"/>
        <w:ind w:left="10" w:right="12"/>
        <w:rPr>
          <w:b/>
          <w:color w:val="auto"/>
          <w:szCs w:val="24"/>
          <w:lang w:val="en-ZA"/>
        </w:rPr>
      </w:pPr>
      <w:r w:rsidRPr="009A276C">
        <w:rPr>
          <w:b/>
          <w:color w:val="auto"/>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4037"/>
        <w:gridCol w:w="2742"/>
      </w:tblGrid>
      <w:tr w:rsidR="007059A9" w:rsidRPr="009A276C" w:rsidTr="00F44668">
        <w:trPr>
          <w:trHeight w:val="620"/>
          <w:tblHeader/>
        </w:trPr>
        <w:tc>
          <w:tcPr>
            <w:tcW w:w="1373" w:type="pct"/>
            <w:tcBorders>
              <w:top w:val="single" w:sz="4" w:space="0" w:color="auto"/>
              <w:left w:val="single" w:sz="4" w:space="0" w:color="auto"/>
              <w:bottom w:val="single" w:sz="4" w:space="0" w:color="auto"/>
              <w:right w:val="single" w:sz="4" w:space="0" w:color="auto"/>
            </w:tcBorders>
          </w:tcPr>
          <w:p w:rsidR="007059A9" w:rsidRPr="009A276C" w:rsidRDefault="007059A9" w:rsidP="007059A9">
            <w:pPr>
              <w:spacing w:after="0" w:line="360" w:lineRule="auto"/>
              <w:ind w:left="10" w:right="12"/>
              <w:rPr>
                <w:b/>
                <w:color w:val="auto"/>
                <w:szCs w:val="24"/>
              </w:rPr>
            </w:pPr>
            <w:r w:rsidRPr="009A276C">
              <w:rPr>
                <w:b/>
                <w:color w:val="auto"/>
                <w:szCs w:val="24"/>
                <w:lang w:val="en-ZA"/>
              </w:rPr>
              <w:t>Learning Outcome</w:t>
            </w:r>
          </w:p>
        </w:tc>
        <w:tc>
          <w:tcPr>
            <w:tcW w:w="2160" w:type="pct"/>
            <w:tcBorders>
              <w:top w:val="single" w:sz="4" w:space="0" w:color="auto"/>
              <w:left w:val="single" w:sz="4" w:space="0" w:color="auto"/>
              <w:bottom w:val="single" w:sz="4" w:space="0" w:color="auto"/>
              <w:right w:val="single" w:sz="4" w:space="0" w:color="auto"/>
            </w:tcBorders>
          </w:tcPr>
          <w:p w:rsidR="007059A9" w:rsidRPr="009A276C" w:rsidRDefault="007059A9" w:rsidP="007059A9">
            <w:pPr>
              <w:spacing w:after="0" w:line="360" w:lineRule="auto"/>
              <w:ind w:left="10" w:right="12"/>
              <w:rPr>
                <w:b/>
                <w:color w:val="auto"/>
                <w:szCs w:val="24"/>
                <w:lang w:val="en-ZA"/>
              </w:rPr>
            </w:pPr>
            <w:r w:rsidRPr="009A276C">
              <w:rPr>
                <w:b/>
                <w:color w:val="auto"/>
                <w:szCs w:val="24"/>
                <w:lang w:val="en-ZA"/>
              </w:rPr>
              <w:t>Content</w:t>
            </w:r>
          </w:p>
        </w:tc>
        <w:tc>
          <w:tcPr>
            <w:tcW w:w="1468" w:type="pct"/>
            <w:tcBorders>
              <w:top w:val="single" w:sz="4" w:space="0" w:color="auto"/>
              <w:left w:val="single" w:sz="4" w:space="0" w:color="auto"/>
              <w:bottom w:val="single" w:sz="4" w:space="0" w:color="auto"/>
              <w:right w:val="single" w:sz="4" w:space="0" w:color="auto"/>
            </w:tcBorders>
          </w:tcPr>
          <w:p w:rsidR="007059A9" w:rsidRPr="009A276C" w:rsidRDefault="007059A9" w:rsidP="007059A9">
            <w:pPr>
              <w:spacing w:after="0" w:line="360" w:lineRule="auto"/>
              <w:ind w:left="10" w:right="12"/>
              <w:rPr>
                <w:b/>
                <w:color w:val="auto"/>
                <w:szCs w:val="24"/>
                <w:lang w:val="en-ZA"/>
              </w:rPr>
            </w:pPr>
            <w:r w:rsidRPr="009A276C">
              <w:rPr>
                <w:b/>
                <w:color w:val="auto"/>
                <w:szCs w:val="24"/>
                <w:lang w:val="en-ZA"/>
              </w:rPr>
              <w:t>Suggested Assessment Methods</w:t>
            </w:r>
          </w:p>
        </w:tc>
      </w:tr>
      <w:tr w:rsidR="007059A9" w:rsidRPr="009A276C" w:rsidTr="00F44668">
        <w:trPr>
          <w:trHeight w:val="1106"/>
        </w:trPr>
        <w:tc>
          <w:tcPr>
            <w:tcW w:w="1373"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4"/>
              </w:numPr>
              <w:spacing w:after="0" w:line="360" w:lineRule="auto"/>
              <w:ind w:right="12"/>
              <w:rPr>
                <w:bCs/>
                <w:color w:val="auto"/>
                <w:szCs w:val="24"/>
              </w:rPr>
            </w:pPr>
            <w:r w:rsidRPr="009A276C">
              <w:rPr>
                <w:bCs/>
                <w:color w:val="auto"/>
                <w:szCs w:val="24"/>
              </w:rPr>
              <w:t>Apply communication channels</w:t>
            </w:r>
          </w:p>
        </w:tc>
        <w:tc>
          <w:tcPr>
            <w:tcW w:w="2160"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8"/>
              </w:numPr>
              <w:spacing w:after="0" w:line="360" w:lineRule="auto"/>
              <w:ind w:right="12"/>
              <w:rPr>
                <w:color w:val="auto"/>
                <w:szCs w:val="24"/>
              </w:rPr>
            </w:pPr>
            <w:r w:rsidRPr="009A276C">
              <w:rPr>
                <w:color w:val="auto"/>
                <w:szCs w:val="24"/>
              </w:rPr>
              <w:t xml:space="preserve">Communication process </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t>Principles of effective communication</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t>Channels/medium/modes of communication</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lastRenderedPageBreak/>
              <w:t>Factors to consider when selecting a channel of communication</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t>Barriers to effective communication</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t>Flow/patterns of communication</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t>Sources of information</w:t>
            </w:r>
          </w:p>
          <w:p w:rsidR="007059A9" w:rsidRPr="009A276C" w:rsidRDefault="007059A9" w:rsidP="00B204BD">
            <w:pPr>
              <w:numPr>
                <w:ilvl w:val="0"/>
                <w:numId w:val="298"/>
              </w:numPr>
              <w:spacing w:after="0" w:line="360" w:lineRule="auto"/>
              <w:ind w:right="12"/>
              <w:rPr>
                <w:color w:val="auto"/>
                <w:szCs w:val="24"/>
              </w:rPr>
            </w:pPr>
            <w:r w:rsidRPr="009A276C">
              <w:rPr>
                <w:color w:val="auto"/>
                <w:szCs w:val="24"/>
              </w:rPr>
              <w:t>Organizational policies</w:t>
            </w:r>
          </w:p>
        </w:tc>
        <w:tc>
          <w:tcPr>
            <w:tcW w:w="1468"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lastRenderedPageBreak/>
              <w:t>Oral questions</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Written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Observation</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Portfolio of Evidence</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lastRenderedPageBreak/>
              <w:t>Practical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Third party report</w:t>
            </w:r>
          </w:p>
          <w:p w:rsidR="007059A9" w:rsidRPr="009A276C" w:rsidRDefault="007059A9" w:rsidP="007059A9">
            <w:pPr>
              <w:spacing w:after="0" w:line="360" w:lineRule="auto"/>
              <w:ind w:left="0" w:right="12" w:firstLine="0"/>
              <w:rPr>
                <w:color w:val="auto"/>
                <w:szCs w:val="24"/>
                <w:lang w:val="en-ZA"/>
              </w:rPr>
            </w:pPr>
          </w:p>
          <w:p w:rsidR="007059A9" w:rsidRPr="009A276C" w:rsidRDefault="007059A9" w:rsidP="007059A9">
            <w:pPr>
              <w:spacing w:after="0" w:line="360" w:lineRule="auto"/>
              <w:ind w:left="10" w:right="12"/>
              <w:rPr>
                <w:color w:val="auto"/>
                <w:szCs w:val="24"/>
                <w:lang w:val="en-ZA"/>
              </w:rPr>
            </w:pPr>
          </w:p>
        </w:tc>
      </w:tr>
      <w:tr w:rsidR="007059A9" w:rsidRPr="009A276C" w:rsidTr="00F44668">
        <w:trPr>
          <w:trHeight w:val="755"/>
        </w:trPr>
        <w:tc>
          <w:tcPr>
            <w:tcW w:w="1373"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4"/>
              </w:numPr>
              <w:spacing w:after="0" w:line="360" w:lineRule="auto"/>
              <w:ind w:right="12"/>
              <w:rPr>
                <w:bCs/>
                <w:color w:val="auto"/>
                <w:szCs w:val="24"/>
              </w:rPr>
            </w:pPr>
            <w:r w:rsidRPr="009A276C">
              <w:rPr>
                <w:bCs/>
                <w:color w:val="auto"/>
                <w:szCs w:val="24"/>
              </w:rPr>
              <w:lastRenderedPageBreak/>
              <w:t>Apply written communication skills</w:t>
            </w:r>
          </w:p>
        </w:tc>
        <w:tc>
          <w:tcPr>
            <w:tcW w:w="2160"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9"/>
              </w:numPr>
              <w:spacing w:after="0" w:line="360" w:lineRule="auto"/>
              <w:ind w:right="12"/>
              <w:rPr>
                <w:color w:val="auto"/>
                <w:szCs w:val="24"/>
              </w:rPr>
            </w:pPr>
            <w:r w:rsidRPr="009A276C">
              <w:rPr>
                <w:color w:val="auto"/>
                <w:szCs w:val="24"/>
              </w:rPr>
              <w:t xml:space="preserve">Types of written communication </w:t>
            </w:r>
          </w:p>
          <w:p w:rsidR="007059A9" w:rsidRPr="009A276C" w:rsidRDefault="007059A9" w:rsidP="00B204BD">
            <w:pPr>
              <w:numPr>
                <w:ilvl w:val="0"/>
                <w:numId w:val="299"/>
              </w:numPr>
              <w:spacing w:after="0" w:line="360" w:lineRule="auto"/>
              <w:ind w:right="12"/>
              <w:rPr>
                <w:color w:val="auto"/>
                <w:szCs w:val="24"/>
              </w:rPr>
            </w:pPr>
            <w:r w:rsidRPr="009A276C">
              <w:rPr>
                <w:color w:val="auto"/>
                <w:szCs w:val="24"/>
              </w:rPr>
              <w:t>Elements of communication</w:t>
            </w:r>
          </w:p>
          <w:p w:rsidR="007059A9" w:rsidRPr="009A276C" w:rsidRDefault="007059A9" w:rsidP="00B204BD">
            <w:pPr>
              <w:numPr>
                <w:ilvl w:val="0"/>
                <w:numId w:val="299"/>
              </w:numPr>
              <w:spacing w:after="0" w:line="360" w:lineRule="auto"/>
              <w:ind w:right="12"/>
              <w:rPr>
                <w:color w:val="auto"/>
                <w:szCs w:val="24"/>
              </w:rPr>
            </w:pPr>
            <w:r w:rsidRPr="009A276C">
              <w:rPr>
                <w:color w:val="auto"/>
                <w:szCs w:val="24"/>
              </w:rPr>
              <w:t>Organization requirements for written communication</w:t>
            </w:r>
          </w:p>
          <w:p w:rsidR="007059A9" w:rsidRPr="009A276C" w:rsidRDefault="007059A9" w:rsidP="007059A9">
            <w:pPr>
              <w:spacing w:after="0" w:line="360" w:lineRule="auto"/>
              <w:ind w:left="10" w:right="12"/>
              <w:rPr>
                <w:color w:val="auto"/>
                <w:szCs w:val="24"/>
              </w:rPr>
            </w:pPr>
          </w:p>
        </w:tc>
        <w:tc>
          <w:tcPr>
            <w:tcW w:w="1468"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Oral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Written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Observation</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Portfolio of Evidence</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Practical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Third party report</w:t>
            </w:r>
          </w:p>
          <w:p w:rsidR="007059A9" w:rsidRPr="009A276C" w:rsidRDefault="007059A9" w:rsidP="007059A9">
            <w:pPr>
              <w:spacing w:after="0" w:line="360" w:lineRule="auto"/>
              <w:ind w:left="10" w:right="12"/>
              <w:rPr>
                <w:color w:val="auto"/>
                <w:szCs w:val="24"/>
                <w:lang w:val="en-ZA"/>
              </w:rPr>
            </w:pPr>
          </w:p>
          <w:p w:rsidR="007059A9" w:rsidRPr="009A276C" w:rsidRDefault="007059A9" w:rsidP="007059A9">
            <w:pPr>
              <w:spacing w:after="0" w:line="360" w:lineRule="auto"/>
              <w:ind w:left="10" w:right="12"/>
              <w:rPr>
                <w:color w:val="auto"/>
                <w:szCs w:val="24"/>
                <w:lang w:val="en-ZA"/>
              </w:rPr>
            </w:pPr>
          </w:p>
        </w:tc>
      </w:tr>
      <w:tr w:rsidR="007059A9" w:rsidRPr="009A276C" w:rsidTr="00F44668">
        <w:trPr>
          <w:trHeight w:val="4483"/>
        </w:trPr>
        <w:tc>
          <w:tcPr>
            <w:tcW w:w="1373"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4"/>
              </w:numPr>
              <w:spacing w:after="0" w:line="360" w:lineRule="auto"/>
              <w:ind w:right="12"/>
              <w:rPr>
                <w:bCs/>
                <w:color w:val="auto"/>
                <w:szCs w:val="24"/>
              </w:rPr>
            </w:pPr>
            <w:r w:rsidRPr="009A276C">
              <w:rPr>
                <w:bCs/>
                <w:color w:val="auto"/>
                <w:szCs w:val="24"/>
              </w:rPr>
              <w:lastRenderedPageBreak/>
              <w:t>Apply non-verbal communication skills</w:t>
            </w:r>
          </w:p>
          <w:p w:rsidR="007059A9" w:rsidRPr="009A276C" w:rsidRDefault="007059A9" w:rsidP="007059A9">
            <w:pPr>
              <w:spacing w:after="0" w:line="360" w:lineRule="auto"/>
              <w:ind w:left="10" w:right="12"/>
              <w:rPr>
                <w:bCs/>
                <w:color w:val="auto"/>
                <w:szCs w:val="24"/>
              </w:rPr>
            </w:pPr>
          </w:p>
        </w:tc>
        <w:tc>
          <w:tcPr>
            <w:tcW w:w="2160"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300"/>
              </w:numPr>
              <w:spacing w:after="0" w:line="360" w:lineRule="auto"/>
              <w:ind w:right="12"/>
              <w:rPr>
                <w:color w:val="auto"/>
                <w:szCs w:val="24"/>
              </w:rPr>
            </w:pPr>
            <w:r w:rsidRPr="009A276C">
              <w:rPr>
                <w:color w:val="auto"/>
                <w:szCs w:val="24"/>
              </w:rPr>
              <w:t xml:space="preserve">Utilize body language and </w:t>
            </w:r>
          </w:p>
          <w:p w:rsidR="007059A9" w:rsidRPr="009A276C" w:rsidRDefault="007059A9" w:rsidP="00B204BD">
            <w:pPr>
              <w:numPr>
                <w:ilvl w:val="0"/>
                <w:numId w:val="300"/>
              </w:numPr>
              <w:spacing w:after="0" w:line="360" w:lineRule="auto"/>
              <w:ind w:right="12"/>
              <w:rPr>
                <w:color w:val="auto"/>
                <w:szCs w:val="24"/>
              </w:rPr>
            </w:pPr>
            <w:r w:rsidRPr="009A276C">
              <w:rPr>
                <w:color w:val="auto"/>
                <w:szCs w:val="24"/>
              </w:rPr>
              <w:t>Gestures</w:t>
            </w:r>
          </w:p>
          <w:p w:rsidR="007059A9" w:rsidRPr="009A276C" w:rsidRDefault="007059A9" w:rsidP="00B204BD">
            <w:pPr>
              <w:numPr>
                <w:ilvl w:val="0"/>
                <w:numId w:val="300"/>
              </w:numPr>
              <w:spacing w:after="0" w:line="360" w:lineRule="auto"/>
              <w:ind w:right="12"/>
              <w:rPr>
                <w:color w:val="auto"/>
                <w:szCs w:val="24"/>
              </w:rPr>
            </w:pPr>
            <w:r w:rsidRPr="009A276C">
              <w:rPr>
                <w:color w:val="auto"/>
                <w:szCs w:val="24"/>
              </w:rPr>
              <w:t>Apply body posture</w:t>
            </w:r>
          </w:p>
          <w:p w:rsidR="007059A9" w:rsidRPr="009A276C" w:rsidRDefault="007059A9" w:rsidP="00B204BD">
            <w:pPr>
              <w:numPr>
                <w:ilvl w:val="0"/>
                <w:numId w:val="300"/>
              </w:numPr>
              <w:spacing w:after="0" w:line="360" w:lineRule="auto"/>
              <w:ind w:right="12"/>
              <w:rPr>
                <w:color w:val="auto"/>
                <w:szCs w:val="24"/>
              </w:rPr>
            </w:pPr>
            <w:r w:rsidRPr="009A276C">
              <w:rPr>
                <w:color w:val="auto"/>
                <w:szCs w:val="24"/>
              </w:rPr>
              <w:t>Apply workplace dressing code</w:t>
            </w:r>
          </w:p>
        </w:tc>
        <w:tc>
          <w:tcPr>
            <w:tcW w:w="1468"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Oral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Written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Observation</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Portfolio of Evidence</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Practical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Third party report</w:t>
            </w:r>
          </w:p>
          <w:p w:rsidR="007059A9" w:rsidRPr="009A276C" w:rsidRDefault="007059A9" w:rsidP="007059A9">
            <w:pPr>
              <w:spacing w:after="0" w:line="360" w:lineRule="auto"/>
              <w:ind w:left="10" w:right="12"/>
              <w:rPr>
                <w:color w:val="auto"/>
                <w:szCs w:val="24"/>
                <w:lang w:val="en-ZA"/>
              </w:rPr>
            </w:pPr>
          </w:p>
          <w:p w:rsidR="007059A9" w:rsidRPr="009A276C" w:rsidRDefault="007059A9" w:rsidP="007059A9">
            <w:pPr>
              <w:spacing w:after="0" w:line="360" w:lineRule="auto"/>
              <w:ind w:left="10" w:right="12"/>
              <w:rPr>
                <w:color w:val="auto"/>
                <w:szCs w:val="24"/>
                <w:lang w:val="en-ZA"/>
              </w:rPr>
            </w:pPr>
          </w:p>
        </w:tc>
      </w:tr>
      <w:tr w:rsidR="007059A9" w:rsidRPr="009A276C" w:rsidTr="00F44668">
        <w:trPr>
          <w:trHeight w:val="755"/>
        </w:trPr>
        <w:tc>
          <w:tcPr>
            <w:tcW w:w="1373"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4"/>
              </w:numPr>
              <w:spacing w:after="0" w:line="360" w:lineRule="auto"/>
              <w:ind w:right="12"/>
              <w:rPr>
                <w:bCs/>
                <w:color w:val="auto"/>
                <w:szCs w:val="24"/>
              </w:rPr>
            </w:pPr>
            <w:r w:rsidRPr="009A276C">
              <w:rPr>
                <w:bCs/>
                <w:color w:val="auto"/>
                <w:szCs w:val="24"/>
              </w:rPr>
              <w:t>Apply oral communication skills</w:t>
            </w:r>
          </w:p>
        </w:tc>
        <w:tc>
          <w:tcPr>
            <w:tcW w:w="2160"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301"/>
              </w:numPr>
              <w:spacing w:after="0" w:line="360" w:lineRule="auto"/>
              <w:ind w:right="12"/>
              <w:rPr>
                <w:color w:val="auto"/>
                <w:szCs w:val="24"/>
              </w:rPr>
            </w:pPr>
            <w:r w:rsidRPr="009A276C">
              <w:rPr>
                <w:color w:val="auto"/>
                <w:szCs w:val="24"/>
              </w:rPr>
              <w:t xml:space="preserve">Types of oral communication pathways </w:t>
            </w:r>
          </w:p>
          <w:p w:rsidR="007059A9" w:rsidRPr="009A276C" w:rsidRDefault="007059A9" w:rsidP="00B204BD">
            <w:pPr>
              <w:numPr>
                <w:ilvl w:val="0"/>
                <w:numId w:val="301"/>
              </w:numPr>
              <w:spacing w:after="0" w:line="360" w:lineRule="auto"/>
              <w:ind w:right="12"/>
              <w:rPr>
                <w:color w:val="auto"/>
                <w:szCs w:val="24"/>
              </w:rPr>
            </w:pPr>
            <w:r w:rsidRPr="009A276C">
              <w:rPr>
                <w:color w:val="auto"/>
                <w:szCs w:val="24"/>
              </w:rPr>
              <w:t xml:space="preserve">Effective questioning techniques </w:t>
            </w:r>
          </w:p>
          <w:p w:rsidR="007059A9" w:rsidRPr="009A276C" w:rsidRDefault="007059A9" w:rsidP="00B204BD">
            <w:pPr>
              <w:numPr>
                <w:ilvl w:val="0"/>
                <w:numId w:val="301"/>
              </w:numPr>
              <w:spacing w:after="0" w:line="360" w:lineRule="auto"/>
              <w:ind w:right="12"/>
              <w:rPr>
                <w:color w:val="auto"/>
                <w:szCs w:val="24"/>
              </w:rPr>
            </w:pPr>
            <w:r w:rsidRPr="009A276C">
              <w:rPr>
                <w:color w:val="auto"/>
                <w:szCs w:val="24"/>
              </w:rPr>
              <w:t>Workplace etiquette</w:t>
            </w:r>
          </w:p>
          <w:p w:rsidR="007059A9" w:rsidRPr="009A276C" w:rsidRDefault="007059A9" w:rsidP="00B204BD">
            <w:pPr>
              <w:numPr>
                <w:ilvl w:val="0"/>
                <w:numId w:val="301"/>
              </w:numPr>
              <w:spacing w:after="0" w:line="360" w:lineRule="auto"/>
              <w:ind w:right="12"/>
              <w:rPr>
                <w:color w:val="auto"/>
                <w:szCs w:val="24"/>
              </w:rPr>
            </w:pPr>
            <w:r w:rsidRPr="009A276C">
              <w:rPr>
                <w:color w:val="auto"/>
                <w:szCs w:val="24"/>
              </w:rPr>
              <w:t>Active listening</w:t>
            </w:r>
          </w:p>
        </w:tc>
        <w:tc>
          <w:tcPr>
            <w:tcW w:w="1468" w:type="pct"/>
            <w:tcBorders>
              <w:top w:val="single" w:sz="4" w:space="0" w:color="auto"/>
              <w:left w:val="single" w:sz="4" w:space="0" w:color="auto"/>
              <w:bottom w:val="single" w:sz="4" w:space="0" w:color="auto"/>
              <w:right w:val="single" w:sz="4" w:space="0" w:color="auto"/>
            </w:tcBorders>
          </w:tcPr>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Oral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Written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Observation</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Portfolio of Evidence</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Practical assessment</w:t>
            </w:r>
          </w:p>
          <w:p w:rsidR="007059A9" w:rsidRPr="009A276C" w:rsidRDefault="007059A9" w:rsidP="00B204BD">
            <w:pPr>
              <w:numPr>
                <w:ilvl w:val="0"/>
                <w:numId w:val="296"/>
              </w:numPr>
              <w:spacing w:after="0" w:line="360" w:lineRule="auto"/>
              <w:ind w:right="12"/>
              <w:rPr>
                <w:color w:val="auto"/>
                <w:szCs w:val="24"/>
                <w:lang w:val="en-ZA"/>
              </w:rPr>
            </w:pPr>
            <w:r w:rsidRPr="009A276C">
              <w:rPr>
                <w:color w:val="auto"/>
                <w:szCs w:val="24"/>
                <w:lang w:val="en-ZA"/>
              </w:rPr>
              <w:t>Third party report</w:t>
            </w:r>
          </w:p>
        </w:tc>
      </w:tr>
      <w:tr w:rsidR="007059A9" w:rsidRPr="001F78F0" w:rsidTr="00F44668">
        <w:trPr>
          <w:trHeight w:val="755"/>
        </w:trPr>
        <w:tc>
          <w:tcPr>
            <w:tcW w:w="1373" w:type="pct"/>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4"/>
              </w:numPr>
              <w:spacing w:after="0" w:line="360" w:lineRule="auto"/>
              <w:ind w:right="12"/>
              <w:rPr>
                <w:bCs/>
                <w:color w:val="auto"/>
                <w:szCs w:val="24"/>
              </w:rPr>
            </w:pPr>
            <w:r w:rsidRPr="001F78F0">
              <w:rPr>
                <w:bCs/>
                <w:color w:val="auto"/>
                <w:szCs w:val="24"/>
              </w:rPr>
              <w:t>Apply  group communication  skills</w:t>
            </w:r>
          </w:p>
        </w:tc>
        <w:tc>
          <w:tcPr>
            <w:tcW w:w="2160" w:type="pct"/>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Establishing rapport</w:t>
            </w:r>
          </w:p>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Facilitating resolution of issues</w:t>
            </w:r>
          </w:p>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Developing action plans</w:t>
            </w:r>
          </w:p>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Group organization techniques</w:t>
            </w:r>
          </w:p>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Turn-taking techniques</w:t>
            </w:r>
          </w:p>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Conflict resolution techniques</w:t>
            </w:r>
          </w:p>
          <w:p w:rsidR="007059A9" w:rsidRPr="001F78F0" w:rsidRDefault="007059A9" w:rsidP="00B204BD">
            <w:pPr>
              <w:numPr>
                <w:ilvl w:val="1"/>
                <w:numId w:val="302"/>
              </w:numPr>
              <w:spacing w:after="0" w:line="360" w:lineRule="auto"/>
              <w:ind w:right="12"/>
              <w:contextualSpacing/>
              <w:rPr>
                <w:color w:val="auto"/>
                <w:szCs w:val="24"/>
              </w:rPr>
            </w:pPr>
            <w:r w:rsidRPr="001F78F0">
              <w:rPr>
                <w:color w:val="auto"/>
                <w:szCs w:val="24"/>
              </w:rPr>
              <w:t>Team-work</w:t>
            </w:r>
          </w:p>
        </w:tc>
        <w:tc>
          <w:tcPr>
            <w:tcW w:w="1468" w:type="pct"/>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5"/>
              </w:numPr>
              <w:spacing w:after="0" w:line="360" w:lineRule="auto"/>
              <w:ind w:right="12"/>
              <w:rPr>
                <w:color w:val="auto"/>
                <w:szCs w:val="24"/>
                <w:lang w:val="en-ZA"/>
              </w:rPr>
            </w:pPr>
            <w:r w:rsidRPr="001F78F0">
              <w:rPr>
                <w:color w:val="auto"/>
                <w:szCs w:val="24"/>
                <w:lang w:val="en-ZA"/>
              </w:rPr>
              <w:t>Oral assessemnt</w:t>
            </w:r>
          </w:p>
          <w:p w:rsidR="007059A9" w:rsidRPr="001F78F0" w:rsidRDefault="007059A9" w:rsidP="00B204BD">
            <w:pPr>
              <w:numPr>
                <w:ilvl w:val="0"/>
                <w:numId w:val="295"/>
              </w:numPr>
              <w:spacing w:after="0" w:line="360" w:lineRule="auto"/>
              <w:ind w:right="12"/>
              <w:rPr>
                <w:color w:val="auto"/>
                <w:szCs w:val="24"/>
                <w:lang w:val="en-ZA"/>
              </w:rPr>
            </w:pPr>
            <w:r w:rsidRPr="001F78F0">
              <w:rPr>
                <w:color w:val="auto"/>
                <w:szCs w:val="24"/>
                <w:lang w:val="en-ZA"/>
              </w:rPr>
              <w:t>Written assessment</w:t>
            </w:r>
          </w:p>
          <w:p w:rsidR="007059A9" w:rsidRPr="001F78F0" w:rsidRDefault="007059A9" w:rsidP="00B204BD">
            <w:pPr>
              <w:numPr>
                <w:ilvl w:val="0"/>
                <w:numId w:val="295"/>
              </w:numPr>
              <w:spacing w:after="0" w:line="360" w:lineRule="auto"/>
              <w:ind w:right="12"/>
              <w:rPr>
                <w:color w:val="auto"/>
                <w:szCs w:val="24"/>
                <w:lang w:val="en-ZA"/>
              </w:rPr>
            </w:pPr>
            <w:r w:rsidRPr="001F78F0">
              <w:rPr>
                <w:color w:val="auto"/>
                <w:szCs w:val="24"/>
                <w:lang w:val="en-ZA"/>
              </w:rPr>
              <w:t>Observation</w:t>
            </w:r>
          </w:p>
          <w:p w:rsidR="007059A9" w:rsidRPr="001F78F0" w:rsidRDefault="007059A9" w:rsidP="00B204BD">
            <w:pPr>
              <w:numPr>
                <w:ilvl w:val="0"/>
                <w:numId w:val="295"/>
              </w:numPr>
              <w:spacing w:after="0" w:line="360" w:lineRule="auto"/>
              <w:ind w:right="12"/>
              <w:rPr>
                <w:color w:val="auto"/>
                <w:szCs w:val="24"/>
                <w:lang w:val="en-ZA"/>
              </w:rPr>
            </w:pPr>
            <w:r w:rsidRPr="001F78F0">
              <w:rPr>
                <w:color w:val="auto"/>
                <w:szCs w:val="24"/>
                <w:lang w:val="en-ZA"/>
              </w:rPr>
              <w:t>Portfolio of Evidence</w:t>
            </w:r>
          </w:p>
          <w:p w:rsidR="007059A9" w:rsidRPr="001F78F0" w:rsidRDefault="007059A9" w:rsidP="00B204BD">
            <w:pPr>
              <w:numPr>
                <w:ilvl w:val="0"/>
                <w:numId w:val="295"/>
              </w:numPr>
              <w:spacing w:after="0" w:line="360" w:lineRule="auto"/>
              <w:ind w:right="12"/>
              <w:rPr>
                <w:color w:val="auto"/>
                <w:szCs w:val="24"/>
                <w:lang w:val="en-ZA"/>
              </w:rPr>
            </w:pPr>
            <w:r w:rsidRPr="001F78F0">
              <w:rPr>
                <w:color w:val="auto"/>
                <w:szCs w:val="24"/>
                <w:lang w:val="en-ZA"/>
              </w:rPr>
              <w:t>Practical assessment</w:t>
            </w:r>
          </w:p>
          <w:p w:rsidR="007059A9" w:rsidRPr="001F78F0" w:rsidRDefault="007059A9" w:rsidP="007059A9">
            <w:pPr>
              <w:spacing w:after="0" w:line="360" w:lineRule="auto"/>
              <w:ind w:left="10" w:right="12"/>
              <w:rPr>
                <w:color w:val="auto"/>
                <w:szCs w:val="24"/>
              </w:rPr>
            </w:pPr>
          </w:p>
        </w:tc>
      </w:tr>
    </w:tbl>
    <w:p w:rsidR="007059A9" w:rsidRPr="001F78F0" w:rsidRDefault="007059A9" w:rsidP="007059A9">
      <w:pPr>
        <w:spacing w:after="0" w:line="360" w:lineRule="auto"/>
        <w:ind w:left="10" w:right="12"/>
        <w:rPr>
          <w:b/>
          <w:color w:val="auto"/>
          <w:szCs w:val="24"/>
          <w:lang w:val="en-ZA"/>
        </w:rPr>
      </w:pPr>
    </w:p>
    <w:p w:rsidR="007059A9" w:rsidRPr="001F78F0" w:rsidRDefault="007059A9" w:rsidP="007059A9">
      <w:pPr>
        <w:spacing w:after="0" w:line="360" w:lineRule="auto"/>
        <w:ind w:left="10" w:right="12"/>
        <w:rPr>
          <w:b/>
          <w:color w:val="auto"/>
          <w:szCs w:val="24"/>
          <w:lang w:val="en-ZA"/>
        </w:rPr>
      </w:pPr>
    </w:p>
    <w:p w:rsidR="007059A9" w:rsidRPr="001F78F0" w:rsidRDefault="007059A9" w:rsidP="007059A9">
      <w:pPr>
        <w:spacing w:after="0" w:line="360" w:lineRule="auto"/>
        <w:ind w:left="10" w:right="12"/>
        <w:rPr>
          <w:b/>
          <w:color w:val="auto"/>
          <w:szCs w:val="24"/>
          <w:lang w:val="en-ZA"/>
        </w:rPr>
      </w:pPr>
    </w:p>
    <w:p w:rsidR="007059A9" w:rsidRPr="001F78F0" w:rsidRDefault="007059A9" w:rsidP="007059A9">
      <w:pPr>
        <w:spacing w:after="0" w:line="360" w:lineRule="auto"/>
        <w:ind w:left="10" w:right="12"/>
        <w:rPr>
          <w:b/>
          <w:color w:val="auto"/>
          <w:szCs w:val="24"/>
          <w:lang w:val="en-ZA"/>
        </w:rPr>
      </w:pPr>
    </w:p>
    <w:p w:rsidR="007059A9" w:rsidRPr="001F78F0" w:rsidRDefault="007059A9" w:rsidP="007059A9">
      <w:pPr>
        <w:spacing w:after="0" w:line="360" w:lineRule="auto"/>
        <w:ind w:left="10" w:right="12"/>
        <w:rPr>
          <w:b/>
          <w:color w:val="auto"/>
          <w:szCs w:val="24"/>
          <w:lang w:val="en-ZA"/>
        </w:rPr>
      </w:pPr>
      <w:r w:rsidRPr="001F78F0">
        <w:rPr>
          <w:b/>
          <w:color w:val="auto"/>
          <w:szCs w:val="24"/>
          <w:lang w:val="en-ZA"/>
        </w:rPr>
        <w:t>Suggested Methods of Instruction</w:t>
      </w:r>
    </w:p>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Discussion</w:t>
      </w:r>
    </w:p>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Roleplaying</w:t>
      </w:r>
    </w:p>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Simulation</w:t>
      </w:r>
    </w:p>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Direct instruction</w:t>
      </w:r>
    </w:p>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Demonstration</w:t>
      </w:r>
    </w:p>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Field trips</w:t>
      </w:r>
    </w:p>
    <w:p w:rsidR="007059A9" w:rsidRPr="001F78F0" w:rsidRDefault="007059A9" w:rsidP="007059A9">
      <w:pPr>
        <w:spacing w:after="0" w:line="360" w:lineRule="auto"/>
        <w:ind w:left="10" w:right="12"/>
        <w:rPr>
          <w:color w:val="auto"/>
          <w:szCs w:val="24"/>
        </w:rPr>
      </w:pPr>
    </w:p>
    <w:p w:rsidR="007059A9" w:rsidRPr="001F78F0" w:rsidRDefault="007059A9" w:rsidP="007059A9">
      <w:pPr>
        <w:spacing w:after="0" w:line="360" w:lineRule="auto"/>
        <w:ind w:left="10" w:right="12"/>
        <w:rPr>
          <w:b/>
          <w:color w:val="auto"/>
          <w:szCs w:val="24"/>
        </w:rPr>
      </w:pPr>
      <w:r w:rsidRPr="001F78F0">
        <w:rPr>
          <w:b/>
          <w:color w:val="auto"/>
          <w:szCs w:val="24"/>
        </w:rPr>
        <w:t>Recommended Resources for 25 trainees</w:t>
      </w:r>
    </w:p>
    <w:p w:rsidR="007059A9" w:rsidRPr="001F78F0" w:rsidRDefault="007059A9" w:rsidP="007059A9">
      <w:pPr>
        <w:spacing w:after="0" w:line="360" w:lineRule="auto"/>
        <w:ind w:left="10" w:right="12"/>
        <w:rPr>
          <w:b/>
          <w:color w:val="auto"/>
          <w:szCs w:val="24"/>
        </w:rPr>
      </w:pPr>
    </w:p>
    <w:tbl>
      <w:tblPr>
        <w:tblStyle w:val="TableGrid151"/>
        <w:tblW w:w="5000" w:type="pct"/>
        <w:tblLook w:val="04A0" w:firstRow="1" w:lastRow="0" w:firstColumn="1" w:lastColumn="0" w:noHBand="0" w:noVBand="1"/>
      </w:tblPr>
      <w:tblGrid>
        <w:gridCol w:w="3929"/>
        <w:gridCol w:w="2240"/>
        <w:gridCol w:w="2847"/>
      </w:tblGrid>
      <w:tr w:rsidR="007059A9" w:rsidRPr="001F78F0" w:rsidTr="00F44668">
        <w:tc>
          <w:tcPr>
            <w:tcW w:w="2179" w:type="pct"/>
          </w:tcPr>
          <w:p w:rsidR="007059A9" w:rsidRPr="001F78F0" w:rsidRDefault="007059A9" w:rsidP="007059A9">
            <w:pPr>
              <w:spacing w:after="0" w:line="360" w:lineRule="auto"/>
              <w:ind w:left="10" w:right="12"/>
              <w:rPr>
                <w:b/>
                <w:color w:val="auto"/>
                <w:szCs w:val="24"/>
                <w:lang w:val="en-ZA"/>
              </w:rPr>
            </w:pPr>
            <w:r w:rsidRPr="001F78F0">
              <w:rPr>
                <w:b/>
                <w:color w:val="auto"/>
                <w:szCs w:val="24"/>
                <w:lang w:val="en-ZA"/>
              </w:rPr>
              <w:t>General Resources</w:t>
            </w:r>
          </w:p>
        </w:tc>
        <w:tc>
          <w:tcPr>
            <w:tcW w:w="1242" w:type="pct"/>
          </w:tcPr>
          <w:p w:rsidR="007059A9" w:rsidRPr="001F78F0" w:rsidRDefault="007059A9" w:rsidP="007059A9">
            <w:pPr>
              <w:spacing w:after="0" w:line="360" w:lineRule="auto"/>
              <w:ind w:left="10" w:right="12"/>
              <w:rPr>
                <w:b/>
                <w:color w:val="auto"/>
                <w:szCs w:val="24"/>
                <w:lang w:val="en-ZA"/>
              </w:rPr>
            </w:pPr>
            <w:r w:rsidRPr="001F78F0">
              <w:rPr>
                <w:b/>
                <w:color w:val="auto"/>
                <w:szCs w:val="24"/>
                <w:lang w:val="en-ZA"/>
              </w:rPr>
              <w:t>Tools and Equipment</w:t>
            </w:r>
          </w:p>
        </w:tc>
        <w:tc>
          <w:tcPr>
            <w:tcW w:w="1579" w:type="pct"/>
          </w:tcPr>
          <w:p w:rsidR="007059A9" w:rsidRPr="001F78F0" w:rsidRDefault="007059A9" w:rsidP="007059A9">
            <w:pPr>
              <w:spacing w:after="0" w:line="360" w:lineRule="auto"/>
              <w:ind w:left="10" w:right="12"/>
              <w:rPr>
                <w:b/>
                <w:color w:val="auto"/>
                <w:szCs w:val="24"/>
                <w:lang w:val="en-ZA"/>
              </w:rPr>
            </w:pPr>
            <w:r w:rsidRPr="001F78F0">
              <w:rPr>
                <w:b/>
                <w:color w:val="auto"/>
                <w:szCs w:val="24"/>
                <w:lang w:val="en-ZA"/>
              </w:rPr>
              <w:t>Materials and Supplies</w:t>
            </w:r>
          </w:p>
        </w:tc>
      </w:tr>
      <w:tr w:rsidR="007059A9" w:rsidRPr="001F78F0" w:rsidTr="00F44668">
        <w:tc>
          <w:tcPr>
            <w:tcW w:w="2179" w:type="pct"/>
          </w:tcPr>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lang w:val="en-ZA"/>
              </w:rPr>
              <w:t>25 Desktop computers/laptops</w:t>
            </w:r>
          </w:p>
        </w:tc>
        <w:tc>
          <w:tcPr>
            <w:tcW w:w="1242" w:type="pct"/>
          </w:tcPr>
          <w:p w:rsidR="007059A9" w:rsidRPr="001F78F0" w:rsidRDefault="007059A9" w:rsidP="007059A9">
            <w:pPr>
              <w:spacing w:after="0" w:line="360" w:lineRule="auto"/>
              <w:ind w:left="10" w:right="12"/>
              <w:rPr>
                <w:color w:val="auto"/>
                <w:szCs w:val="24"/>
                <w:lang w:val="en-ZA"/>
              </w:rPr>
            </w:pPr>
            <w:r w:rsidRPr="001F78F0">
              <w:rPr>
                <w:color w:val="auto"/>
                <w:szCs w:val="24"/>
              </w:rPr>
              <w:t>Mobile phones</w:t>
            </w:r>
          </w:p>
        </w:tc>
        <w:tc>
          <w:tcPr>
            <w:tcW w:w="1579" w:type="pct"/>
          </w:tcPr>
          <w:p w:rsidR="007059A9" w:rsidRPr="001F78F0" w:rsidRDefault="007059A9" w:rsidP="007059A9">
            <w:pPr>
              <w:spacing w:after="0" w:line="360" w:lineRule="auto"/>
              <w:ind w:left="10" w:right="12"/>
              <w:rPr>
                <w:color w:val="auto"/>
                <w:szCs w:val="24"/>
                <w:lang w:val="en-ZA"/>
              </w:rPr>
            </w:pPr>
            <w:r w:rsidRPr="001F78F0">
              <w:rPr>
                <w:color w:val="auto"/>
                <w:szCs w:val="24"/>
                <w:lang w:val="en-ZA"/>
              </w:rPr>
              <w:t>Flashcards</w:t>
            </w:r>
          </w:p>
        </w:tc>
      </w:tr>
      <w:tr w:rsidR="007059A9" w:rsidRPr="001F78F0" w:rsidTr="00F44668">
        <w:tc>
          <w:tcPr>
            <w:tcW w:w="2179" w:type="pct"/>
          </w:tcPr>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Internet connection</w:t>
            </w:r>
          </w:p>
        </w:tc>
        <w:tc>
          <w:tcPr>
            <w:tcW w:w="1242" w:type="pct"/>
          </w:tcPr>
          <w:p w:rsidR="007059A9" w:rsidRPr="001F78F0" w:rsidRDefault="007059A9" w:rsidP="007059A9">
            <w:pPr>
              <w:spacing w:after="0" w:line="360" w:lineRule="auto"/>
              <w:ind w:left="10" w:right="12"/>
              <w:rPr>
                <w:color w:val="auto"/>
                <w:szCs w:val="24"/>
              </w:rPr>
            </w:pPr>
          </w:p>
        </w:tc>
        <w:tc>
          <w:tcPr>
            <w:tcW w:w="1579" w:type="pct"/>
          </w:tcPr>
          <w:p w:rsidR="007059A9" w:rsidRPr="001F78F0" w:rsidRDefault="007059A9" w:rsidP="007059A9">
            <w:pPr>
              <w:spacing w:after="0" w:line="360" w:lineRule="auto"/>
              <w:ind w:left="10" w:right="12"/>
              <w:rPr>
                <w:color w:val="auto"/>
                <w:szCs w:val="24"/>
              </w:rPr>
            </w:pPr>
            <w:r w:rsidRPr="001F78F0">
              <w:rPr>
                <w:color w:val="auto"/>
                <w:szCs w:val="24"/>
              </w:rPr>
              <w:t>Flip charts</w:t>
            </w:r>
          </w:p>
        </w:tc>
      </w:tr>
      <w:tr w:rsidR="007059A9" w:rsidRPr="001F78F0" w:rsidTr="00F44668">
        <w:tc>
          <w:tcPr>
            <w:tcW w:w="2179" w:type="pct"/>
          </w:tcPr>
          <w:p w:rsidR="007059A9" w:rsidRPr="001F78F0" w:rsidRDefault="007059A9" w:rsidP="007059A9">
            <w:pPr>
              <w:numPr>
                <w:ilvl w:val="0"/>
                <w:numId w:val="56"/>
              </w:numPr>
              <w:spacing w:after="0" w:line="360" w:lineRule="auto"/>
              <w:ind w:left="720" w:right="12"/>
              <w:rPr>
                <w:color w:val="auto"/>
                <w:szCs w:val="24"/>
                <w:lang w:val="en-ZA"/>
              </w:rPr>
            </w:pPr>
            <w:r w:rsidRPr="001F78F0">
              <w:rPr>
                <w:color w:val="auto"/>
                <w:szCs w:val="24"/>
                <w:lang w:val="en-ZA"/>
              </w:rPr>
              <w:t>1 Projector</w:t>
            </w:r>
          </w:p>
          <w:p w:rsidR="007059A9" w:rsidRPr="001F78F0" w:rsidRDefault="007059A9" w:rsidP="007059A9">
            <w:pPr>
              <w:numPr>
                <w:ilvl w:val="0"/>
                <w:numId w:val="56"/>
              </w:numPr>
              <w:spacing w:after="0" w:line="360" w:lineRule="auto"/>
              <w:ind w:left="720" w:right="12"/>
              <w:rPr>
                <w:color w:val="auto"/>
                <w:szCs w:val="24"/>
                <w:lang w:val="en-ZA"/>
              </w:rPr>
            </w:pPr>
            <w:r w:rsidRPr="001F78F0">
              <w:rPr>
                <w:color w:val="auto"/>
                <w:szCs w:val="24"/>
                <w:lang w:val="en-ZA"/>
              </w:rPr>
              <w:t>1 Printer</w:t>
            </w:r>
          </w:p>
        </w:tc>
        <w:tc>
          <w:tcPr>
            <w:tcW w:w="1242" w:type="pct"/>
          </w:tcPr>
          <w:p w:rsidR="007059A9" w:rsidRPr="001F78F0" w:rsidRDefault="007059A9" w:rsidP="007059A9">
            <w:pPr>
              <w:spacing w:after="0" w:line="360" w:lineRule="auto"/>
              <w:ind w:left="10" w:right="12"/>
              <w:rPr>
                <w:color w:val="auto"/>
                <w:szCs w:val="24"/>
                <w:lang w:val="en-ZA"/>
              </w:rPr>
            </w:pPr>
          </w:p>
        </w:tc>
        <w:tc>
          <w:tcPr>
            <w:tcW w:w="1579" w:type="pct"/>
          </w:tcPr>
          <w:p w:rsidR="007059A9" w:rsidRPr="001F78F0" w:rsidRDefault="007059A9" w:rsidP="007059A9">
            <w:pPr>
              <w:spacing w:after="0" w:line="360" w:lineRule="auto"/>
              <w:ind w:left="10" w:right="12"/>
              <w:rPr>
                <w:color w:val="auto"/>
                <w:szCs w:val="24"/>
                <w:lang w:val="en-ZA"/>
              </w:rPr>
            </w:pPr>
            <w:r w:rsidRPr="001F78F0">
              <w:rPr>
                <w:color w:val="auto"/>
                <w:szCs w:val="24"/>
              </w:rPr>
              <w:t>2 packets of assorted colors of whiteboard marker pens</w:t>
            </w:r>
          </w:p>
        </w:tc>
      </w:tr>
      <w:tr w:rsidR="007059A9" w:rsidRPr="001F78F0" w:rsidTr="00F44668">
        <w:tc>
          <w:tcPr>
            <w:tcW w:w="2179" w:type="pct"/>
          </w:tcPr>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1 Whiteboard</w:t>
            </w:r>
          </w:p>
        </w:tc>
        <w:tc>
          <w:tcPr>
            <w:tcW w:w="1242" w:type="pct"/>
          </w:tcPr>
          <w:p w:rsidR="007059A9" w:rsidRPr="001F78F0" w:rsidRDefault="007059A9" w:rsidP="007059A9">
            <w:pPr>
              <w:spacing w:after="0" w:line="360" w:lineRule="auto"/>
              <w:ind w:left="10" w:right="12"/>
              <w:rPr>
                <w:color w:val="auto"/>
                <w:szCs w:val="24"/>
              </w:rPr>
            </w:pPr>
          </w:p>
        </w:tc>
        <w:tc>
          <w:tcPr>
            <w:tcW w:w="1579" w:type="pct"/>
          </w:tcPr>
          <w:p w:rsidR="007059A9" w:rsidRPr="001F78F0" w:rsidRDefault="007059A9" w:rsidP="007059A9">
            <w:pPr>
              <w:spacing w:after="0" w:line="360" w:lineRule="auto"/>
              <w:ind w:left="10" w:right="12"/>
              <w:rPr>
                <w:color w:val="auto"/>
                <w:szCs w:val="24"/>
              </w:rPr>
            </w:pPr>
            <w:r w:rsidRPr="001F78F0">
              <w:rPr>
                <w:color w:val="auto"/>
                <w:szCs w:val="24"/>
              </w:rPr>
              <w:t>Printing papers</w:t>
            </w:r>
          </w:p>
        </w:tc>
      </w:tr>
      <w:tr w:rsidR="007059A9" w:rsidRPr="001F78F0" w:rsidTr="00F44668">
        <w:tc>
          <w:tcPr>
            <w:tcW w:w="2179" w:type="pct"/>
          </w:tcPr>
          <w:p w:rsidR="007059A9" w:rsidRPr="001F78F0" w:rsidRDefault="007059A9" w:rsidP="007059A9">
            <w:pPr>
              <w:numPr>
                <w:ilvl w:val="0"/>
                <w:numId w:val="56"/>
              </w:numPr>
              <w:spacing w:after="0" w:line="360" w:lineRule="auto"/>
              <w:ind w:left="720" w:right="12"/>
              <w:rPr>
                <w:color w:val="auto"/>
                <w:szCs w:val="24"/>
              </w:rPr>
            </w:pPr>
            <w:r w:rsidRPr="001F78F0">
              <w:rPr>
                <w:color w:val="auto"/>
                <w:szCs w:val="24"/>
              </w:rPr>
              <w:t>Report writing templates</w:t>
            </w:r>
          </w:p>
        </w:tc>
        <w:tc>
          <w:tcPr>
            <w:tcW w:w="1242" w:type="pct"/>
          </w:tcPr>
          <w:p w:rsidR="007059A9" w:rsidRPr="001F78F0" w:rsidRDefault="007059A9" w:rsidP="007059A9">
            <w:pPr>
              <w:spacing w:after="0" w:line="360" w:lineRule="auto"/>
              <w:ind w:left="10" w:right="12"/>
              <w:rPr>
                <w:color w:val="auto"/>
                <w:szCs w:val="24"/>
              </w:rPr>
            </w:pPr>
          </w:p>
        </w:tc>
        <w:tc>
          <w:tcPr>
            <w:tcW w:w="1579" w:type="pct"/>
          </w:tcPr>
          <w:p w:rsidR="007059A9" w:rsidRPr="001F78F0" w:rsidRDefault="007059A9" w:rsidP="007059A9">
            <w:pPr>
              <w:spacing w:after="0" w:line="360" w:lineRule="auto"/>
              <w:ind w:left="10" w:right="12"/>
              <w:rPr>
                <w:color w:val="auto"/>
                <w:szCs w:val="24"/>
              </w:rPr>
            </w:pPr>
          </w:p>
        </w:tc>
      </w:tr>
    </w:tbl>
    <w:p w:rsidR="007059A9" w:rsidRPr="001F78F0" w:rsidRDefault="007059A9" w:rsidP="007059A9">
      <w:pPr>
        <w:spacing w:after="0" w:line="360" w:lineRule="auto"/>
        <w:ind w:left="10" w:right="12"/>
        <w:rPr>
          <w:color w:val="auto"/>
          <w:szCs w:val="24"/>
        </w:rPr>
      </w:pPr>
    </w:p>
    <w:p w:rsidR="007059A9" w:rsidRPr="001F78F0" w:rsidRDefault="007059A9" w:rsidP="007059A9">
      <w:pPr>
        <w:spacing w:after="160" w:line="276" w:lineRule="auto"/>
        <w:ind w:left="0" w:firstLine="0"/>
        <w:jc w:val="left"/>
        <w:rPr>
          <w:rFonts w:eastAsia="Calibri"/>
          <w:b/>
          <w:color w:val="auto"/>
          <w:szCs w:val="24"/>
        </w:rPr>
      </w:pPr>
    </w:p>
    <w:p w:rsidR="007059A9" w:rsidRPr="001F78F0" w:rsidRDefault="007059A9" w:rsidP="007059A9">
      <w:pPr>
        <w:spacing w:before="100" w:beforeAutospacing="1" w:after="100" w:afterAutospacing="1" w:line="276" w:lineRule="auto"/>
        <w:ind w:left="0" w:firstLine="0"/>
        <w:jc w:val="left"/>
        <w:rPr>
          <w:b/>
          <w:color w:val="auto"/>
          <w:szCs w:val="24"/>
          <w:lang w:eastAsia="fr-FR"/>
        </w:rPr>
      </w:pPr>
    </w:p>
    <w:p w:rsidR="007059A9" w:rsidRPr="001F78F0" w:rsidRDefault="007059A9" w:rsidP="007059A9">
      <w:pPr>
        <w:keepNext/>
        <w:keepLines/>
        <w:spacing w:after="0" w:line="360" w:lineRule="auto"/>
        <w:ind w:left="0" w:firstLine="0"/>
        <w:jc w:val="center"/>
        <w:outlineLvl w:val="0"/>
        <w:rPr>
          <w:rFonts w:eastAsia="DengXian Light"/>
          <w:b/>
          <w:bCs/>
          <w:color w:val="auto"/>
          <w:kern w:val="28"/>
          <w:szCs w:val="24"/>
        </w:rPr>
      </w:pPr>
      <w:r w:rsidRPr="001F78F0">
        <w:rPr>
          <w:rFonts w:eastAsia="Calibri"/>
          <w:b/>
          <w:color w:val="auto"/>
          <w:szCs w:val="24"/>
        </w:rPr>
        <w:br w:type="page"/>
      </w:r>
      <w:bookmarkStart w:id="71" w:name="_Toc197090081"/>
      <w:bookmarkStart w:id="72" w:name="_Toc197101052"/>
      <w:r w:rsidRPr="001F78F0">
        <w:rPr>
          <w:rFonts w:eastAsia="DengXian Light"/>
          <w:b/>
          <w:bCs/>
          <w:color w:val="auto"/>
          <w:kern w:val="28"/>
          <w:szCs w:val="24"/>
        </w:rPr>
        <w:lastRenderedPageBreak/>
        <w:t>DIGITAL LITERACY</w:t>
      </w:r>
      <w:bookmarkEnd w:id="71"/>
      <w:bookmarkEnd w:id="72"/>
    </w:p>
    <w:p w:rsidR="007059A9" w:rsidRPr="001F78F0" w:rsidRDefault="007059A9" w:rsidP="007059A9">
      <w:pPr>
        <w:spacing w:after="0" w:line="360" w:lineRule="auto"/>
        <w:ind w:left="0" w:firstLine="0"/>
        <w:jc w:val="left"/>
        <w:rPr>
          <w:bCs/>
          <w:color w:val="auto"/>
          <w:kern w:val="28"/>
          <w:szCs w:val="24"/>
        </w:rPr>
      </w:pPr>
      <w:r w:rsidRPr="001F78F0">
        <w:rPr>
          <w:b/>
          <w:color w:val="auto"/>
          <w:kern w:val="28"/>
          <w:szCs w:val="24"/>
        </w:rPr>
        <w:t xml:space="preserve">UNIT CODE: </w:t>
      </w:r>
      <w:r w:rsidRPr="001F78F0">
        <w:rPr>
          <w:rFonts w:eastAsia="Aptos"/>
          <w:color w:val="auto"/>
          <w:szCs w:val="24"/>
        </w:rPr>
        <w:t xml:space="preserve">0611 451 01A  </w:t>
      </w:r>
    </w:p>
    <w:p w:rsidR="007059A9" w:rsidRPr="001F78F0" w:rsidRDefault="007059A9" w:rsidP="007059A9">
      <w:pPr>
        <w:tabs>
          <w:tab w:val="center" w:pos="4525"/>
        </w:tabs>
        <w:spacing w:after="0" w:line="360" w:lineRule="auto"/>
        <w:ind w:left="0" w:firstLine="0"/>
        <w:jc w:val="left"/>
        <w:rPr>
          <w:color w:val="auto"/>
          <w:kern w:val="28"/>
          <w:szCs w:val="24"/>
          <w:lang w:val="en-GB"/>
        </w:rPr>
      </w:pPr>
      <w:r w:rsidRPr="001F78F0">
        <w:rPr>
          <w:b/>
          <w:color w:val="auto"/>
          <w:kern w:val="28"/>
          <w:szCs w:val="24"/>
          <w:lang w:val="en-ZA"/>
        </w:rPr>
        <w:t>Duration of Unit:</w:t>
      </w:r>
      <w:r w:rsidRPr="001F78F0">
        <w:rPr>
          <w:color w:val="auto"/>
          <w:kern w:val="28"/>
          <w:szCs w:val="24"/>
          <w:lang w:val="en-ZA"/>
        </w:rPr>
        <w:t xml:space="preserve"> </w:t>
      </w:r>
      <w:r w:rsidRPr="001F78F0">
        <w:rPr>
          <w:color w:val="auto"/>
          <w:kern w:val="28"/>
          <w:szCs w:val="24"/>
          <w:lang w:val="en-GB"/>
        </w:rPr>
        <w:t>40 Hours</w:t>
      </w:r>
    </w:p>
    <w:p w:rsidR="007059A9" w:rsidRPr="001F78F0" w:rsidRDefault="007059A9" w:rsidP="007059A9">
      <w:pPr>
        <w:spacing w:after="0" w:line="360" w:lineRule="auto"/>
        <w:ind w:left="0" w:firstLine="0"/>
        <w:jc w:val="left"/>
        <w:rPr>
          <w:b/>
          <w:color w:val="auto"/>
          <w:kern w:val="28"/>
          <w:szCs w:val="24"/>
        </w:rPr>
      </w:pPr>
      <w:r w:rsidRPr="001F78F0">
        <w:rPr>
          <w:b/>
          <w:color w:val="auto"/>
          <w:kern w:val="28"/>
          <w:szCs w:val="24"/>
          <w:lang w:val="en-ZA"/>
        </w:rPr>
        <w:t>Relationship to Occupational Standards</w:t>
      </w:r>
      <w:r w:rsidRPr="001F78F0">
        <w:rPr>
          <w:b/>
          <w:color w:val="auto"/>
          <w:kern w:val="28"/>
          <w:szCs w:val="24"/>
        </w:rPr>
        <w:t>.</w:t>
      </w:r>
    </w:p>
    <w:p w:rsidR="007059A9" w:rsidRPr="001F78F0" w:rsidRDefault="007059A9" w:rsidP="007059A9">
      <w:pPr>
        <w:spacing w:after="0" w:line="360" w:lineRule="auto"/>
        <w:ind w:left="0" w:firstLine="0"/>
        <w:jc w:val="left"/>
        <w:rPr>
          <w:b/>
          <w:color w:val="auto"/>
          <w:kern w:val="28"/>
          <w:szCs w:val="24"/>
        </w:rPr>
      </w:pPr>
      <w:r w:rsidRPr="001F78F0">
        <w:rPr>
          <w:color w:val="auto"/>
          <w:kern w:val="28"/>
          <w:szCs w:val="24"/>
          <w:lang w:val="en-ZA"/>
        </w:rPr>
        <w:t xml:space="preserve">This unit addresses the Unit of Competency: </w:t>
      </w:r>
      <w:r w:rsidRPr="001F78F0">
        <w:rPr>
          <w:color w:val="auto"/>
          <w:kern w:val="28"/>
          <w:szCs w:val="24"/>
          <w:lang w:val="en-GB"/>
        </w:rPr>
        <w:t>Apply</w:t>
      </w:r>
      <w:r w:rsidRPr="001F78F0">
        <w:rPr>
          <w:color w:val="auto"/>
          <w:kern w:val="28"/>
          <w:szCs w:val="24"/>
          <w:lang w:val="en-ZA"/>
        </w:rPr>
        <w:t xml:space="preserve"> Digital Literacy</w:t>
      </w:r>
    </w:p>
    <w:p w:rsidR="007059A9" w:rsidRPr="001F78F0" w:rsidRDefault="007059A9" w:rsidP="007059A9">
      <w:pPr>
        <w:spacing w:after="0" w:line="360" w:lineRule="auto"/>
        <w:ind w:left="0" w:firstLine="0"/>
        <w:rPr>
          <w:rFonts w:eastAsia="Calibri"/>
          <w:b/>
          <w:color w:val="auto"/>
          <w:szCs w:val="24"/>
        </w:rPr>
      </w:pPr>
      <w:r w:rsidRPr="001F78F0">
        <w:rPr>
          <w:rFonts w:eastAsia="Calibri"/>
          <w:b/>
          <w:color w:val="auto"/>
          <w:szCs w:val="24"/>
        </w:rPr>
        <w:t>Unit Description</w:t>
      </w:r>
    </w:p>
    <w:p w:rsidR="007059A9" w:rsidRPr="001F78F0" w:rsidRDefault="007059A9" w:rsidP="007059A9">
      <w:pPr>
        <w:spacing w:after="0" w:line="360" w:lineRule="auto"/>
        <w:ind w:left="0" w:firstLine="0"/>
        <w:rPr>
          <w:rFonts w:eastAsia="Calibri"/>
          <w:color w:val="auto"/>
          <w:szCs w:val="24"/>
        </w:rPr>
      </w:pPr>
      <w:r w:rsidRPr="001F78F0">
        <w:rPr>
          <w:rFonts w:eastAsia="Calibri"/>
          <w:color w:val="auto"/>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rsidR="007059A9" w:rsidRPr="001F78F0" w:rsidRDefault="007059A9" w:rsidP="007059A9">
      <w:pPr>
        <w:spacing w:after="200" w:line="276" w:lineRule="auto"/>
        <w:ind w:left="0" w:firstLine="0"/>
        <w:rPr>
          <w:rFonts w:eastAsia="Calibri"/>
          <w:b/>
          <w:color w:val="auto"/>
          <w:szCs w:val="24"/>
        </w:rPr>
      </w:pPr>
      <w:r w:rsidRPr="001F78F0">
        <w:rPr>
          <w:rFonts w:eastAsia="Calibri"/>
          <w:b/>
          <w:color w:val="auto"/>
          <w:szCs w:val="24"/>
        </w:rPr>
        <w:t>Summary of Learning Outcomes</w:t>
      </w:r>
    </w:p>
    <w:tbl>
      <w:tblPr>
        <w:tblStyle w:val="TableGrid141"/>
        <w:tblW w:w="9445" w:type="dxa"/>
        <w:tblInd w:w="0" w:type="dxa"/>
        <w:tblLook w:val="04A0" w:firstRow="1" w:lastRow="0" w:firstColumn="1" w:lastColumn="0" w:noHBand="0" w:noVBand="1"/>
      </w:tblPr>
      <w:tblGrid>
        <w:gridCol w:w="895"/>
        <w:gridCol w:w="5850"/>
        <w:gridCol w:w="2700"/>
      </w:tblGrid>
      <w:tr w:rsidR="007059A9" w:rsidRPr="001F78F0" w:rsidTr="00F44668">
        <w:trPr>
          <w:trHeight w:val="124"/>
        </w:trPr>
        <w:tc>
          <w:tcPr>
            <w:tcW w:w="895"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0" w:line="360" w:lineRule="auto"/>
              <w:ind w:left="14" w:hanging="14"/>
              <w:jc w:val="left"/>
              <w:rPr>
                <w:rFonts w:eastAsia="Calibri"/>
                <w:color w:val="auto"/>
                <w:szCs w:val="24"/>
              </w:rPr>
            </w:pP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b/>
                <w:bCs/>
                <w:color w:val="auto"/>
                <w:szCs w:val="24"/>
              </w:rPr>
            </w:pPr>
            <w:r w:rsidRPr="001F78F0">
              <w:rPr>
                <w:rFonts w:eastAsia="Aptos"/>
                <w:b/>
                <w:bCs/>
                <w:color w:val="auto"/>
                <w:szCs w:val="24"/>
              </w:rPr>
              <w:t>ELEMENTS</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Aptos"/>
                <w:b/>
                <w:bCs/>
                <w:color w:val="auto"/>
                <w:szCs w:val="24"/>
              </w:rPr>
            </w:pPr>
            <w:r w:rsidRPr="001F78F0">
              <w:rPr>
                <w:rFonts w:eastAsia="Aptos"/>
                <w:b/>
                <w:bCs/>
                <w:color w:val="auto"/>
                <w:szCs w:val="24"/>
              </w:rPr>
              <w:t>DURATION (HOURS)</w:t>
            </w:r>
          </w:p>
        </w:tc>
      </w:tr>
      <w:tr w:rsidR="007059A9" w:rsidRPr="001F78F0" w:rsidTr="00F44668">
        <w:trPr>
          <w:trHeight w:val="124"/>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1</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Operate computer devices</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Aptos"/>
                <w:b/>
                <w:bCs/>
                <w:color w:val="auto"/>
                <w:szCs w:val="24"/>
              </w:rPr>
            </w:pPr>
            <w:r w:rsidRPr="001F78F0">
              <w:rPr>
                <w:rFonts w:eastAsia="Aptos"/>
                <w:b/>
                <w:bCs/>
                <w:color w:val="auto"/>
                <w:szCs w:val="24"/>
              </w:rPr>
              <w:t>6</w:t>
            </w:r>
          </w:p>
        </w:tc>
      </w:tr>
      <w:tr w:rsidR="007059A9" w:rsidRPr="001F78F0" w:rsidTr="00F44668">
        <w:trPr>
          <w:trHeight w:val="120"/>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2</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Solve tasks using office site</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Aptos"/>
                <w:b/>
                <w:bCs/>
                <w:color w:val="auto"/>
                <w:szCs w:val="24"/>
              </w:rPr>
            </w:pPr>
            <w:r w:rsidRPr="001F78F0">
              <w:rPr>
                <w:rFonts w:eastAsia="Aptos"/>
                <w:b/>
                <w:bCs/>
                <w:color w:val="auto"/>
                <w:szCs w:val="24"/>
              </w:rPr>
              <w:t>14</w:t>
            </w:r>
          </w:p>
        </w:tc>
      </w:tr>
      <w:tr w:rsidR="007059A9" w:rsidRPr="001F78F0" w:rsidTr="00F44668">
        <w:trPr>
          <w:trHeight w:val="120"/>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Tahoma"/>
                <w:color w:val="auto"/>
                <w:szCs w:val="24"/>
              </w:rPr>
            </w:pPr>
            <w:r w:rsidRPr="001F78F0">
              <w:rPr>
                <w:rFonts w:eastAsia="Tahoma"/>
                <w:color w:val="auto"/>
                <w:szCs w:val="24"/>
              </w:rPr>
              <w:t>3</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Tahoma"/>
                <w:color w:val="auto"/>
                <w:szCs w:val="24"/>
              </w:rPr>
            </w:pPr>
            <w:r w:rsidRPr="001F78F0">
              <w:rPr>
                <w:rFonts w:eastAsia="Tahoma"/>
                <w:color w:val="auto"/>
                <w:szCs w:val="24"/>
              </w:rPr>
              <w:t>Manage data and information</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Calibri"/>
                <w:b/>
                <w:bCs/>
                <w:color w:val="auto"/>
                <w:szCs w:val="24"/>
              </w:rPr>
            </w:pPr>
            <w:r w:rsidRPr="001F78F0">
              <w:rPr>
                <w:rFonts w:eastAsia="Aptos"/>
                <w:b/>
                <w:bCs/>
                <w:color w:val="auto"/>
                <w:szCs w:val="24"/>
              </w:rPr>
              <w:t>6</w:t>
            </w:r>
          </w:p>
        </w:tc>
      </w:tr>
      <w:tr w:rsidR="007059A9" w:rsidRPr="001F78F0" w:rsidTr="00F44668">
        <w:trPr>
          <w:trHeight w:val="120"/>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Tahoma"/>
                <w:color w:val="auto"/>
                <w:szCs w:val="24"/>
              </w:rPr>
            </w:pPr>
            <w:r w:rsidRPr="001F78F0">
              <w:rPr>
                <w:rFonts w:eastAsia="Tahoma"/>
                <w:color w:val="auto"/>
                <w:szCs w:val="24"/>
              </w:rPr>
              <w:t>4</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Tahoma"/>
                <w:color w:val="auto"/>
                <w:szCs w:val="24"/>
              </w:rPr>
            </w:pPr>
            <w:r w:rsidRPr="001F78F0">
              <w:rPr>
                <w:rFonts w:eastAsia="Tahoma"/>
                <w:color w:val="auto"/>
                <w:szCs w:val="24"/>
              </w:rPr>
              <w:t>Perform online communication and collaboration</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Calibri"/>
                <w:b/>
                <w:bCs/>
                <w:color w:val="auto"/>
                <w:szCs w:val="24"/>
              </w:rPr>
            </w:pPr>
            <w:r w:rsidRPr="001F78F0">
              <w:rPr>
                <w:rFonts w:eastAsia="Aptos"/>
                <w:b/>
                <w:bCs/>
                <w:color w:val="auto"/>
                <w:szCs w:val="24"/>
              </w:rPr>
              <w:t>4</w:t>
            </w:r>
          </w:p>
        </w:tc>
      </w:tr>
      <w:tr w:rsidR="007059A9" w:rsidRPr="001F78F0" w:rsidTr="00F44668">
        <w:trPr>
          <w:trHeight w:val="120"/>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5</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Apply cybersecurity skills</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Aptos"/>
                <w:b/>
                <w:bCs/>
                <w:color w:val="auto"/>
                <w:szCs w:val="24"/>
              </w:rPr>
            </w:pPr>
            <w:r w:rsidRPr="001F78F0">
              <w:rPr>
                <w:rFonts w:eastAsia="Aptos"/>
                <w:b/>
                <w:bCs/>
                <w:color w:val="auto"/>
                <w:szCs w:val="24"/>
              </w:rPr>
              <w:t>4</w:t>
            </w:r>
          </w:p>
        </w:tc>
      </w:tr>
      <w:tr w:rsidR="007059A9" w:rsidRPr="001F78F0" w:rsidTr="00F44668">
        <w:trPr>
          <w:trHeight w:val="120"/>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6</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 xml:space="preserve">Perform online jobs </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Aptos"/>
                <w:b/>
                <w:bCs/>
                <w:color w:val="auto"/>
                <w:szCs w:val="24"/>
              </w:rPr>
            </w:pPr>
            <w:r w:rsidRPr="001F78F0">
              <w:rPr>
                <w:rFonts w:eastAsia="Aptos"/>
                <w:b/>
                <w:bCs/>
                <w:color w:val="auto"/>
                <w:szCs w:val="24"/>
              </w:rPr>
              <w:t>4</w:t>
            </w:r>
          </w:p>
        </w:tc>
      </w:tr>
      <w:tr w:rsidR="007059A9" w:rsidRPr="001F78F0" w:rsidTr="00F44668">
        <w:trPr>
          <w:trHeight w:val="120"/>
        </w:trPr>
        <w:tc>
          <w:tcPr>
            <w:tcW w:w="895"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7</w:t>
            </w:r>
          </w:p>
        </w:tc>
        <w:tc>
          <w:tcPr>
            <w:tcW w:w="585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left"/>
              <w:rPr>
                <w:rFonts w:eastAsia="Aptos"/>
                <w:color w:val="auto"/>
                <w:szCs w:val="24"/>
              </w:rPr>
            </w:pPr>
            <w:r w:rsidRPr="001F78F0">
              <w:rPr>
                <w:rFonts w:eastAsia="Aptos"/>
                <w:color w:val="auto"/>
                <w:szCs w:val="24"/>
              </w:rPr>
              <w:t>Apply job entry techniques</w:t>
            </w: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14" w:hanging="14"/>
              <w:jc w:val="center"/>
              <w:rPr>
                <w:rFonts w:eastAsia="Aptos"/>
                <w:b/>
                <w:bCs/>
                <w:color w:val="auto"/>
                <w:szCs w:val="24"/>
              </w:rPr>
            </w:pPr>
            <w:r w:rsidRPr="001F78F0">
              <w:rPr>
                <w:rFonts w:eastAsia="Aptos"/>
                <w:b/>
                <w:bCs/>
                <w:color w:val="auto"/>
                <w:szCs w:val="24"/>
              </w:rPr>
              <w:t>2</w:t>
            </w:r>
          </w:p>
        </w:tc>
      </w:tr>
      <w:tr w:rsidR="007059A9" w:rsidRPr="001F78F0" w:rsidTr="00F44668">
        <w:trPr>
          <w:trHeight w:val="458"/>
        </w:trPr>
        <w:tc>
          <w:tcPr>
            <w:tcW w:w="895"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0" w:line="360" w:lineRule="auto"/>
              <w:ind w:left="14" w:hanging="14"/>
              <w:jc w:val="left"/>
              <w:rPr>
                <w:rFonts w:eastAsia="Aptos"/>
                <w:color w:val="auto"/>
                <w:szCs w:val="24"/>
              </w:rPr>
            </w:pPr>
          </w:p>
        </w:tc>
        <w:tc>
          <w:tcPr>
            <w:tcW w:w="5850"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0" w:line="360" w:lineRule="auto"/>
              <w:ind w:left="14" w:hanging="14"/>
              <w:jc w:val="left"/>
              <w:rPr>
                <w:rFonts w:eastAsia="Aptos"/>
                <w:color w:val="auto"/>
                <w:szCs w:val="24"/>
              </w:rPr>
            </w:pPr>
          </w:p>
        </w:tc>
        <w:tc>
          <w:tcPr>
            <w:tcW w:w="2700"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0" w:line="360" w:lineRule="auto"/>
              <w:ind w:left="0" w:firstLine="0"/>
              <w:jc w:val="left"/>
              <w:rPr>
                <w:rFonts w:eastAsia="Aptos"/>
                <w:b/>
                <w:bCs/>
                <w:color w:val="auto"/>
                <w:szCs w:val="24"/>
              </w:rPr>
            </w:pPr>
            <w:r w:rsidRPr="001F78F0">
              <w:rPr>
                <w:rFonts w:eastAsia="Aptos"/>
                <w:b/>
                <w:bCs/>
                <w:color w:val="auto"/>
                <w:szCs w:val="24"/>
              </w:rPr>
              <w:t>Total 40 Hours</w:t>
            </w:r>
          </w:p>
        </w:tc>
      </w:tr>
    </w:tbl>
    <w:p w:rsidR="007059A9" w:rsidRPr="001F78F0" w:rsidRDefault="007059A9" w:rsidP="007059A9">
      <w:pPr>
        <w:spacing w:before="179" w:after="42" w:line="276" w:lineRule="auto"/>
        <w:ind w:left="0" w:firstLine="0"/>
        <w:rPr>
          <w:rFonts w:eastAsia="Calibri"/>
          <w:b/>
          <w:color w:val="auto"/>
          <w:szCs w:val="24"/>
        </w:rPr>
      </w:pPr>
      <w:r w:rsidRPr="001F78F0">
        <w:rPr>
          <w:rFonts w:eastAsia="Calibri"/>
          <w:b/>
          <w:color w:val="auto"/>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201"/>
        <w:gridCol w:w="2173"/>
      </w:tblGrid>
      <w:tr w:rsidR="007059A9" w:rsidRPr="001F78F0" w:rsidTr="00F44668">
        <w:trPr>
          <w:trHeight w:val="636"/>
          <w:tblHeader/>
        </w:trPr>
        <w:tc>
          <w:tcPr>
            <w:tcW w:w="1412"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7059A9">
            <w:pPr>
              <w:spacing w:before="1" w:after="200" w:line="276" w:lineRule="auto"/>
              <w:ind w:left="107" w:firstLine="0"/>
              <w:jc w:val="left"/>
              <w:rPr>
                <w:rFonts w:eastAsia="Calibri"/>
                <w:b/>
                <w:color w:val="auto"/>
                <w:kern w:val="2"/>
                <w:szCs w:val="24"/>
                <w14:ligatures w14:val="standardContextual"/>
              </w:rPr>
            </w:pPr>
            <w:r w:rsidRPr="001F78F0">
              <w:rPr>
                <w:rFonts w:eastAsia="Calibri"/>
                <w:b/>
                <w:color w:val="auto"/>
                <w:kern w:val="2"/>
                <w:szCs w:val="24"/>
                <w14:ligatures w14:val="standardContextual"/>
              </w:rPr>
              <w:t>Learning Outcome</w:t>
            </w: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7059A9">
            <w:pPr>
              <w:spacing w:before="1" w:after="200" w:line="276" w:lineRule="auto"/>
              <w:ind w:left="107" w:firstLine="0"/>
              <w:jc w:val="left"/>
              <w:rPr>
                <w:rFonts w:eastAsia="Calibri"/>
                <w:b/>
                <w:color w:val="auto"/>
                <w:kern w:val="2"/>
                <w:szCs w:val="24"/>
                <w14:ligatures w14:val="standardContextual"/>
              </w:rPr>
            </w:pPr>
            <w:r w:rsidRPr="001F78F0">
              <w:rPr>
                <w:rFonts w:eastAsia="Calibri"/>
                <w:b/>
                <w:color w:val="auto"/>
                <w:kern w:val="2"/>
                <w:szCs w:val="24"/>
                <w14:ligatures w14:val="standardContextual"/>
              </w:rPr>
              <w:t>Content</w:t>
            </w:r>
          </w:p>
        </w:tc>
        <w:tc>
          <w:tcPr>
            <w:tcW w:w="1231"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7059A9">
            <w:pPr>
              <w:spacing w:before="1" w:after="200" w:line="276" w:lineRule="auto"/>
              <w:ind w:left="108" w:firstLine="0"/>
              <w:jc w:val="left"/>
              <w:rPr>
                <w:rFonts w:eastAsia="Calibri"/>
                <w:b/>
                <w:color w:val="auto"/>
                <w:kern w:val="2"/>
                <w:szCs w:val="24"/>
                <w14:ligatures w14:val="standardContextual"/>
              </w:rPr>
            </w:pPr>
            <w:r w:rsidRPr="001F78F0">
              <w:rPr>
                <w:rFonts w:eastAsia="Calibri"/>
                <w:b/>
                <w:color w:val="auto"/>
                <w:kern w:val="2"/>
                <w:szCs w:val="24"/>
                <w14:ligatures w14:val="standardContextual"/>
              </w:rPr>
              <w:t>Suggested</w:t>
            </w:r>
          </w:p>
          <w:p w:rsidR="007059A9" w:rsidRPr="001F78F0" w:rsidRDefault="007059A9" w:rsidP="007059A9">
            <w:pPr>
              <w:spacing w:before="41" w:after="200" w:line="276" w:lineRule="auto"/>
              <w:ind w:left="108" w:firstLine="0"/>
              <w:jc w:val="left"/>
              <w:rPr>
                <w:rFonts w:eastAsia="Calibri"/>
                <w:b/>
                <w:color w:val="auto"/>
                <w:kern w:val="2"/>
                <w:szCs w:val="24"/>
                <w14:ligatures w14:val="standardContextual"/>
              </w:rPr>
            </w:pPr>
            <w:r w:rsidRPr="001F78F0">
              <w:rPr>
                <w:rFonts w:eastAsia="Calibri"/>
                <w:b/>
                <w:color w:val="auto"/>
                <w:kern w:val="2"/>
                <w:szCs w:val="24"/>
                <w14:ligatures w14:val="standardContextual"/>
              </w:rPr>
              <w:t>Assessment Methods</w:t>
            </w:r>
          </w:p>
        </w:tc>
      </w:tr>
      <w:tr w:rsidR="007059A9" w:rsidRPr="001F78F0" w:rsidTr="00F44668">
        <w:trPr>
          <w:trHeight w:val="332"/>
        </w:trPr>
        <w:tc>
          <w:tcPr>
            <w:tcW w:w="1412"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0"/>
                <w:numId w:val="282"/>
              </w:numPr>
              <w:autoSpaceDE w:val="0"/>
              <w:autoSpaceDN w:val="0"/>
              <w:spacing w:after="0" w:line="360" w:lineRule="auto"/>
              <w:ind w:right="499"/>
              <w:jc w:val="left"/>
              <w:rPr>
                <w:rFonts w:eastAsia="Calibri"/>
                <w:color w:val="auto"/>
                <w:kern w:val="2"/>
                <w:szCs w:val="24"/>
                <w14:ligatures w14:val="standardContextual"/>
              </w:rPr>
            </w:pPr>
            <w:r w:rsidRPr="001F78F0">
              <w:rPr>
                <w:rFonts w:eastAsia="Calibri"/>
                <w:color w:val="auto"/>
                <w:kern w:val="2"/>
                <w:szCs w:val="24"/>
                <w14:ligatures w14:val="standardContextual"/>
              </w:rPr>
              <w:t>Operate Computer Devices</w:t>
            </w: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Meaning and importance of digital literacy</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Functions and Uses of Computers</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Classification of computers</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Components of a computer system</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Computer Hardware</w:t>
            </w:r>
          </w:p>
          <w:p w:rsidR="007059A9" w:rsidRPr="001F78F0" w:rsidRDefault="007059A9" w:rsidP="00B204BD">
            <w:pPr>
              <w:widowControl w:val="0"/>
              <w:numPr>
                <w:ilvl w:val="2"/>
                <w:numId w:val="283"/>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The System Unit E.g. Motherboard, CPU, casing</w:t>
            </w:r>
          </w:p>
          <w:p w:rsidR="007059A9" w:rsidRPr="001F78F0" w:rsidRDefault="007059A9" w:rsidP="00B204BD">
            <w:pPr>
              <w:widowControl w:val="0"/>
              <w:numPr>
                <w:ilvl w:val="2"/>
                <w:numId w:val="283"/>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 Input Devices </w:t>
            </w:r>
            <w:proofErr w:type="gramStart"/>
            <w:r w:rsidRPr="001F78F0">
              <w:rPr>
                <w:rFonts w:eastAsia="Calibri"/>
                <w:color w:val="auto"/>
                <w:kern w:val="2"/>
                <w:szCs w:val="24"/>
                <w:lang w:val="en-ZW"/>
                <w14:ligatures w14:val="standardContextual"/>
              </w:rPr>
              <w:t>e.g.</w:t>
            </w:r>
            <w:proofErr w:type="gramEnd"/>
            <w:r w:rsidRPr="001F78F0">
              <w:rPr>
                <w:rFonts w:eastAsia="Calibri"/>
                <w:color w:val="auto"/>
                <w:kern w:val="2"/>
                <w:szCs w:val="24"/>
                <w:lang w:val="en-ZW"/>
                <w14:ligatures w14:val="standardContextual"/>
              </w:rPr>
              <w:t xml:space="preserve"> Pointing, keying, scanning, voice/speech recognition, direct data capture devices.</w:t>
            </w:r>
          </w:p>
          <w:p w:rsidR="007059A9" w:rsidRPr="001F78F0" w:rsidRDefault="007059A9" w:rsidP="00B204BD">
            <w:pPr>
              <w:widowControl w:val="0"/>
              <w:numPr>
                <w:ilvl w:val="2"/>
                <w:numId w:val="283"/>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Output Devices e.g. hardcopy output and softcopy output</w:t>
            </w:r>
          </w:p>
          <w:p w:rsidR="007059A9" w:rsidRPr="001F78F0" w:rsidRDefault="007059A9" w:rsidP="00B204BD">
            <w:pPr>
              <w:widowControl w:val="0"/>
              <w:numPr>
                <w:ilvl w:val="2"/>
                <w:numId w:val="283"/>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Storage Devices e.g. main memory e.g. RAM, secondary storage (Solid state devices, Hard Drives, CDs &amp; DVDs, Memory cards, Flash drives</w:t>
            </w:r>
          </w:p>
          <w:p w:rsidR="007059A9" w:rsidRPr="001F78F0" w:rsidRDefault="007059A9" w:rsidP="00B204BD">
            <w:pPr>
              <w:widowControl w:val="0"/>
              <w:numPr>
                <w:ilvl w:val="2"/>
                <w:numId w:val="283"/>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Computer Ports e.g. HDMI, DVI, VGA, USB type C etc.</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Classification of computer software</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Operating system functions</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Procedure for turning/off a computer</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Mouse use techniques</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Keyboard Parts and Use Technique</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Desktop Customization</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File and Files Management using an operating system</w:t>
            </w:r>
          </w:p>
          <w:p w:rsidR="007059A9" w:rsidRPr="001F78F0" w:rsidRDefault="007059A9" w:rsidP="00B204BD">
            <w:pPr>
              <w:widowControl w:val="0"/>
              <w:numPr>
                <w:ilvl w:val="1"/>
                <w:numId w:val="283"/>
              </w:numPr>
              <w:tabs>
                <w:tab w:val="left" w:pos="377"/>
              </w:tabs>
              <w:autoSpaceDE w:val="0"/>
              <w:autoSpaceDN w:val="0"/>
              <w:spacing w:after="0" w:line="360" w:lineRule="auto"/>
              <w:ind w:left="54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Computer Internet Connection Options</w:t>
            </w:r>
          </w:p>
          <w:p w:rsidR="007059A9" w:rsidRPr="001F78F0" w:rsidRDefault="007059A9" w:rsidP="00B204BD">
            <w:pPr>
              <w:widowControl w:val="0"/>
              <w:numPr>
                <w:ilvl w:val="2"/>
                <w:numId w:val="283"/>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Mobile Networks/Data </w:t>
            </w:r>
            <w:r w:rsidRPr="001F78F0">
              <w:rPr>
                <w:rFonts w:eastAsia="Calibri"/>
                <w:color w:val="auto"/>
                <w:kern w:val="2"/>
                <w:szCs w:val="24"/>
                <w:lang w:val="en-ZW"/>
                <w14:ligatures w14:val="standardContextual"/>
              </w:rPr>
              <w:lastRenderedPageBreak/>
              <w:t>Plans</w:t>
            </w:r>
          </w:p>
          <w:p w:rsidR="007059A9" w:rsidRPr="001F78F0" w:rsidRDefault="007059A9" w:rsidP="00B204BD">
            <w:pPr>
              <w:widowControl w:val="0"/>
              <w:numPr>
                <w:ilvl w:val="2"/>
                <w:numId w:val="283"/>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Wireless Hotspots</w:t>
            </w:r>
          </w:p>
          <w:p w:rsidR="007059A9" w:rsidRPr="001F78F0" w:rsidRDefault="007059A9" w:rsidP="00B204BD">
            <w:pPr>
              <w:widowControl w:val="0"/>
              <w:numPr>
                <w:ilvl w:val="2"/>
                <w:numId w:val="283"/>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 Cabled (Ethernet/</w:t>
            </w:r>
            <w:proofErr w:type="spellStart"/>
            <w:r w:rsidRPr="001F78F0">
              <w:rPr>
                <w:rFonts w:eastAsia="Calibri"/>
                <w:color w:val="auto"/>
                <w:kern w:val="2"/>
                <w:szCs w:val="24"/>
                <w:lang w:val="en-ZW"/>
                <w14:ligatures w14:val="standardContextual"/>
              </w:rPr>
              <w:t>Fiber</w:t>
            </w:r>
            <w:proofErr w:type="spellEnd"/>
            <w:r w:rsidRPr="001F78F0">
              <w:rPr>
                <w:rFonts w:eastAsia="Calibri"/>
                <w:color w:val="auto"/>
                <w:kern w:val="2"/>
                <w:szCs w:val="24"/>
                <w:lang w:val="en-ZW"/>
                <w14:ligatures w14:val="standardContextual"/>
              </w:rPr>
              <w:t>)</w:t>
            </w:r>
          </w:p>
          <w:p w:rsidR="007059A9" w:rsidRPr="001F78F0" w:rsidRDefault="007059A9" w:rsidP="00B204BD">
            <w:pPr>
              <w:widowControl w:val="0"/>
              <w:numPr>
                <w:ilvl w:val="2"/>
                <w:numId w:val="283"/>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Dial-Up</w:t>
            </w:r>
          </w:p>
          <w:p w:rsidR="007059A9" w:rsidRPr="001F78F0" w:rsidRDefault="007059A9" w:rsidP="00B204BD">
            <w:pPr>
              <w:widowControl w:val="0"/>
              <w:numPr>
                <w:ilvl w:val="2"/>
                <w:numId w:val="283"/>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Satellite</w:t>
            </w:r>
          </w:p>
          <w:p w:rsidR="007059A9" w:rsidRPr="001F78F0" w:rsidRDefault="007059A9" w:rsidP="00B204BD">
            <w:pPr>
              <w:widowControl w:val="0"/>
              <w:numPr>
                <w:ilvl w:val="1"/>
                <w:numId w:val="283"/>
              </w:numPr>
              <w:tabs>
                <w:tab w:val="left" w:pos="377"/>
              </w:tabs>
              <w:autoSpaceDE w:val="0"/>
              <w:autoSpaceDN w:val="0"/>
              <w:spacing w:after="0" w:line="360" w:lineRule="auto"/>
              <w:ind w:left="540" w:right="43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Computer external devices management</w:t>
            </w:r>
          </w:p>
          <w:p w:rsidR="007059A9" w:rsidRPr="001F78F0" w:rsidRDefault="007059A9" w:rsidP="00B204BD">
            <w:pPr>
              <w:widowControl w:val="0"/>
              <w:numPr>
                <w:ilvl w:val="2"/>
                <w:numId w:val="283"/>
              </w:numPr>
              <w:tabs>
                <w:tab w:val="left" w:pos="377"/>
              </w:tabs>
              <w:autoSpaceDE w:val="0"/>
              <w:autoSpaceDN w:val="0"/>
              <w:spacing w:after="0" w:line="360" w:lineRule="auto"/>
              <w:ind w:left="928" w:right="43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Device connections</w:t>
            </w:r>
          </w:p>
          <w:p w:rsidR="007059A9" w:rsidRPr="001F78F0" w:rsidRDefault="007059A9" w:rsidP="00B204BD">
            <w:pPr>
              <w:widowControl w:val="0"/>
              <w:numPr>
                <w:ilvl w:val="2"/>
                <w:numId w:val="283"/>
              </w:numPr>
              <w:tabs>
                <w:tab w:val="left" w:pos="377"/>
              </w:tabs>
              <w:autoSpaceDE w:val="0"/>
              <w:autoSpaceDN w:val="0"/>
              <w:spacing w:after="0" w:line="360" w:lineRule="auto"/>
              <w:ind w:left="928" w:right="430"/>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Device controls (volume controls and display properties)</w:t>
            </w:r>
          </w:p>
        </w:tc>
        <w:tc>
          <w:tcPr>
            <w:tcW w:w="1231"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75"/>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lastRenderedPageBreak/>
              <w:t xml:space="preserve">Practical assessment </w:t>
            </w:r>
          </w:p>
          <w:p w:rsidR="007059A9" w:rsidRPr="001F78F0" w:rsidRDefault="007059A9" w:rsidP="00B204BD">
            <w:pPr>
              <w:widowControl w:val="0"/>
              <w:numPr>
                <w:ilvl w:val="0"/>
                <w:numId w:val="275"/>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75"/>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Portfolio of evidence</w:t>
            </w:r>
          </w:p>
          <w:p w:rsidR="007059A9" w:rsidRPr="001F78F0" w:rsidRDefault="007059A9" w:rsidP="00B204BD">
            <w:pPr>
              <w:widowControl w:val="0"/>
              <w:numPr>
                <w:ilvl w:val="0"/>
                <w:numId w:val="275"/>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Third party </w:t>
            </w:r>
            <w:r w:rsidRPr="001F78F0">
              <w:rPr>
                <w:color w:val="auto"/>
                <w:kern w:val="28"/>
                <w:szCs w:val="24"/>
                <w14:ligatures w14:val="standardContextual"/>
              </w:rPr>
              <w:lastRenderedPageBreak/>
              <w:t>report</w:t>
            </w:r>
          </w:p>
          <w:p w:rsidR="007059A9" w:rsidRPr="001F78F0" w:rsidRDefault="007059A9" w:rsidP="00B204BD">
            <w:pPr>
              <w:widowControl w:val="0"/>
              <w:numPr>
                <w:ilvl w:val="0"/>
                <w:numId w:val="275"/>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Written assessment </w:t>
            </w:r>
          </w:p>
          <w:p w:rsidR="007059A9" w:rsidRPr="001F78F0" w:rsidRDefault="007059A9" w:rsidP="00B204BD">
            <w:pPr>
              <w:widowControl w:val="0"/>
              <w:numPr>
                <w:ilvl w:val="0"/>
                <w:numId w:val="275"/>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Oral assessment </w:t>
            </w:r>
          </w:p>
          <w:p w:rsidR="007059A9" w:rsidRPr="001F78F0" w:rsidRDefault="007059A9" w:rsidP="007059A9">
            <w:pPr>
              <w:widowControl w:val="0"/>
              <w:tabs>
                <w:tab w:val="left" w:pos="377"/>
              </w:tabs>
              <w:autoSpaceDE w:val="0"/>
              <w:autoSpaceDN w:val="0"/>
              <w:spacing w:after="0" w:line="360" w:lineRule="auto"/>
              <w:ind w:left="107" w:firstLine="0"/>
              <w:jc w:val="left"/>
              <w:rPr>
                <w:rFonts w:eastAsia="Calibri"/>
                <w:color w:val="auto"/>
                <w:kern w:val="2"/>
                <w:szCs w:val="24"/>
                <w14:ligatures w14:val="standardContextual"/>
              </w:rPr>
            </w:pPr>
          </w:p>
        </w:tc>
      </w:tr>
      <w:tr w:rsidR="007059A9" w:rsidRPr="001F78F0" w:rsidTr="00F44668">
        <w:trPr>
          <w:trHeight w:val="1601"/>
        </w:trPr>
        <w:tc>
          <w:tcPr>
            <w:tcW w:w="1412"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82"/>
              </w:numPr>
              <w:autoSpaceDE w:val="0"/>
              <w:autoSpaceDN w:val="0"/>
              <w:spacing w:after="0" w:line="360" w:lineRule="auto"/>
              <w:ind w:right="499"/>
              <w:jc w:val="left"/>
              <w:rPr>
                <w:rFonts w:eastAsia="Calibri"/>
                <w:color w:val="auto"/>
                <w:kern w:val="2"/>
                <w:szCs w:val="24"/>
                <w14:ligatures w14:val="standardContextual"/>
              </w:rPr>
            </w:pPr>
            <w:r w:rsidRPr="001F78F0">
              <w:rPr>
                <w:rFonts w:eastAsia="Calibri"/>
                <w:color w:val="auto"/>
                <w:kern w:val="2"/>
                <w:szCs w:val="24"/>
                <w14:ligatures w14:val="standardContextual"/>
              </w:rPr>
              <w:lastRenderedPageBreak/>
              <w:t>Solve Tasks Using Office Suite</w:t>
            </w: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p w:rsidR="007059A9" w:rsidRPr="001F78F0" w:rsidRDefault="007059A9" w:rsidP="007059A9">
            <w:pPr>
              <w:spacing w:after="0" w:line="360" w:lineRule="auto"/>
              <w:ind w:left="0" w:firstLine="720"/>
              <w:jc w:val="left"/>
              <w:rPr>
                <w:rFonts w:eastAsia="Calibri"/>
                <w:color w:val="auto"/>
                <w:kern w:val="2"/>
                <w:szCs w:val="24"/>
                <w14:ligatures w14:val="standardContextual"/>
              </w:rPr>
            </w:pP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Meaning and Importance of Word Processing</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Examples of Word Processors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Working with word document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Open and close word processor</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Create a new document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Save a document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Switch between open documents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Enhancing productivity</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Set basic options/preferences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Help resources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Use magnification/zoom tools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Display, hide built-in tool bar</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navigation tools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Typing Text </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Document editing (copy, cut, paste commands, spelling and Grammar </w:t>
            </w:r>
            <w:r w:rsidRPr="001F78F0">
              <w:rPr>
                <w:rFonts w:eastAsia="Calibri"/>
                <w:color w:val="auto"/>
                <w:kern w:val="2"/>
                <w:szCs w:val="24"/>
                <w:lang w:val="en-ZW"/>
                <w14:ligatures w14:val="standardContextual"/>
              </w:rPr>
              <w:lastRenderedPageBreak/>
              <w:t>check)</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Document formatting</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Formatting text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Formatting paragraph</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Formatting styles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Alignment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Creating tables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Formatting tables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Graphical objects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Insert object (picture, drawn object)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Select an object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Edit an object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Format an object</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Document Print setup</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Page layout, </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Margins set up</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Orientation.</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Word Document Printing</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Meaning &amp; Importance of electronic spreadsheets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Components of Spreadsheets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Application areas of spreadsheets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spreadsheet application</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Parts of Excel screen: ribbon, formula bar, active cell, name box, column letter, row number, Quick Access Toolbar.</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Cell Data Types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Block operations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Arithmetic operators (formula bar (-, +, *, /).</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Cell Referencing</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Data Manipulation</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Using Functions (Sum, Average, </w:t>
            </w:r>
            <w:proofErr w:type="spellStart"/>
            <w:r w:rsidRPr="001F78F0">
              <w:rPr>
                <w:rFonts w:eastAsia="Calibri"/>
                <w:color w:val="auto"/>
                <w:kern w:val="2"/>
                <w:szCs w:val="24"/>
                <w:lang w:val="en-ZW"/>
                <w14:ligatures w14:val="standardContextual"/>
              </w:rPr>
              <w:t>SumIF</w:t>
            </w:r>
            <w:proofErr w:type="spellEnd"/>
            <w:r w:rsidRPr="001F78F0">
              <w:rPr>
                <w:rFonts w:eastAsia="Calibri"/>
                <w:color w:val="auto"/>
                <w:kern w:val="2"/>
                <w:szCs w:val="24"/>
                <w:lang w:val="en-ZW"/>
                <w14:ligatures w14:val="standardContextual"/>
              </w:rPr>
              <w:t xml:space="preserve">, Count, Max, Max, IF, Rank, Product, mode </w:t>
            </w:r>
            <w:proofErr w:type="spellStart"/>
            <w:r w:rsidRPr="001F78F0">
              <w:rPr>
                <w:rFonts w:eastAsia="Calibri"/>
                <w:color w:val="auto"/>
                <w:kern w:val="2"/>
                <w:szCs w:val="24"/>
                <w:lang w:val="en-ZW"/>
                <w14:ligatures w14:val="standardContextual"/>
              </w:rPr>
              <w:t>etc</w:t>
            </w:r>
            <w:proofErr w:type="spellEnd"/>
            <w:r w:rsidRPr="001F78F0">
              <w:rPr>
                <w:rFonts w:eastAsia="Calibri"/>
                <w:color w:val="auto"/>
                <w:kern w:val="2"/>
                <w:szCs w:val="24"/>
                <w:lang w:val="en-ZW"/>
                <w14:ligatures w14:val="standardContextual"/>
              </w:rPr>
              <w:t>)</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Formulae</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Sorting data</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Filtering data</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Visual representation using charts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Worksheet printing</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Electronic Presentations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Meaning and Importance of electronic presentations</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Examples of Presentation Software</w:t>
            </w:r>
          </w:p>
          <w:p w:rsidR="007059A9" w:rsidRPr="001F78F0" w:rsidRDefault="007059A9" w:rsidP="00B204BD">
            <w:pPr>
              <w:widowControl w:val="0"/>
              <w:numPr>
                <w:ilvl w:val="1"/>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the electronic presentation application</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Parts of the PowerPoint screen (slide navigation pane, slide pane, notes, the ribbon, quick access toolbar, and scroll bars).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Open and close presentations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Creating Slides (Insert new slides, duplicate, or reuse slides.)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Text Management (insert, delete, copy, cut and paste, drag and drop, format, and use spell check).</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Use magnification/zoom tools</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Apply or change a theme.</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Save a presentation</w:t>
            </w:r>
          </w:p>
          <w:p w:rsidR="007059A9" w:rsidRPr="001F78F0" w:rsidRDefault="007059A9" w:rsidP="00B204BD">
            <w:pPr>
              <w:widowControl w:val="0"/>
              <w:numPr>
                <w:ilvl w:val="2"/>
                <w:numId w:val="284"/>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Switch between open presentations</w:t>
            </w:r>
          </w:p>
          <w:p w:rsidR="007059A9" w:rsidRPr="001F78F0" w:rsidRDefault="007059A9" w:rsidP="00B204BD">
            <w:pPr>
              <w:widowControl w:val="0"/>
              <w:numPr>
                <w:ilvl w:val="1"/>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Developing a presentation</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Presentation views</w:t>
            </w:r>
          </w:p>
          <w:p w:rsidR="007059A9" w:rsidRPr="001F78F0" w:rsidRDefault="007059A9" w:rsidP="00B204BD">
            <w:pPr>
              <w:widowControl w:val="0"/>
              <w:numPr>
                <w:ilvl w:val="3"/>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Slides</w:t>
            </w:r>
          </w:p>
          <w:p w:rsidR="007059A9" w:rsidRPr="001F78F0" w:rsidRDefault="007059A9" w:rsidP="00B204BD">
            <w:pPr>
              <w:widowControl w:val="0"/>
              <w:numPr>
                <w:ilvl w:val="3"/>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Master slide</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Text</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Editing text</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Formatting</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Tables</w:t>
            </w:r>
          </w:p>
          <w:p w:rsidR="007059A9" w:rsidRPr="001F78F0" w:rsidRDefault="007059A9" w:rsidP="00B204BD">
            <w:pPr>
              <w:widowControl w:val="0"/>
              <w:numPr>
                <w:ilvl w:val="1"/>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 Chart</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charts</w:t>
            </w:r>
          </w:p>
          <w:p w:rsidR="007059A9" w:rsidRPr="001F78F0" w:rsidRDefault="007059A9" w:rsidP="00B204BD">
            <w:pPr>
              <w:widowControl w:val="0"/>
              <w:numPr>
                <w:ilvl w:val="2"/>
                <w:numId w:val="284"/>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Organization charts</w:t>
            </w:r>
          </w:p>
          <w:p w:rsidR="007059A9" w:rsidRPr="001F78F0" w:rsidRDefault="007059A9" w:rsidP="00B204BD">
            <w:pPr>
              <w:widowControl w:val="0"/>
              <w:numPr>
                <w:ilvl w:val="1"/>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Graphical objects</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Insert</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 manipulate</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Drawings</w:t>
            </w:r>
          </w:p>
          <w:p w:rsidR="007059A9" w:rsidRPr="001F78F0" w:rsidRDefault="007059A9" w:rsidP="00B204BD">
            <w:pPr>
              <w:widowControl w:val="0"/>
              <w:numPr>
                <w:ilvl w:val="1"/>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Prepare outputs</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Applying slide effects and transitions</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Check and deliver</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Spell check a presentation</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Slide orientation</w:t>
            </w:r>
          </w:p>
          <w:p w:rsidR="007059A9" w:rsidRPr="001F78F0" w:rsidRDefault="007059A9" w:rsidP="00B204BD">
            <w:pPr>
              <w:widowControl w:val="0"/>
              <w:numPr>
                <w:ilvl w:val="2"/>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Slide shows, navigation</w:t>
            </w:r>
          </w:p>
          <w:p w:rsidR="007059A9" w:rsidRPr="001F78F0" w:rsidRDefault="007059A9" w:rsidP="00B204BD">
            <w:pPr>
              <w:widowControl w:val="0"/>
              <w:numPr>
                <w:ilvl w:val="1"/>
                <w:numId w:val="284"/>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Print presentations (slides and handouts)</w:t>
            </w:r>
          </w:p>
        </w:tc>
        <w:tc>
          <w:tcPr>
            <w:tcW w:w="1231"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0"/>
                <w:numId w:val="276"/>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lastRenderedPageBreak/>
              <w:t xml:space="preserve">Practical assessment </w:t>
            </w:r>
          </w:p>
          <w:p w:rsidR="007059A9" w:rsidRPr="001F78F0" w:rsidRDefault="007059A9" w:rsidP="00B204BD">
            <w:pPr>
              <w:widowControl w:val="0"/>
              <w:numPr>
                <w:ilvl w:val="0"/>
                <w:numId w:val="276"/>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76"/>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Portfolio of evidence</w:t>
            </w:r>
          </w:p>
          <w:p w:rsidR="007059A9" w:rsidRPr="001F78F0" w:rsidRDefault="007059A9" w:rsidP="00B204BD">
            <w:pPr>
              <w:widowControl w:val="0"/>
              <w:numPr>
                <w:ilvl w:val="0"/>
                <w:numId w:val="276"/>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Third party report</w:t>
            </w:r>
          </w:p>
          <w:p w:rsidR="007059A9" w:rsidRPr="001F78F0" w:rsidRDefault="007059A9" w:rsidP="00B204BD">
            <w:pPr>
              <w:widowControl w:val="0"/>
              <w:numPr>
                <w:ilvl w:val="0"/>
                <w:numId w:val="276"/>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Written assessment </w:t>
            </w:r>
          </w:p>
          <w:p w:rsidR="007059A9" w:rsidRPr="001F78F0" w:rsidRDefault="007059A9" w:rsidP="00B204BD">
            <w:pPr>
              <w:numPr>
                <w:ilvl w:val="0"/>
                <w:numId w:val="276"/>
              </w:numPr>
              <w:tabs>
                <w:tab w:val="left" w:pos="377"/>
              </w:tabs>
              <w:spacing w:after="0" w:line="360" w:lineRule="auto"/>
              <w:contextualSpacing/>
              <w:jc w:val="left"/>
              <w:rPr>
                <w:color w:val="auto"/>
                <w:kern w:val="28"/>
                <w:szCs w:val="24"/>
                <w:lang w:val="en-ZW"/>
                <w14:ligatures w14:val="standardContextual"/>
              </w:rPr>
            </w:pPr>
            <w:r w:rsidRPr="001F78F0">
              <w:rPr>
                <w:color w:val="auto"/>
                <w:kern w:val="28"/>
                <w:szCs w:val="24"/>
                <w:lang w:val="en-ZW"/>
                <w14:ligatures w14:val="standardContextual"/>
              </w:rPr>
              <w:t xml:space="preserve">Oral assessment </w:t>
            </w:r>
          </w:p>
        </w:tc>
      </w:tr>
      <w:tr w:rsidR="007059A9" w:rsidRPr="001F78F0" w:rsidTr="00F44668">
        <w:trPr>
          <w:trHeight w:val="699"/>
        </w:trPr>
        <w:tc>
          <w:tcPr>
            <w:tcW w:w="1412"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0"/>
                <w:numId w:val="282"/>
              </w:numPr>
              <w:autoSpaceDE w:val="0"/>
              <w:autoSpaceDN w:val="0"/>
              <w:spacing w:after="0" w:line="360" w:lineRule="auto"/>
              <w:ind w:right="499"/>
              <w:jc w:val="left"/>
              <w:rPr>
                <w:rFonts w:eastAsia="Calibri"/>
                <w:color w:val="auto"/>
                <w:kern w:val="2"/>
                <w:szCs w:val="24"/>
                <w14:ligatures w14:val="standardContextual"/>
              </w:rPr>
            </w:pPr>
            <w:r w:rsidRPr="001F78F0">
              <w:rPr>
                <w:rFonts w:eastAsia="Calibri"/>
                <w:color w:val="auto"/>
                <w:kern w:val="2"/>
                <w:szCs w:val="24"/>
                <w14:ligatures w14:val="standardContextual"/>
              </w:rPr>
              <w:lastRenderedPageBreak/>
              <w:t>Manage Data and Information </w:t>
            </w: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Meaning of Data and information</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Importance and Uses of data and information</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Types of internet services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 Communication Services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Information Retrieval Services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File Transfer</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World Wide Web Services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Web Services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Automatic Network Address Configuration</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Newsgroup</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Ecommerce</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Types of Internet Access Applications</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Web browsing concepts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Key concept</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Security and safety</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Web browsing</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the web browser</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Tools and setting</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Clearing Cache and cookies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URIs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Bookmarks</w:t>
            </w:r>
          </w:p>
          <w:p w:rsidR="007059A9" w:rsidRPr="001F78F0" w:rsidRDefault="007059A9" w:rsidP="00B204BD">
            <w:pPr>
              <w:widowControl w:val="0"/>
              <w:numPr>
                <w:ilvl w:val="2"/>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Web outputs</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Web based information</w:t>
            </w:r>
          </w:p>
          <w:p w:rsidR="007059A9" w:rsidRPr="001F78F0" w:rsidRDefault="007059A9" w:rsidP="00B204BD">
            <w:pPr>
              <w:widowControl w:val="0"/>
              <w:numPr>
                <w:ilvl w:val="2"/>
                <w:numId w:val="285"/>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Search</w:t>
            </w:r>
          </w:p>
          <w:p w:rsidR="007059A9" w:rsidRPr="001F78F0" w:rsidRDefault="007059A9" w:rsidP="00B204BD">
            <w:pPr>
              <w:widowControl w:val="0"/>
              <w:numPr>
                <w:ilvl w:val="2"/>
                <w:numId w:val="285"/>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Critical evaluation of information</w:t>
            </w:r>
          </w:p>
          <w:p w:rsidR="007059A9" w:rsidRPr="001F78F0" w:rsidRDefault="007059A9" w:rsidP="00B204BD">
            <w:pPr>
              <w:widowControl w:val="0"/>
              <w:numPr>
                <w:ilvl w:val="2"/>
                <w:numId w:val="285"/>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Copyright, data protection</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Downloads Management</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Performing Digital Data Backup (Online and Offline)</w:t>
            </w:r>
          </w:p>
          <w:p w:rsidR="007059A9" w:rsidRPr="001F78F0" w:rsidRDefault="007059A9" w:rsidP="00B204BD">
            <w:pPr>
              <w:widowControl w:val="0"/>
              <w:numPr>
                <w:ilvl w:val="1"/>
                <w:numId w:val="2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Emerging issues in internet</w:t>
            </w:r>
          </w:p>
        </w:tc>
        <w:tc>
          <w:tcPr>
            <w:tcW w:w="1231"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77"/>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lastRenderedPageBreak/>
              <w:t>Portfolio of Evidence</w:t>
            </w:r>
          </w:p>
          <w:p w:rsidR="007059A9" w:rsidRPr="001F78F0" w:rsidRDefault="007059A9" w:rsidP="00B204BD">
            <w:pPr>
              <w:widowControl w:val="0"/>
              <w:numPr>
                <w:ilvl w:val="0"/>
                <w:numId w:val="277"/>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77"/>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Written assessment</w:t>
            </w:r>
          </w:p>
          <w:p w:rsidR="007059A9" w:rsidRPr="001F78F0" w:rsidRDefault="007059A9" w:rsidP="00B204BD">
            <w:pPr>
              <w:widowControl w:val="0"/>
              <w:numPr>
                <w:ilvl w:val="0"/>
                <w:numId w:val="277"/>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Practical assessment</w:t>
            </w:r>
          </w:p>
          <w:p w:rsidR="007059A9" w:rsidRPr="001F78F0" w:rsidRDefault="007059A9" w:rsidP="00B204BD">
            <w:pPr>
              <w:widowControl w:val="0"/>
              <w:numPr>
                <w:ilvl w:val="0"/>
                <w:numId w:val="277"/>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Oral assessment</w:t>
            </w:r>
          </w:p>
          <w:p w:rsidR="007059A9" w:rsidRPr="001F78F0" w:rsidRDefault="007059A9" w:rsidP="007059A9">
            <w:pPr>
              <w:tabs>
                <w:tab w:val="left" w:pos="559"/>
              </w:tabs>
              <w:spacing w:after="0" w:line="360" w:lineRule="auto"/>
              <w:ind w:left="558" w:firstLine="0"/>
              <w:jc w:val="left"/>
              <w:rPr>
                <w:rFonts w:eastAsia="Calibri"/>
                <w:color w:val="auto"/>
                <w:kern w:val="2"/>
                <w:szCs w:val="24"/>
                <w14:ligatures w14:val="standardContextual"/>
              </w:rPr>
            </w:pPr>
          </w:p>
        </w:tc>
      </w:tr>
      <w:tr w:rsidR="007059A9" w:rsidRPr="001F78F0" w:rsidTr="00F44668">
        <w:trPr>
          <w:trHeight w:val="699"/>
        </w:trPr>
        <w:tc>
          <w:tcPr>
            <w:tcW w:w="1412"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82"/>
              </w:numPr>
              <w:autoSpaceDE w:val="0"/>
              <w:autoSpaceDN w:val="0"/>
              <w:spacing w:after="0" w:line="360" w:lineRule="auto"/>
              <w:jc w:val="left"/>
              <w:rPr>
                <w:rFonts w:eastAsia="Calibri"/>
                <w:color w:val="auto"/>
                <w:kern w:val="2"/>
                <w:szCs w:val="24"/>
                <w14:ligatures w14:val="standardContextual"/>
              </w:rPr>
            </w:pPr>
            <w:r w:rsidRPr="001F78F0">
              <w:rPr>
                <w:rFonts w:eastAsia="Calibri"/>
                <w:color w:val="auto"/>
                <w:kern w:val="2"/>
                <w:szCs w:val="24"/>
                <w14:ligatures w14:val="standardContextual"/>
              </w:rPr>
              <w:lastRenderedPageBreak/>
              <w:t xml:space="preserve">Perform Online Communication </w:t>
            </w:r>
            <w:proofErr w:type="gramStart"/>
            <w:r w:rsidRPr="001F78F0">
              <w:rPr>
                <w:rFonts w:eastAsia="Calibri"/>
                <w:color w:val="auto"/>
                <w:kern w:val="2"/>
                <w:szCs w:val="24"/>
                <w14:ligatures w14:val="standardContextual"/>
              </w:rPr>
              <w:t>And</w:t>
            </w:r>
            <w:proofErr w:type="gramEnd"/>
            <w:r w:rsidRPr="001F78F0">
              <w:rPr>
                <w:rFonts w:eastAsia="Calibri"/>
                <w:color w:val="auto"/>
                <w:kern w:val="2"/>
                <w:szCs w:val="24"/>
                <w14:ligatures w14:val="standardContextual"/>
              </w:rPr>
              <w:t xml:space="preserve"> Collaboration</w:t>
            </w:r>
          </w:p>
          <w:p w:rsidR="007059A9" w:rsidRPr="001F78F0" w:rsidRDefault="007059A9" w:rsidP="007059A9">
            <w:pPr>
              <w:spacing w:after="0" w:line="360" w:lineRule="auto"/>
              <w:ind w:left="0" w:firstLine="0"/>
              <w:jc w:val="left"/>
              <w:rPr>
                <w:rFonts w:eastAsia="Calibri"/>
                <w:color w:val="auto"/>
                <w:kern w:val="2"/>
                <w:szCs w:val="24"/>
                <w14:ligatures w14:val="standardContextual"/>
              </w:rPr>
            </w:pP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numPr>
                <w:ilvl w:val="1"/>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 Netiquette principles </w:t>
            </w:r>
          </w:p>
          <w:p w:rsidR="007059A9" w:rsidRPr="001F78F0" w:rsidRDefault="007059A9" w:rsidP="00B204BD">
            <w:pPr>
              <w:numPr>
                <w:ilvl w:val="1"/>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Communication concepts</w:t>
            </w:r>
          </w:p>
          <w:p w:rsidR="007059A9" w:rsidRPr="001F78F0" w:rsidRDefault="007059A9" w:rsidP="00B204BD">
            <w:pPr>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Online communities</w:t>
            </w:r>
          </w:p>
          <w:p w:rsidR="007059A9" w:rsidRPr="001F78F0" w:rsidRDefault="007059A9" w:rsidP="00B204BD">
            <w:pPr>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Communication tools</w:t>
            </w:r>
          </w:p>
          <w:p w:rsidR="007059A9" w:rsidRPr="001F78F0" w:rsidRDefault="007059A9" w:rsidP="00B204BD">
            <w:pPr>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Email concepts</w:t>
            </w:r>
          </w:p>
          <w:p w:rsidR="007059A9" w:rsidRPr="001F78F0" w:rsidRDefault="007059A9" w:rsidP="00B204BD">
            <w:pPr>
              <w:widowControl w:val="0"/>
              <w:numPr>
                <w:ilvl w:val="1"/>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email</w:t>
            </w:r>
          </w:p>
          <w:p w:rsidR="007059A9" w:rsidRPr="001F78F0" w:rsidRDefault="007059A9" w:rsidP="00B204BD">
            <w:pPr>
              <w:widowControl w:val="0"/>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Sending email</w:t>
            </w:r>
          </w:p>
          <w:p w:rsidR="007059A9" w:rsidRPr="001F78F0" w:rsidRDefault="007059A9" w:rsidP="00B204BD">
            <w:pPr>
              <w:widowControl w:val="0"/>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Receiving email</w:t>
            </w:r>
          </w:p>
          <w:p w:rsidR="007059A9" w:rsidRPr="001F78F0" w:rsidRDefault="007059A9" w:rsidP="00B204BD">
            <w:pPr>
              <w:widowControl w:val="0"/>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Tools and settings</w:t>
            </w:r>
          </w:p>
          <w:p w:rsidR="007059A9" w:rsidRPr="001F78F0" w:rsidRDefault="007059A9" w:rsidP="00B204BD">
            <w:pPr>
              <w:widowControl w:val="0"/>
              <w:numPr>
                <w:ilvl w:val="2"/>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Organizing email</w:t>
            </w:r>
          </w:p>
          <w:p w:rsidR="007059A9" w:rsidRPr="001F78F0" w:rsidRDefault="007059A9" w:rsidP="00B204BD">
            <w:pPr>
              <w:numPr>
                <w:ilvl w:val="1"/>
                <w:numId w:val="286"/>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Digital content copyright and licenses </w:t>
            </w:r>
          </w:p>
          <w:p w:rsidR="007059A9" w:rsidRPr="001F78F0" w:rsidRDefault="007059A9" w:rsidP="007059A9">
            <w:pPr>
              <w:tabs>
                <w:tab w:val="left" w:pos="559"/>
              </w:tabs>
              <w:autoSpaceDE w:val="0"/>
              <w:autoSpaceDN w:val="0"/>
              <w:spacing w:after="0" w:line="360" w:lineRule="auto"/>
              <w:ind w:left="0" w:firstLine="0"/>
              <w:jc w:val="left"/>
              <w:rPr>
                <w:rFonts w:eastAsia="Calibri"/>
                <w:color w:val="auto"/>
                <w:kern w:val="2"/>
                <w:szCs w:val="24"/>
                <w14:ligatures w14:val="standardContextual"/>
              </w:rPr>
            </w:pPr>
            <w:r w:rsidRPr="001F78F0">
              <w:rPr>
                <w:rFonts w:eastAsia="Calibri"/>
                <w:color w:val="auto"/>
                <w:kern w:val="2"/>
                <w:szCs w:val="24"/>
                <w14:ligatures w14:val="standardContextual"/>
              </w:rPr>
              <w:t xml:space="preserve">4/5 Online collaboration tools </w:t>
            </w:r>
          </w:p>
          <w:p w:rsidR="007059A9" w:rsidRPr="001F78F0" w:rsidRDefault="007059A9" w:rsidP="007059A9">
            <w:pPr>
              <w:widowControl w:val="0"/>
              <w:tabs>
                <w:tab w:val="left" w:pos="360"/>
              </w:tabs>
              <w:autoSpaceDE w:val="0"/>
              <w:autoSpaceDN w:val="0"/>
              <w:spacing w:after="0" w:line="360" w:lineRule="auto"/>
              <w:ind w:left="0" w:firstLine="0"/>
              <w:jc w:val="left"/>
              <w:rPr>
                <w:rFonts w:eastAsia="Calibri"/>
                <w:color w:val="auto"/>
                <w:kern w:val="2"/>
                <w:szCs w:val="24"/>
                <w14:ligatures w14:val="standardContextual"/>
              </w:rPr>
            </w:pPr>
            <w:r w:rsidRPr="001F78F0">
              <w:rPr>
                <w:rFonts w:eastAsia="Calibri"/>
                <w:color w:val="auto"/>
                <w:kern w:val="2"/>
                <w:szCs w:val="24"/>
                <w14:ligatures w14:val="standardContextual"/>
              </w:rPr>
              <w:t>4,5.1 Online Storage (Google Drive)</w:t>
            </w:r>
          </w:p>
          <w:p w:rsidR="007059A9" w:rsidRPr="001F78F0" w:rsidRDefault="007059A9" w:rsidP="00B204BD">
            <w:pPr>
              <w:widowControl w:val="0"/>
              <w:numPr>
                <w:ilvl w:val="2"/>
                <w:numId w:val="287"/>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Online productivity applications (Google Docs &amp; Forms)</w:t>
            </w:r>
          </w:p>
          <w:p w:rsidR="007059A9" w:rsidRPr="001F78F0" w:rsidRDefault="007059A9" w:rsidP="00B204BD">
            <w:pPr>
              <w:widowControl w:val="0"/>
              <w:numPr>
                <w:ilvl w:val="2"/>
                <w:numId w:val="287"/>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Online meetings (Google Meet/Zoom)  </w:t>
            </w:r>
          </w:p>
          <w:p w:rsidR="007059A9" w:rsidRPr="001F78F0" w:rsidRDefault="007059A9" w:rsidP="00B204BD">
            <w:pPr>
              <w:widowControl w:val="0"/>
              <w:numPr>
                <w:ilvl w:val="2"/>
                <w:numId w:val="287"/>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Online learning environments</w:t>
            </w:r>
          </w:p>
          <w:p w:rsidR="007059A9" w:rsidRPr="001F78F0" w:rsidRDefault="007059A9" w:rsidP="00B204BD">
            <w:pPr>
              <w:widowControl w:val="0"/>
              <w:numPr>
                <w:ilvl w:val="2"/>
                <w:numId w:val="287"/>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Online calendars (Google Calendars)</w:t>
            </w:r>
          </w:p>
          <w:p w:rsidR="007059A9" w:rsidRPr="001F78F0" w:rsidRDefault="007059A9" w:rsidP="00B204BD">
            <w:pPr>
              <w:widowControl w:val="0"/>
              <w:numPr>
                <w:ilvl w:val="2"/>
                <w:numId w:val="287"/>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Social networks (Facebook/Twitter - Settings &amp; Privacy)</w:t>
            </w:r>
          </w:p>
          <w:p w:rsidR="007059A9" w:rsidRPr="001F78F0" w:rsidRDefault="007059A9" w:rsidP="00B204BD">
            <w:pPr>
              <w:widowControl w:val="0"/>
              <w:numPr>
                <w:ilvl w:val="1"/>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Preparation for online collaboration</w:t>
            </w:r>
          </w:p>
          <w:p w:rsidR="007059A9" w:rsidRPr="001F78F0" w:rsidRDefault="007059A9" w:rsidP="00B204BD">
            <w:pPr>
              <w:widowControl w:val="0"/>
              <w:numPr>
                <w:ilvl w:val="2"/>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Common setup features</w:t>
            </w:r>
          </w:p>
          <w:p w:rsidR="007059A9" w:rsidRPr="001F78F0" w:rsidRDefault="007059A9" w:rsidP="00B204BD">
            <w:pPr>
              <w:widowControl w:val="0"/>
              <w:numPr>
                <w:ilvl w:val="2"/>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Setup</w:t>
            </w:r>
          </w:p>
          <w:p w:rsidR="007059A9" w:rsidRPr="001F78F0" w:rsidRDefault="007059A9" w:rsidP="00B204BD">
            <w:pPr>
              <w:widowControl w:val="0"/>
              <w:numPr>
                <w:ilvl w:val="1"/>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Mobile collaboration</w:t>
            </w:r>
          </w:p>
          <w:p w:rsidR="007059A9" w:rsidRPr="001F78F0" w:rsidRDefault="007059A9" w:rsidP="00B204BD">
            <w:pPr>
              <w:widowControl w:val="0"/>
              <w:numPr>
                <w:ilvl w:val="2"/>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Key concepts</w:t>
            </w:r>
          </w:p>
          <w:p w:rsidR="007059A9" w:rsidRPr="001F78F0" w:rsidRDefault="007059A9" w:rsidP="00B204BD">
            <w:pPr>
              <w:widowControl w:val="0"/>
              <w:numPr>
                <w:ilvl w:val="2"/>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Using mobile devices</w:t>
            </w:r>
          </w:p>
          <w:p w:rsidR="007059A9" w:rsidRPr="001F78F0" w:rsidRDefault="007059A9" w:rsidP="00B204BD">
            <w:pPr>
              <w:widowControl w:val="0"/>
              <w:numPr>
                <w:ilvl w:val="2"/>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Applications</w:t>
            </w:r>
          </w:p>
          <w:p w:rsidR="007059A9" w:rsidRPr="001F78F0" w:rsidRDefault="007059A9" w:rsidP="00B204BD">
            <w:pPr>
              <w:widowControl w:val="0"/>
              <w:numPr>
                <w:ilvl w:val="2"/>
                <w:numId w:val="2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Synchronization</w:t>
            </w:r>
          </w:p>
        </w:tc>
        <w:tc>
          <w:tcPr>
            <w:tcW w:w="1231"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78"/>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lastRenderedPageBreak/>
              <w:t>Portfolio of Evidence</w:t>
            </w:r>
          </w:p>
          <w:p w:rsidR="007059A9" w:rsidRPr="001F78F0" w:rsidRDefault="007059A9" w:rsidP="00B204BD">
            <w:pPr>
              <w:widowControl w:val="0"/>
              <w:numPr>
                <w:ilvl w:val="0"/>
                <w:numId w:val="278"/>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78"/>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Written assessment </w:t>
            </w:r>
          </w:p>
          <w:p w:rsidR="007059A9" w:rsidRPr="001F78F0" w:rsidRDefault="007059A9" w:rsidP="00B204BD">
            <w:pPr>
              <w:widowControl w:val="0"/>
              <w:numPr>
                <w:ilvl w:val="0"/>
                <w:numId w:val="278"/>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Practical assessment</w:t>
            </w:r>
          </w:p>
          <w:p w:rsidR="007059A9" w:rsidRPr="001F78F0" w:rsidRDefault="007059A9" w:rsidP="00B204BD">
            <w:pPr>
              <w:widowControl w:val="0"/>
              <w:numPr>
                <w:ilvl w:val="0"/>
                <w:numId w:val="278"/>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Oral assessment</w:t>
            </w:r>
          </w:p>
          <w:p w:rsidR="007059A9" w:rsidRPr="001F78F0" w:rsidRDefault="007059A9" w:rsidP="007059A9">
            <w:pPr>
              <w:tabs>
                <w:tab w:val="left" w:pos="559"/>
              </w:tabs>
              <w:spacing w:after="0" w:line="360" w:lineRule="auto"/>
              <w:ind w:left="107" w:firstLine="0"/>
              <w:jc w:val="left"/>
              <w:rPr>
                <w:rFonts w:eastAsia="Calibri"/>
                <w:color w:val="auto"/>
                <w:kern w:val="2"/>
                <w:szCs w:val="24"/>
                <w14:ligatures w14:val="standardContextual"/>
              </w:rPr>
            </w:pPr>
          </w:p>
        </w:tc>
      </w:tr>
      <w:tr w:rsidR="007059A9" w:rsidRPr="001F78F0" w:rsidTr="00F44668">
        <w:trPr>
          <w:trHeight w:val="699"/>
        </w:trPr>
        <w:tc>
          <w:tcPr>
            <w:tcW w:w="1412"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0"/>
                <w:numId w:val="282"/>
              </w:numPr>
              <w:autoSpaceDE w:val="0"/>
              <w:autoSpaceDN w:val="0"/>
              <w:spacing w:after="0" w:line="360" w:lineRule="auto"/>
              <w:jc w:val="left"/>
              <w:rPr>
                <w:rFonts w:eastAsia="Calibri"/>
                <w:color w:val="auto"/>
                <w:kern w:val="2"/>
                <w:szCs w:val="24"/>
                <w14:ligatures w14:val="standardContextual"/>
              </w:rPr>
            </w:pPr>
            <w:r w:rsidRPr="001F78F0">
              <w:rPr>
                <w:rFonts w:eastAsia="Calibri"/>
                <w:color w:val="auto"/>
                <w:kern w:val="2"/>
                <w:szCs w:val="24"/>
                <w14:ligatures w14:val="standardContextual"/>
              </w:rPr>
              <w:lastRenderedPageBreak/>
              <w:t xml:space="preserve">Apply Cybersecurity Skills </w:t>
            </w: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Data protection and privacy</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Confidentiality of data/information</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Integrity of data/information</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Availability of data/information</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Internet security threats </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Malware attacks</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Social engineering attacks</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Distributed denial of service (</w:t>
            </w:r>
            <w:proofErr w:type="spellStart"/>
            <w:r w:rsidRPr="001F78F0">
              <w:rPr>
                <w:rFonts w:eastAsia="Calibri"/>
                <w:color w:val="auto"/>
                <w:kern w:val="2"/>
                <w:szCs w:val="24"/>
                <w:lang w:val="en-ZW"/>
                <w14:ligatures w14:val="standardContextual"/>
              </w:rPr>
              <w:t>DDoS</w:t>
            </w:r>
            <w:proofErr w:type="spellEnd"/>
            <w:r w:rsidRPr="001F78F0">
              <w:rPr>
                <w:rFonts w:eastAsia="Calibri"/>
                <w:color w:val="auto"/>
                <w:kern w:val="2"/>
                <w:szCs w:val="24"/>
                <w:lang w:val="en-ZW"/>
                <w14:ligatures w14:val="standardContextual"/>
              </w:rPr>
              <w:t>)</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Man-in-the-middle attack (</w:t>
            </w:r>
            <w:proofErr w:type="spellStart"/>
            <w:r w:rsidRPr="001F78F0">
              <w:rPr>
                <w:rFonts w:eastAsia="Calibri"/>
                <w:color w:val="auto"/>
                <w:kern w:val="2"/>
                <w:szCs w:val="24"/>
                <w:lang w:val="en-ZW"/>
                <w14:ligatures w14:val="standardContextual"/>
              </w:rPr>
              <w:t>MitM</w:t>
            </w:r>
            <w:proofErr w:type="spellEnd"/>
            <w:r w:rsidRPr="001F78F0">
              <w:rPr>
                <w:rFonts w:eastAsia="Calibri"/>
                <w:color w:val="auto"/>
                <w:kern w:val="2"/>
                <w:szCs w:val="24"/>
                <w:lang w:val="en-ZW"/>
                <w14:ligatures w14:val="standardContextual"/>
              </w:rPr>
              <w:t>)</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Password attacks</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proofErr w:type="spellStart"/>
            <w:r w:rsidRPr="001F78F0">
              <w:rPr>
                <w:rFonts w:eastAsia="Calibri"/>
                <w:color w:val="auto"/>
                <w:kern w:val="2"/>
                <w:szCs w:val="24"/>
                <w:lang w:val="en-ZW"/>
                <w14:ligatures w14:val="standardContextual"/>
              </w:rPr>
              <w:t>IoT</w:t>
            </w:r>
            <w:proofErr w:type="spellEnd"/>
            <w:r w:rsidRPr="001F78F0">
              <w:rPr>
                <w:rFonts w:eastAsia="Calibri"/>
                <w:color w:val="auto"/>
                <w:kern w:val="2"/>
                <w:szCs w:val="24"/>
                <w:lang w:val="en-ZW"/>
                <w14:ligatures w14:val="standardContextual"/>
              </w:rPr>
              <w:t xml:space="preserve"> Attacks</w:t>
            </w:r>
          </w:p>
          <w:p w:rsidR="007059A9" w:rsidRPr="001F78F0" w:rsidRDefault="00B72F07"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hyperlink r:id="rId21" w:anchor="phishing-attacks" w:history="1">
              <w:r w:rsidR="007059A9" w:rsidRPr="001F78F0">
                <w:rPr>
                  <w:rFonts w:eastAsia="Calibri"/>
                  <w:color w:val="0000FF"/>
                  <w:kern w:val="2"/>
                  <w:szCs w:val="24"/>
                  <w:u w:val="single"/>
                  <w:lang w:val="en-ZW"/>
                  <w14:ligatures w14:val="standardContextual"/>
                </w:rPr>
                <w:t>Phishing Attacks</w:t>
              </w:r>
            </w:hyperlink>
          </w:p>
          <w:p w:rsidR="007059A9" w:rsidRPr="001F78F0" w:rsidRDefault="00B72F07"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hyperlink r:id="rId22" w:anchor="ransomware" w:history="1">
              <w:r w:rsidR="007059A9" w:rsidRPr="001F78F0">
                <w:rPr>
                  <w:rFonts w:eastAsia="Calibri"/>
                  <w:color w:val="0000FF"/>
                  <w:kern w:val="2"/>
                  <w:szCs w:val="24"/>
                  <w:u w:val="single"/>
                  <w:lang w:val="en-ZW"/>
                  <w14:ligatures w14:val="standardContextual"/>
                </w:rPr>
                <w:t>Ransomware</w:t>
              </w:r>
            </w:hyperlink>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lastRenderedPageBreak/>
              <w:t xml:space="preserve">Computer threats and crimes </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Cybersecurity control measures</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Physical Controls</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Technical/Logical Controls (Passwords, PINs, Biometrics) </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Operational Controls</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Laws governing protection of ICT in Kenya </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The Computer Misuse and Cybercrimes Act No. 5 of 2018</w:t>
            </w:r>
          </w:p>
          <w:p w:rsidR="007059A9" w:rsidRPr="001F78F0" w:rsidRDefault="007059A9" w:rsidP="00B204BD">
            <w:pPr>
              <w:numPr>
                <w:ilvl w:val="2"/>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The Data Protection Act No. 24 Of 2019</w:t>
            </w:r>
          </w:p>
        </w:tc>
        <w:tc>
          <w:tcPr>
            <w:tcW w:w="1231"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79"/>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lastRenderedPageBreak/>
              <w:t>Portfolio of Evidence</w:t>
            </w:r>
          </w:p>
          <w:p w:rsidR="007059A9" w:rsidRPr="001F78F0" w:rsidRDefault="007059A9" w:rsidP="00B204BD">
            <w:pPr>
              <w:widowControl w:val="0"/>
              <w:numPr>
                <w:ilvl w:val="0"/>
                <w:numId w:val="279"/>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79"/>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Written assessment </w:t>
            </w:r>
          </w:p>
          <w:p w:rsidR="007059A9" w:rsidRPr="001F78F0" w:rsidRDefault="007059A9" w:rsidP="00B204BD">
            <w:pPr>
              <w:widowControl w:val="0"/>
              <w:numPr>
                <w:ilvl w:val="0"/>
                <w:numId w:val="279"/>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Practical assessment</w:t>
            </w:r>
          </w:p>
          <w:p w:rsidR="007059A9" w:rsidRPr="001F78F0" w:rsidRDefault="007059A9" w:rsidP="00B204BD">
            <w:pPr>
              <w:widowControl w:val="0"/>
              <w:numPr>
                <w:ilvl w:val="0"/>
                <w:numId w:val="279"/>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Oral assessment</w:t>
            </w:r>
          </w:p>
          <w:p w:rsidR="007059A9" w:rsidRPr="001F78F0" w:rsidRDefault="007059A9" w:rsidP="007059A9">
            <w:pPr>
              <w:tabs>
                <w:tab w:val="left" w:pos="559"/>
              </w:tabs>
              <w:spacing w:after="0" w:line="360" w:lineRule="auto"/>
              <w:ind w:left="376" w:firstLine="0"/>
              <w:jc w:val="left"/>
              <w:rPr>
                <w:rFonts w:eastAsia="Calibri"/>
                <w:color w:val="auto"/>
                <w:kern w:val="2"/>
                <w:szCs w:val="24"/>
                <w14:ligatures w14:val="standardContextual"/>
              </w:rPr>
            </w:pPr>
          </w:p>
        </w:tc>
      </w:tr>
      <w:tr w:rsidR="007059A9" w:rsidRPr="001F78F0" w:rsidTr="00F44668">
        <w:trPr>
          <w:trHeight w:val="699"/>
        </w:trPr>
        <w:tc>
          <w:tcPr>
            <w:tcW w:w="1412"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0"/>
                <w:numId w:val="282"/>
              </w:numPr>
              <w:autoSpaceDE w:val="0"/>
              <w:autoSpaceDN w:val="0"/>
              <w:spacing w:after="0" w:line="360" w:lineRule="auto"/>
              <w:jc w:val="left"/>
              <w:rPr>
                <w:rFonts w:eastAsia="Calibri"/>
                <w:color w:val="auto"/>
                <w:kern w:val="2"/>
                <w:szCs w:val="24"/>
                <w14:ligatures w14:val="standardContextual"/>
              </w:rPr>
            </w:pPr>
            <w:r w:rsidRPr="001F78F0">
              <w:rPr>
                <w:rFonts w:eastAsia="Calibri"/>
                <w:color w:val="auto"/>
                <w:kern w:val="2"/>
                <w:szCs w:val="24"/>
                <w14:ligatures w14:val="standardContextual"/>
              </w:rPr>
              <w:lastRenderedPageBreak/>
              <w:t xml:space="preserve">Perform Online Jobs </w:t>
            </w:r>
          </w:p>
        </w:tc>
        <w:tc>
          <w:tcPr>
            <w:tcW w:w="2356"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numPr>
                <w:ilvl w:val="0"/>
                <w:numId w:val="288"/>
              </w:numPr>
              <w:tabs>
                <w:tab w:val="left" w:pos="559"/>
              </w:tabs>
              <w:autoSpaceDE w:val="0"/>
              <w:autoSpaceDN w:val="0"/>
              <w:spacing w:after="0" w:line="360" w:lineRule="auto"/>
              <w:contextualSpacing/>
              <w:jc w:val="left"/>
              <w:rPr>
                <w:vanish/>
                <w:color w:val="auto"/>
                <w:kern w:val="28"/>
                <w:szCs w:val="24"/>
                <w:lang w:val="en-ZW"/>
                <w14:ligatures w14:val="standardContextual"/>
              </w:rPr>
            </w:pP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Introduction to online working</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Types of online Jobs</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Online job platforms </w:t>
            </w:r>
          </w:p>
          <w:p w:rsidR="007059A9" w:rsidRPr="001F78F0" w:rsidRDefault="007059A9" w:rsidP="00B204BD">
            <w:pPr>
              <w:numPr>
                <w:ilvl w:val="2"/>
                <w:numId w:val="288"/>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Remo task</w:t>
            </w:r>
          </w:p>
          <w:p w:rsidR="007059A9" w:rsidRPr="001F78F0" w:rsidRDefault="007059A9" w:rsidP="00B204BD">
            <w:pPr>
              <w:numPr>
                <w:ilvl w:val="2"/>
                <w:numId w:val="288"/>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Data annotation tech</w:t>
            </w:r>
          </w:p>
          <w:p w:rsidR="007059A9" w:rsidRPr="001F78F0" w:rsidRDefault="007059A9" w:rsidP="00B204BD">
            <w:pPr>
              <w:numPr>
                <w:ilvl w:val="2"/>
                <w:numId w:val="288"/>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Cloud worker</w:t>
            </w:r>
          </w:p>
          <w:p w:rsidR="007059A9" w:rsidRPr="001F78F0" w:rsidRDefault="007059A9" w:rsidP="00B204BD">
            <w:pPr>
              <w:numPr>
                <w:ilvl w:val="2"/>
                <w:numId w:val="288"/>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Up work</w:t>
            </w:r>
          </w:p>
          <w:p w:rsidR="007059A9" w:rsidRPr="001F78F0" w:rsidRDefault="007059A9" w:rsidP="00B204BD">
            <w:pPr>
              <w:numPr>
                <w:ilvl w:val="2"/>
                <w:numId w:val="288"/>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proofErr w:type="spellStart"/>
            <w:r w:rsidRPr="001F78F0">
              <w:rPr>
                <w:rFonts w:eastAsia="Calibri"/>
                <w:color w:val="auto"/>
                <w:kern w:val="2"/>
                <w:szCs w:val="24"/>
                <w:lang w:val="en-ZW"/>
                <w14:ligatures w14:val="standardContextual"/>
              </w:rPr>
              <w:t>Oneforma</w:t>
            </w:r>
            <w:proofErr w:type="spellEnd"/>
          </w:p>
          <w:p w:rsidR="007059A9" w:rsidRPr="001F78F0" w:rsidRDefault="007059A9" w:rsidP="00B204BD">
            <w:pPr>
              <w:numPr>
                <w:ilvl w:val="2"/>
                <w:numId w:val="288"/>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proofErr w:type="spellStart"/>
            <w:r w:rsidRPr="001F78F0">
              <w:rPr>
                <w:rFonts w:eastAsia="Calibri"/>
                <w:color w:val="auto"/>
                <w:kern w:val="2"/>
                <w:szCs w:val="24"/>
                <w:lang w:val="en-ZW"/>
                <w14:ligatures w14:val="standardContextual"/>
              </w:rPr>
              <w:t>Appen</w:t>
            </w:r>
            <w:proofErr w:type="spellEnd"/>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Online account and profile management</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Identifying online jobs/job bidding</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 xml:space="preserve">Online digital identity   </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Executing online tasks</w:t>
            </w:r>
          </w:p>
          <w:p w:rsidR="007059A9" w:rsidRPr="001F78F0" w:rsidRDefault="007059A9" w:rsidP="00B204BD">
            <w:pPr>
              <w:numPr>
                <w:ilvl w:val="1"/>
                <w:numId w:val="2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Calibri"/>
                <w:color w:val="auto"/>
                <w:kern w:val="2"/>
                <w:szCs w:val="24"/>
                <w:lang w:val="en-ZW"/>
                <w14:ligatures w14:val="standardContextual"/>
              </w:rPr>
              <w:t>Management of online payment accounts.</w:t>
            </w:r>
          </w:p>
        </w:tc>
        <w:tc>
          <w:tcPr>
            <w:tcW w:w="1231"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80"/>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Practical assessment</w:t>
            </w:r>
          </w:p>
          <w:p w:rsidR="007059A9" w:rsidRPr="001F78F0" w:rsidRDefault="007059A9" w:rsidP="00B204BD">
            <w:pPr>
              <w:widowControl w:val="0"/>
              <w:numPr>
                <w:ilvl w:val="0"/>
                <w:numId w:val="280"/>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Portfolio of Evidence</w:t>
            </w:r>
          </w:p>
          <w:p w:rsidR="007059A9" w:rsidRPr="001F78F0" w:rsidRDefault="007059A9" w:rsidP="00B204BD">
            <w:pPr>
              <w:widowControl w:val="0"/>
              <w:numPr>
                <w:ilvl w:val="0"/>
                <w:numId w:val="280"/>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80"/>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Written assessment </w:t>
            </w:r>
          </w:p>
          <w:p w:rsidR="007059A9" w:rsidRPr="001F78F0" w:rsidRDefault="007059A9" w:rsidP="00B204BD">
            <w:pPr>
              <w:widowControl w:val="0"/>
              <w:numPr>
                <w:ilvl w:val="0"/>
                <w:numId w:val="280"/>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Oral assessment</w:t>
            </w:r>
          </w:p>
          <w:p w:rsidR="007059A9" w:rsidRPr="001F78F0" w:rsidRDefault="007059A9" w:rsidP="007059A9">
            <w:pPr>
              <w:tabs>
                <w:tab w:val="left" w:pos="559"/>
              </w:tabs>
              <w:spacing w:after="0" w:line="360" w:lineRule="auto"/>
              <w:ind w:left="558" w:firstLine="0"/>
              <w:jc w:val="left"/>
              <w:rPr>
                <w:rFonts w:eastAsia="Calibri"/>
                <w:color w:val="auto"/>
                <w:kern w:val="2"/>
                <w:szCs w:val="24"/>
                <w14:ligatures w14:val="standardContextual"/>
              </w:rPr>
            </w:pPr>
          </w:p>
        </w:tc>
      </w:tr>
      <w:tr w:rsidR="007059A9" w:rsidRPr="001F78F0" w:rsidTr="00F44668">
        <w:trPr>
          <w:trHeight w:val="699"/>
        </w:trPr>
        <w:tc>
          <w:tcPr>
            <w:tcW w:w="1412"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widowControl w:val="0"/>
              <w:numPr>
                <w:ilvl w:val="0"/>
                <w:numId w:val="282"/>
              </w:numPr>
              <w:autoSpaceDE w:val="0"/>
              <w:autoSpaceDN w:val="0"/>
              <w:spacing w:after="0" w:line="360" w:lineRule="auto"/>
              <w:jc w:val="left"/>
              <w:rPr>
                <w:rFonts w:eastAsia="Calibri"/>
                <w:color w:val="auto"/>
                <w:kern w:val="2"/>
                <w:szCs w:val="24"/>
                <w14:ligatures w14:val="standardContextual"/>
              </w:rPr>
            </w:pPr>
            <w:r w:rsidRPr="001F78F0">
              <w:rPr>
                <w:rFonts w:eastAsia="Tahoma"/>
                <w:color w:val="auto"/>
                <w:kern w:val="2"/>
                <w:szCs w:val="24"/>
                <w14:ligatures w14:val="standardContextual"/>
              </w:rPr>
              <w:lastRenderedPageBreak/>
              <w:t>Apply job entry techniques</w:t>
            </w:r>
          </w:p>
        </w:tc>
        <w:tc>
          <w:tcPr>
            <w:tcW w:w="2356" w:type="pct"/>
            <w:tcBorders>
              <w:top w:val="single" w:sz="4" w:space="0" w:color="000000"/>
              <w:left w:val="single" w:sz="4" w:space="0" w:color="000000"/>
              <w:bottom w:val="single" w:sz="4" w:space="0" w:color="000000"/>
              <w:right w:val="single" w:sz="4" w:space="0" w:color="000000"/>
            </w:tcBorders>
            <w:hideMark/>
          </w:tcPr>
          <w:p w:rsidR="007059A9" w:rsidRPr="001F78F0" w:rsidRDefault="007059A9" w:rsidP="00B204BD">
            <w:pPr>
              <w:numPr>
                <w:ilvl w:val="1"/>
                <w:numId w:val="289"/>
              </w:numPr>
              <w:tabs>
                <w:tab w:val="left" w:pos="377"/>
              </w:tabs>
              <w:spacing w:after="0" w:line="360" w:lineRule="auto"/>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Types of job opportunities</w:t>
            </w:r>
          </w:p>
          <w:p w:rsidR="007059A9" w:rsidRPr="001F78F0" w:rsidRDefault="007059A9" w:rsidP="00B204BD">
            <w:pPr>
              <w:numPr>
                <w:ilvl w:val="2"/>
                <w:numId w:val="289"/>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 xml:space="preserve">Self-employment </w:t>
            </w:r>
          </w:p>
          <w:p w:rsidR="007059A9" w:rsidRPr="001F78F0" w:rsidRDefault="007059A9" w:rsidP="00B204BD">
            <w:pPr>
              <w:numPr>
                <w:ilvl w:val="2"/>
                <w:numId w:val="289"/>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 xml:space="preserve">Service provision </w:t>
            </w:r>
          </w:p>
          <w:p w:rsidR="007059A9" w:rsidRPr="001F78F0" w:rsidRDefault="007059A9" w:rsidP="00B204BD">
            <w:pPr>
              <w:numPr>
                <w:ilvl w:val="2"/>
                <w:numId w:val="289"/>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product development</w:t>
            </w:r>
          </w:p>
          <w:p w:rsidR="007059A9" w:rsidRPr="001F78F0" w:rsidRDefault="007059A9" w:rsidP="00B204BD">
            <w:pPr>
              <w:numPr>
                <w:ilvl w:val="2"/>
                <w:numId w:val="289"/>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salaried employment</w:t>
            </w:r>
          </w:p>
          <w:p w:rsidR="007059A9" w:rsidRPr="001F78F0" w:rsidRDefault="007059A9" w:rsidP="00B204BD">
            <w:pPr>
              <w:numPr>
                <w:ilvl w:val="1"/>
                <w:numId w:val="289"/>
              </w:numPr>
              <w:tabs>
                <w:tab w:val="left" w:pos="377"/>
              </w:tabs>
              <w:spacing w:after="0" w:line="360" w:lineRule="auto"/>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 xml:space="preserve">Sources of job opportunities </w:t>
            </w:r>
          </w:p>
          <w:p w:rsidR="007059A9" w:rsidRPr="001F78F0" w:rsidRDefault="007059A9" w:rsidP="00B204BD">
            <w:pPr>
              <w:numPr>
                <w:ilvl w:val="1"/>
                <w:numId w:val="289"/>
              </w:numPr>
              <w:tabs>
                <w:tab w:val="left" w:pos="377"/>
              </w:tabs>
              <w:spacing w:after="0" w:line="360" w:lineRule="auto"/>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 xml:space="preserve">Resume/ </w:t>
            </w:r>
            <w:r w:rsidRPr="001F78F0">
              <w:rPr>
                <w:rFonts w:eastAsia="Calibri"/>
                <w:color w:val="auto"/>
                <w:kern w:val="2"/>
                <w:szCs w:val="24"/>
                <w:lang w:val="en-ZW"/>
                <w14:ligatures w14:val="standardContextual"/>
              </w:rPr>
              <w:t>curriculum vitae</w:t>
            </w:r>
          </w:p>
          <w:p w:rsidR="007059A9" w:rsidRPr="001F78F0" w:rsidRDefault="007059A9" w:rsidP="00B204BD">
            <w:pPr>
              <w:numPr>
                <w:ilvl w:val="2"/>
                <w:numId w:val="289"/>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Calibri"/>
                <w:color w:val="auto"/>
                <w:kern w:val="2"/>
                <w:szCs w:val="24"/>
                <w:lang w:val="en-ZW"/>
                <w14:ligatures w14:val="standardContextual"/>
              </w:rPr>
              <w:t>What is a CV</w:t>
            </w:r>
          </w:p>
          <w:p w:rsidR="007059A9" w:rsidRPr="001F78F0" w:rsidRDefault="007059A9" w:rsidP="00B204BD">
            <w:pPr>
              <w:numPr>
                <w:ilvl w:val="2"/>
                <w:numId w:val="289"/>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Calibri"/>
                <w:color w:val="auto"/>
                <w:kern w:val="2"/>
                <w:szCs w:val="24"/>
                <w:lang w:val="en-ZW"/>
                <w14:ligatures w14:val="standardContextual"/>
              </w:rPr>
              <w:t>How long should a CV be</w:t>
            </w:r>
          </w:p>
          <w:p w:rsidR="007059A9" w:rsidRPr="001F78F0" w:rsidRDefault="007059A9" w:rsidP="00B204BD">
            <w:pPr>
              <w:numPr>
                <w:ilvl w:val="2"/>
                <w:numId w:val="289"/>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Calibri"/>
                <w:color w:val="auto"/>
                <w:kern w:val="2"/>
                <w:szCs w:val="24"/>
                <w:lang w:val="en-ZW"/>
                <w14:ligatures w14:val="standardContextual"/>
              </w:rPr>
              <w:t xml:space="preserve">What to include in a </w:t>
            </w:r>
            <w:proofErr w:type="gramStart"/>
            <w:r w:rsidRPr="001F78F0">
              <w:rPr>
                <w:rFonts w:eastAsia="Calibri"/>
                <w:color w:val="auto"/>
                <w:kern w:val="2"/>
                <w:szCs w:val="24"/>
                <w:lang w:val="en-ZW"/>
                <w14:ligatures w14:val="standardContextual"/>
              </w:rPr>
              <w:t>AC</w:t>
            </w:r>
            <w:proofErr w:type="gramEnd"/>
          </w:p>
          <w:p w:rsidR="007059A9" w:rsidRPr="001F78F0" w:rsidRDefault="007059A9" w:rsidP="00B204BD">
            <w:pPr>
              <w:numPr>
                <w:ilvl w:val="2"/>
                <w:numId w:val="289"/>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Calibri"/>
                <w:color w:val="auto"/>
                <w:kern w:val="2"/>
                <w:szCs w:val="24"/>
                <w:lang w:val="en-ZW"/>
                <w14:ligatures w14:val="standardContextual"/>
              </w:rPr>
              <w:t>Format of CV</w:t>
            </w:r>
          </w:p>
          <w:p w:rsidR="007059A9" w:rsidRPr="001F78F0" w:rsidRDefault="007059A9" w:rsidP="00B204BD">
            <w:pPr>
              <w:numPr>
                <w:ilvl w:val="2"/>
                <w:numId w:val="289"/>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Calibri"/>
                <w:color w:val="auto"/>
                <w:kern w:val="2"/>
                <w:szCs w:val="24"/>
                <w:lang w:val="en-ZW"/>
                <w14:ligatures w14:val="standardContextual"/>
              </w:rPr>
              <w:t xml:space="preserve">How to write a good </w:t>
            </w:r>
            <w:proofErr w:type="gramStart"/>
            <w:r w:rsidRPr="001F78F0">
              <w:rPr>
                <w:rFonts w:eastAsia="Calibri"/>
                <w:color w:val="auto"/>
                <w:kern w:val="2"/>
                <w:szCs w:val="24"/>
                <w:lang w:val="en-ZW"/>
                <w14:ligatures w14:val="standardContextual"/>
              </w:rPr>
              <w:t>CV</w:t>
            </w:r>
            <w:proofErr w:type="gramEnd"/>
          </w:p>
          <w:p w:rsidR="007059A9" w:rsidRPr="001F78F0" w:rsidRDefault="007059A9" w:rsidP="00B204BD">
            <w:pPr>
              <w:numPr>
                <w:ilvl w:val="2"/>
                <w:numId w:val="289"/>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Calibri"/>
                <w:color w:val="auto"/>
                <w:kern w:val="2"/>
                <w:szCs w:val="24"/>
                <w:lang w:val="en-ZW"/>
                <w14:ligatures w14:val="standardContextual"/>
              </w:rPr>
              <w:t>Don’ts of writing a CV</w:t>
            </w:r>
          </w:p>
          <w:p w:rsidR="007059A9" w:rsidRPr="001F78F0" w:rsidRDefault="007059A9" w:rsidP="00B204BD">
            <w:pPr>
              <w:numPr>
                <w:ilvl w:val="1"/>
                <w:numId w:val="289"/>
              </w:numPr>
              <w:tabs>
                <w:tab w:val="left" w:pos="377"/>
              </w:tabs>
              <w:spacing w:after="0" w:line="360" w:lineRule="auto"/>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 xml:space="preserve"> Job application letter</w:t>
            </w:r>
          </w:p>
          <w:p w:rsidR="007059A9" w:rsidRPr="001F78F0" w:rsidRDefault="007059A9" w:rsidP="00B204BD">
            <w:pPr>
              <w:numPr>
                <w:ilvl w:val="2"/>
                <w:numId w:val="289"/>
              </w:numPr>
              <w:tabs>
                <w:tab w:val="left" w:pos="53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What to include</w:t>
            </w:r>
          </w:p>
          <w:p w:rsidR="007059A9" w:rsidRPr="001F78F0" w:rsidRDefault="007059A9" w:rsidP="00B204BD">
            <w:pPr>
              <w:numPr>
                <w:ilvl w:val="2"/>
                <w:numId w:val="289"/>
              </w:numPr>
              <w:tabs>
                <w:tab w:val="left" w:pos="53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Addressing a cover letter</w:t>
            </w:r>
          </w:p>
          <w:p w:rsidR="007059A9" w:rsidRPr="001F78F0" w:rsidRDefault="007059A9" w:rsidP="00B204BD">
            <w:pPr>
              <w:numPr>
                <w:ilvl w:val="2"/>
                <w:numId w:val="289"/>
              </w:numPr>
              <w:tabs>
                <w:tab w:val="left" w:pos="539"/>
              </w:tabs>
              <w:spacing w:after="0" w:line="360" w:lineRule="auto"/>
              <w:ind w:hanging="575"/>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Signing off a cover letter</w:t>
            </w:r>
          </w:p>
          <w:p w:rsidR="007059A9" w:rsidRPr="001F78F0" w:rsidRDefault="007059A9" w:rsidP="00B204BD">
            <w:pPr>
              <w:numPr>
                <w:ilvl w:val="1"/>
                <w:numId w:val="289"/>
              </w:numPr>
              <w:tabs>
                <w:tab w:val="left" w:pos="377"/>
              </w:tabs>
              <w:spacing w:after="0" w:line="360" w:lineRule="auto"/>
              <w:contextualSpacing/>
              <w:jc w:val="left"/>
              <w:rPr>
                <w:rFonts w:eastAsia="Calibri"/>
                <w:color w:val="auto"/>
                <w:kern w:val="28"/>
                <w:szCs w:val="24"/>
                <w:lang w:val="en-ZW"/>
                <w14:ligatures w14:val="standardContextual"/>
              </w:rPr>
            </w:pPr>
            <w:r w:rsidRPr="001F78F0">
              <w:rPr>
                <w:rFonts w:eastAsia="Calibri"/>
                <w:color w:val="auto"/>
                <w:kern w:val="28"/>
                <w:szCs w:val="24"/>
                <w:lang w:val="en-ZW"/>
                <w14:ligatures w14:val="standardContextual"/>
              </w:rPr>
              <w:t>Portfolio of Evidence</w:t>
            </w:r>
          </w:p>
          <w:p w:rsidR="007059A9" w:rsidRPr="001F78F0" w:rsidRDefault="007059A9" w:rsidP="00B204BD">
            <w:pPr>
              <w:numPr>
                <w:ilvl w:val="2"/>
                <w:numId w:val="289"/>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Tahoma"/>
                <w:color w:val="auto"/>
                <w:kern w:val="2"/>
                <w:szCs w:val="24"/>
                <w:lang w:val="en-ZW"/>
                <w14:ligatures w14:val="standardContextual"/>
              </w:rPr>
              <w:t>Academic credentials</w:t>
            </w:r>
          </w:p>
          <w:p w:rsidR="007059A9" w:rsidRPr="001F78F0" w:rsidRDefault="007059A9" w:rsidP="00B204BD">
            <w:pPr>
              <w:numPr>
                <w:ilvl w:val="2"/>
                <w:numId w:val="289"/>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Tahoma"/>
                <w:color w:val="auto"/>
                <w:kern w:val="2"/>
                <w:szCs w:val="24"/>
                <w:lang w:val="en-ZW"/>
                <w14:ligatures w14:val="standardContextual"/>
              </w:rPr>
              <w:t>Letters of commendations</w:t>
            </w:r>
          </w:p>
          <w:p w:rsidR="007059A9" w:rsidRPr="001F78F0" w:rsidRDefault="007059A9" w:rsidP="00B204BD">
            <w:pPr>
              <w:numPr>
                <w:ilvl w:val="2"/>
                <w:numId w:val="289"/>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Tahoma"/>
                <w:color w:val="auto"/>
                <w:kern w:val="2"/>
                <w:szCs w:val="24"/>
                <w:lang w:val="en-ZW"/>
                <w14:ligatures w14:val="standardContextual"/>
              </w:rPr>
              <w:t>Certification of participations</w:t>
            </w:r>
          </w:p>
          <w:p w:rsidR="007059A9" w:rsidRPr="001F78F0" w:rsidRDefault="007059A9" w:rsidP="00B204BD">
            <w:pPr>
              <w:numPr>
                <w:ilvl w:val="2"/>
                <w:numId w:val="289"/>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1F78F0">
              <w:rPr>
                <w:rFonts w:eastAsia="Tahoma"/>
                <w:color w:val="auto"/>
                <w:kern w:val="2"/>
                <w:szCs w:val="24"/>
                <w:lang w:val="en-ZW"/>
                <w14:ligatures w14:val="standardContextual"/>
              </w:rPr>
              <w:t>Awards and decorations</w:t>
            </w:r>
          </w:p>
          <w:p w:rsidR="007059A9" w:rsidRPr="001F78F0" w:rsidRDefault="007059A9" w:rsidP="00B204BD">
            <w:pPr>
              <w:numPr>
                <w:ilvl w:val="1"/>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Interview skills</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Listening skills</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Grooming</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Language command</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 xml:space="preserve">Articulation of issues </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 xml:space="preserve">Body language </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lastRenderedPageBreak/>
              <w:t>Time management</w:t>
            </w:r>
          </w:p>
          <w:p w:rsidR="007059A9" w:rsidRPr="001F78F0" w:rsidRDefault="007059A9" w:rsidP="00B204BD">
            <w:pPr>
              <w:numPr>
                <w:ilvl w:val="2"/>
                <w:numId w:val="289"/>
              </w:numPr>
              <w:spacing w:after="0" w:line="360" w:lineRule="auto"/>
              <w:contextualSpacing/>
              <w:jc w:val="left"/>
              <w:rPr>
                <w:rFonts w:eastAsia="Tahoma"/>
                <w:color w:val="auto"/>
                <w:kern w:val="2"/>
                <w:szCs w:val="24"/>
                <w:lang w:val="en-ZW"/>
                <w14:ligatures w14:val="standardContextual"/>
              </w:rPr>
            </w:pPr>
            <w:r w:rsidRPr="001F78F0">
              <w:rPr>
                <w:rFonts w:eastAsia="Tahoma"/>
                <w:color w:val="auto"/>
                <w:kern w:val="2"/>
                <w:szCs w:val="24"/>
                <w:lang w:val="en-ZW"/>
                <w14:ligatures w14:val="standardContextual"/>
              </w:rPr>
              <w:t xml:space="preserve">Honesty </w:t>
            </w:r>
          </w:p>
          <w:p w:rsidR="007059A9" w:rsidRPr="001F78F0" w:rsidRDefault="007059A9" w:rsidP="00B204BD">
            <w:pPr>
              <w:numPr>
                <w:ilvl w:val="1"/>
                <w:numId w:val="289"/>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1F78F0">
              <w:rPr>
                <w:rFonts w:eastAsia="Tahoma"/>
                <w:color w:val="auto"/>
                <w:kern w:val="2"/>
                <w:szCs w:val="24"/>
                <w:lang w:val="en-ZW"/>
                <w14:ligatures w14:val="standardContextual"/>
              </w:rPr>
              <w:t>Generally knowledgeable in current affairs and technical area</w:t>
            </w:r>
          </w:p>
        </w:tc>
        <w:tc>
          <w:tcPr>
            <w:tcW w:w="1231" w:type="pct"/>
            <w:tcBorders>
              <w:top w:val="single" w:sz="4" w:space="0" w:color="000000"/>
              <w:left w:val="single" w:sz="4" w:space="0" w:color="000000"/>
              <w:bottom w:val="single" w:sz="4" w:space="0" w:color="000000"/>
              <w:right w:val="single" w:sz="4" w:space="0" w:color="000000"/>
            </w:tcBorders>
          </w:tcPr>
          <w:p w:rsidR="007059A9" w:rsidRPr="001F78F0" w:rsidRDefault="007059A9" w:rsidP="00B204BD">
            <w:pPr>
              <w:widowControl w:val="0"/>
              <w:numPr>
                <w:ilvl w:val="0"/>
                <w:numId w:val="281"/>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lastRenderedPageBreak/>
              <w:t>Practical assessment</w:t>
            </w:r>
          </w:p>
          <w:p w:rsidR="007059A9" w:rsidRPr="001F78F0" w:rsidRDefault="007059A9" w:rsidP="00B204BD">
            <w:pPr>
              <w:widowControl w:val="0"/>
              <w:numPr>
                <w:ilvl w:val="0"/>
                <w:numId w:val="281"/>
              </w:numPr>
              <w:tabs>
                <w:tab w:val="left" w:pos="559"/>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Portfolio of Evidence</w:t>
            </w:r>
          </w:p>
          <w:p w:rsidR="007059A9" w:rsidRPr="001F78F0" w:rsidRDefault="007059A9" w:rsidP="00B204BD">
            <w:pPr>
              <w:widowControl w:val="0"/>
              <w:numPr>
                <w:ilvl w:val="0"/>
                <w:numId w:val="281"/>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Project</w:t>
            </w:r>
          </w:p>
          <w:p w:rsidR="007059A9" w:rsidRPr="001F78F0" w:rsidRDefault="007059A9" w:rsidP="00B204BD">
            <w:pPr>
              <w:widowControl w:val="0"/>
              <w:numPr>
                <w:ilvl w:val="0"/>
                <w:numId w:val="281"/>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 xml:space="preserve">Written assessment </w:t>
            </w:r>
          </w:p>
          <w:p w:rsidR="007059A9" w:rsidRPr="001F78F0" w:rsidRDefault="007059A9" w:rsidP="00B204BD">
            <w:pPr>
              <w:widowControl w:val="0"/>
              <w:numPr>
                <w:ilvl w:val="0"/>
                <w:numId w:val="281"/>
              </w:numPr>
              <w:tabs>
                <w:tab w:val="left" w:pos="377"/>
              </w:tabs>
              <w:autoSpaceDE w:val="0"/>
              <w:autoSpaceDN w:val="0"/>
              <w:spacing w:after="0" w:line="360" w:lineRule="auto"/>
              <w:contextualSpacing/>
              <w:jc w:val="left"/>
              <w:rPr>
                <w:color w:val="auto"/>
                <w:kern w:val="28"/>
                <w:szCs w:val="24"/>
                <w14:ligatures w14:val="standardContextual"/>
              </w:rPr>
            </w:pPr>
            <w:r w:rsidRPr="001F78F0">
              <w:rPr>
                <w:color w:val="auto"/>
                <w:kern w:val="28"/>
                <w:szCs w:val="24"/>
                <w14:ligatures w14:val="standardContextual"/>
              </w:rPr>
              <w:t>Oral assessment</w:t>
            </w:r>
          </w:p>
          <w:p w:rsidR="007059A9" w:rsidRPr="001F78F0" w:rsidRDefault="007059A9" w:rsidP="007059A9">
            <w:pPr>
              <w:widowControl w:val="0"/>
              <w:tabs>
                <w:tab w:val="left" w:pos="559"/>
              </w:tabs>
              <w:autoSpaceDE w:val="0"/>
              <w:autoSpaceDN w:val="0"/>
              <w:spacing w:after="0" w:line="360" w:lineRule="auto"/>
              <w:ind w:left="0" w:firstLine="0"/>
              <w:jc w:val="left"/>
              <w:rPr>
                <w:rFonts w:eastAsia="Calibri"/>
                <w:color w:val="auto"/>
                <w:kern w:val="2"/>
                <w:szCs w:val="24"/>
                <w14:ligatures w14:val="standardContextual"/>
              </w:rPr>
            </w:pPr>
          </w:p>
        </w:tc>
      </w:tr>
    </w:tbl>
    <w:p w:rsidR="007059A9" w:rsidRPr="001F78F0" w:rsidRDefault="007059A9" w:rsidP="007059A9">
      <w:pPr>
        <w:spacing w:before="90" w:after="200" w:line="276" w:lineRule="auto"/>
        <w:ind w:left="0" w:firstLine="0"/>
        <w:jc w:val="left"/>
        <w:rPr>
          <w:rFonts w:eastAsia="Calibri"/>
          <w:b/>
          <w:color w:val="auto"/>
          <w:szCs w:val="24"/>
        </w:rPr>
      </w:pPr>
      <w:r w:rsidRPr="001F78F0">
        <w:rPr>
          <w:rFonts w:eastAsia="Calibri"/>
          <w:b/>
          <w:color w:val="auto"/>
          <w:szCs w:val="24"/>
        </w:rPr>
        <w:lastRenderedPageBreak/>
        <w:t>Suggested Methods Instruction</w:t>
      </w:r>
    </w:p>
    <w:p w:rsidR="007059A9" w:rsidRPr="001F78F0" w:rsidRDefault="007059A9" w:rsidP="00B204BD">
      <w:pPr>
        <w:numPr>
          <w:ilvl w:val="0"/>
          <w:numId w:val="290"/>
        </w:numPr>
        <w:spacing w:after="0" w:line="276" w:lineRule="auto"/>
        <w:ind w:left="720"/>
        <w:jc w:val="left"/>
        <w:rPr>
          <w:rFonts w:eastAsia="Calibri"/>
          <w:color w:val="auto"/>
          <w:szCs w:val="24"/>
        </w:rPr>
      </w:pPr>
      <w:r w:rsidRPr="001F78F0">
        <w:rPr>
          <w:rFonts w:eastAsia="Calibri"/>
          <w:color w:val="auto"/>
          <w:szCs w:val="24"/>
        </w:rPr>
        <w:t xml:space="preserve">Practical </w:t>
      </w:r>
    </w:p>
    <w:p w:rsidR="007059A9" w:rsidRPr="001F78F0" w:rsidRDefault="007059A9" w:rsidP="00B204BD">
      <w:pPr>
        <w:numPr>
          <w:ilvl w:val="0"/>
          <w:numId w:val="290"/>
        </w:numPr>
        <w:spacing w:after="0" w:line="276" w:lineRule="auto"/>
        <w:ind w:left="720"/>
        <w:jc w:val="left"/>
        <w:rPr>
          <w:color w:val="auto"/>
          <w:szCs w:val="24"/>
        </w:rPr>
      </w:pPr>
      <w:r w:rsidRPr="001F78F0">
        <w:rPr>
          <w:color w:val="auto"/>
          <w:szCs w:val="24"/>
        </w:rPr>
        <w:t>Demonstrations</w:t>
      </w:r>
    </w:p>
    <w:p w:rsidR="007059A9" w:rsidRPr="001F78F0" w:rsidRDefault="007059A9" w:rsidP="00B204BD">
      <w:pPr>
        <w:numPr>
          <w:ilvl w:val="0"/>
          <w:numId w:val="290"/>
        </w:numPr>
        <w:spacing w:after="0" w:line="276" w:lineRule="auto"/>
        <w:ind w:left="720"/>
        <w:jc w:val="left"/>
        <w:rPr>
          <w:rFonts w:eastAsia="Calibri"/>
          <w:color w:val="auto"/>
          <w:szCs w:val="24"/>
        </w:rPr>
      </w:pPr>
      <w:r w:rsidRPr="001F78F0">
        <w:rPr>
          <w:rFonts w:eastAsia="Calibri"/>
          <w:color w:val="auto"/>
          <w:szCs w:val="24"/>
        </w:rPr>
        <w:t xml:space="preserve">Project </w:t>
      </w:r>
    </w:p>
    <w:p w:rsidR="007059A9" w:rsidRPr="001F78F0" w:rsidRDefault="007059A9" w:rsidP="00B204BD">
      <w:pPr>
        <w:numPr>
          <w:ilvl w:val="0"/>
          <w:numId w:val="290"/>
        </w:numPr>
        <w:spacing w:after="0" w:line="276" w:lineRule="auto"/>
        <w:ind w:left="720"/>
        <w:jc w:val="left"/>
        <w:rPr>
          <w:color w:val="auto"/>
          <w:szCs w:val="24"/>
        </w:rPr>
      </w:pPr>
      <w:r w:rsidRPr="001F78F0">
        <w:rPr>
          <w:color w:val="auto"/>
          <w:szCs w:val="24"/>
        </w:rPr>
        <w:t>Group discussion</w:t>
      </w:r>
    </w:p>
    <w:p w:rsidR="007059A9" w:rsidRPr="001F78F0" w:rsidRDefault="007059A9" w:rsidP="00B204BD">
      <w:pPr>
        <w:numPr>
          <w:ilvl w:val="0"/>
          <w:numId w:val="290"/>
        </w:numPr>
        <w:spacing w:after="0" w:line="276" w:lineRule="auto"/>
        <w:ind w:left="720"/>
        <w:jc w:val="left"/>
        <w:rPr>
          <w:color w:val="auto"/>
          <w:szCs w:val="24"/>
        </w:rPr>
      </w:pPr>
      <w:r w:rsidRPr="001F78F0">
        <w:rPr>
          <w:color w:val="auto"/>
          <w:szCs w:val="24"/>
        </w:rPr>
        <w:t>Direct instruction</w:t>
      </w:r>
    </w:p>
    <w:p w:rsidR="007059A9" w:rsidRPr="001F78F0" w:rsidRDefault="007059A9" w:rsidP="007059A9">
      <w:pPr>
        <w:spacing w:before="40" w:after="200" w:line="276" w:lineRule="auto"/>
        <w:ind w:left="0" w:firstLine="0"/>
        <w:jc w:val="left"/>
        <w:rPr>
          <w:rFonts w:eastAsia="Calibri"/>
          <w:b/>
          <w:color w:val="auto"/>
          <w:szCs w:val="24"/>
        </w:rPr>
      </w:pPr>
      <w:r w:rsidRPr="001F78F0">
        <w:rPr>
          <w:rFonts w:eastAsia="Calibri"/>
          <w:b/>
          <w:color w:val="auto"/>
          <w:szCs w:val="24"/>
        </w:rPr>
        <w:t>Recommended Resources for 30 Trainees</w:t>
      </w:r>
    </w:p>
    <w:tbl>
      <w:tblPr>
        <w:tblStyle w:val="TableGrid141"/>
        <w:tblW w:w="9180" w:type="dxa"/>
        <w:tblInd w:w="0" w:type="dxa"/>
        <w:tblLayout w:type="fixed"/>
        <w:tblCellMar>
          <w:left w:w="144" w:type="dxa"/>
          <w:right w:w="144" w:type="dxa"/>
        </w:tblCellMar>
        <w:tblLook w:val="04A0" w:firstRow="1" w:lastRow="0" w:firstColumn="1" w:lastColumn="0" w:noHBand="0" w:noVBand="1"/>
      </w:tblPr>
      <w:tblGrid>
        <w:gridCol w:w="879"/>
        <w:gridCol w:w="3181"/>
        <w:gridCol w:w="2032"/>
        <w:gridCol w:w="1237"/>
        <w:gridCol w:w="1851"/>
      </w:tblGrid>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center"/>
              <w:rPr>
                <w:b/>
                <w:color w:val="auto"/>
                <w:kern w:val="28"/>
                <w:szCs w:val="24"/>
                <w:lang w:val="en-GB"/>
              </w:rPr>
            </w:pPr>
            <w:r w:rsidRPr="001F78F0">
              <w:rPr>
                <w:b/>
                <w:color w:val="auto"/>
                <w:kern w:val="28"/>
                <w:szCs w:val="24"/>
                <w:lang w:val="en-GB"/>
              </w:rPr>
              <w:t>S/No.</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center"/>
              <w:rPr>
                <w:b/>
                <w:color w:val="auto"/>
                <w:kern w:val="28"/>
                <w:szCs w:val="24"/>
                <w:lang w:val="en-GB"/>
              </w:rPr>
            </w:pPr>
            <w:r w:rsidRPr="001F78F0">
              <w:rPr>
                <w:b/>
                <w:color w:val="auto"/>
                <w:kern w:val="28"/>
                <w:szCs w:val="24"/>
                <w:lang w:val="en-GB"/>
              </w:rPr>
              <w:t>Category/Item</w:t>
            </w:r>
          </w:p>
        </w:tc>
        <w:tc>
          <w:tcPr>
            <w:tcW w:w="203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center"/>
              <w:rPr>
                <w:b/>
                <w:color w:val="auto"/>
                <w:kern w:val="28"/>
                <w:szCs w:val="24"/>
                <w:lang w:val="en-GB"/>
              </w:rPr>
            </w:pPr>
            <w:r w:rsidRPr="001F78F0">
              <w:rPr>
                <w:b/>
                <w:color w:val="auto"/>
                <w:kern w:val="28"/>
                <w:szCs w:val="24"/>
                <w:lang w:val="en-GB"/>
              </w:rPr>
              <w:t>Description/ Specifications</w:t>
            </w: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center"/>
              <w:rPr>
                <w:b/>
                <w:color w:val="auto"/>
                <w:kern w:val="28"/>
                <w:szCs w:val="24"/>
                <w:lang w:val="en-GB"/>
              </w:rPr>
            </w:pPr>
            <w:r w:rsidRPr="001F78F0">
              <w:rPr>
                <w:b/>
                <w:color w:val="auto"/>
                <w:kern w:val="28"/>
                <w:szCs w:val="24"/>
                <w:lang w:val="en-GB"/>
              </w:rPr>
              <w:t>Quantity</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center"/>
              <w:rPr>
                <w:b/>
                <w:color w:val="auto"/>
                <w:kern w:val="28"/>
                <w:szCs w:val="24"/>
                <w:lang w:val="en-GB"/>
              </w:rPr>
            </w:pPr>
            <w:r w:rsidRPr="001F78F0">
              <w:rPr>
                <w:b/>
                <w:color w:val="auto"/>
                <w:kern w:val="28"/>
                <w:szCs w:val="24"/>
                <w:lang w:val="en-GB"/>
              </w:rPr>
              <w:t>Recommended Ratio</w:t>
            </w:r>
          </w:p>
          <w:p w:rsidR="007059A9" w:rsidRPr="001F78F0" w:rsidRDefault="007059A9" w:rsidP="007059A9">
            <w:pPr>
              <w:spacing w:after="120" w:line="283" w:lineRule="auto"/>
              <w:ind w:left="0" w:firstLine="0"/>
              <w:jc w:val="center"/>
              <w:rPr>
                <w:bCs/>
                <w:color w:val="auto"/>
                <w:kern w:val="28"/>
                <w:szCs w:val="24"/>
                <w:lang w:val="en-GB"/>
              </w:rPr>
            </w:pPr>
            <w:r w:rsidRPr="001F78F0">
              <w:rPr>
                <w:bCs/>
                <w:color w:val="auto"/>
                <w:kern w:val="28"/>
                <w:szCs w:val="24"/>
                <w:lang w:val="en-GB"/>
              </w:rPr>
              <w:t>(Item: Trainee)</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A</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 xml:space="preserve">Learning Materials </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Textbooks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5 pcs</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1:6</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PowerPoint presentations</w:t>
            </w:r>
          </w:p>
        </w:tc>
        <w:tc>
          <w:tcPr>
            <w:tcW w:w="203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For trainer’s use</w:t>
            </w: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rPr>
                <w:color w:val="auto"/>
                <w:kern w:val="28"/>
                <w:szCs w:val="24"/>
                <w:lang w:val="en-ZA"/>
              </w:rPr>
            </w:pPr>
            <w:r w:rsidRPr="001F78F0">
              <w:rPr>
                <w:color w:val="auto"/>
                <w:kern w:val="28"/>
                <w:szCs w:val="24"/>
                <w:lang w:val="en-ZA"/>
              </w:rPr>
              <w:t>Projector</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1;30</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lang w:eastAsia="zh-CN"/>
              </w:rPr>
              <w:t>Whiteboard</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1;30</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rPr>
              <w:t>Report writing templates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lang w:eastAsia="zh-CN"/>
              </w:rPr>
              <w:t>Rolls flip charts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1;30</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1"/>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lang w:eastAsia="zh-CN"/>
              </w:rPr>
              <w:t>Assorted color of whiteboard markers</w:t>
            </w:r>
          </w:p>
        </w:tc>
        <w:tc>
          <w:tcPr>
            <w:tcW w:w="203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For trainers Use</w:t>
            </w: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B</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Learning Facilities &amp; infrastructure</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2"/>
              </w:numPr>
              <w:spacing w:after="0" w:line="240" w:lineRule="auto"/>
              <w:contextualSpacing/>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Lecture/theory room</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highlight w:val="yellow"/>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1:30</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2"/>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Computer Laboratory</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highlight w:val="yellow"/>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1:30</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C</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Consumable materials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3"/>
              </w:numPr>
              <w:spacing w:after="0" w:line="240" w:lineRule="auto"/>
              <w:contextualSpacing/>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rPr>
              <w:t>Assorted whiteboard markers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30</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1:1</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3"/>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rPr>
              <w:t>Internet connection</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200 mbps</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3"/>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rPr>
              <w:t>Antivirus Software</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3"/>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rPr>
              <w:t>Printing Papers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 xml:space="preserve">Enough </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tcPr>
          <w:p w:rsidR="007059A9" w:rsidRPr="001F78F0" w:rsidRDefault="007059A9" w:rsidP="00B204BD">
            <w:pPr>
              <w:numPr>
                <w:ilvl w:val="0"/>
                <w:numId w:val="293"/>
              </w:numPr>
              <w:spacing w:after="0" w:line="240" w:lineRule="auto"/>
              <w:jc w:val="left"/>
              <w:rPr>
                <w:bCs/>
                <w:color w:val="auto"/>
                <w:kern w:val="28"/>
                <w:szCs w:val="24"/>
              </w:rPr>
            </w:pP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contextualSpacing/>
              <w:rPr>
                <w:color w:val="auto"/>
                <w:kern w:val="28"/>
                <w:szCs w:val="24"/>
                <w:lang w:eastAsia="zh-CN"/>
              </w:rPr>
            </w:pPr>
            <w:r w:rsidRPr="001F78F0">
              <w:rPr>
                <w:color w:val="auto"/>
                <w:kern w:val="28"/>
                <w:szCs w:val="24"/>
              </w:rPr>
              <w:t>External storage media</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 xml:space="preserve">1 </w:t>
            </w:r>
            <w:proofErr w:type="spellStart"/>
            <w:r w:rsidRPr="001F78F0">
              <w:rPr>
                <w:bCs/>
                <w:color w:val="auto"/>
                <w:kern w:val="28"/>
                <w:szCs w:val="24"/>
                <w:lang w:val="en-GB"/>
              </w:rPr>
              <w:t>tb</w:t>
            </w:r>
            <w:proofErr w:type="spellEnd"/>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D</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
                <w:color w:val="auto"/>
                <w:kern w:val="28"/>
                <w:szCs w:val="24"/>
                <w:lang w:val="en-GB"/>
              </w:rPr>
            </w:pPr>
            <w:r w:rsidRPr="001F78F0">
              <w:rPr>
                <w:b/>
                <w:color w:val="auto"/>
                <w:kern w:val="28"/>
                <w:szCs w:val="24"/>
                <w:lang w:val="en-GB"/>
              </w:rPr>
              <w:t>Tools and Equipment</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c>
          <w:tcPr>
            <w:tcW w:w="1852"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
                <w:color w:val="auto"/>
                <w:kern w:val="28"/>
                <w:szCs w:val="24"/>
                <w:lang w:val="en-GB"/>
              </w:rPr>
            </w:pP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360" w:firstLine="0"/>
              <w:jc w:val="left"/>
              <w:rPr>
                <w:bCs/>
                <w:color w:val="auto"/>
                <w:kern w:val="28"/>
                <w:szCs w:val="24"/>
              </w:rPr>
            </w:pPr>
            <w:r w:rsidRPr="001F78F0">
              <w:rPr>
                <w:bCs/>
                <w:color w:val="auto"/>
                <w:kern w:val="28"/>
                <w:szCs w:val="24"/>
              </w:rPr>
              <w:t xml:space="preserve">1. </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color w:val="auto"/>
                <w:kern w:val="28"/>
                <w:szCs w:val="24"/>
              </w:rPr>
              <w:t>Printers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bCs/>
                <w:color w:val="auto"/>
                <w:kern w:val="28"/>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2 pcs</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2:30</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360" w:firstLine="0"/>
              <w:jc w:val="left"/>
              <w:rPr>
                <w:bCs/>
                <w:color w:val="auto"/>
                <w:kern w:val="28"/>
                <w:szCs w:val="24"/>
              </w:rPr>
            </w:pPr>
            <w:r w:rsidRPr="001F78F0">
              <w:rPr>
                <w:bCs/>
                <w:color w:val="auto"/>
                <w:kern w:val="28"/>
                <w:szCs w:val="24"/>
              </w:rPr>
              <w:t>2.</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 xml:space="preserve">Computers </w:t>
            </w:r>
          </w:p>
        </w:tc>
        <w:tc>
          <w:tcPr>
            <w:tcW w:w="203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color w:val="auto"/>
                <w:kern w:val="28"/>
                <w:szCs w:val="24"/>
              </w:rPr>
              <w:t>With Windows /Linux/Macintosh Operating System, Microsoft Office Software, Google Workspace Account, Antivirus Software</w:t>
            </w: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30pcs</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1:1</w:t>
            </w:r>
          </w:p>
        </w:tc>
      </w:tr>
      <w:tr w:rsidR="007059A9" w:rsidRPr="001F78F0" w:rsidTr="00F44668">
        <w:trPr>
          <w:trHeight w:val="133"/>
        </w:trPr>
        <w:tc>
          <w:tcPr>
            <w:tcW w:w="879"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360" w:firstLine="0"/>
              <w:jc w:val="left"/>
              <w:rPr>
                <w:bCs/>
                <w:color w:val="auto"/>
                <w:kern w:val="28"/>
                <w:szCs w:val="24"/>
              </w:rPr>
            </w:pPr>
            <w:r w:rsidRPr="001F78F0">
              <w:rPr>
                <w:bCs/>
                <w:color w:val="auto"/>
                <w:kern w:val="28"/>
                <w:szCs w:val="24"/>
              </w:rPr>
              <w:t>3.</w:t>
            </w:r>
          </w:p>
        </w:tc>
        <w:tc>
          <w:tcPr>
            <w:tcW w:w="3184"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color w:val="auto"/>
                <w:kern w:val="28"/>
                <w:szCs w:val="24"/>
              </w:rPr>
              <w:t>Mobile phones</w:t>
            </w:r>
          </w:p>
        </w:tc>
        <w:tc>
          <w:tcPr>
            <w:tcW w:w="2034" w:type="dxa"/>
            <w:tcBorders>
              <w:top w:val="single" w:sz="4" w:space="0" w:color="auto"/>
              <w:left w:val="single" w:sz="4" w:space="0" w:color="auto"/>
              <w:bottom w:val="single" w:sz="4" w:space="0" w:color="auto"/>
              <w:right w:val="single" w:sz="4" w:space="0" w:color="auto"/>
            </w:tcBorders>
          </w:tcPr>
          <w:p w:rsidR="007059A9" w:rsidRPr="001F78F0" w:rsidRDefault="007059A9" w:rsidP="007059A9">
            <w:pPr>
              <w:spacing w:after="120" w:line="283" w:lineRule="auto"/>
              <w:ind w:left="0" w:firstLine="0"/>
              <w:jc w:val="left"/>
              <w:rPr>
                <w:color w:val="auto"/>
                <w:kern w:val="28"/>
                <w:szCs w:val="24"/>
              </w:rPr>
            </w:pPr>
          </w:p>
        </w:tc>
        <w:tc>
          <w:tcPr>
            <w:tcW w:w="1238"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10</w:t>
            </w:r>
          </w:p>
        </w:tc>
        <w:tc>
          <w:tcPr>
            <w:tcW w:w="1852" w:type="dxa"/>
            <w:tcBorders>
              <w:top w:val="single" w:sz="4" w:space="0" w:color="auto"/>
              <w:left w:val="single" w:sz="4" w:space="0" w:color="auto"/>
              <w:bottom w:val="single" w:sz="4" w:space="0" w:color="auto"/>
              <w:right w:val="single" w:sz="4" w:space="0" w:color="auto"/>
            </w:tcBorders>
            <w:hideMark/>
          </w:tcPr>
          <w:p w:rsidR="007059A9" w:rsidRPr="001F78F0" w:rsidRDefault="007059A9" w:rsidP="007059A9">
            <w:pPr>
              <w:spacing w:after="120" w:line="283" w:lineRule="auto"/>
              <w:ind w:left="0" w:firstLine="0"/>
              <w:jc w:val="left"/>
              <w:rPr>
                <w:bCs/>
                <w:color w:val="auto"/>
                <w:kern w:val="28"/>
                <w:szCs w:val="24"/>
                <w:lang w:val="en-GB"/>
              </w:rPr>
            </w:pPr>
            <w:r w:rsidRPr="001F78F0">
              <w:rPr>
                <w:bCs/>
                <w:color w:val="auto"/>
                <w:kern w:val="28"/>
                <w:szCs w:val="24"/>
                <w:lang w:val="en-GB"/>
              </w:rPr>
              <w:t>10:30</w:t>
            </w:r>
          </w:p>
        </w:tc>
      </w:tr>
    </w:tbl>
    <w:p w:rsidR="007059A9" w:rsidRPr="001F78F0" w:rsidRDefault="007059A9" w:rsidP="007059A9">
      <w:pPr>
        <w:spacing w:after="0" w:line="360" w:lineRule="auto"/>
        <w:ind w:left="0" w:firstLine="0"/>
        <w:jc w:val="left"/>
        <w:rPr>
          <w:rFonts w:eastAsia="Calibri"/>
          <w:b/>
          <w:bCs/>
          <w:color w:val="auto"/>
          <w:szCs w:val="24"/>
          <w:lang w:val="en-GB"/>
        </w:rPr>
      </w:pPr>
    </w:p>
    <w:p w:rsidR="007059A9" w:rsidRPr="001F78F0" w:rsidRDefault="007059A9" w:rsidP="007059A9">
      <w:pPr>
        <w:spacing w:after="0" w:line="360" w:lineRule="auto"/>
        <w:ind w:left="0" w:firstLine="0"/>
        <w:jc w:val="left"/>
        <w:rPr>
          <w:rFonts w:eastAsia="Calibri"/>
          <w:color w:val="auto"/>
          <w:szCs w:val="24"/>
          <w:lang w:val="en-GB"/>
        </w:rPr>
      </w:pPr>
      <w:r w:rsidRPr="001F78F0">
        <w:rPr>
          <w:rFonts w:eastAsia="Calibri"/>
          <w:b/>
          <w:bCs/>
          <w:color w:val="auto"/>
          <w:szCs w:val="24"/>
          <w:lang w:val="en-GB"/>
        </w:rPr>
        <w:t>References</w:t>
      </w:r>
      <w:r w:rsidRPr="001F78F0">
        <w:rPr>
          <w:rFonts w:eastAsia="Calibri"/>
          <w:color w:val="auto"/>
          <w:szCs w:val="24"/>
          <w:lang w:val="en-GB"/>
        </w:rPr>
        <w:t>:</w:t>
      </w:r>
    </w:p>
    <w:p w:rsidR="007059A9" w:rsidRPr="001F78F0" w:rsidRDefault="007059A9" w:rsidP="007059A9">
      <w:pPr>
        <w:spacing w:after="0" w:line="360" w:lineRule="auto"/>
        <w:ind w:left="0" w:firstLine="0"/>
        <w:jc w:val="left"/>
        <w:rPr>
          <w:rFonts w:eastAsia="Calibri"/>
          <w:color w:val="auto"/>
          <w:szCs w:val="24"/>
          <w:lang w:val="en-GB"/>
        </w:rPr>
      </w:pPr>
      <w:r w:rsidRPr="001F78F0">
        <w:rPr>
          <w:rFonts w:eastAsia="Calibri"/>
          <w:i/>
          <w:iCs/>
          <w:color w:val="auto"/>
          <w:szCs w:val="24"/>
          <w:lang w:val="en-GB"/>
        </w:rPr>
        <w:t>Digital literacy framework</w:t>
      </w:r>
      <w:r w:rsidRPr="001F78F0">
        <w:rPr>
          <w:rFonts w:eastAsia="Calibri"/>
          <w:color w:val="auto"/>
          <w:szCs w:val="24"/>
          <w:lang w:val="en-GB"/>
        </w:rPr>
        <w:t xml:space="preserve"> by future Learn. </w:t>
      </w:r>
      <w:hyperlink r:id="rId23" w:history="1">
        <w:r w:rsidRPr="001F78F0">
          <w:rPr>
            <w:rFonts w:eastAsia="Calibri"/>
            <w:color w:val="0000FF"/>
            <w:szCs w:val="24"/>
            <w:u w:val="single"/>
            <w:lang w:val="en-GB"/>
          </w:rPr>
          <w:t>www.futurelearn.com</w:t>
        </w:r>
      </w:hyperlink>
    </w:p>
    <w:p w:rsidR="007059A9" w:rsidRPr="001F78F0" w:rsidRDefault="007059A9" w:rsidP="007059A9">
      <w:pPr>
        <w:spacing w:after="0" w:line="360" w:lineRule="auto"/>
        <w:ind w:left="0" w:firstLine="0"/>
        <w:jc w:val="left"/>
        <w:rPr>
          <w:rFonts w:eastAsia="Calibri"/>
          <w:color w:val="auto"/>
          <w:szCs w:val="24"/>
          <w:lang w:val="en-GB"/>
        </w:rPr>
      </w:pPr>
      <w:proofErr w:type="spellStart"/>
      <w:r w:rsidRPr="001F78F0">
        <w:rPr>
          <w:rFonts w:eastAsia="Calibri"/>
          <w:color w:val="auto"/>
          <w:szCs w:val="24"/>
          <w:lang w:val="en-GB"/>
        </w:rPr>
        <w:t>Pegrum</w:t>
      </w:r>
      <w:proofErr w:type="spellEnd"/>
      <w:r w:rsidRPr="001F78F0">
        <w:rPr>
          <w:rFonts w:eastAsia="Calibri"/>
          <w:color w:val="auto"/>
          <w:szCs w:val="24"/>
          <w:lang w:val="en-GB"/>
        </w:rPr>
        <w:t xml:space="preserve">, M., </w:t>
      </w:r>
      <w:proofErr w:type="spellStart"/>
      <w:r w:rsidRPr="001F78F0">
        <w:rPr>
          <w:rFonts w:eastAsia="Calibri"/>
          <w:color w:val="auto"/>
          <w:szCs w:val="24"/>
          <w:lang w:val="en-GB"/>
        </w:rPr>
        <w:t>Hockly</w:t>
      </w:r>
      <w:proofErr w:type="spellEnd"/>
      <w:r w:rsidRPr="001F78F0">
        <w:rPr>
          <w:rFonts w:eastAsia="Calibri"/>
          <w:color w:val="auto"/>
          <w:szCs w:val="24"/>
          <w:lang w:val="en-GB"/>
        </w:rPr>
        <w:t xml:space="preserve">, N., &amp; </w:t>
      </w:r>
      <w:proofErr w:type="spellStart"/>
      <w:proofErr w:type="gramStart"/>
      <w:r w:rsidRPr="001F78F0">
        <w:rPr>
          <w:rFonts w:eastAsia="Calibri"/>
          <w:color w:val="auto"/>
          <w:szCs w:val="24"/>
          <w:lang w:val="en-GB"/>
        </w:rPr>
        <w:t>Dudeney,G</w:t>
      </w:r>
      <w:proofErr w:type="spellEnd"/>
      <w:proofErr w:type="gramEnd"/>
      <w:r w:rsidRPr="001F78F0">
        <w:rPr>
          <w:rFonts w:eastAsia="Calibri"/>
          <w:color w:val="auto"/>
          <w:szCs w:val="24"/>
          <w:lang w:val="en-GB"/>
        </w:rPr>
        <w:t xml:space="preserve"> (2022). </w:t>
      </w:r>
      <w:r w:rsidRPr="001F78F0">
        <w:rPr>
          <w:rFonts w:eastAsia="Calibri"/>
          <w:i/>
          <w:iCs/>
          <w:color w:val="auto"/>
          <w:szCs w:val="24"/>
          <w:lang w:val="en-GB"/>
        </w:rPr>
        <w:t>Digital literacies</w:t>
      </w:r>
      <w:r w:rsidRPr="001F78F0">
        <w:rPr>
          <w:rFonts w:eastAsia="Calibri"/>
          <w:color w:val="auto"/>
          <w:szCs w:val="24"/>
          <w:lang w:val="en-GB"/>
        </w:rPr>
        <w:t xml:space="preserve"> (2</w:t>
      </w:r>
      <w:r w:rsidRPr="001F78F0">
        <w:rPr>
          <w:rFonts w:eastAsia="Calibri"/>
          <w:color w:val="auto"/>
          <w:szCs w:val="24"/>
          <w:vertAlign w:val="superscript"/>
          <w:lang w:val="en-GB"/>
        </w:rPr>
        <w:t>nd</w:t>
      </w:r>
      <w:r w:rsidRPr="001F78F0">
        <w:rPr>
          <w:rFonts w:eastAsia="Calibri"/>
          <w:color w:val="auto"/>
          <w:szCs w:val="24"/>
          <w:lang w:val="en-GB"/>
        </w:rPr>
        <w:t xml:space="preserve"> ed.). Routledge</w:t>
      </w:r>
    </w:p>
    <w:p w:rsidR="007059A9" w:rsidRPr="001F78F0" w:rsidRDefault="007059A9" w:rsidP="007059A9">
      <w:pPr>
        <w:spacing w:after="160" w:line="256" w:lineRule="auto"/>
        <w:ind w:left="0" w:firstLine="0"/>
        <w:jc w:val="left"/>
        <w:rPr>
          <w:rFonts w:eastAsia="DengXian Light"/>
          <w:b/>
          <w:bCs/>
          <w:color w:val="auto"/>
          <w:kern w:val="28"/>
          <w:szCs w:val="24"/>
        </w:rPr>
      </w:pPr>
    </w:p>
    <w:p w:rsidR="007059A9" w:rsidRPr="001F78F0" w:rsidRDefault="007059A9" w:rsidP="007059A9">
      <w:pPr>
        <w:spacing w:after="160" w:line="278" w:lineRule="auto"/>
        <w:ind w:left="0" w:firstLine="0"/>
        <w:jc w:val="left"/>
        <w:rPr>
          <w:rFonts w:eastAsia="Calibri"/>
          <w:b/>
          <w:color w:val="auto"/>
          <w:szCs w:val="24"/>
        </w:rPr>
      </w:pPr>
    </w:p>
    <w:p w:rsidR="007059A9" w:rsidRPr="001F78F0" w:rsidRDefault="007059A9" w:rsidP="007059A9">
      <w:pPr>
        <w:spacing w:after="160" w:line="278" w:lineRule="auto"/>
        <w:ind w:left="0" w:firstLine="0"/>
        <w:jc w:val="left"/>
        <w:rPr>
          <w:rFonts w:eastAsia="Calibri"/>
          <w:b/>
          <w:color w:val="auto"/>
          <w:szCs w:val="24"/>
          <w:lang w:val="en-GB"/>
        </w:rPr>
      </w:pPr>
      <w:r w:rsidRPr="001F78F0">
        <w:rPr>
          <w:rFonts w:eastAsia="Calibri"/>
          <w:szCs w:val="24"/>
        </w:rPr>
        <w:br w:type="page"/>
      </w:r>
    </w:p>
    <w:p w:rsidR="00446767" w:rsidRPr="001F78F0" w:rsidRDefault="00446767" w:rsidP="000627AF">
      <w:pPr>
        <w:pStyle w:val="Heading21"/>
        <w:rPr>
          <w:rFonts w:eastAsia="Calibri"/>
          <w:sz w:val="24"/>
          <w:szCs w:val="24"/>
        </w:rPr>
      </w:pPr>
      <w:bookmarkStart w:id="73" w:name="_Toc3935"/>
      <w:bookmarkStart w:id="74" w:name="_Toc197101053"/>
      <w:r w:rsidRPr="001F78F0">
        <w:rPr>
          <w:rFonts w:eastAsia="Calibri"/>
          <w:sz w:val="24"/>
          <w:szCs w:val="24"/>
        </w:rPr>
        <w:lastRenderedPageBreak/>
        <w:t xml:space="preserve">COSMETOLOGY </w:t>
      </w:r>
      <w:r w:rsidRPr="001F78F0">
        <w:rPr>
          <w:sz w:val="24"/>
          <w:szCs w:val="24"/>
        </w:rPr>
        <w:t>MODULE 4</w:t>
      </w:r>
      <w:bookmarkEnd w:id="74"/>
    </w:p>
    <w:p w:rsidR="00446767" w:rsidRPr="001F78F0" w:rsidRDefault="00446767" w:rsidP="00446767">
      <w:pPr>
        <w:spacing w:after="0" w:line="276" w:lineRule="auto"/>
        <w:ind w:left="0" w:right="-514" w:firstLine="0"/>
        <w:jc w:val="center"/>
        <w:rPr>
          <w:rFonts w:eastAsia="Calibri"/>
          <w:b/>
          <w:bCs/>
          <w:color w:val="auto"/>
          <w:kern w:val="2"/>
          <w:szCs w:val="24"/>
          <w:lang w:val="en-GB"/>
          <w14:ligatures w14:val="standardContextual"/>
        </w:rPr>
      </w:pPr>
    </w:p>
    <w:tbl>
      <w:tblPr>
        <w:tblStyle w:val="TableGrid101"/>
        <w:tblW w:w="9810" w:type="dxa"/>
        <w:tblInd w:w="-275" w:type="dxa"/>
        <w:tblLook w:val="04A0" w:firstRow="1" w:lastRow="0" w:firstColumn="1" w:lastColumn="0" w:noHBand="0" w:noVBand="1"/>
      </w:tblPr>
      <w:tblGrid>
        <w:gridCol w:w="1483"/>
        <w:gridCol w:w="2474"/>
        <w:gridCol w:w="3839"/>
        <w:gridCol w:w="2014"/>
      </w:tblGrid>
      <w:tr w:rsidR="00446767" w:rsidRPr="001F78F0" w:rsidTr="00F44668">
        <w:tc>
          <w:tcPr>
            <w:tcW w:w="1515" w:type="dxa"/>
          </w:tcPr>
          <w:p w:rsidR="00446767" w:rsidRPr="001F78F0" w:rsidRDefault="00446767" w:rsidP="00446767">
            <w:pPr>
              <w:spacing w:after="0" w:line="276" w:lineRule="auto"/>
              <w:ind w:left="0" w:firstLine="0"/>
              <w:jc w:val="center"/>
              <w:rPr>
                <w:rFonts w:eastAsia="Calibri"/>
                <w:b/>
                <w:bCs/>
                <w:color w:val="auto"/>
                <w:szCs w:val="24"/>
              </w:rPr>
            </w:pPr>
          </w:p>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bCs/>
                <w:color w:val="auto"/>
                <w:szCs w:val="24"/>
              </w:rPr>
              <w:t xml:space="preserve">UNIT CODE </w:t>
            </w:r>
          </w:p>
        </w:tc>
        <w:tc>
          <w:tcPr>
            <w:tcW w:w="2294" w:type="dxa"/>
          </w:tcPr>
          <w:p w:rsidR="00446767" w:rsidRPr="001F78F0" w:rsidRDefault="00446767" w:rsidP="00446767">
            <w:pPr>
              <w:spacing w:after="0" w:line="276" w:lineRule="auto"/>
              <w:ind w:left="0" w:firstLine="0"/>
              <w:jc w:val="center"/>
              <w:rPr>
                <w:rFonts w:eastAsia="Calibri"/>
                <w:b/>
                <w:bCs/>
                <w:color w:val="auto"/>
                <w:szCs w:val="24"/>
              </w:rPr>
            </w:pPr>
          </w:p>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bCs/>
                <w:color w:val="auto"/>
                <w:szCs w:val="24"/>
              </w:rPr>
              <w:t xml:space="preserve">UNIT NAME </w:t>
            </w:r>
          </w:p>
        </w:tc>
        <w:tc>
          <w:tcPr>
            <w:tcW w:w="3959" w:type="dxa"/>
          </w:tcPr>
          <w:p w:rsidR="00446767" w:rsidRPr="001F78F0" w:rsidRDefault="00446767" w:rsidP="00446767">
            <w:pPr>
              <w:spacing w:after="0" w:line="276" w:lineRule="auto"/>
              <w:ind w:left="0" w:firstLine="0"/>
              <w:jc w:val="center"/>
              <w:rPr>
                <w:rFonts w:eastAsia="Calibri"/>
                <w:b/>
                <w:bCs/>
                <w:color w:val="auto"/>
                <w:szCs w:val="24"/>
              </w:rPr>
            </w:pPr>
          </w:p>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bCs/>
                <w:color w:val="auto"/>
                <w:szCs w:val="24"/>
              </w:rPr>
              <w:t xml:space="preserve">ELEMENTS </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p>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bCs/>
                <w:color w:val="auto"/>
                <w:szCs w:val="24"/>
              </w:rPr>
              <w:t>DURATION (HOURS)</w:t>
            </w:r>
          </w:p>
          <w:p w:rsidR="00446767" w:rsidRPr="001F78F0" w:rsidRDefault="00446767" w:rsidP="00446767">
            <w:pPr>
              <w:spacing w:after="0" w:line="276" w:lineRule="auto"/>
              <w:ind w:left="0" w:firstLine="0"/>
              <w:jc w:val="center"/>
              <w:rPr>
                <w:rFonts w:eastAsia="Calibri"/>
                <w:b/>
                <w:bCs/>
                <w:color w:val="auto"/>
                <w:szCs w:val="24"/>
              </w:rPr>
            </w:pPr>
          </w:p>
        </w:tc>
      </w:tr>
      <w:tr w:rsidR="00446767" w:rsidRPr="001F78F0" w:rsidTr="00F44668">
        <w:trPr>
          <w:trHeight w:val="172"/>
        </w:trPr>
        <w:tc>
          <w:tcPr>
            <w:tcW w:w="1515" w:type="dxa"/>
            <w:vMerge w:val="restart"/>
          </w:tcPr>
          <w:p w:rsidR="00446767" w:rsidRPr="001F78F0" w:rsidRDefault="00446767" w:rsidP="00446767">
            <w:pPr>
              <w:spacing w:after="0" w:line="276" w:lineRule="auto"/>
              <w:ind w:left="0" w:firstLine="0"/>
              <w:jc w:val="center"/>
              <w:rPr>
                <w:rFonts w:eastAsia="Calibri"/>
                <w:b/>
                <w:bCs/>
                <w:color w:val="auto"/>
                <w:szCs w:val="24"/>
              </w:rPr>
            </w:pPr>
            <w:r w:rsidRPr="001F78F0">
              <w:rPr>
                <w:color w:val="auto"/>
                <w:szCs w:val="24"/>
              </w:rPr>
              <w:t>1012 451 10A</w:t>
            </w:r>
          </w:p>
        </w:tc>
        <w:tc>
          <w:tcPr>
            <w:tcW w:w="2294" w:type="dxa"/>
            <w:vMerge w:val="restart"/>
          </w:tcPr>
          <w:p w:rsidR="00446767" w:rsidRPr="001F78F0" w:rsidRDefault="00446767" w:rsidP="00446767">
            <w:pPr>
              <w:spacing w:after="0" w:line="276" w:lineRule="auto"/>
              <w:ind w:left="0" w:firstLine="0"/>
              <w:rPr>
                <w:rFonts w:eastAsia="Calibri"/>
                <w:b/>
                <w:bCs/>
                <w:color w:val="auto"/>
                <w:szCs w:val="24"/>
              </w:rPr>
            </w:pPr>
            <w:r w:rsidRPr="001F78F0">
              <w:rPr>
                <w:rFonts w:eastAsia="Calibri"/>
                <w:color w:val="auto"/>
                <w:szCs w:val="24"/>
              </w:rPr>
              <w:t>HAIR CUTTING</w:t>
            </w:r>
          </w:p>
        </w:tc>
        <w:tc>
          <w:tcPr>
            <w:tcW w:w="3959" w:type="dxa"/>
          </w:tcPr>
          <w:p w:rsidR="00446767" w:rsidRPr="001F78F0" w:rsidRDefault="00446767" w:rsidP="00446767">
            <w:pPr>
              <w:spacing w:after="0" w:line="276" w:lineRule="auto"/>
              <w:ind w:left="0" w:firstLine="0"/>
              <w:jc w:val="left"/>
              <w:rPr>
                <w:rFonts w:eastAsia="Calibri"/>
                <w:b/>
                <w:bCs/>
                <w:color w:val="auto"/>
                <w:szCs w:val="24"/>
              </w:rPr>
            </w:pPr>
            <w:r w:rsidRPr="001F78F0">
              <w:rPr>
                <w:rFonts w:eastAsia="Calibri"/>
                <w:color w:val="auto"/>
                <w:szCs w:val="24"/>
                <w:lang w:eastAsia="fr-FR"/>
              </w:rPr>
              <w:t>Prepare for hair cutting service</w:t>
            </w:r>
            <w:r w:rsidRPr="001F78F0">
              <w:rPr>
                <w:rFonts w:eastAsia="Calibri"/>
                <w:b/>
                <w:bCs/>
                <w:color w:val="auto"/>
                <w:szCs w:val="24"/>
              </w:rPr>
              <w:t xml:space="preserve"> </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p>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bCs/>
                <w:color w:val="auto"/>
                <w:szCs w:val="24"/>
              </w:rPr>
              <w:t>10</w:t>
            </w:r>
          </w:p>
        </w:tc>
      </w:tr>
      <w:tr w:rsidR="00446767" w:rsidRPr="001F78F0" w:rsidTr="00F44668">
        <w:trPr>
          <w:trHeight w:val="168"/>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200" w:line="276" w:lineRule="auto"/>
              <w:ind w:left="0" w:firstLine="0"/>
              <w:contextualSpacing/>
              <w:jc w:val="left"/>
              <w:rPr>
                <w:rFonts w:eastAsia="Calibri"/>
                <w:b/>
                <w:bCs/>
                <w:color w:val="auto"/>
                <w:szCs w:val="24"/>
              </w:rPr>
            </w:pPr>
            <w:r w:rsidRPr="001F78F0">
              <w:rPr>
                <w:rFonts w:eastAsia="Calibri"/>
                <w:color w:val="auto"/>
                <w:szCs w:val="24"/>
                <w:lang w:eastAsia="fr-FR"/>
              </w:rPr>
              <w:t>Perform hair cutting service</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p>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bCs/>
                <w:color w:val="auto"/>
                <w:szCs w:val="24"/>
              </w:rPr>
              <w:t>90</w:t>
            </w:r>
          </w:p>
        </w:tc>
      </w:tr>
      <w:tr w:rsidR="00446767" w:rsidRPr="001F78F0" w:rsidTr="00F44668">
        <w:trPr>
          <w:trHeight w:val="557"/>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before="100" w:beforeAutospacing="1" w:after="100" w:afterAutospacing="1" w:line="276" w:lineRule="auto"/>
              <w:ind w:left="0" w:firstLine="0"/>
              <w:jc w:val="left"/>
              <w:rPr>
                <w:rFonts w:eastAsia="SimSun"/>
                <w:color w:val="auto"/>
                <w:szCs w:val="24"/>
                <w:lang w:eastAsia="fr-FR"/>
              </w:rPr>
            </w:pPr>
            <w:r w:rsidRPr="001F78F0">
              <w:rPr>
                <w:rFonts w:eastAsia="SimSun"/>
                <w:color w:val="auto"/>
                <w:szCs w:val="24"/>
                <w:lang w:eastAsia="fr-FR"/>
              </w:rPr>
              <w:t>Perform post hair cutting service</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bCs/>
                <w:color w:val="auto"/>
                <w:szCs w:val="24"/>
              </w:rPr>
              <w:t>10</w:t>
            </w:r>
          </w:p>
        </w:tc>
      </w:tr>
      <w:tr w:rsidR="00446767" w:rsidRPr="001F78F0" w:rsidTr="00F44668">
        <w:trPr>
          <w:trHeight w:val="168"/>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rFonts w:eastAsia="Calibri"/>
                <w:b/>
                <w:bCs/>
                <w:color w:val="auto"/>
                <w:szCs w:val="24"/>
              </w:rPr>
            </w:pPr>
            <w:r w:rsidRPr="001F78F0">
              <w:rPr>
                <w:rFonts w:eastAsia="Calibri"/>
                <w:b/>
                <w:bCs/>
                <w:color w:val="auto"/>
                <w:szCs w:val="24"/>
              </w:rPr>
              <w:t>TOTAL</w:t>
            </w:r>
          </w:p>
          <w:p w:rsidR="00446767" w:rsidRPr="001F78F0" w:rsidRDefault="00446767" w:rsidP="00446767">
            <w:pPr>
              <w:spacing w:after="0" w:line="276" w:lineRule="auto"/>
              <w:ind w:left="0" w:firstLine="0"/>
              <w:jc w:val="center"/>
              <w:rPr>
                <w:rFonts w:eastAsia="Calibri"/>
                <w:b/>
                <w:bCs/>
                <w:color w:val="auto"/>
                <w:szCs w:val="24"/>
              </w:rPr>
            </w:pP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p>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bCs/>
                <w:color w:val="auto"/>
                <w:szCs w:val="24"/>
              </w:rPr>
              <w:t>110</w:t>
            </w:r>
          </w:p>
        </w:tc>
      </w:tr>
      <w:tr w:rsidR="00446767" w:rsidRPr="001F78F0" w:rsidTr="00F44668">
        <w:trPr>
          <w:trHeight w:val="124"/>
        </w:trPr>
        <w:tc>
          <w:tcPr>
            <w:tcW w:w="1515" w:type="dxa"/>
            <w:vMerge w:val="restart"/>
          </w:tcPr>
          <w:p w:rsidR="00446767" w:rsidRPr="001F78F0" w:rsidRDefault="00446767" w:rsidP="00446767">
            <w:pPr>
              <w:spacing w:after="0" w:line="276" w:lineRule="auto"/>
              <w:ind w:left="0" w:firstLine="0"/>
              <w:jc w:val="center"/>
              <w:rPr>
                <w:rFonts w:eastAsia="Calibri"/>
                <w:b/>
                <w:bCs/>
                <w:color w:val="auto"/>
                <w:szCs w:val="24"/>
              </w:rPr>
            </w:pPr>
            <w:r w:rsidRPr="001F78F0">
              <w:rPr>
                <w:color w:val="auto"/>
                <w:szCs w:val="24"/>
              </w:rPr>
              <w:t>1012 451 11A</w:t>
            </w:r>
          </w:p>
        </w:tc>
        <w:tc>
          <w:tcPr>
            <w:tcW w:w="2294" w:type="dxa"/>
            <w:vMerge w:val="restart"/>
          </w:tcPr>
          <w:p w:rsidR="00446767" w:rsidRPr="001F78F0" w:rsidRDefault="001200AD" w:rsidP="00446767">
            <w:pPr>
              <w:spacing w:after="0" w:line="276" w:lineRule="auto"/>
              <w:ind w:left="0" w:firstLine="0"/>
              <w:jc w:val="left"/>
              <w:rPr>
                <w:rFonts w:eastAsia="Calibri"/>
                <w:b/>
                <w:bCs/>
                <w:color w:val="auto"/>
                <w:szCs w:val="24"/>
              </w:rPr>
            </w:pPr>
            <w:r w:rsidRPr="001F78F0">
              <w:rPr>
                <w:rFonts w:eastAsia="Calibri"/>
                <w:color w:val="auto"/>
                <w:szCs w:val="24"/>
              </w:rPr>
              <w:t>FACIAL TREATMENT</w:t>
            </w:r>
          </w:p>
        </w:tc>
        <w:tc>
          <w:tcPr>
            <w:tcW w:w="3959" w:type="dxa"/>
          </w:tcPr>
          <w:p w:rsidR="00446767" w:rsidRPr="001F78F0" w:rsidRDefault="00446767" w:rsidP="00446767">
            <w:pPr>
              <w:spacing w:after="0" w:line="276" w:lineRule="auto"/>
              <w:ind w:left="0" w:firstLine="0"/>
              <w:jc w:val="left"/>
              <w:rPr>
                <w:rFonts w:eastAsia="Calibri"/>
                <w:color w:val="auto"/>
                <w:szCs w:val="24"/>
              </w:rPr>
            </w:pPr>
            <w:r w:rsidRPr="001F78F0">
              <w:rPr>
                <w:rFonts w:eastAsia="Calibri"/>
                <w:color w:val="auto"/>
                <w:szCs w:val="24"/>
              </w:rPr>
              <w:t>Prepare for facial treatment</w:t>
            </w:r>
          </w:p>
          <w:p w:rsidR="00446767" w:rsidRPr="001F78F0" w:rsidRDefault="00446767" w:rsidP="00446767">
            <w:pPr>
              <w:spacing w:after="0" w:line="276" w:lineRule="auto"/>
              <w:ind w:left="0" w:firstLine="0"/>
              <w:jc w:val="left"/>
              <w:rPr>
                <w:rFonts w:eastAsia="Calibri"/>
                <w:b/>
                <w:bCs/>
                <w:color w:val="auto"/>
                <w:szCs w:val="24"/>
              </w:rPr>
            </w:pP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bCs/>
                <w:color w:val="auto"/>
                <w:szCs w:val="24"/>
              </w:rPr>
              <w:t>10</w:t>
            </w:r>
          </w:p>
        </w:tc>
      </w:tr>
      <w:tr w:rsidR="00446767" w:rsidRPr="001F78F0" w:rsidTr="00F44668">
        <w:trPr>
          <w:trHeight w:val="120"/>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before="100" w:beforeAutospacing="1" w:after="100" w:afterAutospacing="1" w:line="276" w:lineRule="auto"/>
              <w:ind w:left="0" w:firstLine="0"/>
              <w:jc w:val="left"/>
              <w:rPr>
                <w:rFonts w:eastAsia="SimSun"/>
                <w:color w:val="auto"/>
                <w:szCs w:val="24"/>
              </w:rPr>
            </w:pPr>
            <w:r w:rsidRPr="001F78F0">
              <w:rPr>
                <w:rFonts w:eastAsia="SimSun"/>
                <w:color w:val="auto"/>
                <w:szCs w:val="24"/>
              </w:rPr>
              <w:t xml:space="preserve">Perform facial treatment </w:t>
            </w:r>
          </w:p>
        </w:tc>
        <w:tc>
          <w:tcPr>
            <w:tcW w:w="2042" w:type="dxa"/>
          </w:tcPr>
          <w:p w:rsidR="00446767" w:rsidRPr="001F78F0" w:rsidRDefault="00446767" w:rsidP="00446767">
            <w:pPr>
              <w:spacing w:after="0" w:line="276" w:lineRule="auto"/>
              <w:ind w:left="0" w:firstLine="0"/>
              <w:jc w:val="center"/>
              <w:rPr>
                <w:rFonts w:eastAsia="Calibri"/>
                <w:color w:val="auto"/>
                <w:szCs w:val="24"/>
              </w:rPr>
            </w:pPr>
            <w:r w:rsidRPr="001F78F0">
              <w:rPr>
                <w:rFonts w:eastAsia="Calibri"/>
                <w:color w:val="auto"/>
                <w:szCs w:val="24"/>
              </w:rPr>
              <w:t>80</w:t>
            </w:r>
          </w:p>
        </w:tc>
      </w:tr>
      <w:tr w:rsidR="00446767" w:rsidRPr="001F78F0" w:rsidTr="00F44668">
        <w:trPr>
          <w:trHeight w:val="120"/>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contextualSpacing/>
              <w:jc w:val="left"/>
              <w:rPr>
                <w:rFonts w:eastAsia="Calibri"/>
                <w:b/>
                <w:bCs/>
                <w:color w:val="auto"/>
                <w:szCs w:val="24"/>
              </w:rPr>
            </w:pPr>
            <w:r w:rsidRPr="001F78F0">
              <w:rPr>
                <w:rFonts w:eastAsia="Calibri"/>
                <w:color w:val="auto"/>
                <w:szCs w:val="24"/>
              </w:rPr>
              <w:t>Perform post facial treatment</w:t>
            </w:r>
            <w:r w:rsidRPr="001F78F0">
              <w:rPr>
                <w:szCs w:val="24"/>
              </w:rPr>
              <w:t xml:space="preserve">   </w:t>
            </w:r>
          </w:p>
          <w:p w:rsidR="00446767" w:rsidRPr="001F78F0" w:rsidRDefault="00446767" w:rsidP="00446767">
            <w:pPr>
              <w:spacing w:after="0" w:line="276" w:lineRule="auto"/>
              <w:ind w:left="0" w:firstLine="0"/>
              <w:jc w:val="left"/>
              <w:rPr>
                <w:rFonts w:eastAsia="Calibri"/>
                <w:b/>
                <w:bCs/>
                <w:color w:val="auto"/>
                <w:szCs w:val="24"/>
              </w:rPr>
            </w:pP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bCs/>
                <w:color w:val="auto"/>
                <w:szCs w:val="24"/>
              </w:rPr>
              <w:t>10</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b/>
                <w:color w:val="auto"/>
                <w:szCs w:val="24"/>
              </w:rPr>
              <w:t xml:space="preserve">TOTAL </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bCs/>
                <w:color w:val="auto"/>
                <w:szCs w:val="24"/>
              </w:rPr>
              <w:t>100</w:t>
            </w:r>
          </w:p>
          <w:p w:rsidR="00446767" w:rsidRPr="001F78F0" w:rsidRDefault="00446767" w:rsidP="00446767">
            <w:pPr>
              <w:spacing w:after="0" w:line="276" w:lineRule="auto"/>
              <w:ind w:left="0" w:firstLine="0"/>
              <w:jc w:val="center"/>
              <w:rPr>
                <w:rFonts w:eastAsia="Calibri"/>
                <w:b/>
                <w:bCs/>
                <w:color w:val="auto"/>
                <w:szCs w:val="24"/>
              </w:rPr>
            </w:pPr>
          </w:p>
        </w:tc>
      </w:tr>
      <w:tr w:rsidR="00446767" w:rsidRPr="001F78F0" w:rsidTr="00F44668">
        <w:trPr>
          <w:trHeight w:val="386"/>
        </w:trPr>
        <w:tc>
          <w:tcPr>
            <w:tcW w:w="1515" w:type="dxa"/>
            <w:vMerge w:val="restart"/>
          </w:tcPr>
          <w:p w:rsidR="00446767" w:rsidRPr="001F78F0" w:rsidRDefault="00446767" w:rsidP="00446767">
            <w:pPr>
              <w:spacing w:after="0" w:line="276" w:lineRule="auto"/>
              <w:ind w:left="0" w:firstLine="0"/>
              <w:jc w:val="center"/>
              <w:rPr>
                <w:rFonts w:eastAsia="Calibri"/>
                <w:color w:val="auto"/>
                <w:szCs w:val="24"/>
              </w:rPr>
            </w:pPr>
            <w:r w:rsidRPr="001F78F0">
              <w:rPr>
                <w:rFonts w:eastAsia="Tahoma"/>
                <w:bCs/>
                <w:color w:val="auto"/>
                <w:szCs w:val="24"/>
                <w:lang w:val="en-ZW"/>
              </w:rPr>
              <w:t>0417 451 03A</w:t>
            </w:r>
          </w:p>
        </w:tc>
        <w:tc>
          <w:tcPr>
            <w:tcW w:w="2294" w:type="dxa"/>
            <w:vMerge w:val="restart"/>
          </w:tcPr>
          <w:p w:rsidR="00446767" w:rsidRPr="001F78F0" w:rsidRDefault="00446767" w:rsidP="00446767">
            <w:pPr>
              <w:keepNext/>
              <w:keepLines/>
              <w:spacing w:before="200" w:after="240" w:line="256" w:lineRule="auto"/>
              <w:ind w:left="0" w:firstLine="0"/>
              <w:outlineLvl w:val="1"/>
              <w:rPr>
                <w:bCs/>
                <w:color w:val="auto"/>
                <w:szCs w:val="24"/>
                <w:lang w:val="en-ZA"/>
              </w:rPr>
            </w:pPr>
            <w:bookmarkStart w:id="75" w:name="_Toc197101054"/>
            <w:r w:rsidRPr="001F78F0">
              <w:rPr>
                <w:bCs/>
                <w:color w:val="auto"/>
                <w:szCs w:val="24"/>
                <w:lang w:val="en-ZA"/>
              </w:rPr>
              <w:t>WORK ETHICS AND PRACTICES</w:t>
            </w:r>
            <w:bookmarkEnd w:id="75"/>
          </w:p>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rFonts w:eastAsia="Calibri"/>
                <w:color w:val="auto"/>
                <w:szCs w:val="24"/>
                <w:lang w:val="en-ZW"/>
              </w:rPr>
              <w:t xml:space="preserve">Apply self-management skills </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t>10</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rFonts w:eastAsia="Calibri"/>
                <w:color w:val="auto"/>
                <w:szCs w:val="24"/>
                <w:lang w:val="en-ZW"/>
              </w:rPr>
              <w:t xml:space="preserve">Promote ethical practices and values </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t>4</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rFonts w:eastAsia="Calibri"/>
                <w:color w:val="auto"/>
                <w:szCs w:val="24"/>
                <w:lang w:val="en-ZW"/>
              </w:rPr>
              <w:t>Promote Teamwork</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t>10</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rFonts w:eastAsia="Calibri"/>
                <w:color w:val="auto"/>
                <w:szCs w:val="24"/>
                <w:lang w:val="en-ZW"/>
              </w:rPr>
              <w:t>Maintain professional and personal development</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t>10</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rFonts w:eastAsia="Calibri"/>
                <w:color w:val="auto"/>
                <w:szCs w:val="24"/>
                <w:lang w:val="en-ZW"/>
              </w:rPr>
              <w:t xml:space="preserve">Apply Problem-solving skills </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t>4</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rFonts w:eastAsia="Calibri"/>
                <w:color w:val="auto"/>
                <w:szCs w:val="24"/>
                <w:lang w:val="en-ZW"/>
              </w:rPr>
              <w:t>Promote Customer care.</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t>2</w:t>
            </w:r>
          </w:p>
        </w:tc>
      </w:tr>
      <w:tr w:rsidR="00446767" w:rsidRPr="001F78F0" w:rsidTr="00F44668">
        <w:trPr>
          <w:trHeight w:val="386"/>
        </w:trPr>
        <w:tc>
          <w:tcPr>
            <w:tcW w:w="1515" w:type="dxa"/>
            <w:vMerge/>
          </w:tcPr>
          <w:p w:rsidR="00446767" w:rsidRPr="001F78F0" w:rsidRDefault="00446767" w:rsidP="00446767">
            <w:pPr>
              <w:spacing w:after="0" w:line="276" w:lineRule="auto"/>
              <w:ind w:left="0" w:firstLine="0"/>
              <w:jc w:val="center"/>
              <w:rPr>
                <w:rFonts w:eastAsia="Calibri"/>
                <w:color w:val="auto"/>
                <w:szCs w:val="24"/>
              </w:rPr>
            </w:pPr>
          </w:p>
        </w:tc>
        <w:tc>
          <w:tcPr>
            <w:tcW w:w="2294" w:type="dxa"/>
            <w:vMerge/>
          </w:tcPr>
          <w:p w:rsidR="00446767" w:rsidRPr="001F78F0" w:rsidRDefault="00446767" w:rsidP="00446767">
            <w:pPr>
              <w:spacing w:after="0" w:line="276" w:lineRule="auto"/>
              <w:ind w:left="0" w:firstLine="0"/>
              <w:jc w:val="center"/>
              <w:rPr>
                <w:rFonts w:eastAsia="Calibri"/>
                <w:color w:val="auto"/>
                <w:szCs w:val="24"/>
              </w:rPr>
            </w:pPr>
          </w:p>
        </w:tc>
        <w:tc>
          <w:tcPr>
            <w:tcW w:w="3959" w:type="dxa"/>
          </w:tcPr>
          <w:p w:rsidR="00446767" w:rsidRPr="001F78F0" w:rsidRDefault="00446767" w:rsidP="00446767">
            <w:pPr>
              <w:spacing w:after="0" w:line="276" w:lineRule="auto"/>
              <w:ind w:left="0" w:firstLine="0"/>
              <w:jc w:val="left"/>
              <w:rPr>
                <w:b/>
                <w:color w:val="auto"/>
                <w:szCs w:val="24"/>
              </w:rPr>
            </w:pPr>
            <w:r w:rsidRPr="001F78F0">
              <w:rPr>
                <w:b/>
                <w:color w:val="auto"/>
                <w:szCs w:val="24"/>
              </w:rPr>
              <w:t>TOTAL</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b/>
                <w:color w:val="auto"/>
                <w:szCs w:val="24"/>
                <w:lang w:val="en-ZW"/>
              </w:rPr>
              <w:fldChar w:fldCharType="begin"/>
            </w:r>
            <w:r w:rsidRPr="001F78F0">
              <w:rPr>
                <w:rFonts w:eastAsia="Calibri"/>
                <w:b/>
                <w:color w:val="auto"/>
                <w:szCs w:val="24"/>
                <w:lang w:val="en-ZW"/>
              </w:rPr>
              <w:instrText xml:space="preserve"> =SUM(ABOVE) </w:instrText>
            </w:r>
            <w:r w:rsidRPr="001F78F0">
              <w:rPr>
                <w:rFonts w:eastAsia="Calibri"/>
                <w:b/>
                <w:color w:val="auto"/>
                <w:szCs w:val="24"/>
                <w:lang w:val="en-ZW"/>
              </w:rPr>
              <w:fldChar w:fldCharType="separate"/>
            </w:r>
            <w:r w:rsidRPr="001F78F0">
              <w:rPr>
                <w:rFonts w:eastAsia="Calibri"/>
                <w:b/>
                <w:noProof/>
                <w:color w:val="auto"/>
                <w:szCs w:val="24"/>
                <w:lang w:val="en-ZW"/>
              </w:rPr>
              <w:t>40</w:t>
            </w:r>
            <w:r w:rsidRPr="001F78F0">
              <w:rPr>
                <w:rFonts w:eastAsia="Calibri"/>
                <w:b/>
                <w:color w:val="auto"/>
                <w:szCs w:val="24"/>
                <w:lang w:val="en-ZW"/>
              </w:rPr>
              <w:fldChar w:fldCharType="end"/>
            </w:r>
          </w:p>
        </w:tc>
      </w:tr>
      <w:tr w:rsidR="00446767" w:rsidRPr="001F78F0" w:rsidTr="00F44668">
        <w:trPr>
          <w:trHeight w:val="211"/>
        </w:trPr>
        <w:tc>
          <w:tcPr>
            <w:tcW w:w="1515" w:type="dxa"/>
            <w:vMerge w:val="restart"/>
          </w:tcPr>
          <w:p w:rsidR="00446767" w:rsidRPr="001F78F0" w:rsidRDefault="00446767" w:rsidP="00446767">
            <w:pPr>
              <w:spacing w:after="0" w:line="276" w:lineRule="auto"/>
              <w:ind w:left="0" w:firstLine="0"/>
              <w:jc w:val="center"/>
              <w:rPr>
                <w:rFonts w:eastAsia="Calibri"/>
                <w:bCs/>
                <w:color w:val="auto"/>
                <w:szCs w:val="24"/>
              </w:rPr>
            </w:pPr>
            <w:r w:rsidRPr="001F78F0">
              <w:rPr>
                <w:bCs/>
                <w:szCs w:val="24"/>
                <w:lang w:val="fr-FR"/>
              </w:rPr>
              <w:t>0413 451 04A</w:t>
            </w:r>
          </w:p>
        </w:tc>
        <w:tc>
          <w:tcPr>
            <w:tcW w:w="2294" w:type="dxa"/>
            <w:vMerge w:val="restart"/>
          </w:tcPr>
          <w:p w:rsidR="00446767" w:rsidRPr="001F78F0" w:rsidRDefault="00446767" w:rsidP="00446767">
            <w:pPr>
              <w:keepNext/>
              <w:keepLines/>
              <w:tabs>
                <w:tab w:val="left" w:pos="4950"/>
                <w:tab w:val="left" w:pos="5310"/>
              </w:tabs>
              <w:spacing w:before="160" w:after="0" w:line="360" w:lineRule="auto"/>
              <w:ind w:left="0" w:firstLine="0"/>
              <w:jc w:val="center"/>
              <w:outlineLvl w:val="1"/>
              <w:rPr>
                <w:rFonts w:eastAsia="DengXian Light"/>
                <w:bCs/>
                <w:iCs/>
                <w:color w:val="auto"/>
                <w:szCs w:val="24"/>
              </w:rPr>
            </w:pPr>
            <w:bookmarkStart w:id="76" w:name="_Toc197101055"/>
            <w:r w:rsidRPr="001F78F0">
              <w:rPr>
                <w:rFonts w:eastAsia="DengXian Light"/>
                <w:bCs/>
                <w:iCs/>
                <w:color w:val="auto"/>
                <w:szCs w:val="24"/>
              </w:rPr>
              <w:t>ENTREPRENEURIAL SKILLS</w:t>
            </w:r>
            <w:bookmarkEnd w:id="76"/>
          </w:p>
          <w:p w:rsidR="00446767" w:rsidRPr="001F78F0" w:rsidRDefault="00446767" w:rsidP="00446767">
            <w:pPr>
              <w:keepNext/>
              <w:keepLines/>
              <w:spacing w:before="200" w:after="240" w:line="256" w:lineRule="auto"/>
              <w:ind w:left="0" w:firstLine="0"/>
              <w:outlineLvl w:val="1"/>
              <w:rPr>
                <w:rFonts w:eastAsia="Calibri"/>
                <w:b/>
                <w:bCs/>
                <w:color w:val="auto"/>
                <w:szCs w:val="24"/>
              </w:rPr>
            </w:pPr>
          </w:p>
        </w:tc>
        <w:tc>
          <w:tcPr>
            <w:tcW w:w="3959" w:type="dxa"/>
          </w:tcPr>
          <w:p w:rsidR="00446767" w:rsidRPr="001F78F0" w:rsidRDefault="00446767" w:rsidP="00446767">
            <w:pPr>
              <w:spacing w:after="0" w:line="276" w:lineRule="auto"/>
              <w:ind w:left="0" w:firstLine="0"/>
              <w:jc w:val="left"/>
              <w:rPr>
                <w:rFonts w:eastAsia="Calibri"/>
                <w:color w:val="auto"/>
                <w:szCs w:val="24"/>
              </w:rPr>
            </w:pPr>
            <w:r w:rsidRPr="001F78F0">
              <w:rPr>
                <w:color w:val="auto"/>
                <w:szCs w:val="24"/>
              </w:rPr>
              <w:t>Apply financial literacy skills</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color w:val="auto"/>
                <w:szCs w:val="24"/>
              </w:rPr>
              <w:t>6</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rFonts w:eastAsia="Calibri"/>
                <w:b/>
                <w:bCs/>
                <w:color w:val="auto"/>
                <w:szCs w:val="24"/>
              </w:rPr>
            </w:pPr>
            <w:r w:rsidRPr="001F78F0">
              <w:rPr>
                <w:color w:val="auto"/>
                <w:szCs w:val="24"/>
              </w:rPr>
              <w:t xml:space="preserve">Apply the entrepreneurial concept </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color w:val="auto"/>
                <w:szCs w:val="24"/>
              </w:rPr>
              <w:t>6</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rFonts w:eastAsia="Calibri"/>
                <w:color w:val="auto"/>
                <w:szCs w:val="24"/>
              </w:rPr>
            </w:pPr>
            <w:r w:rsidRPr="001F78F0">
              <w:rPr>
                <w:color w:val="auto"/>
                <w:szCs w:val="24"/>
              </w:rPr>
              <w:t>Identify entrepreneurial opportunities</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color w:val="auto"/>
                <w:szCs w:val="24"/>
              </w:rPr>
              <w:t>6</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rFonts w:eastAsia="Calibri"/>
                <w:color w:val="auto"/>
                <w:szCs w:val="24"/>
              </w:rPr>
            </w:pPr>
            <w:r w:rsidRPr="001F78F0">
              <w:rPr>
                <w:color w:val="auto"/>
                <w:szCs w:val="24"/>
              </w:rPr>
              <w:t>Apply   business legal aspects</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color w:val="auto"/>
                <w:szCs w:val="24"/>
              </w:rPr>
              <w:t>6</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rFonts w:eastAsia="Calibri"/>
                <w:color w:val="auto"/>
                <w:szCs w:val="24"/>
              </w:rPr>
            </w:pPr>
            <w:r w:rsidRPr="001F78F0">
              <w:rPr>
                <w:color w:val="auto"/>
                <w:szCs w:val="24"/>
              </w:rPr>
              <w:t xml:space="preserve">Innovate business strategies  </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color w:val="auto"/>
                <w:szCs w:val="24"/>
              </w:rPr>
              <w:t>6</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rFonts w:eastAsia="Calibri"/>
                <w:color w:val="auto"/>
                <w:szCs w:val="24"/>
              </w:rPr>
            </w:pPr>
            <w:r w:rsidRPr="001F78F0">
              <w:rPr>
                <w:color w:val="auto"/>
                <w:szCs w:val="24"/>
              </w:rPr>
              <w:t>Develop business plan</w:t>
            </w:r>
          </w:p>
        </w:tc>
        <w:tc>
          <w:tcPr>
            <w:tcW w:w="2042" w:type="dxa"/>
          </w:tcPr>
          <w:p w:rsidR="00446767" w:rsidRPr="001F78F0" w:rsidRDefault="00446767" w:rsidP="00446767">
            <w:pPr>
              <w:spacing w:after="0" w:line="276" w:lineRule="auto"/>
              <w:ind w:left="0" w:firstLine="0"/>
              <w:jc w:val="center"/>
              <w:rPr>
                <w:rFonts w:eastAsia="Calibri"/>
                <w:bCs/>
                <w:color w:val="auto"/>
                <w:szCs w:val="24"/>
              </w:rPr>
            </w:pPr>
            <w:r w:rsidRPr="001F78F0">
              <w:rPr>
                <w:rFonts w:eastAsia="Calibri"/>
                <w:color w:val="auto"/>
                <w:szCs w:val="24"/>
              </w:rPr>
              <w:t>10</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b/>
                <w:bCs/>
                <w:color w:val="auto"/>
                <w:szCs w:val="24"/>
              </w:rPr>
            </w:pPr>
            <w:r w:rsidRPr="001F78F0">
              <w:rPr>
                <w:color w:val="auto"/>
                <w:szCs w:val="24"/>
              </w:rPr>
              <w:t>Apply financial literacy skills</w:t>
            </w:r>
          </w:p>
        </w:tc>
        <w:tc>
          <w:tcPr>
            <w:tcW w:w="2042" w:type="dxa"/>
          </w:tcPr>
          <w:p w:rsidR="00446767" w:rsidRPr="001F78F0" w:rsidRDefault="00446767" w:rsidP="00446767">
            <w:pPr>
              <w:spacing w:after="0" w:line="276" w:lineRule="auto"/>
              <w:ind w:left="0" w:firstLine="0"/>
              <w:jc w:val="center"/>
              <w:rPr>
                <w:rFonts w:eastAsia="Calibri"/>
                <w:b/>
                <w:bCs/>
                <w:color w:val="auto"/>
                <w:szCs w:val="24"/>
              </w:rPr>
            </w:pPr>
            <w:r w:rsidRPr="001F78F0">
              <w:rPr>
                <w:rFonts w:eastAsia="Calibri"/>
                <w:color w:val="auto"/>
                <w:szCs w:val="24"/>
              </w:rPr>
              <w:t>6</w:t>
            </w:r>
          </w:p>
        </w:tc>
      </w:tr>
      <w:tr w:rsidR="00446767" w:rsidRPr="001F78F0" w:rsidTr="00F44668">
        <w:trPr>
          <w:trHeight w:val="211"/>
        </w:trPr>
        <w:tc>
          <w:tcPr>
            <w:tcW w:w="1515" w:type="dxa"/>
            <w:vMerge/>
          </w:tcPr>
          <w:p w:rsidR="00446767" w:rsidRPr="001F78F0" w:rsidRDefault="00446767" w:rsidP="00446767">
            <w:pPr>
              <w:spacing w:after="0" w:line="276" w:lineRule="auto"/>
              <w:ind w:left="0" w:firstLine="0"/>
              <w:jc w:val="center"/>
              <w:rPr>
                <w:rFonts w:eastAsia="Calibri"/>
                <w:bCs/>
                <w:color w:val="auto"/>
                <w:szCs w:val="24"/>
              </w:rPr>
            </w:pPr>
          </w:p>
        </w:tc>
        <w:tc>
          <w:tcPr>
            <w:tcW w:w="2294" w:type="dxa"/>
            <w:vMerge/>
          </w:tcPr>
          <w:p w:rsidR="00446767" w:rsidRPr="001F78F0" w:rsidRDefault="00446767" w:rsidP="00446767">
            <w:pPr>
              <w:spacing w:after="0" w:line="276" w:lineRule="auto"/>
              <w:ind w:left="0" w:firstLine="0"/>
              <w:jc w:val="center"/>
              <w:rPr>
                <w:rFonts w:eastAsia="Calibri"/>
                <w:bCs/>
                <w:color w:val="auto"/>
                <w:szCs w:val="24"/>
              </w:rPr>
            </w:pPr>
          </w:p>
        </w:tc>
        <w:tc>
          <w:tcPr>
            <w:tcW w:w="3959" w:type="dxa"/>
          </w:tcPr>
          <w:p w:rsidR="00446767" w:rsidRPr="001F78F0" w:rsidRDefault="00446767" w:rsidP="00446767">
            <w:pPr>
              <w:spacing w:after="0" w:line="276" w:lineRule="auto"/>
              <w:ind w:left="0" w:firstLine="0"/>
              <w:jc w:val="left"/>
              <w:rPr>
                <w:color w:val="auto"/>
                <w:szCs w:val="24"/>
              </w:rPr>
            </w:pPr>
            <w:r w:rsidRPr="001F78F0">
              <w:rPr>
                <w:b/>
                <w:color w:val="auto"/>
                <w:szCs w:val="24"/>
              </w:rPr>
              <w:t>TOTAL</w:t>
            </w:r>
          </w:p>
        </w:tc>
        <w:tc>
          <w:tcPr>
            <w:tcW w:w="2042" w:type="dxa"/>
          </w:tcPr>
          <w:p w:rsidR="00446767" w:rsidRPr="001F78F0" w:rsidRDefault="00446767" w:rsidP="00446767">
            <w:pPr>
              <w:spacing w:after="0" w:line="276" w:lineRule="auto"/>
              <w:ind w:left="0" w:firstLine="0"/>
              <w:jc w:val="center"/>
              <w:rPr>
                <w:rFonts w:eastAsia="Calibri"/>
                <w:color w:val="auto"/>
                <w:szCs w:val="24"/>
              </w:rPr>
            </w:pPr>
            <w:r w:rsidRPr="001F78F0">
              <w:rPr>
                <w:rFonts w:eastAsia="Calibri"/>
                <w:b/>
                <w:color w:val="auto"/>
                <w:szCs w:val="24"/>
                <w:lang w:val="en-ZW"/>
              </w:rPr>
              <w:fldChar w:fldCharType="begin"/>
            </w:r>
            <w:r w:rsidRPr="001F78F0">
              <w:rPr>
                <w:rFonts w:eastAsia="Calibri"/>
                <w:b/>
                <w:color w:val="auto"/>
                <w:szCs w:val="24"/>
                <w:lang w:val="en-ZW"/>
              </w:rPr>
              <w:instrText xml:space="preserve"> =SUM(ABOVE) </w:instrText>
            </w:r>
            <w:r w:rsidRPr="001F78F0">
              <w:rPr>
                <w:rFonts w:eastAsia="Calibri"/>
                <w:b/>
                <w:color w:val="auto"/>
                <w:szCs w:val="24"/>
                <w:lang w:val="en-ZW"/>
              </w:rPr>
              <w:fldChar w:fldCharType="separate"/>
            </w:r>
            <w:r w:rsidRPr="001F78F0">
              <w:rPr>
                <w:rFonts w:eastAsia="Calibri"/>
                <w:b/>
                <w:noProof/>
                <w:color w:val="auto"/>
                <w:szCs w:val="24"/>
                <w:lang w:val="en-ZW"/>
              </w:rPr>
              <w:t>40</w:t>
            </w:r>
            <w:r w:rsidRPr="001F78F0">
              <w:rPr>
                <w:rFonts w:eastAsia="Calibri"/>
                <w:b/>
                <w:color w:val="auto"/>
                <w:szCs w:val="24"/>
                <w:lang w:val="en-ZW"/>
              </w:rPr>
              <w:fldChar w:fldCharType="end"/>
            </w:r>
          </w:p>
        </w:tc>
      </w:tr>
    </w:tbl>
    <w:p w:rsidR="00446767" w:rsidRPr="001F78F0" w:rsidRDefault="00446767" w:rsidP="00446767">
      <w:pPr>
        <w:spacing w:after="160" w:line="276" w:lineRule="auto"/>
        <w:ind w:left="0" w:firstLine="0"/>
        <w:jc w:val="left"/>
        <w:rPr>
          <w:rFonts w:eastAsia="Calibri"/>
          <w:b/>
          <w:bCs/>
          <w:color w:val="auto"/>
          <w:kern w:val="2"/>
          <w:szCs w:val="24"/>
          <w:lang w:val="en-GB"/>
          <w14:ligatures w14:val="standardContextual"/>
        </w:rPr>
      </w:pPr>
    </w:p>
    <w:p w:rsidR="009431B6" w:rsidRPr="001F78F0" w:rsidRDefault="00446767" w:rsidP="00446767">
      <w:pPr>
        <w:pStyle w:val="Heading21"/>
        <w:rPr>
          <w:sz w:val="24"/>
          <w:szCs w:val="24"/>
        </w:rPr>
      </w:pPr>
      <w:r w:rsidRPr="001F78F0">
        <w:rPr>
          <w:sz w:val="24"/>
          <w:szCs w:val="24"/>
        </w:rPr>
        <w:br w:type="page"/>
      </w:r>
      <w:bookmarkStart w:id="77" w:name="_Toc197101056"/>
      <w:r w:rsidR="00A61E0F" w:rsidRPr="001F78F0">
        <w:rPr>
          <w:rFonts w:eastAsia="Calibri"/>
          <w:sz w:val="24"/>
          <w:szCs w:val="24"/>
        </w:rPr>
        <w:lastRenderedPageBreak/>
        <w:t>HAIR</w:t>
      </w:r>
      <w:r w:rsidR="00EA215E" w:rsidRPr="001F78F0">
        <w:rPr>
          <w:rFonts w:eastAsia="Calibri"/>
          <w:sz w:val="24"/>
          <w:szCs w:val="24"/>
        </w:rPr>
        <w:t xml:space="preserve"> </w:t>
      </w:r>
      <w:r w:rsidR="005476C4" w:rsidRPr="001F78F0">
        <w:rPr>
          <w:rFonts w:eastAsia="Calibri"/>
          <w:sz w:val="24"/>
          <w:szCs w:val="24"/>
        </w:rPr>
        <w:t>CUTTING SERVICE</w:t>
      </w:r>
      <w:bookmarkEnd w:id="73"/>
      <w:bookmarkEnd w:id="77"/>
    </w:p>
    <w:p w:rsidR="009431B6" w:rsidRPr="001F78F0" w:rsidRDefault="006B6B81">
      <w:pPr>
        <w:spacing w:after="200" w:line="360" w:lineRule="auto"/>
        <w:ind w:left="0" w:firstLine="0"/>
        <w:jc w:val="left"/>
        <w:rPr>
          <w:rFonts w:eastAsia="Calibri"/>
          <w:color w:val="FF0000"/>
          <w:szCs w:val="24"/>
          <w:lang w:val="en-ZA"/>
        </w:rPr>
      </w:pPr>
      <w:r w:rsidRPr="001F78F0">
        <w:rPr>
          <w:rFonts w:eastAsia="Calibri"/>
          <w:color w:val="auto"/>
          <w:szCs w:val="24"/>
          <w:lang w:val="en-ZA"/>
        </w:rPr>
        <w:t>UNIT CODE: 1012 4</w:t>
      </w:r>
      <w:r w:rsidR="005476C4" w:rsidRPr="001F78F0">
        <w:rPr>
          <w:rFonts w:eastAsia="Calibri"/>
          <w:color w:val="auto"/>
          <w:szCs w:val="24"/>
          <w:lang w:val="en-ZA"/>
        </w:rPr>
        <w:t>51 10A</w:t>
      </w: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Relationship to Occupational Standards</w:t>
      </w:r>
    </w:p>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This unit addresses the Unit of Competency: Conduct Hair Cutting Services</w:t>
      </w: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UNIT DURATION: 110 Hours</w:t>
      </w:r>
    </w:p>
    <w:p w:rsidR="009431B6" w:rsidRPr="001F78F0" w:rsidRDefault="005476C4">
      <w:pPr>
        <w:spacing w:after="200" w:line="360" w:lineRule="auto"/>
        <w:ind w:left="0" w:firstLine="0"/>
        <w:jc w:val="left"/>
        <w:rPr>
          <w:rFonts w:eastAsia="Calibri"/>
          <w:b/>
          <w:color w:val="auto"/>
          <w:szCs w:val="24"/>
        </w:rPr>
      </w:pPr>
      <w:r w:rsidRPr="001F78F0">
        <w:rPr>
          <w:rFonts w:eastAsia="Calibri"/>
          <w:b/>
          <w:color w:val="auto"/>
          <w:szCs w:val="24"/>
        </w:rPr>
        <w:t>UNIT DESCRIPTION</w:t>
      </w:r>
    </w:p>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This unit covers the competencies required to co</w:t>
      </w:r>
      <w:r w:rsidR="00B43122" w:rsidRPr="001F78F0">
        <w:rPr>
          <w:rFonts w:eastAsia="Calibri"/>
          <w:color w:val="auto"/>
          <w:szCs w:val="24"/>
          <w:lang w:val="en-GB"/>
        </w:rPr>
        <w:t>nduct hair cutting. It involves</w:t>
      </w:r>
      <w:r w:rsidRPr="001F78F0">
        <w:rPr>
          <w:rFonts w:eastAsia="Calibri"/>
          <w:color w:val="auto"/>
          <w:szCs w:val="24"/>
          <w:lang w:val="en-GB"/>
        </w:rPr>
        <w:t xml:space="preserve"> preparation of hair cutting service, performing hair cutting service and hair cutting post service procedure. </w:t>
      </w:r>
    </w:p>
    <w:p w:rsidR="00544FAE" w:rsidRPr="001F78F0" w:rsidRDefault="00544FAE" w:rsidP="00544FAE">
      <w:pPr>
        <w:spacing w:before="100" w:beforeAutospacing="1" w:after="100" w:afterAutospacing="1" w:line="360" w:lineRule="auto"/>
        <w:ind w:left="0" w:firstLine="0"/>
        <w:jc w:val="left"/>
        <w:rPr>
          <w:b/>
          <w:color w:val="auto"/>
          <w:szCs w:val="24"/>
          <w:lang w:val="en-ZA"/>
        </w:rPr>
      </w:pPr>
      <w:r w:rsidRPr="001F78F0">
        <w:rPr>
          <w:b/>
          <w:color w:val="auto"/>
          <w:szCs w:val="24"/>
          <w:lang w:val="en-ZA"/>
        </w:rPr>
        <w:t>Summary of Learning Outcomes</w:t>
      </w:r>
    </w:p>
    <w:p w:rsidR="00544FAE" w:rsidRPr="001F78F0" w:rsidRDefault="00544FAE" w:rsidP="00544FAE">
      <w:pPr>
        <w:spacing w:before="100" w:beforeAutospacing="1" w:after="100" w:afterAutospacing="1" w:line="360" w:lineRule="auto"/>
        <w:ind w:left="0" w:firstLine="0"/>
        <w:jc w:val="left"/>
        <w:rPr>
          <w:rFonts w:eastAsia="Calibri"/>
          <w:color w:val="auto"/>
          <w:szCs w:val="24"/>
          <w:lang w:val="en-ZA"/>
        </w:rPr>
      </w:pPr>
      <w:r w:rsidRPr="001F78F0">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544FAE" w:rsidRPr="001F78F0" w:rsidTr="00CC785B">
        <w:tc>
          <w:tcPr>
            <w:tcW w:w="710" w:type="dxa"/>
          </w:tcPr>
          <w:p w:rsidR="00544FAE" w:rsidRPr="001F78F0" w:rsidRDefault="00544FAE"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544FAE" w:rsidRPr="001F78F0" w:rsidRDefault="00544FAE"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544FAE" w:rsidRPr="001F78F0" w:rsidRDefault="00544FAE"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544FAE" w:rsidRPr="001F78F0" w:rsidTr="00CC785B">
        <w:tc>
          <w:tcPr>
            <w:tcW w:w="710" w:type="dxa"/>
          </w:tcPr>
          <w:p w:rsidR="00544FAE" w:rsidRPr="001F78F0" w:rsidRDefault="00544FAE"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544FAE" w:rsidRPr="001F78F0" w:rsidRDefault="00544FAE" w:rsidP="00CC785B">
            <w:pPr>
              <w:spacing w:after="0" w:line="360" w:lineRule="auto"/>
              <w:ind w:left="0" w:firstLine="0"/>
              <w:contextualSpacing/>
              <w:jc w:val="left"/>
              <w:rPr>
                <w:rFonts w:eastAsia="SimSun"/>
                <w:kern w:val="28"/>
                <w:szCs w:val="24"/>
                <w:lang w:val="en-ZA"/>
              </w:rPr>
            </w:pPr>
            <w:r w:rsidRPr="001F78F0">
              <w:rPr>
                <w:rFonts w:eastAsia="SimSun"/>
                <w:kern w:val="28"/>
                <w:szCs w:val="24"/>
                <w:lang w:val="en-ZA"/>
              </w:rPr>
              <w:t xml:space="preserve">Prepare </w:t>
            </w:r>
            <w:r w:rsidRPr="001F78F0">
              <w:rPr>
                <w:rFonts w:eastAsia="Calibri"/>
                <w:bCs/>
                <w:color w:val="auto"/>
                <w:szCs w:val="24"/>
                <w:lang w:val="en-ZA"/>
              </w:rPr>
              <w:t>for hair cutting service</w:t>
            </w:r>
          </w:p>
        </w:tc>
        <w:tc>
          <w:tcPr>
            <w:tcW w:w="2970" w:type="dxa"/>
          </w:tcPr>
          <w:p w:rsidR="00544FAE" w:rsidRPr="001F78F0" w:rsidRDefault="008440B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544FAE" w:rsidRPr="001F78F0" w:rsidTr="00CC785B">
        <w:tc>
          <w:tcPr>
            <w:tcW w:w="710" w:type="dxa"/>
          </w:tcPr>
          <w:p w:rsidR="00544FAE" w:rsidRPr="001F78F0" w:rsidRDefault="00544FAE"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544FAE" w:rsidRPr="001F78F0" w:rsidRDefault="00544FAE" w:rsidP="00CC785B">
            <w:pPr>
              <w:spacing w:after="0" w:line="360" w:lineRule="auto"/>
              <w:ind w:left="0" w:firstLine="0"/>
              <w:contextualSpacing/>
              <w:jc w:val="left"/>
              <w:rPr>
                <w:rFonts w:eastAsia="SimSun"/>
                <w:kern w:val="28"/>
                <w:szCs w:val="24"/>
                <w:lang w:val="en-ZA"/>
              </w:rPr>
            </w:pPr>
            <w:r w:rsidRPr="001F78F0">
              <w:rPr>
                <w:rFonts w:eastAsia="SimSun"/>
                <w:kern w:val="28"/>
                <w:szCs w:val="24"/>
                <w:lang w:val="en-ZA"/>
              </w:rPr>
              <w:t xml:space="preserve">Perform </w:t>
            </w:r>
            <w:r w:rsidRPr="001F78F0">
              <w:rPr>
                <w:rFonts w:eastAsia="Calibri"/>
                <w:bCs/>
                <w:color w:val="auto"/>
                <w:szCs w:val="24"/>
                <w:lang w:val="en-ZA"/>
              </w:rPr>
              <w:t>hair cutting service</w:t>
            </w:r>
          </w:p>
        </w:tc>
        <w:tc>
          <w:tcPr>
            <w:tcW w:w="2970" w:type="dxa"/>
          </w:tcPr>
          <w:p w:rsidR="00544FAE" w:rsidRPr="001F78F0" w:rsidRDefault="008440B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90</w:t>
            </w:r>
          </w:p>
        </w:tc>
      </w:tr>
      <w:tr w:rsidR="00544FAE" w:rsidRPr="001F78F0" w:rsidTr="00CC785B">
        <w:tc>
          <w:tcPr>
            <w:tcW w:w="710" w:type="dxa"/>
          </w:tcPr>
          <w:p w:rsidR="00544FAE" w:rsidRPr="001F78F0" w:rsidRDefault="00544FAE"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544FAE" w:rsidRPr="001F78F0" w:rsidRDefault="00544FAE" w:rsidP="00CC785B">
            <w:pPr>
              <w:spacing w:after="0" w:line="360" w:lineRule="auto"/>
              <w:ind w:left="0" w:firstLine="0"/>
              <w:contextualSpacing/>
              <w:jc w:val="left"/>
              <w:rPr>
                <w:rFonts w:eastAsia="SimSun"/>
                <w:kern w:val="28"/>
                <w:szCs w:val="24"/>
                <w:lang w:val="en-ZA"/>
              </w:rPr>
            </w:pPr>
            <w:r w:rsidRPr="001F78F0">
              <w:rPr>
                <w:rFonts w:eastAsia="SimSun"/>
                <w:kern w:val="28"/>
                <w:szCs w:val="24"/>
                <w:lang w:val="en-ZA"/>
              </w:rPr>
              <w:t xml:space="preserve">Perform </w:t>
            </w:r>
            <w:r w:rsidRPr="001F78F0">
              <w:rPr>
                <w:rFonts w:eastAsia="Calibri"/>
                <w:bCs/>
                <w:color w:val="auto"/>
                <w:szCs w:val="24"/>
                <w:lang w:val="en-ZA" w:eastAsia="zh-CN"/>
              </w:rPr>
              <w:t>post hair cutting service</w:t>
            </w:r>
          </w:p>
        </w:tc>
        <w:tc>
          <w:tcPr>
            <w:tcW w:w="2970" w:type="dxa"/>
          </w:tcPr>
          <w:p w:rsidR="00544FAE" w:rsidRPr="001F78F0" w:rsidRDefault="008440B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544FAE" w:rsidRPr="001F78F0" w:rsidTr="00CC785B">
        <w:tc>
          <w:tcPr>
            <w:tcW w:w="6046" w:type="dxa"/>
            <w:gridSpan w:val="2"/>
          </w:tcPr>
          <w:p w:rsidR="00544FAE" w:rsidRPr="001F78F0" w:rsidRDefault="00544FAE"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544FAE" w:rsidRPr="001F78F0" w:rsidRDefault="008440BD"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110</w:t>
            </w:r>
          </w:p>
        </w:tc>
      </w:tr>
    </w:tbl>
    <w:p w:rsidR="00544FAE" w:rsidRPr="001F78F0" w:rsidRDefault="00544FAE">
      <w:pPr>
        <w:spacing w:after="200" w:line="360" w:lineRule="auto"/>
        <w:ind w:left="0" w:firstLine="0"/>
        <w:jc w:val="left"/>
        <w:rPr>
          <w:rFonts w:eastAsia="Calibri"/>
          <w:color w:val="auto"/>
          <w:szCs w:val="24"/>
        </w:rPr>
      </w:pPr>
    </w:p>
    <w:p w:rsidR="009431B6" w:rsidRPr="001F78F0" w:rsidRDefault="009431B6" w:rsidP="008927F9">
      <w:pPr>
        <w:spacing w:after="200" w:line="360" w:lineRule="auto"/>
        <w:contextualSpacing/>
        <w:jc w:val="left"/>
        <w:rPr>
          <w:rFonts w:eastAsia="Calibri"/>
          <w:bCs/>
          <w:color w:val="auto"/>
          <w:szCs w:val="24"/>
          <w:lang w:val="en-ZA" w:eastAsia="zh-CN"/>
        </w:rPr>
      </w:pP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Learning Outcomes, Content and Suggested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4005"/>
        <w:gridCol w:w="2710"/>
      </w:tblGrid>
      <w:tr w:rsidR="009431B6" w:rsidRPr="001F78F0">
        <w:trPr>
          <w:trHeight w:val="557"/>
        </w:trPr>
        <w:tc>
          <w:tcPr>
            <w:tcW w:w="1360" w:type="pct"/>
            <w:tcBorders>
              <w:top w:val="single" w:sz="4" w:space="0" w:color="000000"/>
              <w:left w:val="single" w:sz="4" w:space="0" w:color="000000"/>
              <w:bottom w:val="single" w:sz="4" w:space="0" w:color="000000"/>
              <w:right w:val="single" w:sz="4" w:space="0" w:color="000000"/>
            </w:tcBorders>
            <w:shd w:val="clear" w:color="auto" w:fill="FFFFFF"/>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lang w:val="en-ZA"/>
              </w:rPr>
              <w:t>Learning Outcome</w:t>
            </w:r>
          </w:p>
        </w:tc>
        <w:tc>
          <w:tcPr>
            <w:tcW w:w="2304" w:type="pct"/>
            <w:tcBorders>
              <w:top w:val="single" w:sz="4" w:space="0" w:color="000000"/>
              <w:left w:val="single" w:sz="4" w:space="0" w:color="000000"/>
              <w:bottom w:val="single" w:sz="4" w:space="0" w:color="000000"/>
              <w:right w:val="single" w:sz="4" w:space="0" w:color="000000"/>
            </w:tcBorders>
            <w:shd w:val="clear" w:color="auto" w:fill="FFFFFF"/>
          </w:tcPr>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Content</w:t>
            </w:r>
          </w:p>
        </w:tc>
        <w:tc>
          <w:tcPr>
            <w:tcW w:w="1336" w:type="pct"/>
            <w:tcBorders>
              <w:top w:val="single" w:sz="4" w:space="0" w:color="000000"/>
              <w:left w:val="single" w:sz="4" w:space="0" w:color="000000"/>
              <w:bottom w:val="single" w:sz="4" w:space="0" w:color="000000"/>
              <w:right w:val="single" w:sz="4" w:space="0" w:color="000000"/>
            </w:tcBorders>
            <w:shd w:val="clear" w:color="auto" w:fill="FFFFFF"/>
          </w:tcPr>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Suggested Assessment Methods</w:t>
            </w:r>
          </w:p>
        </w:tc>
      </w:tr>
      <w:tr w:rsidR="009431B6" w:rsidRPr="001F78F0">
        <w:trPr>
          <w:trHeight w:val="557"/>
        </w:trPr>
        <w:tc>
          <w:tcPr>
            <w:tcW w:w="13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bCs/>
                <w:color w:val="auto"/>
                <w:szCs w:val="24"/>
                <w:lang w:val="en-ZA" w:eastAsia="zh-CN"/>
              </w:rPr>
            </w:pPr>
            <w:r w:rsidRPr="001F78F0">
              <w:rPr>
                <w:bCs/>
                <w:color w:val="auto"/>
                <w:szCs w:val="24"/>
                <w:lang w:val="en-ZA" w:eastAsia="zh-CN"/>
              </w:rPr>
              <w:t>1.Prepare for hair cutting service</w:t>
            </w:r>
          </w:p>
        </w:tc>
        <w:tc>
          <w:tcPr>
            <w:tcW w:w="2304" w:type="pct"/>
            <w:tcBorders>
              <w:top w:val="single" w:sz="4" w:space="0" w:color="000000"/>
              <w:left w:val="nil"/>
              <w:bottom w:val="single" w:sz="4" w:space="0" w:color="000000"/>
              <w:right w:val="single" w:sz="4" w:space="0" w:color="000000"/>
            </w:tcBorders>
          </w:tcPr>
          <w:p w:rsidR="009431B6" w:rsidRPr="001F78F0" w:rsidRDefault="0023055A">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1.1 </w:t>
            </w:r>
            <w:r w:rsidR="005476C4" w:rsidRPr="001F78F0">
              <w:rPr>
                <w:rFonts w:eastAsia="Calibri"/>
                <w:bCs/>
                <w:iCs/>
                <w:color w:val="auto"/>
                <w:szCs w:val="24"/>
                <w:lang w:val="en-ZA" w:eastAsia="zh-CN"/>
              </w:rPr>
              <w:t>Definition   of terms</w:t>
            </w:r>
          </w:p>
          <w:p w:rsidR="009431B6" w:rsidRPr="001F78F0" w:rsidRDefault="005476C4" w:rsidP="00DC67C1">
            <w:pPr>
              <w:pStyle w:val="ListParagraph"/>
              <w:numPr>
                <w:ilvl w:val="0"/>
                <w:numId w:val="135"/>
              </w:numPr>
              <w:spacing w:after="200" w:line="360" w:lineRule="auto"/>
              <w:jc w:val="left"/>
              <w:rPr>
                <w:rFonts w:eastAsia="Calibri"/>
                <w:bCs/>
                <w:iCs/>
                <w:color w:val="auto"/>
                <w:szCs w:val="24"/>
                <w:lang w:val="en-ZA" w:eastAsia="zh-CN"/>
              </w:rPr>
            </w:pPr>
            <w:r w:rsidRPr="001F78F0">
              <w:rPr>
                <w:rFonts w:eastAsia="Calibri"/>
                <w:bCs/>
                <w:iCs/>
                <w:color w:val="auto"/>
                <w:szCs w:val="24"/>
                <w:lang w:val="en-ZA" w:eastAsia="zh-CN"/>
              </w:rPr>
              <w:t>hair cutting</w:t>
            </w:r>
          </w:p>
          <w:p w:rsidR="009431B6" w:rsidRPr="001F78F0" w:rsidRDefault="005476C4" w:rsidP="00DC67C1">
            <w:pPr>
              <w:pStyle w:val="ListParagraph"/>
              <w:numPr>
                <w:ilvl w:val="0"/>
                <w:numId w:val="135"/>
              </w:numPr>
              <w:spacing w:after="200" w:line="360" w:lineRule="auto"/>
              <w:jc w:val="left"/>
              <w:rPr>
                <w:rFonts w:eastAsia="Calibri"/>
                <w:bCs/>
                <w:iCs/>
                <w:color w:val="auto"/>
                <w:szCs w:val="24"/>
                <w:lang w:val="en-ZA" w:eastAsia="zh-CN"/>
              </w:rPr>
            </w:pPr>
            <w:r w:rsidRPr="001F78F0">
              <w:rPr>
                <w:rFonts w:eastAsia="Calibri"/>
                <w:bCs/>
                <w:iCs/>
                <w:color w:val="auto"/>
                <w:szCs w:val="24"/>
                <w:lang w:val="en-ZA" w:eastAsia="zh-CN"/>
              </w:rPr>
              <w:t>consultation</w:t>
            </w:r>
          </w:p>
          <w:p w:rsidR="009431B6" w:rsidRPr="001F78F0" w:rsidRDefault="0023055A">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1.2 </w:t>
            </w:r>
            <w:r w:rsidR="005476C4" w:rsidRPr="001F78F0">
              <w:rPr>
                <w:rFonts w:eastAsia="Calibri"/>
                <w:bCs/>
                <w:iCs/>
                <w:color w:val="auto"/>
                <w:szCs w:val="24"/>
                <w:lang w:val="en-ZA" w:eastAsia="zh-CN"/>
              </w:rPr>
              <w:t xml:space="preserve">Client consultation </w:t>
            </w:r>
          </w:p>
          <w:p w:rsidR="009431B6" w:rsidRPr="001F78F0" w:rsidRDefault="005476C4" w:rsidP="00DC67C1">
            <w:pPr>
              <w:pStyle w:val="ListParagraph"/>
              <w:numPr>
                <w:ilvl w:val="0"/>
                <w:numId w:val="136"/>
              </w:numPr>
              <w:spacing w:after="200" w:line="360" w:lineRule="auto"/>
              <w:jc w:val="left"/>
              <w:rPr>
                <w:rFonts w:eastAsia="Calibri"/>
                <w:color w:val="auto"/>
                <w:szCs w:val="24"/>
                <w:lang w:eastAsia="fr-FR"/>
              </w:rPr>
            </w:pPr>
            <w:r w:rsidRPr="001F78F0">
              <w:rPr>
                <w:rFonts w:eastAsia="Calibri"/>
                <w:color w:val="auto"/>
                <w:szCs w:val="24"/>
                <w:lang w:eastAsia="fr-FR"/>
              </w:rPr>
              <w:lastRenderedPageBreak/>
              <w:t>Client personal information</w:t>
            </w:r>
          </w:p>
          <w:p w:rsidR="009431B6" w:rsidRPr="001F78F0" w:rsidRDefault="005476C4" w:rsidP="00DC67C1">
            <w:pPr>
              <w:pStyle w:val="ListParagraph"/>
              <w:numPr>
                <w:ilvl w:val="0"/>
                <w:numId w:val="136"/>
              </w:numPr>
              <w:spacing w:after="200" w:line="360" w:lineRule="auto"/>
              <w:jc w:val="left"/>
              <w:rPr>
                <w:rFonts w:eastAsia="Calibri"/>
                <w:color w:val="auto"/>
                <w:szCs w:val="24"/>
                <w:lang w:eastAsia="fr-FR"/>
              </w:rPr>
            </w:pPr>
            <w:r w:rsidRPr="001F78F0">
              <w:rPr>
                <w:rFonts w:eastAsia="Calibri"/>
                <w:color w:val="auto"/>
                <w:szCs w:val="24"/>
                <w:lang w:eastAsia="fr-FR"/>
              </w:rPr>
              <w:t xml:space="preserve">Products used </w:t>
            </w:r>
          </w:p>
          <w:p w:rsidR="009431B6" w:rsidRPr="001F78F0" w:rsidRDefault="005476C4" w:rsidP="00DC67C1">
            <w:pPr>
              <w:pStyle w:val="ListParagraph"/>
              <w:numPr>
                <w:ilvl w:val="0"/>
                <w:numId w:val="136"/>
              </w:numPr>
              <w:spacing w:after="200" w:line="360" w:lineRule="auto"/>
              <w:jc w:val="left"/>
              <w:rPr>
                <w:rFonts w:eastAsia="Calibri"/>
                <w:color w:val="auto"/>
                <w:szCs w:val="24"/>
                <w:lang w:eastAsia="fr-FR"/>
              </w:rPr>
            </w:pPr>
            <w:r w:rsidRPr="001F78F0">
              <w:rPr>
                <w:rFonts w:eastAsia="Calibri"/>
                <w:color w:val="auto"/>
                <w:szCs w:val="24"/>
                <w:lang w:eastAsia="fr-FR"/>
              </w:rPr>
              <w:t xml:space="preserve">Record card </w:t>
            </w:r>
          </w:p>
          <w:p w:rsidR="009431B6" w:rsidRPr="001F78F0" w:rsidRDefault="002525FC">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1.3 </w:t>
            </w:r>
            <w:r w:rsidR="005476C4" w:rsidRPr="001F78F0">
              <w:rPr>
                <w:rFonts w:eastAsia="Calibri"/>
                <w:bCs/>
                <w:iCs/>
                <w:color w:val="auto"/>
                <w:szCs w:val="24"/>
                <w:lang w:val="en-ZA" w:eastAsia="zh-CN"/>
              </w:rPr>
              <w:t xml:space="preserve">Personal protective gears </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 xml:space="preserve">Apron </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 xml:space="preserve">Draper </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 xml:space="preserve">Towels </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Surgical Gloves</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Ear muffs/caps</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Face shield</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shower cap</w:t>
            </w:r>
          </w:p>
          <w:p w:rsidR="00653E04"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face mask</w:t>
            </w:r>
          </w:p>
          <w:p w:rsidR="009431B6" w:rsidRPr="001F78F0" w:rsidRDefault="005476C4" w:rsidP="00DC67C1">
            <w:pPr>
              <w:pStyle w:val="ListParagraph"/>
              <w:numPr>
                <w:ilvl w:val="0"/>
                <w:numId w:val="137"/>
              </w:numPr>
              <w:spacing w:after="200" w:line="360" w:lineRule="auto"/>
              <w:jc w:val="left"/>
              <w:rPr>
                <w:rFonts w:eastAsia="Calibri"/>
                <w:color w:val="auto"/>
                <w:szCs w:val="24"/>
                <w:lang w:eastAsia="fr-FR"/>
              </w:rPr>
            </w:pPr>
            <w:r w:rsidRPr="001F78F0">
              <w:rPr>
                <w:rFonts w:eastAsia="Calibri"/>
                <w:color w:val="auto"/>
                <w:szCs w:val="24"/>
                <w:lang w:eastAsia="fr-FR"/>
              </w:rPr>
              <w:t>low heeled leather closed shoes</w:t>
            </w:r>
          </w:p>
          <w:p w:rsidR="009431B6" w:rsidRPr="001F78F0" w:rsidRDefault="007C06A9">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1.4 </w:t>
            </w:r>
            <w:r w:rsidR="005476C4" w:rsidRPr="001F78F0">
              <w:rPr>
                <w:rFonts w:eastAsia="Calibri"/>
                <w:color w:val="auto"/>
                <w:szCs w:val="24"/>
                <w:lang w:eastAsia="fr-FR"/>
              </w:rPr>
              <w:t xml:space="preserve">Importance PPEs </w:t>
            </w:r>
          </w:p>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 </w:t>
            </w:r>
            <w:r w:rsidR="007C06A9" w:rsidRPr="001F78F0">
              <w:rPr>
                <w:rFonts w:eastAsia="Calibri"/>
                <w:color w:val="auto"/>
                <w:szCs w:val="24"/>
                <w:lang w:eastAsia="fr-FR"/>
              </w:rPr>
              <w:t xml:space="preserve">1.4.1 </w:t>
            </w:r>
            <w:r w:rsidRPr="001F78F0">
              <w:rPr>
                <w:rFonts w:eastAsia="Calibri"/>
                <w:color w:val="auto"/>
                <w:szCs w:val="24"/>
                <w:lang w:eastAsia="fr-FR"/>
              </w:rPr>
              <w:t xml:space="preserve">Uses of PPEs </w:t>
            </w:r>
          </w:p>
          <w:p w:rsidR="009431B6" w:rsidRPr="001F78F0" w:rsidRDefault="00027B3D">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1.5 </w:t>
            </w:r>
            <w:r w:rsidR="005476C4" w:rsidRPr="001F78F0">
              <w:rPr>
                <w:rFonts w:eastAsia="Calibri"/>
                <w:bCs/>
                <w:iCs/>
                <w:color w:val="auto"/>
                <w:szCs w:val="24"/>
                <w:lang w:val="en-ZA" w:eastAsia="zh-CN"/>
              </w:rPr>
              <w:t xml:space="preserve">Client draping </w:t>
            </w:r>
          </w:p>
          <w:p w:rsidR="009431B6" w:rsidRPr="001F78F0" w:rsidRDefault="005476C4" w:rsidP="00DC67C1">
            <w:pPr>
              <w:pStyle w:val="ListParagraph"/>
              <w:numPr>
                <w:ilvl w:val="0"/>
                <w:numId w:val="138"/>
              </w:numPr>
              <w:spacing w:after="200" w:line="360" w:lineRule="auto"/>
              <w:jc w:val="left"/>
              <w:rPr>
                <w:rFonts w:eastAsia="Calibri"/>
                <w:color w:val="auto"/>
                <w:szCs w:val="24"/>
                <w:lang w:eastAsia="fr-FR"/>
              </w:rPr>
            </w:pPr>
            <w:r w:rsidRPr="001F78F0">
              <w:rPr>
                <w:rFonts w:eastAsia="Calibri"/>
                <w:color w:val="auto"/>
                <w:szCs w:val="24"/>
                <w:lang w:eastAsia="fr-FR"/>
              </w:rPr>
              <w:t>Towel</w:t>
            </w:r>
          </w:p>
          <w:p w:rsidR="009431B6" w:rsidRPr="001F78F0" w:rsidRDefault="005476C4" w:rsidP="00DC67C1">
            <w:pPr>
              <w:pStyle w:val="ListParagraph"/>
              <w:numPr>
                <w:ilvl w:val="0"/>
                <w:numId w:val="138"/>
              </w:numPr>
              <w:spacing w:after="200" w:line="360" w:lineRule="auto"/>
              <w:jc w:val="left"/>
              <w:rPr>
                <w:rFonts w:eastAsia="Calibri"/>
                <w:color w:val="auto"/>
                <w:szCs w:val="24"/>
                <w:lang w:eastAsia="fr-FR"/>
              </w:rPr>
            </w:pPr>
            <w:r w:rsidRPr="001F78F0">
              <w:rPr>
                <w:rFonts w:eastAsia="Calibri"/>
                <w:color w:val="auto"/>
                <w:szCs w:val="24"/>
                <w:lang w:eastAsia="fr-FR"/>
              </w:rPr>
              <w:t>Cutting Gown</w:t>
            </w:r>
          </w:p>
          <w:p w:rsidR="009431B6" w:rsidRPr="001F78F0" w:rsidRDefault="005476C4" w:rsidP="00DC67C1">
            <w:pPr>
              <w:pStyle w:val="ListParagraph"/>
              <w:numPr>
                <w:ilvl w:val="0"/>
                <w:numId w:val="138"/>
              </w:numPr>
              <w:spacing w:after="200" w:line="360" w:lineRule="auto"/>
              <w:jc w:val="left"/>
              <w:rPr>
                <w:rFonts w:eastAsia="Calibri"/>
                <w:color w:val="auto"/>
                <w:szCs w:val="24"/>
                <w:lang w:eastAsia="fr-FR"/>
              </w:rPr>
            </w:pPr>
            <w:r w:rsidRPr="001F78F0">
              <w:rPr>
                <w:rFonts w:eastAsia="Calibri"/>
                <w:color w:val="auto"/>
                <w:szCs w:val="24"/>
                <w:lang w:eastAsia="fr-FR"/>
              </w:rPr>
              <w:t>Draper</w:t>
            </w:r>
          </w:p>
          <w:p w:rsidR="009431B6" w:rsidRPr="001F78F0" w:rsidRDefault="005476C4" w:rsidP="00DC67C1">
            <w:pPr>
              <w:pStyle w:val="ListParagraph"/>
              <w:numPr>
                <w:ilvl w:val="0"/>
                <w:numId w:val="138"/>
              </w:numPr>
              <w:spacing w:after="200" w:line="360" w:lineRule="auto"/>
              <w:jc w:val="left"/>
              <w:rPr>
                <w:rFonts w:eastAsia="Calibri"/>
                <w:color w:val="auto"/>
                <w:szCs w:val="24"/>
                <w:lang w:eastAsia="fr-FR"/>
              </w:rPr>
            </w:pPr>
            <w:r w:rsidRPr="001F78F0">
              <w:rPr>
                <w:rFonts w:eastAsia="Calibri"/>
                <w:color w:val="auto"/>
                <w:szCs w:val="24"/>
                <w:lang w:eastAsia="fr-FR"/>
              </w:rPr>
              <w:t>Neck strip</w:t>
            </w:r>
          </w:p>
          <w:p w:rsidR="009431B6" w:rsidRPr="001F78F0" w:rsidRDefault="00AB403C">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1.5.1 </w:t>
            </w:r>
            <w:r w:rsidR="005476C4" w:rsidRPr="001F78F0">
              <w:rPr>
                <w:rFonts w:eastAsia="Calibri"/>
                <w:color w:val="auto"/>
                <w:szCs w:val="24"/>
                <w:lang w:eastAsia="fr-FR"/>
              </w:rPr>
              <w:t xml:space="preserve">Reasons of draping </w:t>
            </w:r>
          </w:p>
          <w:p w:rsidR="009431B6" w:rsidRPr="001F78F0" w:rsidRDefault="00221112">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1.6 </w:t>
            </w:r>
            <w:r w:rsidR="005476C4" w:rsidRPr="001F78F0">
              <w:rPr>
                <w:rFonts w:eastAsia="Calibri"/>
                <w:bCs/>
                <w:iCs/>
                <w:color w:val="auto"/>
                <w:szCs w:val="24"/>
                <w:lang w:val="en-ZA" w:eastAsia="zh-CN"/>
              </w:rPr>
              <w:t xml:space="preserve">Hair and scalp analysis </w:t>
            </w:r>
          </w:p>
          <w:p w:rsidR="009431B6" w:rsidRPr="001F78F0" w:rsidRDefault="005476C4" w:rsidP="00DC67C1">
            <w:pPr>
              <w:pStyle w:val="ListParagraph"/>
              <w:numPr>
                <w:ilvl w:val="0"/>
                <w:numId w:val="139"/>
              </w:numPr>
              <w:spacing w:after="200" w:line="360" w:lineRule="auto"/>
              <w:jc w:val="left"/>
              <w:rPr>
                <w:rFonts w:eastAsia="Calibri"/>
                <w:color w:val="auto"/>
                <w:szCs w:val="24"/>
                <w:lang w:eastAsia="fr-FR"/>
              </w:rPr>
            </w:pPr>
            <w:r w:rsidRPr="001F78F0">
              <w:rPr>
                <w:rFonts w:eastAsia="Calibri"/>
                <w:color w:val="auto"/>
                <w:szCs w:val="24"/>
                <w:lang w:eastAsia="fr-FR"/>
              </w:rPr>
              <w:t xml:space="preserve">Density </w:t>
            </w:r>
          </w:p>
          <w:p w:rsidR="009431B6" w:rsidRPr="001F78F0" w:rsidRDefault="005476C4" w:rsidP="00DC67C1">
            <w:pPr>
              <w:pStyle w:val="ListParagraph"/>
              <w:numPr>
                <w:ilvl w:val="0"/>
                <w:numId w:val="139"/>
              </w:numPr>
              <w:spacing w:after="200" w:line="360" w:lineRule="auto"/>
              <w:jc w:val="left"/>
              <w:rPr>
                <w:rFonts w:eastAsia="Calibri"/>
                <w:color w:val="auto"/>
                <w:szCs w:val="24"/>
                <w:lang w:eastAsia="fr-FR"/>
              </w:rPr>
            </w:pPr>
            <w:r w:rsidRPr="001F78F0">
              <w:rPr>
                <w:rFonts w:eastAsia="Calibri"/>
                <w:color w:val="auto"/>
                <w:szCs w:val="24"/>
                <w:lang w:eastAsia="fr-FR"/>
              </w:rPr>
              <w:t>Scalp condition</w:t>
            </w:r>
          </w:p>
          <w:p w:rsidR="009431B6" w:rsidRPr="001F78F0" w:rsidRDefault="005476C4" w:rsidP="00DC67C1">
            <w:pPr>
              <w:pStyle w:val="ListParagraph"/>
              <w:numPr>
                <w:ilvl w:val="0"/>
                <w:numId w:val="139"/>
              </w:numPr>
              <w:spacing w:after="200" w:line="360" w:lineRule="auto"/>
              <w:jc w:val="left"/>
              <w:rPr>
                <w:rFonts w:eastAsia="Calibri"/>
                <w:color w:val="auto"/>
                <w:szCs w:val="24"/>
                <w:lang w:eastAsia="fr-FR"/>
              </w:rPr>
            </w:pPr>
            <w:r w:rsidRPr="001F78F0">
              <w:rPr>
                <w:rFonts w:eastAsia="Calibri"/>
                <w:color w:val="auto"/>
                <w:szCs w:val="24"/>
                <w:lang w:eastAsia="fr-FR"/>
              </w:rPr>
              <w:t xml:space="preserve">Texture </w:t>
            </w:r>
          </w:p>
          <w:p w:rsidR="009431B6" w:rsidRPr="001F78F0" w:rsidRDefault="005476C4" w:rsidP="00DC67C1">
            <w:pPr>
              <w:pStyle w:val="ListParagraph"/>
              <w:numPr>
                <w:ilvl w:val="0"/>
                <w:numId w:val="139"/>
              </w:numPr>
              <w:spacing w:after="200" w:line="360" w:lineRule="auto"/>
              <w:jc w:val="left"/>
              <w:rPr>
                <w:rFonts w:eastAsia="Calibri"/>
                <w:color w:val="auto"/>
                <w:szCs w:val="24"/>
                <w:lang w:eastAsia="fr-FR"/>
              </w:rPr>
            </w:pPr>
            <w:r w:rsidRPr="001F78F0">
              <w:rPr>
                <w:rFonts w:eastAsia="Calibri"/>
                <w:color w:val="auto"/>
                <w:szCs w:val="24"/>
                <w:lang w:eastAsia="fr-FR"/>
              </w:rPr>
              <w:t>Porosity</w:t>
            </w:r>
          </w:p>
          <w:p w:rsidR="009431B6" w:rsidRPr="001F78F0" w:rsidRDefault="005476C4" w:rsidP="00DC67C1">
            <w:pPr>
              <w:pStyle w:val="ListParagraph"/>
              <w:numPr>
                <w:ilvl w:val="0"/>
                <w:numId w:val="139"/>
              </w:numPr>
              <w:spacing w:after="200" w:line="360" w:lineRule="auto"/>
              <w:jc w:val="left"/>
              <w:rPr>
                <w:rFonts w:eastAsia="Calibri"/>
                <w:color w:val="auto"/>
                <w:szCs w:val="24"/>
                <w:lang w:eastAsia="fr-FR"/>
              </w:rPr>
            </w:pPr>
            <w:r w:rsidRPr="001F78F0">
              <w:rPr>
                <w:rFonts w:eastAsia="Calibri"/>
                <w:color w:val="auto"/>
                <w:szCs w:val="24"/>
                <w:lang w:eastAsia="fr-FR"/>
              </w:rPr>
              <w:lastRenderedPageBreak/>
              <w:t>Elasticity</w:t>
            </w:r>
          </w:p>
          <w:p w:rsidR="009431B6" w:rsidRPr="001F78F0" w:rsidRDefault="005476C4" w:rsidP="00DC67C1">
            <w:pPr>
              <w:pStyle w:val="ListParagraph"/>
              <w:numPr>
                <w:ilvl w:val="0"/>
                <w:numId w:val="139"/>
              </w:numPr>
              <w:spacing w:after="200" w:line="360" w:lineRule="auto"/>
              <w:jc w:val="left"/>
              <w:rPr>
                <w:rFonts w:eastAsia="Calibri"/>
                <w:color w:val="auto"/>
                <w:szCs w:val="24"/>
                <w:lang w:eastAsia="fr-FR"/>
              </w:rPr>
            </w:pPr>
            <w:r w:rsidRPr="001F78F0">
              <w:rPr>
                <w:rFonts w:eastAsia="Calibri"/>
                <w:color w:val="auto"/>
                <w:szCs w:val="24"/>
                <w:lang w:eastAsia="fr-FR"/>
              </w:rPr>
              <w:t>Hair length</w:t>
            </w:r>
          </w:p>
          <w:p w:rsidR="009431B6" w:rsidRPr="001F78F0" w:rsidRDefault="0095568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1.6.1 </w:t>
            </w:r>
            <w:r w:rsidR="00151B9A" w:rsidRPr="001F78F0">
              <w:rPr>
                <w:rFonts w:eastAsia="Calibri"/>
                <w:color w:val="auto"/>
                <w:szCs w:val="24"/>
                <w:lang w:eastAsia="fr-FR"/>
              </w:rPr>
              <w:t>Importance of</w:t>
            </w:r>
            <w:r w:rsidR="005476C4" w:rsidRPr="001F78F0">
              <w:rPr>
                <w:rFonts w:eastAsia="Calibri"/>
                <w:color w:val="auto"/>
                <w:szCs w:val="24"/>
                <w:lang w:eastAsia="fr-FR"/>
              </w:rPr>
              <w:t xml:space="preserve"> analysis</w:t>
            </w:r>
          </w:p>
          <w:p w:rsidR="009431B6" w:rsidRPr="001F78F0" w:rsidRDefault="00540825">
            <w:pPr>
              <w:spacing w:after="200" w:line="360" w:lineRule="auto"/>
              <w:ind w:left="0" w:firstLine="0"/>
              <w:jc w:val="left"/>
              <w:rPr>
                <w:color w:val="auto"/>
                <w:szCs w:val="24"/>
                <w:lang w:eastAsia="fr-FR"/>
              </w:rPr>
            </w:pPr>
            <w:r w:rsidRPr="001F78F0">
              <w:rPr>
                <w:rFonts w:eastAsia="Calibri"/>
                <w:color w:val="auto"/>
                <w:szCs w:val="24"/>
                <w:lang w:eastAsia="fr-FR"/>
              </w:rPr>
              <w:t xml:space="preserve">1.6.2 </w:t>
            </w:r>
            <w:r w:rsidR="005476C4" w:rsidRPr="001F78F0">
              <w:rPr>
                <w:rFonts w:eastAsia="Calibri"/>
                <w:color w:val="auto"/>
                <w:szCs w:val="24"/>
                <w:lang w:eastAsia="fr-FR"/>
              </w:rPr>
              <w:t>factors to consider during analysis</w:t>
            </w:r>
          </w:p>
          <w:p w:rsidR="009431B6" w:rsidRPr="001F78F0" w:rsidRDefault="00D7162D">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1.7 </w:t>
            </w:r>
            <w:r w:rsidR="005476C4" w:rsidRPr="001F78F0">
              <w:rPr>
                <w:rFonts w:eastAsia="Calibri"/>
                <w:bCs/>
                <w:iCs/>
                <w:color w:val="auto"/>
                <w:szCs w:val="24"/>
                <w:lang w:val="en-ZA" w:eastAsia="zh-CN"/>
              </w:rPr>
              <w:t>Hair cutting Tools and equipment</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 xml:space="preserve">Assorted Clippers </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Sterilizing cabinet</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Smoother</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Barber chair</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Shampooing unit</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Mirrors</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Blow drier</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Extension cable</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Water heaters</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Foam brushes</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Clipper brush</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Tint brush</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Neck brush</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Cutting Scissors</w:t>
            </w:r>
          </w:p>
          <w:p w:rsidR="009431B6" w:rsidRPr="001F78F0" w:rsidRDefault="005476C4" w:rsidP="00DC67C1">
            <w:pPr>
              <w:pStyle w:val="ListParagraph"/>
              <w:numPr>
                <w:ilvl w:val="0"/>
                <w:numId w:val="140"/>
              </w:numPr>
              <w:spacing w:after="200" w:line="360" w:lineRule="auto"/>
              <w:jc w:val="left"/>
              <w:rPr>
                <w:rFonts w:eastAsia="Calibri"/>
                <w:color w:val="auto"/>
                <w:szCs w:val="24"/>
                <w:lang w:val="en-ZW" w:eastAsia="fr-FR"/>
              </w:rPr>
            </w:pPr>
            <w:r w:rsidRPr="001F78F0">
              <w:rPr>
                <w:rFonts w:eastAsia="Calibri"/>
                <w:color w:val="auto"/>
                <w:szCs w:val="24"/>
                <w:lang w:val="en-ZW" w:eastAsia="fr-FR"/>
              </w:rPr>
              <w:t>Thinning</w:t>
            </w:r>
          </w:p>
          <w:p w:rsidR="009431B6" w:rsidRPr="001F78F0" w:rsidRDefault="005476C4" w:rsidP="00DC67C1">
            <w:pPr>
              <w:pStyle w:val="ListParagraph"/>
              <w:numPr>
                <w:ilvl w:val="0"/>
                <w:numId w:val="140"/>
              </w:numPr>
              <w:spacing w:after="200" w:line="360" w:lineRule="auto"/>
              <w:jc w:val="left"/>
              <w:rPr>
                <w:rFonts w:eastAsia="Calibri"/>
                <w:color w:val="auto"/>
                <w:szCs w:val="24"/>
                <w:lang w:val="en-ZW" w:eastAsia="fr-FR"/>
              </w:rPr>
            </w:pPr>
            <w:r w:rsidRPr="001F78F0">
              <w:rPr>
                <w:rFonts w:eastAsia="Calibri"/>
                <w:color w:val="auto"/>
                <w:szCs w:val="24"/>
                <w:lang w:val="en-ZW" w:eastAsia="fr-FR"/>
              </w:rPr>
              <w:t>Serrated</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Cutting razors</w:t>
            </w:r>
          </w:p>
          <w:p w:rsidR="009431B6" w:rsidRPr="001F78F0" w:rsidRDefault="005476C4" w:rsidP="00DC67C1">
            <w:pPr>
              <w:pStyle w:val="ListParagraph"/>
              <w:numPr>
                <w:ilvl w:val="0"/>
                <w:numId w:val="140"/>
              </w:numPr>
              <w:spacing w:after="200" w:line="360" w:lineRule="auto"/>
              <w:jc w:val="left"/>
              <w:rPr>
                <w:rFonts w:eastAsia="Calibri"/>
                <w:color w:val="auto"/>
                <w:szCs w:val="24"/>
                <w:lang w:val="en-ZW" w:eastAsia="fr-FR"/>
              </w:rPr>
            </w:pPr>
            <w:r w:rsidRPr="001F78F0">
              <w:rPr>
                <w:rFonts w:eastAsia="Calibri"/>
                <w:color w:val="auto"/>
                <w:szCs w:val="24"/>
                <w:lang w:val="en-ZW" w:eastAsia="fr-FR"/>
              </w:rPr>
              <w:t>Assorted   combs</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Tint bowls</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Mini basin</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 xml:space="preserve">Water spray bottle </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Hand held brow dry</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Hood drier</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lastRenderedPageBreak/>
              <w:t>Flat iron</w:t>
            </w:r>
          </w:p>
          <w:p w:rsidR="009431B6" w:rsidRPr="001F78F0" w:rsidRDefault="005476C4" w:rsidP="00DC67C1">
            <w:pPr>
              <w:pStyle w:val="ListParagraph"/>
              <w:numPr>
                <w:ilvl w:val="0"/>
                <w:numId w:val="140"/>
              </w:numPr>
              <w:spacing w:after="200" w:line="360" w:lineRule="auto"/>
              <w:jc w:val="left"/>
              <w:rPr>
                <w:rFonts w:eastAsia="Calibri"/>
                <w:color w:val="auto"/>
                <w:szCs w:val="24"/>
                <w:lang w:eastAsia="fr-FR"/>
              </w:rPr>
            </w:pPr>
            <w:r w:rsidRPr="001F78F0">
              <w:rPr>
                <w:rFonts w:eastAsia="Calibri"/>
                <w:color w:val="auto"/>
                <w:szCs w:val="24"/>
                <w:lang w:eastAsia="fr-FR"/>
              </w:rPr>
              <w:t>tongs</w:t>
            </w:r>
          </w:p>
          <w:p w:rsidR="009431B6" w:rsidRPr="001F78F0" w:rsidRDefault="00444AEB">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1.7.1 </w:t>
            </w:r>
            <w:r w:rsidR="005476C4" w:rsidRPr="001F78F0">
              <w:rPr>
                <w:rFonts w:eastAsia="Calibri"/>
                <w:color w:val="auto"/>
                <w:szCs w:val="24"/>
                <w:lang w:eastAsia="fr-FR"/>
              </w:rPr>
              <w:t xml:space="preserve">Uses of tools and equipment </w:t>
            </w:r>
          </w:p>
          <w:p w:rsidR="009431B6" w:rsidRPr="001F78F0" w:rsidRDefault="00BE6EEC">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1.7.2 </w:t>
            </w:r>
            <w:r w:rsidR="005476C4" w:rsidRPr="001F78F0">
              <w:rPr>
                <w:rFonts w:eastAsia="Calibri"/>
                <w:color w:val="auto"/>
                <w:szCs w:val="24"/>
                <w:lang w:eastAsia="fr-FR"/>
              </w:rPr>
              <w:t xml:space="preserve">factors to consider when choosing tools and equipment </w:t>
            </w:r>
          </w:p>
          <w:p w:rsidR="009431B6" w:rsidRPr="001F78F0" w:rsidRDefault="00E667F0">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1.7.3 </w:t>
            </w:r>
            <w:r w:rsidR="005476C4" w:rsidRPr="001F78F0">
              <w:rPr>
                <w:rFonts w:eastAsia="Calibri"/>
                <w:color w:val="auto"/>
                <w:szCs w:val="24"/>
                <w:lang w:eastAsia="fr-FR"/>
              </w:rPr>
              <w:t xml:space="preserve">Maintenance of tools and equipment </w:t>
            </w:r>
          </w:p>
          <w:p w:rsidR="009431B6" w:rsidRPr="001F78F0" w:rsidRDefault="005D02A0">
            <w:pPr>
              <w:spacing w:after="200" w:line="360" w:lineRule="auto"/>
              <w:ind w:left="0" w:firstLine="0"/>
              <w:jc w:val="left"/>
              <w:rPr>
                <w:rFonts w:eastAsia="Calibri"/>
                <w:bCs/>
                <w:iCs/>
                <w:color w:val="auto"/>
                <w:szCs w:val="24"/>
                <w:lang w:val="en-ZA" w:eastAsia="zh-CN"/>
              </w:rPr>
            </w:pPr>
            <w:r w:rsidRPr="001F78F0">
              <w:rPr>
                <w:rFonts w:eastAsia="Calibri"/>
                <w:bCs/>
                <w:iCs/>
                <w:color w:val="auto"/>
                <w:szCs w:val="24"/>
                <w:lang w:val="en-ZA" w:eastAsia="zh-CN"/>
              </w:rPr>
              <w:t xml:space="preserve">1.8 </w:t>
            </w:r>
            <w:r w:rsidR="005476C4" w:rsidRPr="001F78F0">
              <w:rPr>
                <w:rFonts w:eastAsia="Calibri"/>
                <w:bCs/>
                <w:iCs/>
                <w:color w:val="auto"/>
                <w:szCs w:val="24"/>
                <w:lang w:val="en-ZA" w:eastAsia="zh-CN"/>
              </w:rPr>
              <w:t xml:space="preserve">Hair cutting products and supplies </w:t>
            </w:r>
            <w:r w:rsidR="00C206E0" w:rsidRPr="001F78F0">
              <w:rPr>
                <w:rFonts w:eastAsia="Calibri"/>
                <w:bCs/>
                <w:iCs/>
                <w:color w:val="auto"/>
                <w:szCs w:val="24"/>
                <w:lang w:val="en-ZA" w:eastAsia="zh-CN"/>
              </w:rPr>
              <w:t xml:space="preserve">               </w:t>
            </w:r>
            <w:r w:rsidR="005476C4" w:rsidRPr="001F78F0">
              <w:rPr>
                <w:rFonts w:eastAsia="Calibri"/>
                <w:bCs/>
                <w:iCs/>
                <w:color w:val="auto"/>
                <w:szCs w:val="24"/>
                <w:lang w:val="en-ZA" w:eastAsia="zh-CN"/>
              </w:rPr>
              <w:t>Usability</w:t>
            </w:r>
            <w:r w:rsidR="005476C4" w:rsidRPr="001F78F0">
              <w:rPr>
                <w:rFonts w:eastAsia="Calibri"/>
                <w:bCs/>
                <w:iCs/>
                <w:color w:val="auto"/>
                <w:szCs w:val="24"/>
                <w:lang w:eastAsia="zh-CN"/>
              </w:rPr>
              <w:t xml:space="preserve"> </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 xml:space="preserve">Surgical Spirit </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Shampoo</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Conditioner</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Massage oil</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Setting and styling aids</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Finishing aids</w:t>
            </w:r>
          </w:p>
          <w:p w:rsidR="009431B6" w:rsidRPr="001F78F0" w:rsidRDefault="005476C4" w:rsidP="00DC67C1">
            <w:pPr>
              <w:pStyle w:val="ListParagraph"/>
              <w:numPr>
                <w:ilvl w:val="0"/>
                <w:numId w:val="141"/>
              </w:numPr>
              <w:spacing w:after="200" w:line="360" w:lineRule="auto"/>
              <w:jc w:val="left"/>
              <w:rPr>
                <w:rFonts w:eastAsia="Calibri"/>
                <w:color w:val="auto"/>
                <w:szCs w:val="24"/>
                <w:lang w:eastAsia="fr-FR"/>
              </w:rPr>
            </w:pPr>
            <w:r w:rsidRPr="001F78F0">
              <w:rPr>
                <w:rFonts w:eastAsia="Calibri"/>
                <w:color w:val="auto"/>
                <w:szCs w:val="24"/>
                <w:lang w:eastAsia="fr-FR"/>
              </w:rPr>
              <w:t>Cotton wool</w:t>
            </w:r>
          </w:p>
        </w:tc>
        <w:tc>
          <w:tcPr>
            <w:tcW w:w="1336"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0"/>
                <w:numId w:val="257"/>
              </w:numPr>
              <w:spacing w:after="200" w:line="360" w:lineRule="auto"/>
              <w:jc w:val="left"/>
              <w:rPr>
                <w:rFonts w:eastAsia="Tahoma"/>
                <w:szCs w:val="24"/>
              </w:rPr>
            </w:pPr>
            <w:r w:rsidRPr="001F78F0">
              <w:rPr>
                <w:rFonts w:eastAsia="MS Mincho"/>
                <w:color w:val="auto"/>
                <w:szCs w:val="24"/>
                <w:lang w:eastAsia="ja-JP"/>
              </w:rPr>
              <w:lastRenderedPageBreak/>
              <w:t>Observation</w:t>
            </w:r>
            <w:r w:rsidRPr="001F78F0">
              <w:rPr>
                <w:rFonts w:eastAsia="Tahoma"/>
                <w:szCs w:val="24"/>
              </w:rPr>
              <w:t xml:space="preserve"> </w:t>
            </w:r>
          </w:p>
          <w:p w:rsidR="009431B6" w:rsidRPr="001F78F0" w:rsidRDefault="005476C4" w:rsidP="00DC67C1">
            <w:pPr>
              <w:pStyle w:val="ListParagraph"/>
              <w:numPr>
                <w:ilvl w:val="0"/>
                <w:numId w:val="257"/>
              </w:numPr>
              <w:spacing w:after="20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pStyle w:val="ListParagraph"/>
              <w:numPr>
                <w:ilvl w:val="0"/>
                <w:numId w:val="257"/>
              </w:numPr>
              <w:spacing w:after="20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pStyle w:val="ListParagraph"/>
              <w:numPr>
                <w:ilvl w:val="0"/>
                <w:numId w:val="257"/>
              </w:numPr>
              <w:spacing w:after="200" w:line="360" w:lineRule="auto"/>
              <w:jc w:val="left"/>
              <w:rPr>
                <w:rFonts w:eastAsia="Tahoma"/>
                <w:szCs w:val="24"/>
              </w:rPr>
            </w:pPr>
            <w:r w:rsidRPr="001F78F0">
              <w:rPr>
                <w:rFonts w:eastAsia="Tahoma"/>
                <w:szCs w:val="24"/>
              </w:rPr>
              <w:t xml:space="preserve">Third party reports </w:t>
            </w:r>
          </w:p>
          <w:p w:rsidR="009431B6" w:rsidRPr="001F78F0" w:rsidRDefault="005476C4" w:rsidP="00DC67C1">
            <w:pPr>
              <w:pStyle w:val="ListParagraph"/>
              <w:numPr>
                <w:ilvl w:val="0"/>
                <w:numId w:val="257"/>
              </w:numPr>
              <w:spacing w:after="200" w:line="360" w:lineRule="auto"/>
              <w:jc w:val="left"/>
              <w:rPr>
                <w:rFonts w:eastAsia="Tahoma"/>
                <w:szCs w:val="24"/>
              </w:rPr>
            </w:pPr>
            <w:r w:rsidRPr="001F78F0">
              <w:rPr>
                <w:rFonts w:eastAsia="Tahoma"/>
                <w:szCs w:val="24"/>
              </w:rPr>
              <w:lastRenderedPageBreak/>
              <w:t>Written assessment</w:t>
            </w:r>
          </w:p>
          <w:p w:rsidR="009431B6" w:rsidRPr="001F78F0" w:rsidRDefault="005476C4" w:rsidP="00DC67C1">
            <w:pPr>
              <w:pStyle w:val="ListParagraph"/>
              <w:numPr>
                <w:ilvl w:val="0"/>
                <w:numId w:val="257"/>
              </w:numPr>
              <w:spacing w:after="200" w:line="360" w:lineRule="auto"/>
              <w:jc w:val="left"/>
              <w:rPr>
                <w:rFonts w:eastAsia="Tahoma"/>
                <w:szCs w:val="24"/>
              </w:rPr>
            </w:pPr>
            <w:r w:rsidRPr="001F78F0">
              <w:rPr>
                <w:rFonts w:eastAsia="Tahoma"/>
                <w:szCs w:val="24"/>
              </w:rPr>
              <w:t xml:space="preserve">Oral </w:t>
            </w:r>
            <w:r w:rsidRPr="001F78F0">
              <w:rPr>
                <w:rFonts w:eastAsia="Tahoma"/>
                <w:color w:val="auto"/>
                <w:szCs w:val="24"/>
              </w:rPr>
              <w:t>assessment</w:t>
            </w:r>
          </w:p>
        </w:tc>
      </w:tr>
      <w:tr w:rsidR="009431B6" w:rsidRPr="001F78F0">
        <w:trPr>
          <w:trHeight w:val="755"/>
        </w:trPr>
        <w:tc>
          <w:tcPr>
            <w:tcW w:w="13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color w:val="auto"/>
                <w:szCs w:val="24"/>
                <w:lang w:val="en-ZW" w:eastAsia="zh-CN"/>
              </w:rPr>
            </w:pPr>
            <w:r w:rsidRPr="001F78F0">
              <w:rPr>
                <w:rFonts w:eastAsia="Calibri"/>
                <w:color w:val="auto"/>
                <w:szCs w:val="24"/>
                <w:lang w:eastAsia="fr-FR"/>
              </w:rPr>
              <w:lastRenderedPageBreak/>
              <w:t>2 Perform hair cutting service</w:t>
            </w:r>
            <w:r w:rsidRPr="001F78F0">
              <w:rPr>
                <w:color w:val="auto"/>
                <w:szCs w:val="24"/>
                <w:lang w:val="en-ZW" w:eastAsia="zh-CN"/>
              </w:rPr>
              <w:t xml:space="preserve"> </w:t>
            </w:r>
          </w:p>
        </w:tc>
        <w:tc>
          <w:tcPr>
            <w:tcW w:w="2304" w:type="pct"/>
            <w:tcBorders>
              <w:top w:val="single" w:sz="4" w:space="0" w:color="auto"/>
              <w:left w:val="single" w:sz="4" w:space="0" w:color="auto"/>
              <w:bottom w:val="single" w:sz="4" w:space="0" w:color="auto"/>
              <w:right w:val="single" w:sz="4" w:space="0" w:color="auto"/>
            </w:tcBorders>
          </w:tcPr>
          <w:p w:rsidR="009431B6" w:rsidRPr="001F78F0" w:rsidRDefault="001A48A2">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2.1 </w:t>
            </w:r>
            <w:r w:rsidR="005476C4" w:rsidRPr="001F78F0">
              <w:rPr>
                <w:rFonts w:eastAsia="Calibri"/>
                <w:color w:val="auto"/>
                <w:szCs w:val="24"/>
                <w:lang w:eastAsia="fr-FR"/>
              </w:rPr>
              <w:t xml:space="preserve">Hair preparation </w:t>
            </w:r>
          </w:p>
          <w:p w:rsidR="009431B6" w:rsidRPr="001F78F0" w:rsidRDefault="005476C4" w:rsidP="00DC67C1">
            <w:pPr>
              <w:pStyle w:val="ListParagraph"/>
              <w:numPr>
                <w:ilvl w:val="0"/>
                <w:numId w:val="142"/>
              </w:numPr>
              <w:spacing w:after="200" w:line="360" w:lineRule="auto"/>
              <w:jc w:val="left"/>
              <w:rPr>
                <w:bCs/>
                <w:color w:val="auto"/>
                <w:szCs w:val="24"/>
                <w:lang w:eastAsia="fr-FR"/>
              </w:rPr>
            </w:pPr>
            <w:r w:rsidRPr="001F78F0">
              <w:rPr>
                <w:rFonts w:eastAsia="Calibri"/>
                <w:bCs/>
                <w:color w:val="auto"/>
                <w:szCs w:val="24"/>
                <w:lang w:eastAsia="fr-FR"/>
              </w:rPr>
              <w:t xml:space="preserve">Undoing </w:t>
            </w:r>
          </w:p>
          <w:p w:rsidR="009431B6" w:rsidRPr="001F78F0" w:rsidRDefault="005476C4" w:rsidP="00DC67C1">
            <w:pPr>
              <w:pStyle w:val="ListParagraph"/>
              <w:numPr>
                <w:ilvl w:val="0"/>
                <w:numId w:val="142"/>
              </w:numPr>
              <w:spacing w:after="200" w:line="360" w:lineRule="auto"/>
              <w:jc w:val="left"/>
              <w:rPr>
                <w:bCs/>
                <w:color w:val="auto"/>
                <w:szCs w:val="24"/>
                <w:lang w:eastAsia="fr-FR"/>
              </w:rPr>
            </w:pPr>
            <w:r w:rsidRPr="001F78F0">
              <w:rPr>
                <w:rFonts w:eastAsia="Calibri"/>
                <w:bCs/>
                <w:color w:val="auto"/>
                <w:szCs w:val="24"/>
                <w:lang w:eastAsia="zh-CN"/>
              </w:rPr>
              <w:t xml:space="preserve">Combing </w:t>
            </w:r>
          </w:p>
          <w:p w:rsidR="009431B6" w:rsidRPr="001F78F0" w:rsidRDefault="001A48A2">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2.2 </w:t>
            </w:r>
            <w:r w:rsidR="005476C4" w:rsidRPr="001F78F0">
              <w:rPr>
                <w:rFonts w:eastAsia="Calibri"/>
                <w:color w:val="auto"/>
                <w:szCs w:val="24"/>
                <w:lang w:eastAsia="fr-FR"/>
              </w:rPr>
              <w:t>Hair cutting procedure</w:t>
            </w:r>
          </w:p>
          <w:p w:rsidR="009431B6" w:rsidRPr="001F78F0" w:rsidRDefault="005476C4" w:rsidP="00DC67C1">
            <w:pPr>
              <w:pStyle w:val="ListParagraph"/>
              <w:numPr>
                <w:ilvl w:val="0"/>
                <w:numId w:val="143"/>
              </w:numPr>
              <w:spacing w:after="200" w:line="360" w:lineRule="auto"/>
              <w:jc w:val="left"/>
              <w:rPr>
                <w:bCs/>
                <w:color w:val="auto"/>
                <w:szCs w:val="24"/>
                <w:lang w:eastAsia="fr-FR"/>
              </w:rPr>
            </w:pPr>
            <w:r w:rsidRPr="001F78F0">
              <w:rPr>
                <w:rFonts w:eastAsia="Calibri"/>
                <w:bCs/>
                <w:color w:val="auto"/>
                <w:szCs w:val="24"/>
                <w:lang w:eastAsia="fr-FR"/>
              </w:rPr>
              <w:t>Graduated</w:t>
            </w:r>
          </w:p>
          <w:p w:rsidR="009431B6" w:rsidRPr="001F78F0" w:rsidRDefault="005476C4" w:rsidP="00DC67C1">
            <w:pPr>
              <w:pStyle w:val="ListParagraph"/>
              <w:numPr>
                <w:ilvl w:val="0"/>
                <w:numId w:val="143"/>
              </w:numPr>
              <w:spacing w:after="200" w:line="360" w:lineRule="auto"/>
              <w:jc w:val="left"/>
              <w:rPr>
                <w:bCs/>
                <w:color w:val="auto"/>
                <w:szCs w:val="24"/>
                <w:lang w:eastAsia="fr-FR"/>
              </w:rPr>
            </w:pPr>
            <w:r w:rsidRPr="001F78F0">
              <w:rPr>
                <w:rFonts w:eastAsia="Calibri"/>
                <w:bCs/>
                <w:color w:val="auto"/>
                <w:szCs w:val="24"/>
                <w:lang w:eastAsia="fr-FR"/>
              </w:rPr>
              <w:t>Layered</w:t>
            </w:r>
          </w:p>
          <w:p w:rsidR="009431B6" w:rsidRPr="001F78F0" w:rsidRDefault="005476C4" w:rsidP="00DC67C1">
            <w:pPr>
              <w:pStyle w:val="ListParagraph"/>
              <w:numPr>
                <w:ilvl w:val="0"/>
                <w:numId w:val="143"/>
              </w:numPr>
              <w:spacing w:after="200" w:line="360" w:lineRule="auto"/>
              <w:jc w:val="left"/>
              <w:rPr>
                <w:bCs/>
                <w:color w:val="365F91"/>
                <w:szCs w:val="24"/>
                <w:lang w:eastAsia="fr-FR"/>
              </w:rPr>
            </w:pPr>
            <w:r w:rsidRPr="001F78F0">
              <w:rPr>
                <w:rFonts w:eastAsia="Calibri"/>
                <w:bCs/>
                <w:color w:val="auto"/>
                <w:szCs w:val="24"/>
                <w:lang w:eastAsia="fr-FR"/>
              </w:rPr>
              <w:t>One length</w:t>
            </w:r>
          </w:p>
          <w:p w:rsidR="009431B6" w:rsidRPr="001F78F0" w:rsidRDefault="00055BDF">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2.2.1</w:t>
            </w:r>
            <w:r w:rsidR="001A48A2" w:rsidRPr="001F78F0">
              <w:rPr>
                <w:rFonts w:eastAsia="Calibri"/>
                <w:color w:val="auto"/>
                <w:szCs w:val="24"/>
                <w:lang w:eastAsia="fr-FR"/>
              </w:rPr>
              <w:t xml:space="preserve"> </w:t>
            </w:r>
            <w:r w:rsidR="005476C4" w:rsidRPr="001F78F0">
              <w:rPr>
                <w:rFonts w:eastAsia="Calibri"/>
                <w:color w:val="auto"/>
                <w:szCs w:val="24"/>
                <w:lang w:eastAsia="fr-FR"/>
              </w:rPr>
              <w:t>Hair cutting techniques</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t xml:space="preserve">Free hand clipper </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t xml:space="preserve">Clipper over comb </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lastRenderedPageBreak/>
              <w:t xml:space="preserve">Clipper with guard </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t xml:space="preserve">Scissor over comb </w:t>
            </w:r>
          </w:p>
          <w:p w:rsidR="009431B6" w:rsidRPr="001F78F0" w:rsidRDefault="005476C4" w:rsidP="00DC67C1">
            <w:pPr>
              <w:pStyle w:val="ListParagraph"/>
              <w:numPr>
                <w:ilvl w:val="0"/>
                <w:numId w:val="144"/>
              </w:numPr>
              <w:spacing w:after="200" w:line="360" w:lineRule="auto"/>
              <w:jc w:val="left"/>
              <w:rPr>
                <w:color w:val="auto"/>
                <w:szCs w:val="24"/>
                <w:lang w:eastAsia="fr-FR"/>
              </w:rPr>
            </w:pPr>
            <w:proofErr w:type="spellStart"/>
            <w:r w:rsidRPr="001F78F0">
              <w:rPr>
                <w:rFonts w:eastAsia="Calibri"/>
                <w:color w:val="auto"/>
                <w:szCs w:val="24"/>
                <w:lang w:eastAsia="fr-FR"/>
              </w:rPr>
              <w:t>Razoring</w:t>
            </w:r>
            <w:proofErr w:type="spellEnd"/>
            <w:r w:rsidRPr="001F78F0">
              <w:rPr>
                <w:rFonts w:eastAsia="Calibri"/>
                <w:color w:val="auto"/>
                <w:szCs w:val="24"/>
                <w:lang w:eastAsia="fr-FR"/>
              </w:rPr>
              <w:t xml:space="preserve"> </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t>Texturizing</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t>Slide cutting</w:t>
            </w:r>
          </w:p>
          <w:p w:rsidR="009431B6" w:rsidRPr="001F78F0" w:rsidRDefault="005476C4" w:rsidP="00DC67C1">
            <w:pPr>
              <w:pStyle w:val="ListParagraph"/>
              <w:numPr>
                <w:ilvl w:val="0"/>
                <w:numId w:val="144"/>
              </w:numPr>
              <w:spacing w:after="200" w:line="360" w:lineRule="auto"/>
              <w:jc w:val="left"/>
              <w:rPr>
                <w:color w:val="auto"/>
                <w:szCs w:val="24"/>
                <w:lang w:eastAsia="fr-FR"/>
              </w:rPr>
            </w:pPr>
            <w:r w:rsidRPr="001F78F0">
              <w:rPr>
                <w:rFonts w:eastAsia="Calibri"/>
                <w:color w:val="auto"/>
                <w:szCs w:val="24"/>
                <w:lang w:eastAsia="fr-FR"/>
              </w:rPr>
              <w:t>Point cutting</w:t>
            </w:r>
          </w:p>
          <w:p w:rsidR="009431B6" w:rsidRPr="001F78F0" w:rsidRDefault="005476C4" w:rsidP="00DC67C1">
            <w:pPr>
              <w:pStyle w:val="ListParagraph"/>
              <w:numPr>
                <w:ilvl w:val="0"/>
                <w:numId w:val="144"/>
              </w:numPr>
              <w:spacing w:after="200" w:line="360" w:lineRule="auto"/>
              <w:jc w:val="left"/>
              <w:rPr>
                <w:rFonts w:eastAsia="Calibri"/>
                <w:color w:val="auto"/>
                <w:szCs w:val="24"/>
                <w:lang w:eastAsia="fr-FR"/>
              </w:rPr>
            </w:pPr>
            <w:r w:rsidRPr="001F78F0">
              <w:rPr>
                <w:rFonts w:eastAsia="Calibri"/>
                <w:color w:val="auto"/>
                <w:szCs w:val="24"/>
                <w:lang w:eastAsia="fr-FR"/>
              </w:rPr>
              <w:t>Club cutting</w:t>
            </w:r>
          </w:p>
          <w:p w:rsidR="009431B6" w:rsidRPr="001F78F0" w:rsidRDefault="00C11AD2">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2.3 </w:t>
            </w:r>
            <w:r w:rsidR="005476C4" w:rsidRPr="001F78F0">
              <w:rPr>
                <w:rFonts w:eastAsia="Calibri"/>
                <w:color w:val="auto"/>
                <w:szCs w:val="24"/>
                <w:lang w:eastAsia="fr-FR"/>
              </w:rPr>
              <w:t xml:space="preserve">After care advice as per service given </w:t>
            </w:r>
          </w:p>
          <w:p w:rsidR="009431B6" w:rsidRPr="001F78F0" w:rsidRDefault="005476C4" w:rsidP="00DC67C1">
            <w:pPr>
              <w:pStyle w:val="ListParagraph"/>
              <w:numPr>
                <w:ilvl w:val="0"/>
                <w:numId w:val="145"/>
              </w:numPr>
              <w:spacing w:after="200" w:line="360" w:lineRule="auto"/>
              <w:jc w:val="left"/>
              <w:rPr>
                <w:rFonts w:eastAsia="Calibri"/>
                <w:color w:val="auto"/>
                <w:szCs w:val="24"/>
                <w:lang w:eastAsia="fr-FR"/>
              </w:rPr>
            </w:pPr>
            <w:r w:rsidRPr="001F78F0">
              <w:rPr>
                <w:rFonts w:eastAsia="Calibri"/>
                <w:color w:val="auto"/>
                <w:szCs w:val="24"/>
                <w:lang w:eastAsia="fr-FR"/>
              </w:rPr>
              <w:t>Maintenance of hair and scalp</w:t>
            </w:r>
          </w:p>
          <w:p w:rsidR="009431B6" w:rsidRPr="001F78F0" w:rsidRDefault="005476C4">
            <w:pPr>
              <w:pStyle w:val="ListParagraph"/>
              <w:spacing w:after="200" w:line="360" w:lineRule="auto"/>
              <w:ind w:firstLine="0"/>
              <w:jc w:val="left"/>
              <w:rPr>
                <w:rFonts w:eastAsia="Calibri"/>
                <w:color w:val="auto"/>
                <w:szCs w:val="24"/>
                <w:lang w:eastAsia="fr-FR"/>
              </w:rPr>
            </w:pPr>
            <w:r w:rsidRPr="001F78F0">
              <w:rPr>
                <w:rFonts w:eastAsia="Calibri"/>
                <w:color w:val="auto"/>
                <w:szCs w:val="24"/>
                <w:lang w:eastAsia="fr-FR"/>
              </w:rPr>
              <w:t>Style</w:t>
            </w:r>
          </w:p>
        </w:tc>
        <w:tc>
          <w:tcPr>
            <w:tcW w:w="1336"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0"/>
                <w:numId w:val="256"/>
              </w:numPr>
              <w:spacing w:after="200" w:line="360" w:lineRule="auto"/>
              <w:jc w:val="left"/>
              <w:rPr>
                <w:rFonts w:eastAsia="Tahoma"/>
                <w:szCs w:val="24"/>
              </w:rPr>
            </w:pPr>
            <w:r w:rsidRPr="001F78F0">
              <w:rPr>
                <w:rFonts w:eastAsia="MS Mincho"/>
                <w:color w:val="auto"/>
                <w:szCs w:val="24"/>
                <w:lang w:eastAsia="ja-JP"/>
              </w:rPr>
              <w:lastRenderedPageBreak/>
              <w:t>Observation</w:t>
            </w:r>
            <w:r w:rsidRPr="001F78F0">
              <w:rPr>
                <w:rFonts w:eastAsia="Tahoma"/>
                <w:szCs w:val="24"/>
              </w:rPr>
              <w:t xml:space="preserve"> </w:t>
            </w:r>
          </w:p>
          <w:p w:rsidR="009431B6" w:rsidRPr="001F78F0" w:rsidRDefault="005476C4" w:rsidP="00DC67C1">
            <w:pPr>
              <w:pStyle w:val="ListParagraph"/>
              <w:numPr>
                <w:ilvl w:val="0"/>
                <w:numId w:val="256"/>
              </w:numPr>
              <w:spacing w:after="200" w:line="360" w:lineRule="auto"/>
              <w:jc w:val="left"/>
              <w:rPr>
                <w:rFonts w:eastAsia="Tahoma"/>
                <w:color w:val="auto"/>
                <w:szCs w:val="24"/>
              </w:rPr>
            </w:pPr>
            <w:r w:rsidRPr="001F78F0">
              <w:rPr>
                <w:rFonts w:eastAsia="Tahoma"/>
                <w:color w:val="auto"/>
                <w:szCs w:val="24"/>
              </w:rPr>
              <w:t xml:space="preserve">Portfolio of evidence </w:t>
            </w:r>
          </w:p>
          <w:p w:rsidR="009431B6" w:rsidRPr="001F78F0" w:rsidRDefault="005476C4" w:rsidP="00DC67C1">
            <w:pPr>
              <w:pStyle w:val="ListParagraph"/>
              <w:numPr>
                <w:ilvl w:val="0"/>
                <w:numId w:val="256"/>
              </w:numPr>
              <w:spacing w:after="200" w:line="360" w:lineRule="auto"/>
              <w:jc w:val="left"/>
              <w:rPr>
                <w:rFonts w:eastAsia="Tahoma"/>
                <w:szCs w:val="24"/>
              </w:rPr>
            </w:pPr>
            <w:r w:rsidRPr="001F78F0">
              <w:rPr>
                <w:rFonts w:eastAsia="Tahoma"/>
                <w:szCs w:val="24"/>
              </w:rPr>
              <w:t xml:space="preserve">Third party reports </w:t>
            </w:r>
          </w:p>
          <w:p w:rsidR="009431B6" w:rsidRPr="001F78F0" w:rsidRDefault="005476C4" w:rsidP="00DC67C1">
            <w:pPr>
              <w:pStyle w:val="ListParagraph"/>
              <w:numPr>
                <w:ilvl w:val="0"/>
                <w:numId w:val="256"/>
              </w:numPr>
              <w:spacing w:after="200" w:line="360" w:lineRule="auto"/>
              <w:jc w:val="left"/>
              <w:rPr>
                <w:rFonts w:eastAsia="Tahoma"/>
                <w:szCs w:val="24"/>
              </w:rPr>
            </w:pPr>
            <w:r w:rsidRPr="001F78F0">
              <w:rPr>
                <w:rFonts w:eastAsia="Tahoma"/>
                <w:szCs w:val="24"/>
              </w:rPr>
              <w:t>Written assessment</w:t>
            </w:r>
          </w:p>
          <w:p w:rsidR="009431B6" w:rsidRPr="001F78F0" w:rsidRDefault="005476C4" w:rsidP="00DC67C1">
            <w:pPr>
              <w:pStyle w:val="ListParagraph"/>
              <w:numPr>
                <w:ilvl w:val="0"/>
                <w:numId w:val="256"/>
              </w:numPr>
              <w:spacing w:after="200" w:line="360" w:lineRule="auto"/>
              <w:jc w:val="left"/>
              <w:rPr>
                <w:rFonts w:eastAsia="Calibri"/>
                <w:color w:val="auto"/>
                <w:szCs w:val="24"/>
              </w:rPr>
            </w:pPr>
            <w:r w:rsidRPr="001F78F0">
              <w:rPr>
                <w:rFonts w:eastAsia="Tahoma"/>
                <w:szCs w:val="24"/>
              </w:rPr>
              <w:t xml:space="preserve">Oral </w:t>
            </w:r>
            <w:r w:rsidRPr="001F78F0">
              <w:rPr>
                <w:rFonts w:eastAsia="Tahoma"/>
                <w:color w:val="auto"/>
                <w:szCs w:val="24"/>
              </w:rPr>
              <w:t>assessment</w:t>
            </w:r>
          </w:p>
        </w:tc>
      </w:tr>
      <w:tr w:rsidR="009431B6" w:rsidRPr="001F78F0">
        <w:trPr>
          <w:trHeight w:val="755"/>
        </w:trPr>
        <w:tc>
          <w:tcPr>
            <w:tcW w:w="1360"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146"/>
              </w:numPr>
              <w:spacing w:after="160" w:line="360" w:lineRule="auto"/>
              <w:contextualSpacing/>
              <w:jc w:val="left"/>
              <w:rPr>
                <w:rFonts w:eastAsia="Calibri"/>
                <w:bCs/>
                <w:color w:val="auto"/>
                <w:szCs w:val="24"/>
                <w:lang w:val="en-ZA" w:eastAsia="zh-CN"/>
              </w:rPr>
            </w:pPr>
            <w:r w:rsidRPr="001F78F0">
              <w:rPr>
                <w:rFonts w:eastAsia="Calibri"/>
                <w:bCs/>
                <w:color w:val="auto"/>
                <w:szCs w:val="24"/>
                <w:lang w:val="en-ZA" w:eastAsia="zh-CN"/>
              </w:rPr>
              <w:lastRenderedPageBreak/>
              <w:t xml:space="preserve">Perform post hair cutting service </w:t>
            </w:r>
          </w:p>
          <w:p w:rsidR="009431B6" w:rsidRPr="001F78F0" w:rsidRDefault="009431B6">
            <w:pPr>
              <w:spacing w:after="160" w:line="360" w:lineRule="auto"/>
              <w:ind w:left="0" w:firstLine="0"/>
              <w:contextualSpacing/>
              <w:jc w:val="left"/>
              <w:rPr>
                <w:color w:val="auto"/>
                <w:szCs w:val="24"/>
                <w:lang w:val="en-ZW" w:eastAsia="zh-CN"/>
              </w:rPr>
            </w:pPr>
          </w:p>
        </w:tc>
        <w:tc>
          <w:tcPr>
            <w:tcW w:w="2304" w:type="pct"/>
            <w:tcBorders>
              <w:top w:val="single" w:sz="4" w:space="0" w:color="auto"/>
              <w:left w:val="single" w:sz="4" w:space="0" w:color="auto"/>
              <w:bottom w:val="single" w:sz="4" w:space="0" w:color="auto"/>
              <w:right w:val="single" w:sz="4" w:space="0" w:color="auto"/>
            </w:tcBorders>
          </w:tcPr>
          <w:p w:rsidR="009431B6" w:rsidRPr="001F78F0" w:rsidRDefault="0032186B">
            <w:pPr>
              <w:spacing w:after="0" w:line="360" w:lineRule="auto"/>
              <w:ind w:left="0" w:firstLine="0"/>
              <w:jc w:val="left"/>
              <w:rPr>
                <w:rFonts w:eastAsia="Calibri"/>
                <w:bCs/>
                <w:color w:val="auto"/>
                <w:szCs w:val="24"/>
                <w:lang w:eastAsia="fr-FR"/>
              </w:rPr>
            </w:pPr>
            <w:r w:rsidRPr="001F78F0">
              <w:rPr>
                <w:rFonts w:eastAsia="Calibri"/>
                <w:bCs/>
                <w:color w:val="auto"/>
                <w:szCs w:val="24"/>
                <w:lang w:eastAsia="fr-FR"/>
              </w:rPr>
              <w:t xml:space="preserve">3.1 </w:t>
            </w:r>
            <w:r w:rsidR="005476C4" w:rsidRPr="001F78F0">
              <w:rPr>
                <w:rFonts w:eastAsia="Calibri"/>
                <w:bCs/>
                <w:color w:val="auto"/>
                <w:szCs w:val="24"/>
                <w:lang w:eastAsia="fr-FR"/>
              </w:rPr>
              <w:t>Tools and equipment</w:t>
            </w:r>
          </w:p>
          <w:p w:rsidR="009431B6" w:rsidRPr="001F78F0" w:rsidRDefault="005476C4" w:rsidP="00DC67C1">
            <w:pPr>
              <w:numPr>
                <w:ilvl w:val="0"/>
                <w:numId w:val="147"/>
              </w:numPr>
              <w:spacing w:after="0" w:line="360" w:lineRule="auto"/>
              <w:jc w:val="left"/>
              <w:rPr>
                <w:rFonts w:eastAsia="Calibri"/>
                <w:color w:val="auto"/>
                <w:szCs w:val="24"/>
                <w:lang w:eastAsia="fr-FR"/>
              </w:rPr>
            </w:pPr>
            <w:r w:rsidRPr="001F78F0">
              <w:rPr>
                <w:rFonts w:eastAsia="Calibri"/>
                <w:color w:val="auto"/>
                <w:szCs w:val="24"/>
                <w:lang w:eastAsia="fr-FR"/>
              </w:rPr>
              <w:t xml:space="preserve">Cleaning </w:t>
            </w:r>
          </w:p>
          <w:p w:rsidR="009431B6" w:rsidRPr="001F78F0" w:rsidRDefault="005476C4" w:rsidP="00DC67C1">
            <w:pPr>
              <w:numPr>
                <w:ilvl w:val="0"/>
                <w:numId w:val="147"/>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 xml:space="preserve">Disinfecting </w:t>
            </w:r>
          </w:p>
          <w:p w:rsidR="009431B6" w:rsidRPr="001F78F0" w:rsidRDefault="005476C4" w:rsidP="00DC67C1">
            <w:pPr>
              <w:numPr>
                <w:ilvl w:val="0"/>
                <w:numId w:val="147"/>
              </w:numPr>
              <w:spacing w:after="0" w:line="360" w:lineRule="auto"/>
              <w:jc w:val="left"/>
              <w:rPr>
                <w:rFonts w:eastAsia="Calibri"/>
                <w:b/>
                <w:color w:val="auto"/>
                <w:szCs w:val="24"/>
                <w:lang w:eastAsia="fr-FR"/>
              </w:rPr>
            </w:pPr>
            <w:r w:rsidRPr="001F78F0">
              <w:rPr>
                <w:rFonts w:eastAsia="Calibri"/>
                <w:color w:val="auto"/>
                <w:szCs w:val="24"/>
                <w:lang w:eastAsia="fr-FR"/>
              </w:rPr>
              <w:t xml:space="preserve">Sterilizing </w:t>
            </w:r>
          </w:p>
          <w:p w:rsidR="009431B6" w:rsidRPr="001F78F0" w:rsidRDefault="0032186B">
            <w:pPr>
              <w:spacing w:after="0" w:line="360" w:lineRule="auto"/>
              <w:ind w:left="0" w:firstLine="0"/>
              <w:jc w:val="left"/>
              <w:rPr>
                <w:rFonts w:eastAsia="Calibri"/>
                <w:bCs/>
                <w:color w:val="auto"/>
                <w:szCs w:val="24"/>
                <w:lang w:eastAsia="fr-FR"/>
              </w:rPr>
            </w:pPr>
            <w:r w:rsidRPr="001F78F0">
              <w:rPr>
                <w:rFonts w:eastAsia="Calibri"/>
                <w:bCs/>
                <w:color w:val="auto"/>
                <w:szCs w:val="24"/>
                <w:lang w:eastAsia="fr-FR"/>
              </w:rPr>
              <w:t>3.2</w:t>
            </w:r>
            <w:r w:rsidR="005476C4" w:rsidRPr="001F78F0">
              <w:rPr>
                <w:rFonts w:eastAsia="Calibri"/>
                <w:bCs/>
                <w:color w:val="auto"/>
                <w:szCs w:val="24"/>
                <w:lang w:eastAsia="fr-FR"/>
              </w:rPr>
              <w:t xml:space="preserve">Work station </w:t>
            </w:r>
          </w:p>
          <w:p w:rsidR="009431B6" w:rsidRPr="001F78F0" w:rsidRDefault="005476C4" w:rsidP="00DC67C1">
            <w:pPr>
              <w:numPr>
                <w:ilvl w:val="0"/>
                <w:numId w:val="148"/>
              </w:numPr>
              <w:spacing w:after="0" w:line="360" w:lineRule="auto"/>
              <w:jc w:val="left"/>
              <w:rPr>
                <w:rFonts w:eastAsia="Calibri"/>
                <w:color w:val="auto"/>
                <w:szCs w:val="24"/>
                <w:lang w:eastAsia="fr-FR"/>
              </w:rPr>
            </w:pPr>
            <w:r w:rsidRPr="001F78F0">
              <w:rPr>
                <w:rFonts w:eastAsia="Calibri"/>
                <w:color w:val="auto"/>
                <w:szCs w:val="24"/>
                <w:lang w:eastAsia="fr-FR"/>
              </w:rPr>
              <w:t>Cleaning</w:t>
            </w:r>
          </w:p>
          <w:p w:rsidR="009431B6" w:rsidRPr="001F78F0" w:rsidRDefault="005476C4" w:rsidP="00DC67C1">
            <w:pPr>
              <w:numPr>
                <w:ilvl w:val="0"/>
                <w:numId w:val="148"/>
              </w:numPr>
              <w:spacing w:after="0" w:line="360" w:lineRule="auto"/>
              <w:jc w:val="left"/>
              <w:rPr>
                <w:rFonts w:eastAsia="Calibri"/>
                <w:color w:val="auto"/>
                <w:szCs w:val="24"/>
                <w:lang w:eastAsia="fr-FR"/>
              </w:rPr>
            </w:pPr>
            <w:r w:rsidRPr="001F78F0">
              <w:rPr>
                <w:rFonts w:eastAsia="Calibri"/>
                <w:color w:val="auto"/>
                <w:szCs w:val="24"/>
                <w:lang w:eastAsia="fr-FR"/>
              </w:rPr>
              <w:t>Waste disposal</w:t>
            </w:r>
          </w:p>
          <w:p w:rsidR="009431B6" w:rsidRPr="001F78F0" w:rsidRDefault="0032186B">
            <w:pPr>
              <w:spacing w:after="0" w:line="360" w:lineRule="auto"/>
              <w:ind w:left="0" w:firstLine="0"/>
              <w:contextualSpacing/>
              <w:jc w:val="left"/>
              <w:rPr>
                <w:rFonts w:eastAsia="Calibri"/>
                <w:bCs/>
                <w:color w:val="auto"/>
                <w:szCs w:val="24"/>
                <w:lang w:val="en-ZW" w:eastAsia="fr-FR"/>
              </w:rPr>
            </w:pPr>
            <w:r w:rsidRPr="001F78F0">
              <w:rPr>
                <w:rFonts w:eastAsia="Calibri"/>
                <w:bCs/>
                <w:color w:val="auto"/>
                <w:szCs w:val="24"/>
                <w:lang w:val="en-ZW" w:eastAsia="fr-FR"/>
              </w:rPr>
              <w:t xml:space="preserve">3.3 </w:t>
            </w:r>
            <w:r w:rsidR="005476C4" w:rsidRPr="001F78F0">
              <w:rPr>
                <w:rFonts w:eastAsia="Calibri"/>
                <w:bCs/>
                <w:color w:val="auto"/>
                <w:szCs w:val="24"/>
                <w:lang w:val="en-ZW" w:eastAsia="fr-FR"/>
              </w:rPr>
              <w:t xml:space="preserve">Recyclable supplies </w:t>
            </w:r>
          </w:p>
          <w:p w:rsidR="009431B6" w:rsidRPr="001F78F0" w:rsidRDefault="005476C4" w:rsidP="00DC67C1">
            <w:pPr>
              <w:numPr>
                <w:ilvl w:val="0"/>
                <w:numId w:val="149"/>
              </w:numPr>
              <w:spacing w:after="0" w:line="360" w:lineRule="auto"/>
              <w:jc w:val="left"/>
              <w:rPr>
                <w:color w:val="auto"/>
                <w:szCs w:val="24"/>
                <w:lang w:eastAsia="fr-FR"/>
              </w:rPr>
            </w:pPr>
            <w:r w:rsidRPr="001F78F0">
              <w:rPr>
                <w:rFonts w:eastAsia="Calibri"/>
                <w:color w:val="auto"/>
                <w:szCs w:val="24"/>
                <w:lang w:eastAsia="fr-FR"/>
              </w:rPr>
              <w:t>Cleaning</w:t>
            </w:r>
          </w:p>
          <w:p w:rsidR="009431B6" w:rsidRPr="001F78F0" w:rsidRDefault="005476C4" w:rsidP="00DC67C1">
            <w:pPr>
              <w:numPr>
                <w:ilvl w:val="0"/>
                <w:numId w:val="149"/>
              </w:numPr>
              <w:spacing w:after="0" w:line="360" w:lineRule="auto"/>
              <w:jc w:val="left"/>
              <w:rPr>
                <w:color w:val="auto"/>
                <w:szCs w:val="24"/>
                <w:lang w:eastAsia="fr-FR"/>
              </w:rPr>
            </w:pPr>
            <w:r w:rsidRPr="001F78F0">
              <w:rPr>
                <w:rFonts w:eastAsia="Calibri"/>
                <w:color w:val="auto"/>
                <w:szCs w:val="24"/>
                <w:lang w:eastAsia="fr-FR"/>
              </w:rPr>
              <w:t>Disinfecting</w:t>
            </w:r>
          </w:p>
          <w:p w:rsidR="009431B6" w:rsidRPr="001F78F0" w:rsidRDefault="005476C4" w:rsidP="00DC67C1">
            <w:pPr>
              <w:numPr>
                <w:ilvl w:val="0"/>
                <w:numId w:val="149"/>
              </w:numPr>
              <w:spacing w:after="0" w:line="360" w:lineRule="auto"/>
              <w:jc w:val="left"/>
              <w:rPr>
                <w:color w:val="auto"/>
                <w:szCs w:val="24"/>
                <w:lang w:eastAsia="fr-FR"/>
              </w:rPr>
            </w:pPr>
            <w:r w:rsidRPr="001F78F0">
              <w:rPr>
                <w:rFonts w:eastAsia="Calibri"/>
                <w:color w:val="auto"/>
                <w:szCs w:val="24"/>
                <w:lang w:eastAsia="fr-FR"/>
              </w:rPr>
              <w:t xml:space="preserve">Storage </w:t>
            </w:r>
          </w:p>
          <w:p w:rsidR="009431B6" w:rsidRPr="001F78F0" w:rsidRDefault="0032186B">
            <w:pPr>
              <w:spacing w:after="0" w:line="360" w:lineRule="auto"/>
              <w:ind w:left="0" w:firstLine="0"/>
              <w:contextualSpacing/>
              <w:jc w:val="left"/>
              <w:rPr>
                <w:rFonts w:eastAsia="Calibri"/>
                <w:b/>
                <w:color w:val="auto"/>
                <w:szCs w:val="24"/>
                <w:lang w:val="en-ZW" w:eastAsia="fr-FR"/>
              </w:rPr>
            </w:pPr>
            <w:r w:rsidRPr="001F78F0">
              <w:rPr>
                <w:rFonts w:eastAsia="Calibri"/>
                <w:bCs/>
                <w:color w:val="auto"/>
                <w:szCs w:val="24"/>
                <w:lang w:val="en-ZW" w:eastAsia="fr-FR"/>
              </w:rPr>
              <w:t>3.3.1</w:t>
            </w:r>
            <w:r w:rsidR="005476C4" w:rsidRPr="001F78F0">
              <w:rPr>
                <w:rFonts w:eastAsia="Calibri"/>
                <w:bCs/>
                <w:color w:val="auto"/>
                <w:szCs w:val="24"/>
                <w:lang w:val="en-ZW" w:eastAsia="fr-FR"/>
              </w:rPr>
              <w:t xml:space="preserve">Dispose non-recyclable </w:t>
            </w:r>
          </w:p>
        </w:tc>
        <w:tc>
          <w:tcPr>
            <w:tcW w:w="1336"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numPr>
                <w:ilvl w:val="0"/>
                <w:numId w:val="87"/>
              </w:numPr>
              <w:spacing w:after="0" w:line="360" w:lineRule="auto"/>
              <w:ind w:left="1320"/>
              <w:jc w:val="left"/>
              <w:rPr>
                <w:rFonts w:eastAsia="Tahoma"/>
                <w:szCs w:val="24"/>
              </w:rPr>
            </w:pPr>
            <w:r w:rsidRPr="001F78F0">
              <w:rPr>
                <w:rFonts w:eastAsia="MS Mincho"/>
                <w:color w:val="auto"/>
                <w:szCs w:val="24"/>
                <w:lang w:eastAsia="ja-JP"/>
              </w:rPr>
              <w:t>Observation</w:t>
            </w:r>
            <w:r w:rsidRPr="001F78F0">
              <w:rPr>
                <w:rFonts w:eastAsia="Tahoma"/>
                <w:szCs w:val="24"/>
              </w:rPr>
              <w:t xml:space="preserve"> </w:t>
            </w:r>
          </w:p>
          <w:p w:rsidR="009431B6" w:rsidRPr="001F78F0" w:rsidRDefault="005476C4" w:rsidP="00DA6A7C">
            <w:pPr>
              <w:numPr>
                <w:ilvl w:val="0"/>
                <w:numId w:val="87"/>
              </w:numPr>
              <w:spacing w:after="0" w:line="360" w:lineRule="auto"/>
              <w:ind w:left="1320"/>
              <w:jc w:val="left"/>
              <w:rPr>
                <w:rFonts w:eastAsia="Tahoma"/>
                <w:color w:val="auto"/>
                <w:szCs w:val="24"/>
              </w:rPr>
            </w:pPr>
            <w:r w:rsidRPr="001F78F0">
              <w:rPr>
                <w:rFonts w:eastAsia="Tahoma"/>
                <w:color w:val="auto"/>
                <w:szCs w:val="24"/>
              </w:rPr>
              <w:t>Portfolio of evidence</w:t>
            </w:r>
          </w:p>
          <w:p w:rsidR="009431B6" w:rsidRPr="001F78F0" w:rsidRDefault="005476C4" w:rsidP="00DA6A7C">
            <w:pPr>
              <w:numPr>
                <w:ilvl w:val="0"/>
                <w:numId w:val="87"/>
              </w:numPr>
              <w:spacing w:after="0" w:line="360" w:lineRule="auto"/>
              <w:ind w:left="1320"/>
              <w:jc w:val="left"/>
              <w:rPr>
                <w:rFonts w:eastAsia="Tahoma"/>
                <w:szCs w:val="24"/>
              </w:rPr>
            </w:pPr>
            <w:r w:rsidRPr="001F78F0">
              <w:rPr>
                <w:rFonts w:eastAsia="Tahoma"/>
                <w:szCs w:val="24"/>
              </w:rPr>
              <w:t xml:space="preserve">Third party reports </w:t>
            </w:r>
          </w:p>
          <w:p w:rsidR="009431B6" w:rsidRPr="001F78F0" w:rsidRDefault="005476C4" w:rsidP="00DA6A7C">
            <w:pPr>
              <w:numPr>
                <w:ilvl w:val="0"/>
                <w:numId w:val="87"/>
              </w:numPr>
              <w:spacing w:after="0" w:line="360" w:lineRule="auto"/>
              <w:ind w:left="1320"/>
              <w:jc w:val="left"/>
              <w:rPr>
                <w:rFonts w:eastAsia="Tahoma"/>
                <w:szCs w:val="24"/>
              </w:rPr>
            </w:pPr>
            <w:r w:rsidRPr="001F78F0">
              <w:rPr>
                <w:rFonts w:eastAsia="Tahoma"/>
                <w:szCs w:val="24"/>
              </w:rPr>
              <w:t>Written assessment</w:t>
            </w:r>
          </w:p>
          <w:p w:rsidR="009431B6" w:rsidRPr="001F78F0" w:rsidRDefault="005476C4" w:rsidP="00DA6A7C">
            <w:pPr>
              <w:numPr>
                <w:ilvl w:val="0"/>
                <w:numId w:val="87"/>
              </w:numPr>
              <w:spacing w:after="0" w:line="360" w:lineRule="auto"/>
              <w:ind w:left="1320"/>
              <w:jc w:val="left"/>
              <w:rPr>
                <w:rFonts w:eastAsia="Tahoma"/>
                <w:szCs w:val="24"/>
              </w:rPr>
            </w:pPr>
            <w:r w:rsidRPr="001F78F0">
              <w:rPr>
                <w:rFonts w:eastAsia="Tahoma"/>
                <w:szCs w:val="24"/>
              </w:rPr>
              <w:t xml:space="preserve">Oral </w:t>
            </w:r>
            <w:r w:rsidRPr="001F78F0">
              <w:rPr>
                <w:rFonts w:eastAsia="Tahoma"/>
                <w:color w:val="auto"/>
                <w:szCs w:val="24"/>
              </w:rPr>
              <w:t>assessment</w:t>
            </w:r>
            <w:r w:rsidRPr="001F78F0">
              <w:rPr>
                <w:rFonts w:eastAsia="Calibri"/>
                <w:color w:val="auto"/>
                <w:szCs w:val="24"/>
              </w:rPr>
              <w:t xml:space="preserve"> </w:t>
            </w:r>
          </w:p>
        </w:tc>
      </w:tr>
    </w:tbl>
    <w:p w:rsidR="009431B6" w:rsidRPr="001F78F0" w:rsidRDefault="009431B6">
      <w:pPr>
        <w:spacing w:after="0" w:line="360" w:lineRule="auto"/>
        <w:ind w:left="0" w:firstLine="0"/>
        <w:rPr>
          <w:rFonts w:eastAsia="Calibri"/>
          <w:b/>
          <w:color w:val="auto"/>
          <w:szCs w:val="24"/>
          <w:lang w:val="en-ZA"/>
        </w:rPr>
      </w:pP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Suggested Methods of Instruction</w:t>
      </w:r>
    </w:p>
    <w:p w:rsidR="009431B6" w:rsidRPr="001F78F0" w:rsidRDefault="005476C4" w:rsidP="00DA6A7C">
      <w:pPr>
        <w:numPr>
          <w:ilvl w:val="0"/>
          <w:numId w:val="56"/>
        </w:numPr>
        <w:spacing w:after="0" w:line="360" w:lineRule="auto"/>
        <w:jc w:val="left"/>
        <w:rPr>
          <w:rFonts w:eastAsia="Calibri"/>
          <w:color w:val="auto"/>
          <w:szCs w:val="24"/>
        </w:rPr>
      </w:pPr>
      <w:r w:rsidRPr="001F78F0">
        <w:rPr>
          <w:rFonts w:eastAsia="Calibri"/>
          <w:color w:val="auto"/>
          <w:szCs w:val="24"/>
        </w:rPr>
        <w:t xml:space="preserve">Demonstration </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Viewing of related videos</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Discussion</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Direct Instruction</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Case study</w:t>
      </w:r>
    </w:p>
    <w:p w:rsidR="009431B6" w:rsidRPr="001F78F0" w:rsidRDefault="009431B6">
      <w:pPr>
        <w:spacing w:after="0" w:line="360" w:lineRule="auto"/>
        <w:ind w:left="0" w:firstLine="0"/>
        <w:contextualSpacing/>
        <w:jc w:val="left"/>
        <w:rPr>
          <w:rFonts w:eastAsia="Calibri"/>
          <w:color w:val="auto"/>
          <w:szCs w:val="24"/>
          <w:lang w:val="en-ZW"/>
        </w:rPr>
      </w:pPr>
    </w:p>
    <w:p w:rsidR="009431B6" w:rsidRPr="001F78F0" w:rsidRDefault="005476C4">
      <w:pPr>
        <w:spacing w:after="0" w:line="360" w:lineRule="auto"/>
        <w:ind w:left="0" w:firstLine="0"/>
        <w:contextualSpacing/>
        <w:jc w:val="left"/>
        <w:rPr>
          <w:rFonts w:eastAsia="Calibri"/>
          <w:b/>
          <w:color w:val="auto"/>
          <w:szCs w:val="24"/>
        </w:rPr>
      </w:pPr>
      <w:r w:rsidRPr="001F78F0">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2869"/>
        <w:gridCol w:w="1716"/>
        <w:gridCol w:w="1210"/>
        <w:gridCol w:w="1736"/>
      </w:tblGrid>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S/No.</w:t>
            </w: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Category/Item</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Description/ Specifications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Quantity</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bCs/>
                <w:color w:val="auto"/>
                <w:szCs w:val="24"/>
                <w:lang w:val="en-GB"/>
              </w:rPr>
              <w:t>(Item: Trainee)</w:t>
            </w:r>
          </w:p>
        </w:tc>
      </w:tr>
      <w:tr w:rsidR="009431B6" w:rsidRPr="001F78F0">
        <w:trPr>
          <w:gridAfter w:val="3"/>
          <w:wAfter w:w="2500" w:type="pct"/>
        </w:trPr>
        <w:tc>
          <w:tcPr>
            <w:tcW w:w="866"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A</w:t>
            </w: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Learning materials and infrastructure</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60" w:line="360" w:lineRule="auto"/>
              <w:contextualSpacing/>
              <w:jc w:val="left"/>
              <w:rPr>
                <w:rFonts w:eastAsia="Calibri"/>
                <w:b/>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Theory room</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10*10 M</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1:25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60" w:line="360" w:lineRule="auto"/>
              <w:contextualSpacing/>
              <w:jc w:val="left"/>
              <w:rPr>
                <w:rFonts w:eastAsia="Calibri"/>
                <w:b/>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Workshop</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15*20M</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60" w:line="360" w:lineRule="auto"/>
              <w:contextualSpacing/>
              <w:jc w:val="left"/>
              <w:rPr>
                <w:rFonts w:eastAsia="Calibri"/>
                <w:b/>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Projector</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 pc</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60" w:line="360" w:lineRule="auto"/>
              <w:contextualSpacing/>
              <w:jc w:val="left"/>
              <w:rPr>
                <w:rFonts w:eastAsia="Calibri"/>
                <w:b/>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rFonts w:eastAsia="Calibri"/>
                <w:color w:val="auto"/>
                <w:szCs w:val="24"/>
              </w:rPr>
            </w:pPr>
            <w:r w:rsidRPr="001F78F0">
              <w:rPr>
                <w:rFonts w:eastAsia="Calibri"/>
                <w:color w:val="auto"/>
                <w:szCs w:val="24"/>
              </w:rPr>
              <w:t>Internet</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sufficient</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sufficient</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center"/>
              <w:rPr>
                <w:rFonts w:eastAsia="Calibri"/>
                <w:color w:val="auto"/>
                <w:szCs w:val="24"/>
              </w:rPr>
            </w:pP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60" w:line="360" w:lineRule="auto"/>
              <w:contextualSpacing/>
              <w:jc w:val="left"/>
              <w:rPr>
                <w:rFonts w:eastAsia="Calibri"/>
                <w:b/>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Full scalp</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reams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 xml:space="preserve">Sufficient </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center"/>
              <w:rPr>
                <w:rFonts w:eastAsia="Calibri"/>
                <w:color w:val="auto"/>
                <w:szCs w:val="24"/>
              </w:rPr>
            </w:pP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60" w:line="360" w:lineRule="auto"/>
              <w:contextualSpacing/>
              <w:jc w:val="left"/>
              <w:rPr>
                <w:rFonts w:eastAsia="Calibri"/>
                <w:b/>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Marker pen</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0"/>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Manila paper</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Cs/>
                <w:color w:val="auto"/>
                <w:szCs w:val="24"/>
                <w:lang w:val="en-GB"/>
              </w:rPr>
            </w:pPr>
            <w:r w:rsidRPr="001F78F0">
              <w:rPr>
                <w:rFonts w:eastAsia="Calibri"/>
                <w:color w:val="auto"/>
                <w:szCs w:val="24"/>
              </w:rPr>
              <w:t>100</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bCs/>
                <w:color w:val="auto"/>
                <w:szCs w:val="24"/>
                <w:lang w:val="en-GB"/>
              </w:rPr>
            </w:pPr>
            <w:r w:rsidRPr="001F78F0">
              <w:rPr>
                <w:rFonts w:eastAsia="Calibri"/>
                <w:color w:val="auto"/>
                <w:szCs w:val="24"/>
              </w:rPr>
              <w:t>4:1</w:t>
            </w:r>
          </w:p>
        </w:tc>
      </w:tr>
      <w:tr w:rsidR="009431B6" w:rsidRPr="001F78F0">
        <w:trPr>
          <w:gridAfter w:val="3"/>
          <w:wAfter w:w="2500" w:type="pct"/>
        </w:trPr>
        <w:tc>
          <w:tcPr>
            <w:tcW w:w="866"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B</w:t>
            </w: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bCs/>
                <w:color w:val="auto"/>
                <w:szCs w:val="24"/>
                <w:lang w:val="en-GB"/>
              </w:rPr>
              <w:t>Tools , Equipment, materials and supplies</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Blow drier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sectioning clips</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100</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4:1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Mirror</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Extension cable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Water heating system</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Set of Combs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Thinning shears</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Serrated</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Scissors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Bowls –Tint bowl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Mini basin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 xml:space="preserve">shampoos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2:1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Conditioners</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bCs/>
                <w:color w:val="auto"/>
                <w:szCs w:val="24"/>
                <w:lang w:val="en-GB"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Hair food</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500gms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color w:val="auto"/>
                <w:szCs w:val="24"/>
                <w:lang w:val="en-ZW"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Sheen spray</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450ml</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contextualSpacing/>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51"/>
              </w:numPr>
              <w:spacing w:after="120" w:line="360" w:lineRule="auto"/>
              <w:contextualSpacing/>
              <w:jc w:val="left"/>
              <w:rPr>
                <w:rFonts w:eastAsia="Calibri"/>
                <w:color w:val="auto"/>
                <w:szCs w:val="24"/>
                <w:lang w:val="en-ZW" w:eastAsia="zh-CN"/>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 xml:space="preserve">Aprons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Face shield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bCs/>
                <w:color w:val="auto"/>
                <w:szCs w:val="24"/>
                <w:lang w:val="en-GB"/>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Mask</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b/>
                <w:bCs/>
                <w:color w:val="auto"/>
                <w:szCs w:val="24"/>
                <w:lang w:val="en-GB"/>
              </w:rPr>
            </w:pPr>
            <w:r w:rsidRPr="001F78F0">
              <w:rPr>
                <w:rFonts w:eastAsia="Calibri"/>
                <w:b/>
                <w:bCs/>
                <w:color w:val="auto"/>
                <w:szCs w:val="24"/>
                <w:lang w:val="en-GB"/>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bCs/>
                <w:color w:val="auto"/>
                <w:szCs w:val="24"/>
                <w:lang w:val="en-GB"/>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Towels</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b/>
                <w:bCs/>
                <w:color w:val="auto"/>
                <w:szCs w:val="24"/>
                <w:lang w:val="en-GB"/>
              </w:rPr>
            </w:pPr>
            <w:r w:rsidRPr="001F78F0">
              <w:rPr>
                <w:rFonts w:eastAsia="Calibri"/>
                <w:color w:val="auto"/>
                <w:szCs w:val="24"/>
              </w:rPr>
              <w:t>2:1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bCs/>
                <w:color w:val="auto"/>
                <w:szCs w:val="24"/>
                <w:lang w:val="en-GB"/>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 Draper</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bCs/>
                <w:color w:val="auto"/>
                <w:szCs w:val="24"/>
                <w:lang w:val="en-GB"/>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Shower cap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Clippers</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Gloves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packets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25 </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A72343">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Cotton wool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rolls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073240">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Antiseptic </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073240">
            <w:pPr>
              <w:spacing w:after="200" w:line="360" w:lineRule="auto"/>
              <w:ind w:left="0" w:firstLine="0"/>
              <w:jc w:val="center"/>
              <w:rPr>
                <w:rFonts w:eastAsia="Calibri"/>
                <w:color w:val="auto"/>
                <w:szCs w:val="24"/>
              </w:rPr>
            </w:pPr>
            <w:r w:rsidRPr="001F78F0">
              <w:rPr>
                <w:rFonts w:eastAsia="Calibri"/>
                <w:color w:val="auto"/>
                <w:szCs w:val="24"/>
              </w:rPr>
              <w:t>2:1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Surgical spirit</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50 </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073240">
            <w:pPr>
              <w:spacing w:after="200" w:line="360" w:lineRule="auto"/>
              <w:ind w:left="0" w:firstLine="0"/>
              <w:jc w:val="center"/>
              <w:rPr>
                <w:rFonts w:eastAsia="Calibri"/>
                <w:color w:val="auto"/>
                <w:szCs w:val="24"/>
              </w:rPr>
            </w:pPr>
            <w:r w:rsidRPr="001F78F0">
              <w:rPr>
                <w:rFonts w:eastAsia="Calibri"/>
                <w:color w:val="auto"/>
                <w:szCs w:val="24"/>
              </w:rPr>
              <w:t>2:1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Massage oil</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073240">
            <w:pPr>
              <w:spacing w:after="200" w:line="360" w:lineRule="auto"/>
              <w:ind w:left="0" w:firstLine="0"/>
              <w:jc w:val="center"/>
              <w:rPr>
                <w:rFonts w:eastAsia="Calibri"/>
                <w:color w:val="auto"/>
                <w:szCs w:val="24"/>
              </w:rPr>
            </w:pPr>
            <w:r w:rsidRPr="001F78F0">
              <w:rPr>
                <w:rFonts w:eastAsia="Calibri"/>
                <w:color w:val="auto"/>
                <w:szCs w:val="24"/>
              </w:rPr>
              <w:t>2:1</w:t>
            </w:r>
          </w:p>
        </w:tc>
      </w:tr>
      <w:tr w:rsidR="009431B6" w:rsidRPr="001F78F0">
        <w:tc>
          <w:tcPr>
            <w:tcW w:w="866"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left"/>
              <w:rPr>
                <w:rFonts w:eastAsia="Calibri"/>
                <w:color w:val="auto"/>
                <w:szCs w:val="24"/>
                <w:lang w:val="en-ZW"/>
              </w:rPr>
            </w:pPr>
          </w:p>
        </w:tc>
        <w:tc>
          <w:tcPr>
            <w:tcW w:w="163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After  shave</w:t>
            </w:r>
          </w:p>
        </w:tc>
        <w:tc>
          <w:tcPr>
            <w:tcW w:w="99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250ml</w:t>
            </w:r>
          </w:p>
        </w:tc>
        <w:tc>
          <w:tcPr>
            <w:tcW w:w="71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rsidR="009431B6" w:rsidRPr="001F78F0" w:rsidRDefault="005476C4" w:rsidP="00073240">
            <w:pPr>
              <w:spacing w:after="200" w:line="360" w:lineRule="auto"/>
              <w:ind w:left="0" w:firstLine="0"/>
              <w:jc w:val="center"/>
              <w:rPr>
                <w:rFonts w:eastAsia="Calibri"/>
                <w:color w:val="auto"/>
                <w:szCs w:val="24"/>
              </w:rPr>
            </w:pPr>
            <w:r w:rsidRPr="001F78F0">
              <w:rPr>
                <w:rFonts w:eastAsia="Calibri"/>
                <w:color w:val="auto"/>
                <w:szCs w:val="24"/>
              </w:rPr>
              <w:t>1:1</w:t>
            </w:r>
          </w:p>
        </w:tc>
      </w:tr>
    </w:tbl>
    <w:p w:rsidR="009431B6" w:rsidRPr="001F78F0" w:rsidRDefault="009431B6">
      <w:pPr>
        <w:spacing w:after="200" w:line="360" w:lineRule="auto"/>
        <w:ind w:left="0" w:firstLine="0"/>
        <w:jc w:val="left"/>
        <w:rPr>
          <w:rFonts w:eastAsia="Calibri"/>
          <w:color w:val="auto"/>
          <w:szCs w:val="24"/>
        </w:rPr>
      </w:pPr>
    </w:p>
    <w:p w:rsidR="009431B6" w:rsidRPr="001F78F0" w:rsidRDefault="005476C4" w:rsidP="004F772C">
      <w:pPr>
        <w:pStyle w:val="Heading21"/>
        <w:rPr>
          <w:rFonts w:eastAsia="Calibri"/>
          <w:sz w:val="24"/>
          <w:szCs w:val="24"/>
        </w:rPr>
      </w:pPr>
      <w:bookmarkStart w:id="78" w:name="_Toc9532"/>
      <w:bookmarkStart w:id="79" w:name="_Toc197101057"/>
      <w:r w:rsidRPr="001F78F0">
        <w:rPr>
          <w:rFonts w:eastAsia="Calibri"/>
          <w:sz w:val="24"/>
          <w:szCs w:val="24"/>
        </w:rPr>
        <w:lastRenderedPageBreak/>
        <w:t>FACIAL TREATMENT SERVICE</w:t>
      </w:r>
      <w:bookmarkEnd w:id="78"/>
      <w:bookmarkEnd w:id="79"/>
    </w:p>
    <w:p w:rsidR="009431B6" w:rsidRPr="001F78F0" w:rsidRDefault="008C4DD9">
      <w:pPr>
        <w:spacing w:before="100" w:beforeAutospacing="1" w:after="100" w:afterAutospacing="1" w:line="360" w:lineRule="auto"/>
        <w:ind w:left="0" w:firstLine="0"/>
        <w:jc w:val="left"/>
        <w:rPr>
          <w:rFonts w:eastAsia="Calibri"/>
          <w:b/>
          <w:color w:val="auto"/>
          <w:szCs w:val="24"/>
        </w:rPr>
      </w:pPr>
      <w:r w:rsidRPr="001F78F0">
        <w:rPr>
          <w:rFonts w:eastAsia="Calibri"/>
          <w:b/>
          <w:color w:val="auto"/>
          <w:szCs w:val="24"/>
        </w:rPr>
        <w:t>UNIT CODE: 1012 4</w:t>
      </w:r>
      <w:r w:rsidR="005476C4" w:rsidRPr="001F78F0">
        <w:rPr>
          <w:rFonts w:eastAsia="Calibri"/>
          <w:b/>
          <w:color w:val="auto"/>
          <w:szCs w:val="24"/>
        </w:rPr>
        <w:t>51 11A</w:t>
      </w:r>
    </w:p>
    <w:p w:rsidR="009431B6" w:rsidRPr="001F78F0" w:rsidRDefault="005D6EB0">
      <w:pPr>
        <w:spacing w:after="160" w:line="360" w:lineRule="auto"/>
        <w:ind w:left="0" w:firstLine="0"/>
        <w:jc w:val="left"/>
        <w:rPr>
          <w:rFonts w:eastAsia="Calibri"/>
          <w:b/>
          <w:color w:val="auto"/>
          <w:szCs w:val="24"/>
        </w:rPr>
      </w:pPr>
      <w:r w:rsidRPr="001F78F0">
        <w:rPr>
          <w:rFonts w:eastAsia="Calibri"/>
          <w:b/>
          <w:color w:val="auto"/>
          <w:szCs w:val="24"/>
        </w:rPr>
        <w:t>Relationship to O</w:t>
      </w:r>
      <w:r w:rsidR="005476C4" w:rsidRPr="001F78F0">
        <w:rPr>
          <w:rFonts w:eastAsia="Calibri"/>
          <w:b/>
          <w:color w:val="auto"/>
          <w:szCs w:val="24"/>
        </w:rPr>
        <w:t>ccupational standards</w:t>
      </w:r>
    </w:p>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This unit addresses the Unit of Competency: Provide Facial Treatment Service</w:t>
      </w:r>
    </w:p>
    <w:p w:rsidR="009431B6" w:rsidRPr="001F78F0" w:rsidRDefault="005476C4">
      <w:pPr>
        <w:spacing w:after="200" w:line="360" w:lineRule="auto"/>
        <w:ind w:left="0" w:firstLine="0"/>
        <w:jc w:val="left"/>
        <w:rPr>
          <w:rFonts w:eastAsia="Calibri"/>
          <w:b/>
          <w:color w:val="auto"/>
          <w:szCs w:val="24"/>
        </w:rPr>
      </w:pPr>
      <w:r w:rsidRPr="001F78F0">
        <w:rPr>
          <w:rFonts w:eastAsia="Calibri"/>
          <w:b/>
          <w:color w:val="auto"/>
          <w:szCs w:val="24"/>
        </w:rPr>
        <w:t>UNIT DURATION: 100 HOURS</w:t>
      </w:r>
    </w:p>
    <w:p w:rsidR="009431B6" w:rsidRPr="001F78F0" w:rsidRDefault="005476C4">
      <w:pPr>
        <w:spacing w:after="200" w:line="360" w:lineRule="auto"/>
        <w:ind w:left="0" w:firstLine="0"/>
        <w:jc w:val="left"/>
        <w:rPr>
          <w:rFonts w:eastAsia="Calibri"/>
          <w:b/>
          <w:color w:val="auto"/>
          <w:szCs w:val="24"/>
        </w:rPr>
      </w:pPr>
      <w:r w:rsidRPr="001F78F0">
        <w:rPr>
          <w:rFonts w:eastAsia="Calibri"/>
          <w:b/>
          <w:color w:val="auto"/>
          <w:szCs w:val="24"/>
        </w:rPr>
        <w:t xml:space="preserve"> UNIT DESCRIPTION </w:t>
      </w:r>
    </w:p>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rPr>
        <w:t>This unit covers the competencies required to</w:t>
      </w:r>
      <w:r w:rsidRPr="001F78F0">
        <w:rPr>
          <w:rFonts w:eastAsia="Calibri"/>
          <w:color w:val="auto"/>
          <w:szCs w:val="24"/>
          <w:lang w:val="en-GB"/>
        </w:rPr>
        <w:t xml:space="preserve"> provide</w:t>
      </w:r>
      <w:r w:rsidRPr="001F78F0">
        <w:rPr>
          <w:rFonts w:eastAsia="Calibri"/>
          <w:color w:val="auto"/>
          <w:szCs w:val="24"/>
        </w:rPr>
        <w:t xml:space="preserve"> facial </w:t>
      </w:r>
      <w:r w:rsidRPr="001F78F0">
        <w:rPr>
          <w:rFonts w:eastAsia="Calibri"/>
          <w:color w:val="auto"/>
          <w:szCs w:val="24"/>
          <w:lang w:val="en-GB"/>
        </w:rPr>
        <w:t>treatment</w:t>
      </w:r>
      <w:r w:rsidRPr="001F78F0">
        <w:rPr>
          <w:rFonts w:eastAsia="Calibri"/>
          <w:color w:val="auto"/>
          <w:szCs w:val="24"/>
        </w:rPr>
        <w:t xml:space="preserve">. It involves performing client consultation, skin analysis, superficial cleansing, carrying out facial skin care and post service procedures for facial </w:t>
      </w:r>
      <w:r w:rsidRPr="001F78F0">
        <w:rPr>
          <w:rFonts w:eastAsia="Calibri"/>
          <w:color w:val="auto"/>
          <w:szCs w:val="24"/>
          <w:lang w:val="en-GB"/>
        </w:rPr>
        <w:t>treatment</w:t>
      </w:r>
      <w:r w:rsidRPr="001F78F0">
        <w:rPr>
          <w:rFonts w:eastAsia="Calibri"/>
          <w:color w:val="auto"/>
          <w:szCs w:val="24"/>
        </w:rPr>
        <w:t>.</w:t>
      </w:r>
    </w:p>
    <w:p w:rsidR="009431B6" w:rsidRPr="001F78F0" w:rsidRDefault="005476C4">
      <w:pPr>
        <w:spacing w:line="360" w:lineRule="auto"/>
        <w:ind w:left="0" w:firstLine="0"/>
        <w:rPr>
          <w:rFonts w:eastAsia="Calibri"/>
          <w:b/>
          <w:szCs w:val="24"/>
        </w:rPr>
      </w:pPr>
      <w:r w:rsidRPr="001F78F0">
        <w:rPr>
          <w:rFonts w:eastAsia="Calibri"/>
          <w:b/>
          <w:szCs w:val="24"/>
        </w:rPr>
        <w:t>Summary of Learning Outcomes</w:t>
      </w:r>
    </w:p>
    <w:p w:rsidR="00C36FF9" w:rsidRPr="001F78F0" w:rsidRDefault="00C36FF9" w:rsidP="00C36FF9">
      <w:pPr>
        <w:spacing w:before="100" w:beforeAutospacing="1" w:after="100" w:afterAutospacing="1" w:line="360" w:lineRule="auto"/>
        <w:ind w:left="0" w:firstLine="0"/>
        <w:jc w:val="left"/>
        <w:rPr>
          <w:rFonts w:eastAsia="Calibri"/>
          <w:color w:val="auto"/>
          <w:szCs w:val="24"/>
          <w:lang w:val="en-ZA"/>
        </w:rPr>
      </w:pPr>
      <w:r w:rsidRPr="001F78F0">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C36FF9" w:rsidRPr="001F78F0" w:rsidTr="00CC785B">
        <w:tc>
          <w:tcPr>
            <w:tcW w:w="710" w:type="dxa"/>
          </w:tcPr>
          <w:p w:rsidR="00C36FF9" w:rsidRPr="001F78F0" w:rsidRDefault="00C36FF9"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C36FF9" w:rsidRPr="001F78F0" w:rsidRDefault="00C36FF9"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C36FF9" w:rsidRPr="001F78F0" w:rsidRDefault="00C36FF9"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C36FF9" w:rsidRPr="001F78F0" w:rsidTr="00CC785B">
        <w:tc>
          <w:tcPr>
            <w:tcW w:w="710" w:type="dxa"/>
          </w:tcPr>
          <w:p w:rsidR="00C36FF9" w:rsidRPr="001F78F0" w:rsidRDefault="00C36FF9"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C36FF9" w:rsidRPr="001F78F0" w:rsidRDefault="00C36FF9" w:rsidP="00CC785B">
            <w:pPr>
              <w:spacing w:after="0" w:line="360" w:lineRule="auto"/>
              <w:ind w:left="0" w:firstLine="0"/>
              <w:contextualSpacing/>
              <w:jc w:val="left"/>
              <w:rPr>
                <w:rFonts w:eastAsia="SimSun"/>
                <w:kern w:val="28"/>
                <w:szCs w:val="24"/>
                <w:lang w:val="en-ZA"/>
              </w:rPr>
            </w:pPr>
            <w:r w:rsidRPr="001F78F0">
              <w:rPr>
                <w:rFonts w:eastAsia="SimSun"/>
                <w:kern w:val="28"/>
                <w:szCs w:val="24"/>
                <w:lang w:val="en-ZA"/>
              </w:rPr>
              <w:t xml:space="preserve">Prepare </w:t>
            </w:r>
            <w:r w:rsidRPr="001F78F0">
              <w:rPr>
                <w:rFonts w:eastAsia="Calibri"/>
                <w:color w:val="auto"/>
                <w:szCs w:val="24"/>
              </w:rPr>
              <w:t>for facial treatment</w:t>
            </w:r>
          </w:p>
        </w:tc>
        <w:tc>
          <w:tcPr>
            <w:tcW w:w="2970" w:type="dxa"/>
          </w:tcPr>
          <w:p w:rsidR="00C36FF9" w:rsidRPr="001F78F0" w:rsidRDefault="00F00893"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C36FF9" w:rsidRPr="001F78F0" w:rsidTr="00CC785B">
        <w:tc>
          <w:tcPr>
            <w:tcW w:w="710" w:type="dxa"/>
          </w:tcPr>
          <w:p w:rsidR="00C36FF9" w:rsidRPr="001F78F0" w:rsidRDefault="00C36FF9"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C36FF9" w:rsidRPr="001F78F0" w:rsidRDefault="00C36FF9" w:rsidP="00CC785B">
            <w:pPr>
              <w:spacing w:after="0" w:line="360" w:lineRule="auto"/>
              <w:ind w:left="0" w:firstLine="0"/>
              <w:contextualSpacing/>
              <w:jc w:val="left"/>
              <w:rPr>
                <w:rFonts w:eastAsia="SimSun"/>
                <w:kern w:val="28"/>
                <w:szCs w:val="24"/>
                <w:lang w:val="en-ZA"/>
              </w:rPr>
            </w:pPr>
            <w:r w:rsidRPr="001F78F0">
              <w:rPr>
                <w:rFonts w:eastAsia="SimSun"/>
                <w:kern w:val="28"/>
                <w:szCs w:val="24"/>
                <w:lang w:val="en-ZA"/>
              </w:rPr>
              <w:t xml:space="preserve">Perform </w:t>
            </w:r>
            <w:r w:rsidRPr="001F78F0">
              <w:rPr>
                <w:rFonts w:eastAsia="Calibri"/>
                <w:color w:val="auto"/>
                <w:szCs w:val="24"/>
              </w:rPr>
              <w:t>facial treatment</w:t>
            </w:r>
          </w:p>
        </w:tc>
        <w:tc>
          <w:tcPr>
            <w:tcW w:w="2970" w:type="dxa"/>
          </w:tcPr>
          <w:p w:rsidR="00C36FF9" w:rsidRPr="001F78F0" w:rsidRDefault="00F00893"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80</w:t>
            </w:r>
          </w:p>
        </w:tc>
      </w:tr>
      <w:tr w:rsidR="00C36FF9" w:rsidRPr="001F78F0" w:rsidTr="00CC785B">
        <w:tc>
          <w:tcPr>
            <w:tcW w:w="710" w:type="dxa"/>
          </w:tcPr>
          <w:p w:rsidR="00C36FF9" w:rsidRPr="001F78F0" w:rsidRDefault="00C36FF9"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C36FF9" w:rsidRPr="001F78F0" w:rsidRDefault="00C36FF9" w:rsidP="00CC785B">
            <w:pPr>
              <w:spacing w:after="0" w:line="360" w:lineRule="auto"/>
              <w:ind w:left="0" w:firstLine="0"/>
              <w:contextualSpacing/>
              <w:jc w:val="left"/>
              <w:rPr>
                <w:rFonts w:eastAsia="SimSun"/>
                <w:kern w:val="28"/>
                <w:szCs w:val="24"/>
                <w:lang w:val="en-ZA"/>
              </w:rPr>
            </w:pPr>
            <w:r w:rsidRPr="001F78F0">
              <w:rPr>
                <w:rFonts w:eastAsia="SimSun"/>
                <w:kern w:val="28"/>
                <w:szCs w:val="24"/>
                <w:lang w:val="en-ZA"/>
              </w:rPr>
              <w:t xml:space="preserve">Perform </w:t>
            </w:r>
            <w:r w:rsidRPr="001F78F0">
              <w:rPr>
                <w:rFonts w:eastAsia="Calibri"/>
                <w:color w:val="auto"/>
                <w:szCs w:val="24"/>
                <w:lang w:val="en-ZW" w:eastAsia="zh-CN"/>
              </w:rPr>
              <w:t>post facial treatment</w:t>
            </w:r>
          </w:p>
        </w:tc>
        <w:tc>
          <w:tcPr>
            <w:tcW w:w="2970" w:type="dxa"/>
          </w:tcPr>
          <w:p w:rsidR="00C36FF9" w:rsidRPr="001F78F0" w:rsidRDefault="00F00893"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C36FF9" w:rsidRPr="001F78F0" w:rsidTr="00CC785B">
        <w:tc>
          <w:tcPr>
            <w:tcW w:w="6046" w:type="dxa"/>
            <w:gridSpan w:val="2"/>
          </w:tcPr>
          <w:p w:rsidR="00C36FF9" w:rsidRPr="001F78F0" w:rsidRDefault="00C36FF9"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C36FF9" w:rsidRPr="001F78F0" w:rsidRDefault="00F00893"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100</w:t>
            </w:r>
          </w:p>
        </w:tc>
      </w:tr>
    </w:tbl>
    <w:p w:rsidR="00C36FF9" w:rsidRPr="001F78F0" w:rsidRDefault="00C36FF9">
      <w:pPr>
        <w:spacing w:line="360" w:lineRule="auto"/>
        <w:ind w:left="0" w:firstLine="0"/>
        <w:rPr>
          <w:rFonts w:eastAsia="Calibri"/>
          <w:b/>
          <w:szCs w:val="24"/>
        </w:rPr>
      </w:pPr>
    </w:p>
    <w:p w:rsidR="009431B6" w:rsidRPr="001F78F0" w:rsidRDefault="009431B6" w:rsidP="001C3DE6">
      <w:pPr>
        <w:spacing w:after="0" w:line="360" w:lineRule="auto"/>
        <w:contextualSpacing/>
        <w:jc w:val="left"/>
        <w:rPr>
          <w:color w:val="auto"/>
          <w:szCs w:val="24"/>
        </w:rPr>
      </w:pPr>
    </w:p>
    <w:p w:rsidR="001C3DE6" w:rsidRPr="001F78F0" w:rsidRDefault="001C3DE6">
      <w:pPr>
        <w:spacing w:before="120" w:after="120" w:line="360" w:lineRule="auto"/>
        <w:ind w:left="0" w:firstLine="0"/>
        <w:rPr>
          <w:rFonts w:eastAsia="Calibri"/>
          <w:color w:val="auto"/>
          <w:szCs w:val="24"/>
          <w:lang w:val="en-ZW" w:eastAsia="zh-CN"/>
        </w:rPr>
      </w:pPr>
    </w:p>
    <w:p w:rsidR="009431B6" w:rsidRPr="001F78F0" w:rsidRDefault="005476C4">
      <w:pPr>
        <w:spacing w:before="120" w:after="120" w:line="360" w:lineRule="auto"/>
        <w:ind w:left="0" w:firstLine="0"/>
        <w:rPr>
          <w:rFonts w:eastAsia="Calibri"/>
          <w:b/>
          <w:color w:val="auto"/>
          <w:szCs w:val="24"/>
          <w:lang w:val="en-ZA"/>
        </w:rPr>
      </w:pPr>
      <w:r w:rsidRPr="001F78F0">
        <w:rPr>
          <w:rFonts w:eastAsia="Calibri"/>
          <w:b/>
          <w:color w:val="auto"/>
          <w:szCs w:val="24"/>
          <w:lang w:val="en-ZA"/>
        </w:rPr>
        <w:t>Learning Outcomes, Content and Suggested Assessment Methods</w:t>
      </w:r>
    </w:p>
    <w:p w:rsidR="009431B6" w:rsidRPr="001F78F0" w:rsidRDefault="009431B6">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3639"/>
        <w:gridCol w:w="2756"/>
      </w:tblGrid>
      <w:tr w:rsidR="009431B6" w:rsidRPr="001F78F0">
        <w:trPr>
          <w:trHeight w:val="620"/>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left"/>
              <w:rPr>
                <w:rFonts w:eastAsia="Calibri"/>
                <w:color w:val="auto"/>
                <w:szCs w:val="24"/>
              </w:rPr>
            </w:pPr>
            <w:r w:rsidRPr="001F78F0">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Suggested Assessment Methods</w:t>
            </w:r>
          </w:p>
        </w:tc>
      </w:tr>
      <w:tr w:rsidR="009431B6" w:rsidRPr="001F78F0">
        <w:trPr>
          <w:trHeight w:val="1178"/>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152"/>
              </w:numPr>
              <w:spacing w:after="0" w:line="360" w:lineRule="auto"/>
              <w:ind w:left="450"/>
              <w:contextualSpacing/>
              <w:jc w:val="left"/>
              <w:rPr>
                <w:rFonts w:eastAsia="Calibri"/>
                <w:bCs/>
                <w:color w:val="auto"/>
                <w:szCs w:val="24"/>
                <w:lang w:val="en-ZA"/>
              </w:rPr>
            </w:pPr>
            <w:r w:rsidRPr="001F78F0">
              <w:rPr>
                <w:rFonts w:eastAsia="Calibri"/>
                <w:color w:val="auto"/>
                <w:szCs w:val="24"/>
              </w:rPr>
              <w:lastRenderedPageBreak/>
              <w:t>Prepare for facial treatment</w:t>
            </w:r>
          </w:p>
          <w:p w:rsidR="009431B6" w:rsidRPr="001F78F0" w:rsidRDefault="009431B6">
            <w:pPr>
              <w:spacing w:after="160" w:line="360" w:lineRule="auto"/>
              <w:ind w:left="360" w:firstLine="0"/>
              <w:contextualSpacing/>
              <w:jc w:val="left"/>
              <w:rPr>
                <w:color w:val="auto"/>
                <w:szCs w:val="24"/>
                <w:lang w:val="en-ZW" w:eastAsia="zh-CN"/>
              </w:rPr>
            </w:pPr>
          </w:p>
        </w:tc>
        <w:tc>
          <w:tcPr>
            <w:tcW w:w="1943" w:type="pct"/>
            <w:tcBorders>
              <w:top w:val="single" w:sz="4" w:space="0" w:color="000000"/>
              <w:left w:val="nil"/>
              <w:bottom w:val="single" w:sz="4" w:space="0" w:color="000000"/>
              <w:right w:val="single" w:sz="4" w:space="0" w:color="000000"/>
            </w:tcBorders>
          </w:tcPr>
          <w:p w:rsidR="009431B6" w:rsidRPr="001F78F0" w:rsidRDefault="00F0646D">
            <w:pPr>
              <w:spacing w:after="0" w:line="360" w:lineRule="auto"/>
              <w:ind w:left="0" w:firstLine="0"/>
              <w:jc w:val="left"/>
              <w:rPr>
                <w:bCs/>
                <w:color w:val="auto"/>
                <w:szCs w:val="24"/>
              </w:rPr>
            </w:pPr>
            <w:r w:rsidRPr="001F78F0">
              <w:rPr>
                <w:bCs/>
                <w:color w:val="auto"/>
                <w:szCs w:val="24"/>
              </w:rPr>
              <w:t xml:space="preserve">1.1 </w:t>
            </w:r>
            <w:r w:rsidR="005476C4" w:rsidRPr="001F78F0">
              <w:rPr>
                <w:bCs/>
                <w:color w:val="auto"/>
                <w:szCs w:val="24"/>
              </w:rPr>
              <w:t>Definition of terms</w:t>
            </w:r>
          </w:p>
          <w:p w:rsidR="009431B6" w:rsidRPr="001F78F0" w:rsidRDefault="005476C4" w:rsidP="00DC67C1">
            <w:pPr>
              <w:numPr>
                <w:ilvl w:val="0"/>
                <w:numId w:val="153"/>
              </w:numPr>
              <w:spacing w:after="0" w:line="360" w:lineRule="auto"/>
              <w:jc w:val="left"/>
              <w:rPr>
                <w:color w:val="auto"/>
                <w:szCs w:val="24"/>
              </w:rPr>
            </w:pPr>
            <w:r w:rsidRPr="001F78F0">
              <w:rPr>
                <w:color w:val="auto"/>
                <w:szCs w:val="24"/>
              </w:rPr>
              <w:t>Facial treatment</w:t>
            </w:r>
          </w:p>
          <w:p w:rsidR="009431B6" w:rsidRPr="001F78F0" w:rsidRDefault="006D3AD1">
            <w:pPr>
              <w:spacing w:after="0" w:line="360" w:lineRule="auto"/>
              <w:ind w:left="0" w:firstLine="0"/>
              <w:jc w:val="left"/>
              <w:rPr>
                <w:color w:val="auto"/>
                <w:szCs w:val="24"/>
              </w:rPr>
            </w:pPr>
            <w:r w:rsidRPr="001F78F0">
              <w:rPr>
                <w:bCs/>
                <w:color w:val="auto"/>
                <w:szCs w:val="24"/>
              </w:rPr>
              <w:t xml:space="preserve">1.2 </w:t>
            </w:r>
            <w:r w:rsidR="005476C4" w:rsidRPr="001F78F0">
              <w:rPr>
                <w:bCs/>
                <w:color w:val="auto"/>
                <w:szCs w:val="24"/>
              </w:rPr>
              <w:t>Client consultation</w:t>
            </w:r>
            <w:r w:rsidR="005476C4" w:rsidRPr="001F78F0">
              <w:rPr>
                <w:color w:val="auto"/>
                <w:szCs w:val="24"/>
              </w:rPr>
              <w:t>.</w:t>
            </w:r>
          </w:p>
          <w:p w:rsidR="009431B6" w:rsidRPr="001F78F0" w:rsidRDefault="00183B4D">
            <w:pPr>
              <w:spacing w:after="0" w:line="360" w:lineRule="auto"/>
              <w:ind w:left="0" w:firstLine="0"/>
              <w:jc w:val="left"/>
              <w:rPr>
                <w:color w:val="auto"/>
                <w:szCs w:val="24"/>
              </w:rPr>
            </w:pPr>
            <w:r w:rsidRPr="001F78F0">
              <w:rPr>
                <w:color w:val="auto"/>
                <w:szCs w:val="24"/>
              </w:rPr>
              <w:t>1.2.1</w:t>
            </w:r>
            <w:r w:rsidR="0079171A" w:rsidRPr="001F78F0">
              <w:rPr>
                <w:color w:val="auto"/>
                <w:szCs w:val="24"/>
              </w:rPr>
              <w:t>Record card</w:t>
            </w:r>
          </w:p>
          <w:p w:rsidR="009431B6" w:rsidRPr="001F78F0" w:rsidRDefault="0079171A">
            <w:pPr>
              <w:spacing w:after="0" w:line="360" w:lineRule="auto"/>
              <w:ind w:left="0" w:firstLine="0"/>
              <w:jc w:val="left"/>
              <w:rPr>
                <w:color w:val="auto"/>
                <w:szCs w:val="24"/>
              </w:rPr>
            </w:pPr>
            <w:r w:rsidRPr="001F78F0">
              <w:rPr>
                <w:color w:val="auto"/>
                <w:szCs w:val="24"/>
              </w:rPr>
              <w:t xml:space="preserve">1.3 </w:t>
            </w:r>
            <w:r w:rsidR="005476C4" w:rsidRPr="001F78F0">
              <w:rPr>
                <w:color w:val="auto"/>
                <w:szCs w:val="24"/>
              </w:rPr>
              <w:t>Personal Protective Equipment</w:t>
            </w:r>
          </w:p>
          <w:p w:rsidR="009431B6" w:rsidRPr="001F78F0" w:rsidRDefault="005476C4" w:rsidP="00DC67C1">
            <w:pPr>
              <w:numPr>
                <w:ilvl w:val="0"/>
                <w:numId w:val="154"/>
              </w:numPr>
              <w:spacing w:before="100" w:beforeAutospacing="1" w:after="100" w:afterAutospacing="1" w:line="360" w:lineRule="auto"/>
              <w:jc w:val="left"/>
              <w:rPr>
                <w:color w:val="auto"/>
                <w:szCs w:val="24"/>
              </w:rPr>
            </w:pPr>
            <w:r w:rsidRPr="001F78F0">
              <w:rPr>
                <w:color w:val="auto"/>
                <w:szCs w:val="24"/>
              </w:rPr>
              <w:t>Apron</w:t>
            </w:r>
          </w:p>
          <w:p w:rsidR="009431B6" w:rsidRPr="001F78F0" w:rsidRDefault="005476C4" w:rsidP="00DC67C1">
            <w:pPr>
              <w:numPr>
                <w:ilvl w:val="0"/>
                <w:numId w:val="154"/>
              </w:numPr>
              <w:spacing w:before="100" w:beforeAutospacing="1" w:after="100" w:afterAutospacing="1" w:line="360" w:lineRule="auto"/>
              <w:jc w:val="left"/>
              <w:rPr>
                <w:color w:val="auto"/>
                <w:szCs w:val="24"/>
              </w:rPr>
            </w:pPr>
            <w:r w:rsidRPr="001F78F0">
              <w:rPr>
                <w:color w:val="auto"/>
                <w:szCs w:val="24"/>
              </w:rPr>
              <w:t xml:space="preserve">Surgical Gloves </w:t>
            </w:r>
          </w:p>
          <w:p w:rsidR="009431B6" w:rsidRPr="001F78F0" w:rsidRDefault="005476C4" w:rsidP="00DC67C1">
            <w:pPr>
              <w:numPr>
                <w:ilvl w:val="0"/>
                <w:numId w:val="154"/>
              </w:numPr>
              <w:spacing w:after="0" w:line="360" w:lineRule="auto"/>
              <w:jc w:val="left"/>
              <w:rPr>
                <w:color w:val="auto"/>
                <w:szCs w:val="24"/>
              </w:rPr>
            </w:pPr>
            <w:r w:rsidRPr="001F78F0">
              <w:rPr>
                <w:color w:val="auto"/>
                <w:szCs w:val="24"/>
              </w:rPr>
              <w:t xml:space="preserve">Face Mask </w:t>
            </w:r>
          </w:p>
          <w:p w:rsidR="009431B6" w:rsidRPr="001F78F0" w:rsidRDefault="001E3109">
            <w:pPr>
              <w:spacing w:after="0" w:line="360" w:lineRule="auto"/>
              <w:ind w:left="0" w:firstLine="0"/>
              <w:jc w:val="left"/>
              <w:rPr>
                <w:color w:val="auto"/>
                <w:szCs w:val="24"/>
              </w:rPr>
            </w:pPr>
            <w:r w:rsidRPr="001F78F0">
              <w:rPr>
                <w:color w:val="auto"/>
                <w:szCs w:val="24"/>
              </w:rPr>
              <w:t xml:space="preserve">1.3.1 </w:t>
            </w:r>
            <w:r w:rsidR="005476C4" w:rsidRPr="001F78F0">
              <w:rPr>
                <w:color w:val="auto"/>
                <w:szCs w:val="24"/>
              </w:rPr>
              <w:t xml:space="preserve">Importance </w:t>
            </w:r>
            <w:r w:rsidR="00B30D2B" w:rsidRPr="001F78F0">
              <w:rPr>
                <w:color w:val="auto"/>
                <w:szCs w:val="24"/>
              </w:rPr>
              <w:t>of PPEs</w:t>
            </w:r>
          </w:p>
          <w:p w:rsidR="009431B6" w:rsidRPr="001F78F0" w:rsidRDefault="004F7F57">
            <w:pPr>
              <w:spacing w:after="0" w:line="360" w:lineRule="auto"/>
              <w:ind w:left="0" w:firstLine="0"/>
              <w:jc w:val="left"/>
              <w:rPr>
                <w:color w:val="auto"/>
                <w:szCs w:val="24"/>
              </w:rPr>
            </w:pPr>
            <w:r w:rsidRPr="001F78F0">
              <w:rPr>
                <w:color w:val="auto"/>
                <w:szCs w:val="24"/>
              </w:rPr>
              <w:t xml:space="preserve">1.3.2 </w:t>
            </w:r>
            <w:r w:rsidR="005476C4" w:rsidRPr="001F78F0">
              <w:rPr>
                <w:color w:val="auto"/>
                <w:szCs w:val="24"/>
              </w:rPr>
              <w:t xml:space="preserve">Uses of PPEs </w:t>
            </w:r>
          </w:p>
          <w:p w:rsidR="009431B6" w:rsidRPr="001F78F0" w:rsidRDefault="005476C4" w:rsidP="00DC67C1">
            <w:pPr>
              <w:numPr>
                <w:ilvl w:val="0"/>
                <w:numId w:val="154"/>
              </w:numPr>
              <w:spacing w:before="100" w:beforeAutospacing="1" w:after="100" w:afterAutospacing="1" w:line="360" w:lineRule="auto"/>
              <w:jc w:val="left"/>
              <w:rPr>
                <w:color w:val="auto"/>
                <w:szCs w:val="24"/>
                <w:lang w:eastAsia="zh-CN" w:bidi="hi-IN"/>
              </w:rPr>
            </w:pPr>
            <w:r w:rsidRPr="001F78F0">
              <w:rPr>
                <w:color w:val="auto"/>
                <w:szCs w:val="24"/>
                <w:lang w:eastAsia="zh-CN" w:bidi="hi-IN"/>
              </w:rPr>
              <w:t>Towels</w:t>
            </w:r>
          </w:p>
          <w:p w:rsidR="009431B6" w:rsidRPr="001F78F0" w:rsidRDefault="005476C4" w:rsidP="00DC67C1">
            <w:pPr>
              <w:numPr>
                <w:ilvl w:val="0"/>
                <w:numId w:val="154"/>
              </w:numPr>
              <w:spacing w:before="100" w:beforeAutospacing="1" w:after="100" w:afterAutospacing="1" w:line="360" w:lineRule="auto"/>
              <w:jc w:val="left"/>
              <w:rPr>
                <w:color w:val="auto"/>
                <w:szCs w:val="24"/>
                <w:lang w:eastAsia="zh-CN" w:bidi="hi-IN"/>
              </w:rPr>
            </w:pPr>
            <w:r w:rsidRPr="001F78F0">
              <w:rPr>
                <w:color w:val="auto"/>
                <w:szCs w:val="24"/>
                <w:lang w:eastAsia="zh-CN" w:bidi="hi-IN"/>
              </w:rPr>
              <w:t>Draper</w:t>
            </w:r>
          </w:p>
          <w:p w:rsidR="009431B6" w:rsidRPr="001F78F0" w:rsidRDefault="005476C4" w:rsidP="00DC67C1">
            <w:pPr>
              <w:numPr>
                <w:ilvl w:val="0"/>
                <w:numId w:val="154"/>
              </w:numPr>
              <w:spacing w:after="0" w:line="360" w:lineRule="auto"/>
              <w:jc w:val="left"/>
              <w:rPr>
                <w:color w:val="auto"/>
                <w:szCs w:val="24"/>
                <w:lang w:eastAsia="zh-CN" w:bidi="hi-IN"/>
              </w:rPr>
            </w:pPr>
            <w:r w:rsidRPr="001F78F0">
              <w:rPr>
                <w:color w:val="auto"/>
                <w:szCs w:val="24"/>
                <w:lang w:eastAsia="zh-CN" w:bidi="hi-IN"/>
              </w:rPr>
              <w:t xml:space="preserve">Head band </w:t>
            </w:r>
          </w:p>
          <w:p w:rsidR="009431B6" w:rsidRPr="001F78F0" w:rsidRDefault="0074015E">
            <w:pPr>
              <w:spacing w:before="20" w:after="0" w:line="360" w:lineRule="auto"/>
              <w:ind w:left="0" w:firstLine="0"/>
              <w:jc w:val="left"/>
              <w:rPr>
                <w:color w:val="auto"/>
                <w:szCs w:val="24"/>
                <w:lang w:eastAsia="zh-CN" w:bidi="hi-IN"/>
              </w:rPr>
            </w:pPr>
            <w:r w:rsidRPr="001F78F0">
              <w:rPr>
                <w:color w:val="auto"/>
                <w:szCs w:val="24"/>
                <w:lang w:eastAsia="zh-CN" w:bidi="hi-IN"/>
              </w:rPr>
              <w:t xml:space="preserve">1.4 </w:t>
            </w:r>
            <w:r w:rsidR="005476C4" w:rsidRPr="001F78F0">
              <w:rPr>
                <w:color w:val="auto"/>
                <w:szCs w:val="24"/>
                <w:lang w:eastAsia="zh-CN" w:bidi="hi-IN"/>
              </w:rPr>
              <w:t xml:space="preserve">Client draping </w:t>
            </w:r>
          </w:p>
          <w:p w:rsidR="009431B6" w:rsidRPr="001F78F0" w:rsidRDefault="0074015E">
            <w:pPr>
              <w:spacing w:before="20" w:afterLines="100" w:after="240" w:line="360" w:lineRule="auto"/>
              <w:ind w:left="0" w:firstLine="0"/>
              <w:jc w:val="left"/>
              <w:rPr>
                <w:color w:val="auto"/>
                <w:szCs w:val="24"/>
                <w:lang w:eastAsia="zh-CN" w:bidi="hi-IN"/>
              </w:rPr>
            </w:pPr>
            <w:r w:rsidRPr="001F78F0">
              <w:rPr>
                <w:color w:val="auto"/>
                <w:szCs w:val="24"/>
                <w:lang w:eastAsia="zh-CN" w:bidi="hi-IN"/>
              </w:rPr>
              <w:t xml:space="preserve">1.4.1 </w:t>
            </w:r>
            <w:r w:rsidR="005476C4" w:rsidRPr="001F78F0">
              <w:rPr>
                <w:color w:val="auto"/>
                <w:szCs w:val="24"/>
                <w:lang w:eastAsia="zh-CN" w:bidi="hi-IN"/>
              </w:rPr>
              <w:t>Reasons for draping</w:t>
            </w:r>
          </w:p>
          <w:p w:rsidR="009431B6" w:rsidRPr="001F78F0" w:rsidRDefault="004F0BDF">
            <w:pPr>
              <w:spacing w:before="20" w:afterLines="100" w:after="240" w:line="360" w:lineRule="auto"/>
              <w:ind w:left="0" w:firstLine="0"/>
              <w:jc w:val="left"/>
              <w:rPr>
                <w:bCs/>
                <w:color w:val="auto"/>
                <w:szCs w:val="24"/>
                <w:lang w:eastAsia="zh-CN" w:bidi="hi-IN"/>
              </w:rPr>
            </w:pPr>
            <w:r w:rsidRPr="001F78F0">
              <w:rPr>
                <w:bCs/>
                <w:color w:val="auto"/>
                <w:szCs w:val="24"/>
                <w:lang w:eastAsia="zh-CN" w:bidi="hi-IN"/>
              </w:rPr>
              <w:t xml:space="preserve">1.5 </w:t>
            </w:r>
            <w:r w:rsidR="005476C4" w:rsidRPr="001F78F0">
              <w:rPr>
                <w:bCs/>
                <w:color w:val="auto"/>
                <w:szCs w:val="24"/>
                <w:lang w:eastAsia="zh-CN" w:bidi="hi-IN"/>
              </w:rPr>
              <w:t>Client skin analysis</w:t>
            </w:r>
          </w:p>
          <w:p w:rsidR="009431B6" w:rsidRPr="001F78F0" w:rsidRDefault="005476C4" w:rsidP="00DC67C1">
            <w:pPr>
              <w:numPr>
                <w:ilvl w:val="0"/>
                <w:numId w:val="154"/>
              </w:numPr>
              <w:spacing w:before="100" w:beforeAutospacing="1" w:after="100" w:afterAutospacing="1" w:line="360" w:lineRule="auto"/>
              <w:jc w:val="left"/>
              <w:rPr>
                <w:color w:val="auto"/>
                <w:szCs w:val="24"/>
              </w:rPr>
            </w:pPr>
            <w:r w:rsidRPr="001F78F0">
              <w:rPr>
                <w:color w:val="auto"/>
                <w:szCs w:val="24"/>
              </w:rPr>
              <w:t>Skin type</w:t>
            </w:r>
          </w:p>
          <w:p w:rsidR="009431B6" w:rsidRPr="001F78F0" w:rsidRDefault="005476C4" w:rsidP="00DC67C1">
            <w:pPr>
              <w:numPr>
                <w:ilvl w:val="0"/>
                <w:numId w:val="154"/>
              </w:numPr>
              <w:spacing w:before="100" w:beforeAutospacing="1" w:after="100" w:afterAutospacing="1" w:line="360" w:lineRule="auto"/>
              <w:jc w:val="left"/>
              <w:rPr>
                <w:color w:val="auto"/>
                <w:szCs w:val="24"/>
              </w:rPr>
            </w:pPr>
            <w:r w:rsidRPr="001F78F0">
              <w:rPr>
                <w:color w:val="auto"/>
                <w:szCs w:val="24"/>
              </w:rPr>
              <w:t xml:space="preserve">Skin tone </w:t>
            </w:r>
          </w:p>
          <w:p w:rsidR="009431B6" w:rsidRPr="001F78F0" w:rsidRDefault="005476C4" w:rsidP="00DC67C1">
            <w:pPr>
              <w:numPr>
                <w:ilvl w:val="0"/>
                <w:numId w:val="154"/>
              </w:numPr>
              <w:spacing w:before="100" w:beforeAutospacing="1" w:after="100" w:afterAutospacing="1" w:line="360" w:lineRule="auto"/>
              <w:jc w:val="left"/>
              <w:rPr>
                <w:color w:val="auto"/>
                <w:szCs w:val="24"/>
              </w:rPr>
            </w:pPr>
            <w:r w:rsidRPr="001F78F0">
              <w:rPr>
                <w:color w:val="auto"/>
                <w:szCs w:val="24"/>
              </w:rPr>
              <w:t>Contraindication</w:t>
            </w:r>
          </w:p>
          <w:p w:rsidR="009431B6" w:rsidRPr="001F78F0" w:rsidRDefault="00D03540">
            <w:pPr>
              <w:spacing w:before="100" w:beforeAutospacing="1" w:after="100" w:afterAutospacing="1" w:line="360" w:lineRule="auto"/>
              <w:ind w:left="0" w:firstLine="0"/>
              <w:jc w:val="left"/>
              <w:rPr>
                <w:bCs/>
                <w:color w:val="auto"/>
                <w:szCs w:val="24"/>
              </w:rPr>
            </w:pPr>
            <w:r w:rsidRPr="001F78F0">
              <w:rPr>
                <w:bCs/>
                <w:color w:val="auto"/>
                <w:szCs w:val="24"/>
              </w:rPr>
              <w:t xml:space="preserve">1.6 </w:t>
            </w:r>
            <w:r w:rsidR="005476C4" w:rsidRPr="001F78F0">
              <w:rPr>
                <w:bCs/>
                <w:color w:val="auto"/>
                <w:szCs w:val="24"/>
              </w:rPr>
              <w:t xml:space="preserve">Tools and equipment </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Facial bed /Facial seat </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Facial steamer </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Facial electric machines  </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 extractor</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Facial massager</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Magnifying lamp</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Spatula</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lastRenderedPageBreak/>
              <w:t xml:space="preserve"> Product trolley</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Mini bowl</w:t>
            </w:r>
          </w:p>
          <w:p w:rsidR="009431B6" w:rsidRPr="001F78F0" w:rsidRDefault="005476C4" w:rsidP="00DC67C1">
            <w:pPr>
              <w:numPr>
                <w:ilvl w:val="0"/>
                <w:numId w:val="154"/>
              </w:numPr>
              <w:spacing w:before="100" w:beforeAutospacing="1" w:after="100" w:afterAutospacing="1" w:line="360" w:lineRule="auto"/>
              <w:jc w:val="left"/>
              <w:rPr>
                <w:rFonts w:eastAsia="Calibri"/>
                <w:color w:val="auto"/>
                <w:szCs w:val="24"/>
              </w:rPr>
            </w:pPr>
            <w:r w:rsidRPr="001F78F0">
              <w:rPr>
                <w:rFonts w:eastAsia="Calibri"/>
                <w:color w:val="auto"/>
                <w:szCs w:val="24"/>
              </w:rPr>
              <w:t>Small bowl</w:t>
            </w:r>
          </w:p>
          <w:p w:rsidR="009431B6" w:rsidRPr="001F78F0" w:rsidRDefault="00865FAD">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1</w:t>
            </w:r>
            <w:r w:rsidRPr="001F78F0">
              <w:rPr>
                <w:rFonts w:eastAsia="Calibri"/>
                <w:b/>
                <w:color w:val="auto"/>
                <w:szCs w:val="24"/>
              </w:rPr>
              <w:t>.</w:t>
            </w:r>
            <w:r w:rsidRPr="001F78F0">
              <w:rPr>
                <w:rFonts w:eastAsia="Calibri"/>
                <w:color w:val="auto"/>
                <w:szCs w:val="24"/>
              </w:rPr>
              <w:t>6.1 Uses</w:t>
            </w:r>
            <w:r w:rsidR="005476C4" w:rsidRPr="001F78F0">
              <w:rPr>
                <w:rFonts w:eastAsia="Calibri"/>
                <w:color w:val="auto"/>
                <w:szCs w:val="24"/>
              </w:rPr>
              <w:t xml:space="preserve"> of tools and equipment </w:t>
            </w:r>
          </w:p>
          <w:p w:rsidR="009431B6" w:rsidRPr="001F78F0" w:rsidRDefault="00EA2785">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1.6.2</w:t>
            </w:r>
            <w:r w:rsidR="005476C4" w:rsidRPr="001F78F0">
              <w:rPr>
                <w:rFonts w:eastAsia="Calibri"/>
                <w:color w:val="auto"/>
                <w:szCs w:val="24"/>
              </w:rPr>
              <w:t xml:space="preserve"> Maintenance of tools and equipment </w:t>
            </w:r>
          </w:p>
          <w:p w:rsidR="009431B6" w:rsidRPr="001F78F0" w:rsidRDefault="00E575AC">
            <w:pPr>
              <w:spacing w:before="100" w:beforeAutospacing="1" w:after="100" w:afterAutospacing="1" w:line="360" w:lineRule="auto"/>
              <w:ind w:left="0" w:firstLine="0"/>
              <w:jc w:val="left"/>
              <w:rPr>
                <w:color w:val="auto"/>
                <w:szCs w:val="24"/>
              </w:rPr>
            </w:pPr>
            <w:r w:rsidRPr="001F78F0">
              <w:rPr>
                <w:color w:val="auto"/>
                <w:szCs w:val="24"/>
              </w:rPr>
              <w:t>1.7</w:t>
            </w:r>
            <w:r w:rsidR="005476C4" w:rsidRPr="001F78F0">
              <w:rPr>
                <w:color w:val="auto"/>
                <w:szCs w:val="24"/>
              </w:rPr>
              <w:t xml:space="preserve"> Facial products and supplies</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Facial Cleanser</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Facial Toner </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Facial scrub /exfoliator</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Massage oil</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Facial Mask</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Skin Moisturizer</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Antiseptic/Disinfectant </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Cotton wool</w:t>
            </w:r>
          </w:p>
          <w:p w:rsidR="009431B6" w:rsidRPr="001F78F0" w:rsidRDefault="005476C4" w:rsidP="00DC67C1">
            <w:pPr>
              <w:numPr>
                <w:ilvl w:val="0"/>
                <w:numId w:val="155"/>
              </w:numPr>
              <w:spacing w:before="100" w:beforeAutospacing="1" w:after="100" w:afterAutospacing="1" w:line="360" w:lineRule="auto"/>
              <w:jc w:val="left"/>
              <w:rPr>
                <w:rFonts w:eastAsia="Calibri"/>
                <w:color w:val="auto"/>
                <w:szCs w:val="24"/>
              </w:rPr>
            </w:pPr>
            <w:r w:rsidRPr="001F78F0">
              <w:rPr>
                <w:rFonts w:eastAsia="Calibri"/>
                <w:color w:val="auto"/>
                <w:szCs w:val="24"/>
              </w:rPr>
              <w:t>Face towel</w:t>
            </w:r>
          </w:p>
          <w:p w:rsidR="009431B6" w:rsidRPr="001F78F0" w:rsidRDefault="005476C4" w:rsidP="00DC67C1">
            <w:pPr>
              <w:numPr>
                <w:ilvl w:val="0"/>
                <w:numId w:val="155"/>
              </w:numPr>
              <w:spacing w:after="0" w:line="360" w:lineRule="auto"/>
              <w:jc w:val="left"/>
              <w:rPr>
                <w:rFonts w:eastAsia="Calibri"/>
                <w:color w:val="auto"/>
                <w:szCs w:val="24"/>
              </w:rPr>
            </w:pPr>
            <w:r w:rsidRPr="001F78F0">
              <w:rPr>
                <w:rFonts w:eastAsia="Calibri"/>
                <w:color w:val="auto"/>
                <w:szCs w:val="24"/>
              </w:rPr>
              <w:t>Facial tissues</w:t>
            </w:r>
          </w:p>
          <w:p w:rsidR="009431B6" w:rsidRPr="001F78F0" w:rsidRDefault="005476C4" w:rsidP="00DC67C1">
            <w:pPr>
              <w:numPr>
                <w:ilvl w:val="0"/>
                <w:numId w:val="155"/>
              </w:numPr>
              <w:spacing w:after="0" w:line="360" w:lineRule="auto"/>
              <w:jc w:val="left"/>
              <w:rPr>
                <w:rFonts w:eastAsia="Calibri"/>
                <w:color w:val="auto"/>
                <w:szCs w:val="24"/>
              </w:rPr>
            </w:pPr>
            <w:r w:rsidRPr="001F78F0">
              <w:rPr>
                <w:rFonts w:eastAsia="Calibri"/>
                <w:color w:val="auto"/>
                <w:szCs w:val="24"/>
              </w:rPr>
              <w:t>Distilled water</w:t>
            </w:r>
          </w:p>
          <w:p w:rsidR="009431B6" w:rsidRPr="001F78F0" w:rsidRDefault="005476C4" w:rsidP="00DC67C1">
            <w:pPr>
              <w:numPr>
                <w:ilvl w:val="0"/>
                <w:numId w:val="155"/>
              </w:numPr>
              <w:spacing w:after="0" w:line="360" w:lineRule="auto"/>
              <w:jc w:val="left"/>
              <w:rPr>
                <w:rFonts w:eastAsia="Calibri"/>
                <w:color w:val="auto"/>
                <w:szCs w:val="24"/>
              </w:rPr>
            </w:pPr>
            <w:r w:rsidRPr="001F78F0">
              <w:rPr>
                <w:rFonts w:eastAsia="Calibri"/>
                <w:color w:val="auto"/>
                <w:szCs w:val="24"/>
              </w:rPr>
              <w:t>Gauze</w:t>
            </w:r>
          </w:p>
          <w:p w:rsidR="009431B6" w:rsidRPr="001F78F0" w:rsidRDefault="005476C4" w:rsidP="00DC67C1">
            <w:pPr>
              <w:numPr>
                <w:ilvl w:val="0"/>
                <w:numId w:val="155"/>
              </w:numPr>
              <w:spacing w:after="0" w:line="360" w:lineRule="auto"/>
              <w:jc w:val="left"/>
              <w:rPr>
                <w:rFonts w:eastAsia="Calibri"/>
                <w:color w:val="auto"/>
                <w:szCs w:val="24"/>
              </w:rPr>
            </w:pPr>
            <w:r w:rsidRPr="001F78F0">
              <w:rPr>
                <w:rFonts w:eastAsia="Calibri"/>
                <w:color w:val="auto"/>
                <w:szCs w:val="24"/>
              </w:rPr>
              <w:t xml:space="preserve"> Face Serum</w:t>
            </w:r>
          </w:p>
          <w:p w:rsidR="009431B6" w:rsidRPr="001F78F0" w:rsidRDefault="005476C4" w:rsidP="00DC67C1">
            <w:pPr>
              <w:numPr>
                <w:ilvl w:val="0"/>
                <w:numId w:val="155"/>
              </w:numPr>
              <w:spacing w:after="0" w:line="360" w:lineRule="auto"/>
              <w:jc w:val="left"/>
              <w:rPr>
                <w:rFonts w:eastAsia="Calibri"/>
                <w:color w:val="auto"/>
                <w:szCs w:val="24"/>
              </w:rPr>
            </w:pPr>
            <w:r w:rsidRPr="001F78F0">
              <w:rPr>
                <w:rFonts w:eastAsia="Calibri"/>
                <w:color w:val="auto"/>
                <w:szCs w:val="24"/>
              </w:rPr>
              <w:t>Talcum powder</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lastRenderedPageBreak/>
              <w:t xml:space="preserve"> Practical assessment</w:t>
            </w:r>
          </w:p>
          <w:p w:rsidR="00002437" w:rsidRPr="001F78F0" w:rsidRDefault="00002437"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Portfolio of evidence</w:t>
            </w:r>
          </w:p>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Oral assessment</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Written assessment </w:t>
            </w:r>
          </w:p>
        </w:tc>
      </w:tr>
      <w:tr w:rsidR="009431B6" w:rsidRPr="001F78F0">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152"/>
              </w:numPr>
              <w:spacing w:after="160" w:line="360" w:lineRule="auto"/>
              <w:ind w:left="450"/>
              <w:contextualSpacing/>
              <w:jc w:val="left"/>
              <w:rPr>
                <w:color w:val="auto"/>
                <w:szCs w:val="24"/>
                <w:lang w:val="en-ZW" w:eastAsia="zh-CN"/>
              </w:rPr>
            </w:pPr>
            <w:r w:rsidRPr="001F78F0">
              <w:rPr>
                <w:color w:val="auto"/>
                <w:szCs w:val="24"/>
                <w:lang w:val="en-ZW" w:eastAsia="zh-CN"/>
              </w:rPr>
              <w:lastRenderedPageBreak/>
              <w:t xml:space="preserve">Perform facial treatment </w:t>
            </w:r>
          </w:p>
          <w:p w:rsidR="009431B6" w:rsidRPr="001F78F0" w:rsidRDefault="009431B6">
            <w:pPr>
              <w:spacing w:after="160" w:line="360" w:lineRule="auto"/>
              <w:ind w:left="0" w:firstLine="0"/>
              <w:contextualSpacing/>
              <w:jc w:val="left"/>
              <w:rPr>
                <w:color w:val="auto"/>
                <w:szCs w:val="24"/>
                <w:lang w:val="en-ZW" w:eastAsia="zh-CN"/>
              </w:rPr>
            </w:pP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836C35">
            <w:pPr>
              <w:spacing w:after="0" w:line="360" w:lineRule="auto"/>
              <w:ind w:left="0" w:firstLine="0"/>
              <w:jc w:val="left"/>
              <w:rPr>
                <w:bCs/>
                <w:color w:val="auto"/>
                <w:szCs w:val="24"/>
              </w:rPr>
            </w:pPr>
            <w:r w:rsidRPr="001F78F0">
              <w:rPr>
                <w:bCs/>
                <w:color w:val="auto"/>
                <w:szCs w:val="24"/>
              </w:rPr>
              <w:t xml:space="preserve">2.1 </w:t>
            </w:r>
            <w:r w:rsidR="005476C4" w:rsidRPr="001F78F0">
              <w:rPr>
                <w:bCs/>
                <w:color w:val="auto"/>
                <w:szCs w:val="24"/>
              </w:rPr>
              <w:t xml:space="preserve">Skin preparation </w:t>
            </w:r>
          </w:p>
          <w:p w:rsidR="009431B6" w:rsidRPr="001F78F0" w:rsidRDefault="005476C4" w:rsidP="00DC67C1">
            <w:pPr>
              <w:numPr>
                <w:ilvl w:val="0"/>
                <w:numId w:val="156"/>
              </w:numPr>
              <w:spacing w:after="0" w:line="360" w:lineRule="auto"/>
              <w:jc w:val="left"/>
              <w:rPr>
                <w:color w:val="auto"/>
                <w:szCs w:val="24"/>
              </w:rPr>
            </w:pPr>
            <w:r w:rsidRPr="001F78F0">
              <w:rPr>
                <w:color w:val="auto"/>
                <w:szCs w:val="24"/>
              </w:rPr>
              <w:t xml:space="preserve">sanitizing </w:t>
            </w:r>
          </w:p>
          <w:p w:rsidR="009431B6" w:rsidRPr="001F78F0" w:rsidRDefault="005476C4" w:rsidP="00DC67C1">
            <w:pPr>
              <w:numPr>
                <w:ilvl w:val="0"/>
                <w:numId w:val="156"/>
              </w:numPr>
              <w:spacing w:before="100" w:beforeAutospacing="1" w:after="100" w:afterAutospacing="1" w:line="360" w:lineRule="auto"/>
              <w:jc w:val="left"/>
              <w:rPr>
                <w:color w:val="auto"/>
                <w:szCs w:val="24"/>
              </w:rPr>
            </w:pPr>
            <w:r w:rsidRPr="001F78F0">
              <w:rPr>
                <w:color w:val="auto"/>
                <w:szCs w:val="24"/>
              </w:rPr>
              <w:t xml:space="preserve">cleansing </w:t>
            </w:r>
          </w:p>
          <w:p w:rsidR="009431B6" w:rsidRPr="001F78F0" w:rsidRDefault="005476C4" w:rsidP="00DC67C1">
            <w:pPr>
              <w:numPr>
                <w:ilvl w:val="0"/>
                <w:numId w:val="156"/>
              </w:numPr>
              <w:spacing w:before="100" w:beforeAutospacing="1" w:after="100" w:afterAutospacing="1" w:line="360" w:lineRule="auto"/>
              <w:jc w:val="left"/>
              <w:rPr>
                <w:color w:val="auto"/>
                <w:szCs w:val="24"/>
              </w:rPr>
            </w:pPr>
            <w:r w:rsidRPr="001F78F0">
              <w:rPr>
                <w:color w:val="auto"/>
                <w:szCs w:val="24"/>
              </w:rPr>
              <w:t xml:space="preserve">Toning </w:t>
            </w:r>
          </w:p>
          <w:p w:rsidR="009431B6" w:rsidRPr="001F78F0" w:rsidRDefault="005E55B5">
            <w:pPr>
              <w:spacing w:before="100" w:beforeAutospacing="1" w:after="100" w:afterAutospacing="1" w:line="360" w:lineRule="auto"/>
              <w:ind w:left="0" w:firstLine="0"/>
              <w:jc w:val="left"/>
              <w:rPr>
                <w:b/>
                <w:color w:val="auto"/>
                <w:szCs w:val="24"/>
              </w:rPr>
            </w:pPr>
            <w:r w:rsidRPr="001F78F0">
              <w:rPr>
                <w:bCs/>
                <w:color w:val="auto"/>
                <w:szCs w:val="24"/>
              </w:rPr>
              <w:t xml:space="preserve">2.2 </w:t>
            </w:r>
            <w:r w:rsidR="005476C4" w:rsidRPr="001F78F0">
              <w:rPr>
                <w:bCs/>
                <w:color w:val="auto"/>
                <w:szCs w:val="24"/>
              </w:rPr>
              <w:t>Facial treatment procedure</w:t>
            </w:r>
            <w:r w:rsidR="005476C4" w:rsidRPr="001F78F0">
              <w:rPr>
                <w:b/>
                <w:color w:val="auto"/>
                <w:szCs w:val="24"/>
              </w:rPr>
              <w:t xml:space="preserve"> </w:t>
            </w:r>
          </w:p>
          <w:p w:rsidR="009431B6" w:rsidRPr="001F78F0" w:rsidRDefault="005476C4" w:rsidP="00DC67C1">
            <w:pPr>
              <w:numPr>
                <w:ilvl w:val="0"/>
                <w:numId w:val="157"/>
              </w:numPr>
              <w:spacing w:before="100" w:beforeAutospacing="1" w:after="100" w:afterAutospacing="1" w:line="360" w:lineRule="auto"/>
              <w:jc w:val="left"/>
              <w:rPr>
                <w:color w:val="auto"/>
                <w:szCs w:val="24"/>
              </w:rPr>
            </w:pPr>
            <w:r w:rsidRPr="001F78F0">
              <w:rPr>
                <w:color w:val="auto"/>
                <w:szCs w:val="24"/>
              </w:rPr>
              <w:t xml:space="preserve">preservative </w:t>
            </w:r>
          </w:p>
          <w:p w:rsidR="009431B6" w:rsidRPr="001F78F0" w:rsidRDefault="005476C4" w:rsidP="00DC67C1">
            <w:pPr>
              <w:numPr>
                <w:ilvl w:val="0"/>
                <w:numId w:val="157"/>
              </w:numPr>
              <w:spacing w:before="100" w:beforeAutospacing="1" w:after="100" w:afterAutospacing="1" w:line="360" w:lineRule="auto"/>
              <w:jc w:val="left"/>
              <w:rPr>
                <w:color w:val="auto"/>
                <w:szCs w:val="24"/>
              </w:rPr>
            </w:pPr>
            <w:r w:rsidRPr="001F78F0">
              <w:rPr>
                <w:color w:val="auto"/>
                <w:szCs w:val="24"/>
              </w:rPr>
              <w:lastRenderedPageBreak/>
              <w:t>corrective</w:t>
            </w:r>
          </w:p>
          <w:p w:rsidR="009431B6" w:rsidRPr="001F78F0" w:rsidRDefault="005476C4" w:rsidP="00DC67C1">
            <w:pPr>
              <w:numPr>
                <w:ilvl w:val="0"/>
                <w:numId w:val="158"/>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Acne treatment </w:t>
            </w:r>
          </w:p>
          <w:p w:rsidR="009431B6" w:rsidRPr="001F78F0" w:rsidRDefault="005476C4" w:rsidP="00DC67C1">
            <w:pPr>
              <w:numPr>
                <w:ilvl w:val="0"/>
                <w:numId w:val="158"/>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Bio-lift </w:t>
            </w:r>
          </w:p>
          <w:p w:rsidR="009431B6" w:rsidRPr="001F78F0" w:rsidRDefault="005476C4" w:rsidP="00DC67C1">
            <w:pPr>
              <w:numPr>
                <w:ilvl w:val="0"/>
                <w:numId w:val="158"/>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Electrotherapy </w:t>
            </w:r>
          </w:p>
          <w:p w:rsidR="009431B6" w:rsidRPr="001F78F0" w:rsidRDefault="005476C4" w:rsidP="00DC67C1">
            <w:pPr>
              <w:numPr>
                <w:ilvl w:val="0"/>
                <w:numId w:val="158"/>
              </w:numPr>
              <w:spacing w:before="100" w:beforeAutospacing="1" w:after="100" w:afterAutospacing="1" w:line="360" w:lineRule="auto"/>
              <w:jc w:val="left"/>
              <w:rPr>
                <w:color w:val="auto"/>
                <w:szCs w:val="24"/>
              </w:rPr>
            </w:pPr>
            <w:r w:rsidRPr="001F78F0">
              <w:rPr>
                <w:rFonts w:eastAsia="Calibri"/>
                <w:color w:val="auto"/>
                <w:szCs w:val="24"/>
              </w:rPr>
              <w:t xml:space="preserve">Faradic </w:t>
            </w:r>
          </w:p>
          <w:p w:rsidR="009431B6" w:rsidRPr="001F78F0" w:rsidRDefault="005476C4" w:rsidP="00DC67C1">
            <w:pPr>
              <w:numPr>
                <w:ilvl w:val="0"/>
                <w:numId w:val="158"/>
              </w:numPr>
              <w:spacing w:before="100" w:beforeAutospacing="1" w:after="100" w:afterAutospacing="1" w:line="360" w:lineRule="auto"/>
              <w:jc w:val="left"/>
              <w:rPr>
                <w:color w:val="auto"/>
                <w:szCs w:val="24"/>
              </w:rPr>
            </w:pPr>
            <w:r w:rsidRPr="001F78F0">
              <w:rPr>
                <w:rFonts w:eastAsia="Calibri"/>
                <w:color w:val="auto"/>
                <w:szCs w:val="24"/>
              </w:rPr>
              <w:t>Galvanic</w:t>
            </w:r>
          </w:p>
          <w:p w:rsidR="009431B6" w:rsidRPr="001F78F0" w:rsidRDefault="005476C4" w:rsidP="00DC67C1">
            <w:pPr>
              <w:numPr>
                <w:ilvl w:val="0"/>
                <w:numId w:val="158"/>
              </w:numPr>
              <w:spacing w:after="0" w:line="360" w:lineRule="auto"/>
              <w:jc w:val="left"/>
              <w:rPr>
                <w:color w:val="auto"/>
                <w:szCs w:val="24"/>
              </w:rPr>
            </w:pPr>
            <w:r w:rsidRPr="001F78F0">
              <w:rPr>
                <w:rFonts w:eastAsia="Calibri"/>
                <w:color w:val="auto"/>
                <w:szCs w:val="24"/>
              </w:rPr>
              <w:t xml:space="preserve">Microdermabrasion </w:t>
            </w:r>
          </w:p>
          <w:p w:rsidR="009431B6" w:rsidRPr="001F78F0" w:rsidRDefault="003465F4">
            <w:pPr>
              <w:spacing w:after="0" w:line="360" w:lineRule="auto"/>
              <w:ind w:left="0" w:firstLine="0"/>
              <w:jc w:val="left"/>
              <w:rPr>
                <w:bCs/>
                <w:color w:val="auto"/>
                <w:szCs w:val="24"/>
              </w:rPr>
            </w:pPr>
            <w:r w:rsidRPr="001F78F0">
              <w:rPr>
                <w:bCs/>
                <w:color w:val="auto"/>
                <w:szCs w:val="24"/>
              </w:rPr>
              <w:t xml:space="preserve">2.3 </w:t>
            </w:r>
            <w:r w:rsidR="005476C4" w:rsidRPr="001F78F0">
              <w:rPr>
                <w:bCs/>
                <w:color w:val="auto"/>
                <w:szCs w:val="24"/>
              </w:rPr>
              <w:t xml:space="preserve">After care advice </w:t>
            </w:r>
          </w:p>
          <w:p w:rsidR="009431B6" w:rsidRPr="001F78F0" w:rsidRDefault="005476C4" w:rsidP="00DC67C1">
            <w:pPr>
              <w:numPr>
                <w:ilvl w:val="0"/>
                <w:numId w:val="159"/>
              </w:numPr>
              <w:spacing w:after="0" w:line="360" w:lineRule="auto"/>
              <w:jc w:val="left"/>
              <w:rPr>
                <w:color w:val="auto"/>
                <w:szCs w:val="24"/>
              </w:rPr>
            </w:pPr>
            <w:r w:rsidRPr="001F78F0">
              <w:rPr>
                <w:color w:val="auto"/>
                <w:szCs w:val="24"/>
              </w:rPr>
              <w:t>Maintenance of skin</w:t>
            </w:r>
          </w:p>
          <w:p w:rsidR="009431B6" w:rsidRPr="001F78F0" w:rsidRDefault="009431B6">
            <w:pPr>
              <w:spacing w:after="0" w:line="360" w:lineRule="auto"/>
              <w:ind w:left="900" w:firstLine="0"/>
              <w:jc w:val="left"/>
              <w:rPr>
                <w:color w:val="auto"/>
                <w:szCs w:val="24"/>
              </w:rPr>
            </w:pP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lastRenderedPageBreak/>
              <w:t xml:space="preserve"> Practical assessment</w:t>
            </w:r>
          </w:p>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Oral assessment</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lastRenderedPageBreak/>
              <w:t xml:space="preserve">Written assessment </w:t>
            </w:r>
          </w:p>
        </w:tc>
      </w:tr>
      <w:tr w:rsidR="009431B6" w:rsidRPr="001F78F0">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152"/>
              </w:numPr>
              <w:spacing w:after="160" w:line="360" w:lineRule="auto"/>
              <w:ind w:left="450"/>
              <w:contextualSpacing/>
              <w:jc w:val="left"/>
              <w:rPr>
                <w:color w:val="auto"/>
                <w:szCs w:val="24"/>
                <w:lang w:val="en-ZW" w:eastAsia="zh-CN"/>
              </w:rPr>
            </w:pPr>
            <w:r w:rsidRPr="001F78F0">
              <w:rPr>
                <w:rFonts w:eastAsia="Calibri"/>
                <w:color w:val="auto"/>
                <w:szCs w:val="24"/>
              </w:rPr>
              <w:lastRenderedPageBreak/>
              <w:t xml:space="preserve"> perform post facial treatment </w:t>
            </w:r>
          </w:p>
          <w:p w:rsidR="009431B6" w:rsidRPr="001F78F0" w:rsidRDefault="009431B6">
            <w:pPr>
              <w:spacing w:after="160" w:line="360" w:lineRule="auto"/>
              <w:ind w:left="0" w:firstLine="0"/>
              <w:contextualSpacing/>
              <w:jc w:val="left"/>
              <w:rPr>
                <w:color w:val="auto"/>
                <w:szCs w:val="24"/>
                <w:lang w:val="en-ZW" w:eastAsia="zh-CN"/>
              </w:rPr>
            </w:pP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8B5E56">
            <w:pPr>
              <w:spacing w:after="0" w:line="360" w:lineRule="auto"/>
              <w:ind w:left="0" w:firstLine="0"/>
              <w:jc w:val="left"/>
              <w:rPr>
                <w:bCs/>
                <w:color w:val="auto"/>
                <w:szCs w:val="24"/>
              </w:rPr>
            </w:pPr>
            <w:r w:rsidRPr="001F78F0">
              <w:rPr>
                <w:bCs/>
                <w:color w:val="auto"/>
                <w:szCs w:val="24"/>
              </w:rPr>
              <w:t xml:space="preserve">3.1 </w:t>
            </w:r>
            <w:r w:rsidR="005476C4" w:rsidRPr="001F78F0">
              <w:rPr>
                <w:bCs/>
                <w:color w:val="auto"/>
                <w:szCs w:val="24"/>
              </w:rPr>
              <w:t>Cleaning and disinfecting</w:t>
            </w:r>
          </w:p>
          <w:p w:rsidR="009431B6" w:rsidRPr="001F78F0" w:rsidRDefault="005476C4" w:rsidP="00DC67C1">
            <w:pPr>
              <w:numPr>
                <w:ilvl w:val="0"/>
                <w:numId w:val="160"/>
              </w:numPr>
              <w:spacing w:after="0" w:line="360" w:lineRule="auto"/>
              <w:jc w:val="left"/>
              <w:rPr>
                <w:color w:val="auto"/>
                <w:szCs w:val="24"/>
              </w:rPr>
            </w:pPr>
            <w:r w:rsidRPr="001F78F0">
              <w:rPr>
                <w:color w:val="auto"/>
                <w:szCs w:val="24"/>
              </w:rPr>
              <w:t xml:space="preserve">Wiping </w:t>
            </w:r>
          </w:p>
          <w:p w:rsidR="009431B6" w:rsidRPr="001F78F0" w:rsidRDefault="005476C4" w:rsidP="00DC67C1">
            <w:pPr>
              <w:numPr>
                <w:ilvl w:val="0"/>
                <w:numId w:val="160"/>
              </w:numPr>
              <w:spacing w:before="100" w:beforeAutospacing="1" w:after="100" w:afterAutospacing="1" w:line="360" w:lineRule="auto"/>
              <w:jc w:val="left"/>
              <w:rPr>
                <w:color w:val="auto"/>
                <w:szCs w:val="24"/>
              </w:rPr>
            </w:pPr>
            <w:r w:rsidRPr="001F78F0">
              <w:rPr>
                <w:color w:val="auto"/>
                <w:szCs w:val="24"/>
              </w:rPr>
              <w:t xml:space="preserve">Sanitizing </w:t>
            </w:r>
          </w:p>
          <w:p w:rsidR="009431B6" w:rsidRPr="001F78F0" w:rsidRDefault="005476C4" w:rsidP="00DC67C1">
            <w:pPr>
              <w:numPr>
                <w:ilvl w:val="0"/>
                <w:numId w:val="160"/>
              </w:numPr>
              <w:spacing w:after="0" w:line="360" w:lineRule="auto"/>
              <w:jc w:val="left"/>
              <w:rPr>
                <w:color w:val="auto"/>
                <w:szCs w:val="24"/>
              </w:rPr>
            </w:pPr>
            <w:r w:rsidRPr="001F78F0">
              <w:rPr>
                <w:color w:val="auto"/>
                <w:szCs w:val="24"/>
              </w:rPr>
              <w:t xml:space="preserve">Sterilizing  </w:t>
            </w:r>
          </w:p>
          <w:p w:rsidR="009431B6" w:rsidRPr="001F78F0" w:rsidRDefault="008B5E56">
            <w:pPr>
              <w:spacing w:after="0" w:line="360" w:lineRule="auto"/>
              <w:ind w:left="0" w:firstLine="0"/>
              <w:jc w:val="left"/>
              <w:rPr>
                <w:bCs/>
                <w:color w:val="auto"/>
                <w:szCs w:val="24"/>
              </w:rPr>
            </w:pPr>
            <w:r w:rsidRPr="001F78F0">
              <w:rPr>
                <w:bCs/>
                <w:color w:val="auto"/>
                <w:szCs w:val="24"/>
              </w:rPr>
              <w:t xml:space="preserve">3.2 </w:t>
            </w:r>
            <w:r w:rsidR="005476C4" w:rsidRPr="001F78F0">
              <w:rPr>
                <w:bCs/>
                <w:color w:val="auto"/>
                <w:szCs w:val="24"/>
              </w:rPr>
              <w:t xml:space="preserve">Clean Workshop </w:t>
            </w:r>
          </w:p>
          <w:p w:rsidR="009431B6" w:rsidRPr="001F78F0" w:rsidRDefault="005476C4" w:rsidP="00DC67C1">
            <w:pPr>
              <w:numPr>
                <w:ilvl w:val="0"/>
                <w:numId w:val="161"/>
              </w:numPr>
              <w:spacing w:after="0" w:line="360" w:lineRule="auto"/>
              <w:jc w:val="left"/>
              <w:rPr>
                <w:color w:val="auto"/>
                <w:szCs w:val="24"/>
              </w:rPr>
            </w:pPr>
            <w:r w:rsidRPr="001F78F0">
              <w:rPr>
                <w:color w:val="auto"/>
                <w:szCs w:val="24"/>
              </w:rPr>
              <w:t>Waste disposal</w:t>
            </w:r>
          </w:p>
          <w:p w:rsidR="009431B6" w:rsidRPr="001F78F0" w:rsidRDefault="008B5E56">
            <w:pPr>
              <w:spacing w:after="0" w:line="360" w:lineRule="auto"/>
              <w:ind w:left="0" w:firstLine="0"/>
              <w:jc w:val="left"/>
              <w:rPr>
                <w:bCs/>
                <w:color w:val="auto"/>
                <w:szCs w:val="24"/>
              </w:rPr>
            </w:pPr>
            <w:r w:rsidRPr="001F78F0">
              <w:rPr>
                <w:bCs/>
                <w:color w:val="auto"/>
                <w:szCs w:val="24"/>
              </w:rPr>
              <w:t xml:space="preserve">3.3 </w:t>
            </w:r>
            <w:r w:rsidR="005476C4" w:rsidRPr="001F78F0">
              <w:rPr>
                <w:bCs/>
                <w:color w:val="auto"/>
                <w:szCs w:val="24"/>
              </w:rPr>
              <w:t xml:space="preserve">Recyclable supplies </w:t>
            </w:r>
          </w:p>
          <w:p w:rsidR="009431B6" w:rsidRPr="001F78F0" w:rsidRDefault="005476C4" w:rsidP="00DC67C1">
            <w:pPr>
              <w:numPr>
                <w:ilvl w:val="0"/>
                <w:numId w:val="162"/>
              </w:numPr>
              <w:spacing w:after="0" w:line="360" w:lineRule="auto"/>
              <w:jc w:val="left"/>
              <w:rPr>
                <w:color w:val="auto"/>
                <w:szCs w:val="24"/>
              </w:rPr>
            </w:pPr>
            <w:r w:rsidRPr="001F78F0">
              <w:rPr>
                <w:color w:val="auto"/>
                <w:szCs w:val="24"/>
              </w:rPr>
              <w:t>Clean</w:t>
            </w:r>
          </w:p>
          <w:p w:rsidR="009431B6" w:rsidRPr="001F78F0" w:rsidRDefault="005476C4" w:rsidP="00DC67C1">
            <w:pPr>
              <w:numPr>
                <w:ilvl w:val="0"/>
                <w:numId w:val="162"/>
              </w:numPr>
              <w:spacing w:before="100" w:beforeAutospacing="1" w:after="100" w:afterAutospacing="1" w:line="360" w:lineRule="auto"/>
              <w:jc w:val="left"/>
              <w:rPr>
                <w:color w:val="auto"/>
                <w:szCs w:val="24"/>
              </w:rPr>
            </w:pPr>
            <w:r w:rsidRPr="001F78F0">
              <w:rPr>
                <w:color w:val="auto"/>
                <w:szCs w:val="24"/>
              </w:rPr>
              <w:t>Disinfect</w:t>
            </w:r>
          </w:p>
          <w:p w:rsidR="009431B6" w:rsidRPr="001F78F0" w:rsidRDefault="005476C4" w:rsidP="00DC67C1">
            <w:pPr>
              <w:numPr>
                <w:ilvl w:val="0"/>
                <w:numId w:val="162"/>
              </w:numPr>
              <w:spacing w:before="100" w:beforeAutospacing="1" w:after="100" w:afterAutospacing="1" w:line="360" w:lineRule="auto"/>
              <w:jc w:val="left"/>
              <w:rPr>
                <w:color w:val="auto"/>
                <w:szCs w:val="24"/>
              </w:rPr>
            </w:pPr>
            <w:r w:rsidRPr="001F78F0">
              <w:rPr>
                <w:color w:val="auto"/>
                <w:szCs w:val="24"/>
              </w:rPr>
              <w:t xml:space="preserve">Sterilize </w:t>
            </w:r>
          </w:p>
          <w:p w:rsidR="009431B6" w:rsidRPr="001F78F0" w:rsidRDefault="005476C4" w:rsidP="00DC67C1">
            <w:pPr>
              <w:numPr>
                <w:ilvl w:val="0"/>
                <w:numId w:val="162"/>
              </w:numPr>
              <w:spacing w:before="100" w:beforeAutospacing="1" w:after="100" w:afterAutospacing="1" w:line="360" w:lineRule="auto"/>
              <w:jc w:val="left"/>
              <w:rPr>
                <w:color w:val="auto"/>
                <w:szCs w:val="24"/>
              </w:rPr>
            </w:pPr>
            <w:r w:rsidRPr="001F78F0">
              <w:rPr>
                <w:color w:val="auto"/>
                <w:szCs w:val="24"/>
              </w:rPr>
              <w:t>Storage</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 Practical assessment</w:t>
            </w:r>
          </w:p>
          <w:p w:rsidR="00616185" w:rsidRPr="001F78F0" w:rsidRDefault="00616185"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Portfolio of evidence</w:t>
            </w:r>
          </w:p>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Oral assessment</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Written assessment </w:t>
            </w:r>
          </w:p>
        </w:tc>
      </w:tr>
    </w:tbl>
    <w:p w:rsidR="009431B6" w:rsidRPr="001F78F0" w:rsidRDefault="009431B6">
      <w:pPr>
        <w:spacing w:after="0" w:line="360" w:lineRule="auto"/>
        <w:ind w:left="0" w:firstLine="0"/>
        <w:rPr>
          <w:rFonts w:eastAsia="Calibri"/>
          <w:b/>
          <w:color w:val="auto"/>
          <w:szCs w:val="24"/>
          <w:lang w:val="en-ZA"/>
        </w:rPr>
      </w:pP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Suggested Methods of Instruction</w:t>
      </w:r>
    </w:p>
    <w:p w:rsidR="009431B6" w:rsidRPr="001F78F0" w:rsidRDefault="005476C4" w:rsidP="00DA6A7C">
      <w:pPr>
        <w:numPr>
          <w:ilvl w:val="0"/>
          <w:numId w:val="56"/>
        </w:numPr>
        <w:spacing w:after="0" w:line="360" w:lineRule="auto"/>
        <w:jc w:val="left"/>
        <w:rPr>
          <w:rFonts w:eastAsia="Calibri"/>
          <w:color w:val="auto"/>
          <w:szCs w:val="24"/>
        </w:rPr>
      </w:pPr>
      <w:r w:rsidRPr="001F78F0">
        <w:rPr>
          <w:rFonts w:eastAsia="Calibri"/>
          <w:color w:val="auto"/>
          <w:szCs w:val="24"/>
        </w:rPr>
        <w:t xml:space="preserve">Demonstration </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Viewing of related videos</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Discussion</w:t>
      </w:r>
    </w:p>
    <w:p w:rsidR="009431B6" w:rsidRPr="001F78F0" w:rsidRDefault="005476C4" w:rsidP="00DA6A7C">
      <w:pPr>
        <w:numPr>
          <w:ilvl w:val="0"/>
          <w:numId w:val="56"/>
        </w:numPr>
        <w:spacing w:after="0" w:line="360" w:lineRule="auto"/>
        <w:jc w:val="left"/>
        <w:rPr>
          <w:color w:val="auto"/>
          <w:szCs w:val="24"/>
        </w:rPr>
      </w:pPr>
      <w:r w:rsidRPr="001F78F0">
        <w:rPr>
          <w:color w:val="auto"/>
          <w:szCs w:val="24"/>
        </w:rPr>
        <w:t>Direct Instruction</w:t>
      </w: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2443"/>
        <w:gridCol w:w="1667"/>
        <w:gridCol w:w="1163"/>
        <w:gridCol w:w="1766"/>
      </w:tblGrid>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color w:val="auto"/>
                <w:szCs w:val="24"/>
              </w:rPr>
              <w:lastRenderedPageBreak/>
              <w:t xml:space="preserve"> </w:t>
            </w:r>
            <w:r w:rsidRPr="001F78F0">
              <w:rPr>
                <w:rFonts w:eastAsia="Calibri"/>
                <w:b/>
                <w:color w:val="auto"/>
                <w:szCs w:val="24"/>
                <w:lang w:val="en-GB"/>
              </w:rPr>
              <w:t>S/No.</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Category/Item</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Description/ Specifications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Quantity</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bCs/>
                <w:color w:val="auto"/>
                <w:szCs w:val="24"/>
                <w:lang w:val="en-GB"/>
              </w:rPr>
              <w:t>(Item: Trainee)</w:t>
            </w:r>
          </w:p>
        </w:tc>
      </w:tr>
      <w:tr w:rsidR="009431B6" w:rsidRPr="001F78F0">
        <w:trPr>
          <w:gridAfter w:val="3"/>
          <w:wAfter w:w="2616" w:type="pct"/>
        </w:trPr>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A</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Learning materials and infrastructure</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Theory room</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10*10 m</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1:25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Workshop</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15*20 m</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Projector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 pc</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Full scalp</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Reams </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 xml:space="preserve">Adequate </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9431B6">
            <w:pPr>
              <w:spacing w:after="200" w:line="360" w:lineRule="auto"/>
              <w:ind w:left="0" w:firstLine="0"/>
              <w:jc w:val="center"/>
              <w:rPr>
                <w:rFonts w:eastAsia="Calibri"/>
                <w:color w:val="auto"/>
                <w:szCs w:val="24"/>
              </w:rPr>
            </w:pP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Marker pen</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Internet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sufficient</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Sufficient</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Sufficient</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60" w:line="360" w:lineRule="auto"/>
              <w:contextualSpacing/>
              <w:jc w:val="left"/>
              <w:rPr>
                <w:rFonts w:eastAsia="Calibri"/>
                <w:b/>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White board</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        1</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            1:25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3"/>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Manila paper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 xml:space="preserve">Pieces </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Cs/>
                <w:color w:val="auto"/>
                <w:szCs w:val="24"/>
                <w:lang w:val="en-GB"/>
              </w:rPr>
            </w:pPr>
            <w:r w:rsidRPr="001F78F0">
              <w:rPr>
                <w:rFonts w:eastAsia="Calibri"/>
                <w:color w:val="auto"/>
                <w:szCs w:val="24"/>
              </w:rPr>
              <w:t>100</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bCs/>
                <w:color w:val="auto"/>
                <w:szCs w:val="24"/>
                <w:lang w:val="en-GB"/>
              </w:rPr>
            </w:pPr>
            <w:r w:rsidRPr="001F78F0">
              <w:rPr>
                <w:rFonts w:eastAsia="Calibri"/>
                <w:color w:val="auto"/>
                <w:szCs w:val="24"/>
              </w:rPr>
              <w:t>4:1</w:t>
            </w:r>
          </w:p>
        </w:tc>
      </w:tr>
      <w:tr w:rsidR="009431B6" w:rsidRPr="001F78F0">
        <w:trPr>
          <w:gridAfter w:val="3"/>
          <w:wAfter w:w="2616" w:type="pct"/>
        </w:trPr>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B</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bCs/>
                <w:color w:val="auto"/>
                <w:szCs w:val="24"/>
                <w:lang w:val="en-GB"/>
              </w:rPr>
              <w:t>Tools ,Equipment, materials and suppliers</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Facial bed /Facial couch</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b/>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 xml:space="preserve"> Facial steamer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b/>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 xml:space="preserve"> Facial electric machines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Extractor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Magnifying lamp</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 xml:space="preserve"> White Large Towels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White medium towels</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Head bands</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 xml:space="preserve">Gowns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 xml:space="preserve"> White Bed sheets</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50</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2:1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color w:val="auto"/>
                <w:szCs w:val="24"/>
                <w:lang w:val="en-ZW"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Pillows</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color w:val="auto"/>
                <w:szCs w:val="24"/>
                <w:lang w:val="en-ZW"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Facial Cleanser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500gms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color w:val="auto"/>
                <w:szCs w:val="24"/>
                <w:lang w:val="en-ZW"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 xml:space="preserve">Facial Toner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500gms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Facial Scrub/exfoliator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500gms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bCs/>
                <w:color w:val="auto"/>
                <w:szCs w:val="24"/>
                <w:lang w:val="en-GB"/>
              </w:rPr>
            </w:pPr>
            <w:r w:rsidRPr="001F78F0">
              <w:rPr>
                <w:rFonts w:eastAsia="Calibri"/>
                <w:color w:val="auto"/>
                <w:szCs w:val="24"/>
              </w:rPr>
              <w:t>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Massage oil</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Liters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bCs/>
                <w:color w:val="auto"/>
                <w:szCs w:val="24"/>
                <w:lang w:val="en-GB"/>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9431B6" w:rsidP="00DC67C1">
            <w:pPr>
              <w:numPr>
                <w:ilvl w:val="0"/>
                <w:numId w:val="164"/>
              </w:numPr>
              <w:spacing w:after="120" w:line="360" w:lineRule="auto"/>
              <w:contextualSpacing/>
              <w:jc w:val="left"/>
              <w:rPr>
                <w:rFonts w:eastAsia="Calibri"/>
                <w:bCs/>
                <w:color w:val="auto"/>
                <w:szCs w:val="24"/>
                <w:lang w:val="en-GB" w:eastAsia="zh-CN"/>
              </w:rPr>
            </w:pP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 xml:space="preserve"> Facial Mask</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500gms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17.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Skin Moisturizer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rPr>
              <w:t>500gms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rsidP="00202D4E">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18.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Antiseptic/Disinfectant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Liters </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25 </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rsidP="00202D4E">
            <w:pPr>
              <w:spacing w:after="200" w:line="360" w:lineRule="auto"/>
              <w:ind w:left="0" w:firstLine="0"/>
              <w:jc w:val="center"/>
              <w:rPr>
                <w:rFonts w:eastAsia="Calibri"/>
                <w:b/>
                <w:color w:val="auto"/>
                <w:szCs w:val="24"/>
                <w:lang w:val="en-GB"/>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19.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 Cotton wool</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800 </w:t>
            </w:r>
            <w:proofErr w:type="spellStart"/>
            <w:r w:rsidRPr="001F78F0">
              <w:rPr>
                <w:rFonts w:eastAsia="Calibri"/>
                <w:color w:val="auto"/>
                <w:szCs w:val="24"/>
              </w:rPr>
              <w:t>gms</w:t>
            </w:r>
            <w:proofErr w:type="spellEnd"/>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rsidP="00202D4E">
            <w:pPr>
              <w:spacing w:after="200" w:line="360" w:lineRule="auto"/>
              <w:ind w:left="0" w:firstLine="0"/>
              <w:jc w:val="center"/>
              <w:rPr>
                <w:rFonts w:eastAsia="Calibri"/>
                <w:b/>
                <w:color w:val="auto"/>
                <w:szCs w:val="24"/>
                <w:lang w:val="en-GB"/>
              </w:rPr>
            </w:pPr>
            <w:r w:rsidRPr="001F78F0">
              <w:rPr>
                <w:rFonts w:eastAsia="Calibri"/>
                <w:color w:val="auto"/>
                <w:szCs w:val="24"/>
              </w:rPr>
              <w:t>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20.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Face towel</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         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21.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 Facial  tissues</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         1:1</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22.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color w:val="auto"/>
                <w:szCs w:val="24"/>
              </w:rPr>
            </w:pPr>
            <w:r w:rsidRPr="001F78F0">
              <w:rPr>
                <w:rFonts w:eastAsia="Calibri"/>
                <w:color w:val="auto"/>
                <w:szCs w:val="24"/>
              </w:rPr>
              <w:t>Distilled water</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50 </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         2;2</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23.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Water heating system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         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24.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Extension cable</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         1.5</w:t>
            </w:r>
          </w:p>
        </w:tc>
      </w:tr>
      <w:tr w:rsidR="009431B6" w:rsidRPr="001F78F0">
        <w:tc>
          <w:tcPr>
            <w:tcW w:w="111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25. </w:t>
            </w:r>
          </w:p>
        </w:tc>
        <w:tc>
          <w:tcPr>
            <w:tcW w:w="1264"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 xml:space="preserve"> mirrors </w:t>
            </w:r>
          </w:p>
        </w:tc>
        <w:tc>
          <w:tcPr>
            <w:tcW w:w="947"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rPr>
              <w:t>Pieces</w:t>
            </w:r>
          </w:p>
        </w:tc>
        <w:tc>
          <w:tcPr>
            <w:tcW w:w="660"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W"/>
              </w:rPr>
            </w:pPr>
            <w:r w:rsidRPr="001F78F0">
              <w:rPr>
                <w:rFonts w:eastAsia="Calibri"/>
                <w:color w:val="auto"/>
                <w:szCs w:val="24"/>
                <w:lang w:val="en-ZW"/>
              </w:rPr>
              <w:t>5</w:t>
            </w:r>
          </w:p>
        </w:tc>
        <w:tc>
          <w:tcPr>
            <w:tcW w:w="1009"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lang w:val="en-GB"/>
              </w:rPr>
              <w:t xml:space="preserve">         1.5</w:t>
            </w:r>
          </w:p>
        </w:tc>
      </w:tr>
    </w:tbl>
    <w:p w:rsidR="004C729D" w:rsidRPr="001F78F0" w:rsidRDefault="005476C4" w:rsidP="00537D31">
      <w:pPr>
        <w:pStyle w:val="Heading21"/>
        <w:rPr>
          <w:sz w:val="24"/>
          <w:szCs w:val="24"/>
        </w:rPr>
      </w:pPr>
      <w:r w:rsidRPr="001F78F0">
        <w:rPr>
          <w:sz w:val="24"/>
          <w:szCs w:val="24"/>
          <w:lang w:val="zh-CN" w:eastAsia="zh-CN"/>
        </w:rPr>
        <w:br w:type="page"/>
      </w:r>
      <w:bookmarkStart w:id="80" w:name="_Toc197090085"/>
      <w:bookmarkStart w:id="81" w:name="_Toc197101058"/>
      <w:r w:rsidR="004C729D" w:rsidRPr="001F78F0">
        <w:rPr>
          <w:sz w:val="24"/>
          <w:szCs w:val="24"/>
        </w:rPr>
        <w:lastRenderedPageBreak/>
        <w:t>WORK ETHICS AND PRACTICES</w:t>
      </w:r>
      <w:bookmarkStart w:id="82" w:name="_heading=h.30j0zll" w:colFirst="0" w:colLast="0"/>
      <w:bookmarkEnd w:id="80"/>
      <w:bookmarkEnd w:id="81"/>
      <w:bookmarkEnd w:id="82"/>
    </w:p>
    <w:p w:rsidR="004C729D" w:rsidRPr="001F78F0" w:rsidRDefault="004C729D" w:rsidP="004C729D">
      <w:pPr>
        <w:spacing w:before="120" w:after="160" w:line="276" w:lineRule="auto"/>
        <w:ind w:left="0" w:firstLine="0"/>
        <w:rPr>
          <w:rFonts w:eastAsia="Tahoma"/>
          <w:b/>
          <w:color w:val="auto"/>
          <w:szCs w:val="24"/>
          <w:highlight w:val="yellow"/>
          <w:lang w:val="en-ZW"/>
        </w:rPr>
      </w:pPr>
      <w:r w:rsidRPr="001F78F0">
        <w:rPr>
          <w:rFonts w:eastAsia="Tahoma"/>
          <w:b/>
          <w:color w:val="auto"/>
          <w:szCs w:val="24"/>
          <w:lang w:val="en-ZW"/>
        </w:rPr>
        <w:t>UNIT CODE:</w:t>
      </w:r>
      <w:r w:rsidRPr="001F78F0">
        <w:rPr>
          <w:rFonts w:eastAsia="Tahoma"/>
          <w:bCs/>
          <w:color w:val="auto"/>
          <w:szCs w:val="24"/>
          <w:lang w:val="en-ZW"/>
        </w:rPr>
        <w:t xml:space="preserve"> 0417 451 03A</w:t>
      </w:r>
    </w:p>
    <w:p w:rsidR="004C729D" w:rsidRPr="001F78F0" w:rsidRDefault="004C729D" w:rsidP="004C729D">
      <w:pPr>
        <w:spacing w:after="0" w:line="276" w:lineRule="auto"/>
        <w:ind w:left="0" w:firstLine="0"/>
        <w:rPr>
          <w:rFonts w:eastAsia="Tahoma"/>
          <w:color w:val="auto"/>
          <w:szCs w:val="24"/>
          <w:lang w:val="en-ZW"/>
        </w:rPr>
      </w:pPr>
      <w:r w:rsidRPr="001F78F0">
        <w:rPr>
          <w:rFonts w:eastAsia="Tahoma"/>
          <w:b/>
          <w:color w:val="auto"/>
          <w:szCs w:val="24"/>
          <w:lang w:val="en-ZW"/>
        </w:rPr>
        <w:t>Relationship to Occupational Standards</w:t>
      </w:r>
    </w:p>
    <w:p w:rsidR="004C729D" w:rsidRPr="001F78F0" w:rsidRDefault="004C729D" w:rsidP="004C729D">
      <w:pPr>
        <w:spacing w:after="160" w:line="276" w:lineRule="auto"/>
        <w:ind w:left="0" w:firstLine="0"/>
        <w:rPr>
          <w:rFonts w:eastAsia="Tahoma"/>
          <w:color w:val="auto"/>
          <w:szCs w:val="24"/>
          <w:lang w:val="en-ZW"/>
        </w:rPr>
      </w:pPr>
      <w:r w:rsidRPr="001F78F0">
        <w:rPr>
          <w:rFonts w:eastAsia="Tahoma"/>
          <w:color w:val="auto"/>
          <w:szCs w:val="24"/>
          <w:lang w:val="en-ZW"/>
        </w:rPr>
        <w:t>This unit addresses the Unit of Competency: Apply work ethics and practices.</w:t>
      </w:r>
    </w:p>
    <w:p w:rsidR="004C729D" w:rsidRPr="001F78F0" w:rsidRDefault="004C729D" w:rsidP="004C729D">
      <w:pPr>
        <w:spacing w:after="160" w:line="276" w:lineRule="auto"/>
        <w:ind w:left="0" w:firstLine="0"/>
        <w:rPr>
          <w:rFonts w:eastAsia="Tahoma"/>
          <w:color w:val="auto"/>
          <w:szCs w:val="24"/>
          <w:highlight w:val="yellow"/>
          <w:lang w:val="en-ZW"/>
        </w:rPr>
      </w:pPr>
      <w:r w:rsidRPr="001F78F0">
        <w:rPr>
          <w:rFonts w:eastAsia="Tahoma"/>
          <w:b/>
          <w:color w:val="auto"/>
          <w:szCs w:val="24"/>
          <w:lang w:val="en-ZW"/>
        </w:rPr>
        <w:t>Duration of Unit: 4</w:t>
      </w:r>
      <w:r w:rsidRPr="001F78F0">
        <w:rPr>
          <w:rFonts w:eastAsia="Tahoma"/>
          <w:color w:val="auto"/>
          <w:szCs w:val="24"/>
          <w:lang w:val="en-ZW"/>
        </w:rPr>
        <w:t>0 hours</w:t>
      </w:r>
    </w:p>
    <w:p w:rsidR="004C729D" w:rsidRPr="001F78F0" w:rsidRDefault="004C729D" w:rsidP="004C729D">
      <w:pPr>
        <w:spacing w:after="0" w:line="276" w:lineRule="auto"/>
        <w:ind w:left="0" w:firstLine="0"/>
        <w:rPr>
          <w:rFonts w:eastAsia="Tahoma"/>
          <w:b/>
          <w:color w:val="auto"/>
          <w:szCs w:val="24"/>
          <w:lang w:val="en-ZW"/>
        </w:rPr>
      </w:pPr>
      <w:r w:rsidRPr="001F78F0">
        <w:rPr>
          <w:rFonts w:eastAsia="Tahoma"/>
          <w:b/>
          <w:color w:val="auto"/>
          <w:szCs w:val="24"/>
          <w:lang w:val="en-ZW"/>
        </w:rPr>
        <w:t>Unit Description</w:t>
      </w:r>
    </w:p>
    <w:p w:rsidR="004C729D" w:rsidRPr="001F78F0" w:rsidRDefault="004C729D" w:rsidP="004C729D">
      <w:pPr>
        <w:tabs>
          <w:tab w:val="left" w:pos="2880"/>
        </w:tabs>
        <w:spacing w:after="160" w:line="276" w:lineRule="auto"/>
        <w:ind w:left="0" w:firstLine="0"/>
        <w:rPr>
          <w:rFonts w:eastAsia="Tahoma"/>
          <w:color w:val="auto"/>
          <w:szCs w:val="24"/>
          <w:lang w:val="en-ZW"/>
        </w:rPr>
      </w:pPr>
      <w:r w:rsidRPr="001F78F0">
        <w:rPr>
          <w:rFonts w:eastAsia="Tahoma"/>
          <w:color w:val="auto"/>
          <w:szCs w:val="24"/>
          <w:lang w:val="en-ZW"/>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4C729D" w:rsidRPr="001F78F0" w:rsidRDefault="004C729D" w:rsidP="004C729D">
      <w:pPr>
        <w:tabs>
          <w:tab w:val="left" w:pos="2880"/>
        </w:tabs>
        <w:spacing w:after="160" w:line="276" w:lineRule="auto"/>
        <w:ind w:left="0" w:firstLine="0"/>
        <w:rPr>
          <w:rFonts w:eastAsia="Tahoma"/>
          <w:color w:val="auto"/>
          <w:szCs w:val="24"/>
          <w:lang w:val="en-ZW"/>
        </w:rPr>
      </w:pPr>
    </w:p>
    <w:p w:rsidR="004C729D" w:rsidRPr="001F78F0" w:rsidRDefault="004C729D" w:rsidP="004C729D">
      <w:pPr>
        <w:spacing w:after="160" w:line="276" w:lineRule="auto"/>
        <w:ind w:left="0" w:firstLine="0"/>
        <w:jc w:val="left"/>
        <w:rPr>
          <w:rFonts w:eastAsia="Tahoma"/>
          <w:b/>
          <w:color w:val="auto"/>
          <w:szCs w:val="24"/>
          <w:lang w:val="en-ZW"/>
        </w:rPr>
      </w:pPr>
      <w:r w:rsidRPr="001F78F0">
        <w:rPr>
          <w:rFonts w:eastAsia="Tahoma"/>
          <w:b/>
          <w:color w:val="auto"/>
          <w:szCs w:val="24"/>
          <w:lang w:val="en-ZW"/>
        </w:rPr>
        <w:t>Summary of Learning Outcomes</w:t>
      </w:r>
    </w:p>
    <w:p w:rsidR="004C729D" w:rsidRPr="001F78F0" w:rsidRDefault="004C729D" w:rsidP="004C729D">
      <w:pPr>
        <w:spacing w:after="160" w:line="259" w:lineRule="auto"/>
        <w:ind w:left="0" w:firstLine="0"/>
        <w:jc w:val="left"/>
        <w:rPr>
          <w:rFonts w:eastAsia="Calibri"/>
          <w:bCs/>
          <w:color w:val="auto"/>
          <w:szCs w:val="24"/>
          <w:lang w:val="en-ZA"/>
        </w:rPr>
      </w:pPr>
    </w:p>
    <w:tbl>
      <w:tblPr>
        <w:tblStyle w:val="TableGrid91"/>
        <w:tblW w:w="0" w:type="auto"/>
        <w:tblLook w:val="04A0" w:firstRow="1" w:lastRow="0" w:firstColumn="1" w:lastColumn="0" w:noHBand="0" w:noVBand="1"/>
      </w:tblPr>
      <w:tblGrid>
        <w:gridCol w:w="710"/>
        <w:gridCol w:w="5339"/>
        <w:gridCol w:w="2967"/>
      </w:tblGrid>
      <w:tr w:rsidR="004C729D" w:rsidRPr="001F78F0" w:rsidTr="00F44668">
        <w:tc>
          <w:tcPr>
            <w:tcW w:w="710"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S/No</w:t>
            </w:r>
          </w:p>
        </w:tc>
        <w:tc>
          <w:tcPr>
            <w:tcW w:w="5567"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Learning Outcomes</w:t>
            </w:r>
          </w:p>
        </w:tc>
        <w:tc>
          <w:tcPr>
            <w:tcW w:w="3073"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Duration (Hours)</w:t>
            </w:r>
          </w:p>
        </w:tc>
      </w:tr>
      <w:tr w:rsidR="004C729D" w:rsidRPr="001F78F0" w:rsidTr="00F44668">
        <w:tc>
          <w:tcPr>
            <w:tcW w:w="710" w:type="dxa"/>
          </w:tcPr>
          <w:p w:rsidR="004C729D" w:rsidRPr="001F78F0" w:rsidRDefault="004C729D" w:rsidP="00B204BD">
            <w:pPr>
              <w:numPr>
                <w:ilvl w:val="0"/>
                <w:numId w:val="311"/>
              </w:numPr>
              <w:spacing w:after="0" w:line="240" w:lineRule="auto"/>
              <w:contextualSpacing/>
              <w:jc w:val="left"/>
              <w:rPr>
                <w:rFonts w:eastAsia="Calibri"/>
                <w:bCs/>
                <w:color w:val="auto"/>
                <w:szCs w:val="24"/>
                <w:lang w:val="en-ZW"/>
              </w:rPr>
            </w:pPr>
          </w:p>
        </w:tc>
        <w:tc>
          <w:tcPr>
            <w:tcW w:w="5567" w:type="dxa"/>
          </w:tcPr>
          <w:p w:rsidR="004C729D" w:rsidRPr="001F78F0" w:rsidRDefault="004C729D" w:rsidP="004C729D">
            <w:pPr>
              <w:spacing w:after="160" w:line="240" w:lineRule="auto"/>
              <w:ind w:left="0" w:firstLine="0"/>
              <w:jc w:val="left"/>
              <w:rPr>
                <w:rFonts w:eastAsia="Calibri"/>
                <w:bCs/>
                <w:color w:val="auto"/>
                <w:szCs w:val="24"/>
              </w:rPr>
            </w:pPr>
            <w:r w:rsidRPr="001F78F0">
              <w:rPr>
                <w:rFonts w:eastAsia="Calibri"/>
                <w:color w:val="auto"/>
                <w:szCs w:val="24"/>
                <w:lang w:val="en-ZW"/>
              </w:rPr>
              <w:t xml:space="preserve">Apply self-management skills </w:t>
            </w:r>
          </w:p>
        </w:tc>
        <w:tc>
          <w:tcPr>
            <w:tcW w:w="3073"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10</w:t>
            </w:r>
          </w:p>
        </w:tc>
      </w:tr>
      <w:tr w:rsidR="004C729D" w:rsidRPr="001F78F0" w:rsidTr="00F44668">
        <w:tc>
          <w:tcPr>
            <w:tcW w:w="710" w:type="dxa"/>
          </w:tcPr>
          <w:p w:rsidR="004C729D" w:rsidRPr="001F78F0" w:rsidRDefault="004C729D" w:rsidP="00B204BD">
            <w:pPr>
              <w:numPr>
                <w:ilvl w:val="0"/>
                <w:numId w:val="311"/>
              </w:numPr>
              <w:spacing w:after="0" w:line="240" w:lineRule="auto"/>
              <w:contextualSpacing/>
              <w:jc w:val="left"/>
              <w:rPr>
                <w:rFonts w:eastAsia="Calibri"/>
                <w:bCs/>
                <w:color w:val="auto"/>
                <w:szCs w:val="24"/>
                <w:lang w:val="en-ZW"/>
              </w:rPr>
            </w:pPr>
          </w:p>
        </w:tc>
        <w:tc>
          <w:tcPr>
            <w:tcW w:w="5567" w:type="dxa"/>
          </w:tcPr>
          <w:p w:rsidR="004C729D" w:rsidRPr="001F78F0" w:rsidRDefault="004C729D" w:rsidP="004C729D">
            <w:pPr>
              <w:spacing w:after="160" w:line="240" w:lineRule="auto"/>
              <w:ind w:left="0" w:firstLine="0"/>
              <w:jc w:val="left"/>
              <w:rPr>
                <w:rFonts w:eastAsia="Calibri"/>
                <w:b/>
                <w:color w:val="auto"/>
                <w:szCs w:val="24"/>
              </w:rPr>
            </w:pPr>
            <w:r w:rsidRPr="001F78F0">
              <w:rPr>
                <w:rFonts w:eastAsia="Calibri"/>
                <w:color w:val="auto"/>
                <w:szCs w:val="24"/>
                <w:lang w:val="en-ZW"/>
              </w:rPr>
              <w:t xml:space="preserve">Promote ethical practices and values </w:t>
            </w:r>
          </w:p>
        </w:tc>
        <w:tc>
          <w:tcPr>
            <w:tcW w:w="3073"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4</w:t>
            </w:r>
          </w:p>
        </w:tc>
      </w:tr>
      <w:tr w:rsidR="004C729D" w:rsidRPr="001F78F0" w:rsidTr="00F44668">
        <w:tc>
          <w:tcPr>
            <w:tcW w:w="710" w:type="dxa"/>
          </w:tcPr>
          <w:p w:rsidR="004C729D" w:rsidRPr="001F78F0" w:rsidRDefault="004C729D" w:rsidP="00B204BD">
            <w:pPr>
              <w:numPr>
                <w:ilvl w:val="0"/>
                <w:numId w:val="311"/>
              </w:numPr>
              <w:spacing w:after="0" w:line="240" w:lineRule="auto"/>
              <w:contextualSpacing/>
              <w:jc w:val="left"/>
              <w:rPr>
                <w:rFonts w:eastAsia="Calibri"/>
                <w:bCs/>
                <w:color w:val="auto"/>
                <w:szCs w:val="24"/>
                <w:lang w:val="en-ZW"/>
              </w:rPr>
            </w:pPr>
          </w:p>
        </w:tc>
        <w:tc>
          <w:tcPr>
            <w:tcW w:w="5567" w:type="dxa"/>
          </w:tcPr>
          <w:p w:rsidR="004C729D" w:rsidRPr="001F78F0" w:rsidRDefault="004C729D" w:rsidP="004C729D">
            <w:pPr>
              <w:spacing w:after="160" w:line="240" w:lineRule="auto"/>
              <w:ind w:left="0" w:firstLine="0"/>
              <w:jc w:val="left"/>
              <w:rPr>
                <w:rFonts w:eastAsia="Calibri"/>
                <w:color w:val="auto"/>
                <w:szCs w:val="24"/>
              </w:rPr>
            </w:pPr>
            <w:r w:rsidRPr="001F78F0">
              <w:rPr>
                <w:rFonts w:eastAsia="Calibri"/>
                <w:color w:val="auto"/>
                <w:szCs w:val="24"/>
                <w:lang w:val="en-ZW"/>
              </w:rPr>
              <w:t>Promote Teamwork</w:t>
            </w:r>
          </w:p>
        </w:tc>
        <w:tc>
          <w:tcPr>
            <w:tcW w:w="3073"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10</w:t>
            </w:r>
          </w:p>
        </w:tc>
      </w:tr>
      <w:tr w:rsidR="004C729D" w:rsidRPr="001F78F0" w:rsidTr="00F44668">
        <w:tc>
          <w:tcPr>
            <w:tcW w:w="710" w:type="dxa"/>
          </w:tcPr>
          <w:p w:rsidR="004C729D" w:rsidRPr="001F78F0" w:rsidRDefault="004C729D" w:rsidP="00B204BD">
            <w:pPr>
              <w:numPr>
                <w:ilvl w:val="0"/>
                <w:numId w:val="311"/>
              </w:numPr>
              <w:spacing w:after="0" w:line="240" w:lineRule="auto"/>
              <w:contextualSpacing/>
              <w:jc w:val="left"/>
              <w:rPr>
                <w:rFonts w:eastAsia="Calibri"/>
                <w:bCs/>
                <w:color w:val="auto"/>
                <w:szCs w:val="24"/>
                <w:lang w:val="en-ZW"/>
              </w:rPr>
            </w:pPr>
          </w:p>
        </w:tc>
        <w:tc>
          <w:tcPr>
            <w:tcW w:w="5567" w:type="dxa"/>
          </w:tcPr>
          <w:p w:rsidR="004C729D" w:rsidRPr="001F78F0" w:rsidRDefault="004C729D" w:rsidP="004C729D">
            <w:pPr>
              <w:spacing w:after="160" w:line="240" w:lineRule="auto"/>
              <w:ind w:left="0" w:firstLine="0"/>
              <w:jc w:val="left"/>
              <w:rPr>
                <w:rFonts w:eastAsia="Calibri"/>
                <w:color w:val="auto"/>
                <w:szCs w:val="24"/>
              </w:rPr>
            </w:pPr>
            <w:r w:rsidRPr="001F78F0">
              <w:rPr>
                <w:rFonts w:eastAsia="Calibri"/>
                <w:color w:val="auto"/>
                <w:szCs w:val="24"/>
                <w:lang w:val="en-ZW"/>
              </w:rPr>
              <w:t>Maintain professional and personal development</w:t>
            </w:r>
          </w:p>
        </w:tc>
        <w:tc>
          <w:tcPr>
            <w:tcW w:w="3073"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t>10</w:t>
            </w:r>
          </w:p>
        </w:tc>
      </w:tr>
      <w:tr w:rsidR="004C729D" w:rsidRPr="001F78F0" w:rsidTr="00F44668">
        <w:tc>
          <w:tcPr>
            <w:tcW w:w="710" w:type="dxa"/>
          </w:tcPr>
          <w:p w:rsidR="004C729D" w:rsidRPr="001F78F0" w:rsidRDefault="004C729D" w:rsidP="00B204BD">
            <w:pPr>
              <w:numPr>
                <w:ilvl w:val="0"/>
                <w:numId w:val="311"/>
              </w:numPr>
              <w:spacing w:after="0" w:line="240" w:lineRule="auto"/>
              <w:contextualSpacing/>
              <w:jc w:val="left"/>
              <w:rPr>
                <w:rFonts w:eastAsia="Calibri"/>
                <w:bCs/>
                <w:color w:val="auto"/>
                <w:szCs w:val="24"/>
                <w:lang w:val="en-ZW"/>
              </w:rPr>
            </w:pPr>
          </w:p>
        </w:tc>
        <w:tc>
          <w:tcPr>
            <w:tcW w:w="5567" w:type="dxa"/>
          </w:tcPr>
          <w:p w:rsidR="004C729D" w:rsidRPr="001F78F0" w:rsidRDefault="004C729D" w:rsidP="004C729D">
            <w:pPr>
              <w:spacing w:after="0" w:line="240" w:lineRule="auto"/>
              <w:ind w:left="0" w:firstLine="0"/>
              <w:jc w:val="left"/>
              <w:rPr>
                <w:rFonts w:eastAsia="Calibri"/>
                <w:color w:val="auto"/>
                <w:szCs w:val="24"/>
              </w:rPr>
            </w:pPr>
            <w:r w:rsidRPr="001F78F0">
              <w:rPr>
                <w:rFonts w:eastAsia="Calibri"/>
                <w:color w:val="auto"/>
                <w:szCs w:val="24"/>
                <w:lang w:val="en-ZW"/>
              </w:rPr>
              <w:t xml:space="preserve">Apply Problem-solving skills </w:t>
            </w:r>
          </w:p>
        </w:tc>
        <w:tc>
          <w:tcPr>
            <w:tcW w:w="3073" w:type="dxa"/>
          </w:tcPr>
          <w:p w:rsidR="004C729D" w:rsidRPr="001F78F0" w:rsidRDefault="004C729D" w:rsidP="004C729D">
            <w:pPr>
              <w:spacing w:after="0" w:line="240" w:lineRule="auto"/>
              <w:ind w:left="0" w:firstLine="0"/>
              <w:jc w:val="left"/>
              <w:rPr>
                <w:rFonts w:eastAsia="Calibri"/>
                <w:b/>
                <w:color w:val="auto"/>
                <w:szCs w:val="24"/>
                <w:lang w:val="en-ZW"/>
              </w:rPr>
            </w:pPr>
            <w:r w:rsidRPr="001F78F0">
              <w:rPr>
                <w:rFonts w:eastAsia="Calibri"/>
                <w:b/>
                <w:color w:val="auto"/>
                <w:szCs w:val="24"/>
                <w:lang w:val="en-ZW"/>
              </w:rPr>
              <w:t>4</w:t>
            </w:r>
          </w:p>
        </w:tc>
      </w:tr>
      <w:tr w:rsidR="004C729D" w:rsidRPr="001F78F0" w:rsidTr="00F44668">
        <w:tc>
          <w:tcPr>
            <w:tcW w:w="710" w:type="dxa"/>
          </w:tcPr>
          <w:p w:rsidR="004C729D" w:rsidRPr="001F78F0" w:rsidRDefault="004C729D" w:rsidP="00B204BD">
            <w:pPr>
              <w:numPr>
                <w:ilvl w:val="0"/>
                <w:numId w:val="311"/>
              </w:numPr>
              <w:spacing w:after="0" w:line="240" w:lineRule="auto"/>
              <w:contextualSpacing/>
              <w:jc w:val="left"/>
              <w:rPr>
                <w:rFonts w:eastAsia="Calibri"/>
                <w:bCs/>
                <w:color w:val="auto"/>
                <w:szCs w:val="24"/>
                <w:lang w:val="en-ZW"/>
              </w:rPr>
            </w:pPr>
          </w:p>
        </w:tc>
        <w:tc>
          <w:tcPr>
            <w:tcW w:w="5567" w:type="dxa"/>
          </w:tcPr>
          <w:p w:rsidR="004C729D" w:rsidRPr="001F78F0" w:rsidRDefault="004C729D" w:rsidP="004C729D">
            <w:pPr>
              <w:spacing w:after="0" w:line="240" w:lineRule="auto"/>
              <w:ind w:left="0" w:firstLine="0"/>
              <w:jc w:val="left"/>
              <w:rPr>
                <w:rFonts w:eastAsia="Calibri"/>
                <w:color w:val="auto"/>
                <w:szCs w:val="24"/>
              </w:rPr>
            </w:pPr>
            <w:r w:rsidRPr="001F78F0">
              <w:rPr>
                <w:rFonts w:eastAsia="Calibri"/>
                <w:color w:val="auto"/>
                <w:szCs w:val="24"/>
                <w:lang w:val="en-ZW"/>
              </w:rPr>
              <w:t>Promote Customer care.</w:t>
            </w:r>
          </w:p>
        </w:tc>
        <w:tc>
          <w:tcPr>
            <w:tcW w:w="3073" w:type="dxa"/>
          </w:tcPr>
          <w:p w:rsidR="004C729D" w:rsidRPr="001F78F0" w:rsidRDefault="004C729D" w:rsidP="004C729D">
            <w:pPr>
              <w:spacing w:after="0" w:line="240" w:lineRule="auto"/>
              <w:ind w:left="0" w:firstLine="0"/>
              <w:jc w:val="left"/>
              <w:rPr>
                <w:rFonts w:eastAsia="Calibri"/>
                <w:b/>
                <w:color w:val="auto"/>
                <w:szCs w:val="24"/>
                <w:lang w:val="en-ZW"/>
              </w:rPr>
            </w:pPr>
            <w:r w:rsidRPr="001F78F0">
              <w:rPr>
                <w:rFonts w:eastAsia="Calibri"/>
                <w:b/>
                <w:color w:val="auto"/>
                <w:szCs w:val="24"/>
                <w:lang w:val="en-ZW"/>
              </w:rPr>
              <w:t>2</w:t>
            </w:r>
          </w:p>
        </w:tc>
      </w:tr>
      <w:tr w:rsidR="004C729D" w:rsidRPr="001F78F0" w:rsidTr="00F44668">
        <w:tc>
          <w:tcPr>
            <w:tcW w:w="6277" w:type="dxa"/>
            <w:gridSpan w:val="2"/>
          </w:tcPr>
          <w:p w:rsidR="004C729D" w:rsidRPr="001F78F0" w:rsidRDefault="004C729D" w:rsidP="004C729D">
            <w:pPr>
              <w:spacing w:after="160" w:line="240" w:lineRule="auto"/>
              <w:ind w:left="0" w:firstLine="0"/>
              <w:jc w:val="left"/>
              <w:rPr>
                <w:rFonts w:eastAsia="Calibri"/>
                <w:color w:val="auto"/>
                <w:szCs w:val="24"/>
              </w:rPr>
            </w:pPr>
            <w:r w:rsidRPr="001F78F0">
              <w:rPr>
                <w:rFonts w:eastAsia="Calibri"/>
                <w:b/>
                <w:color w:val="auto"/>
                <w:szCs w:val="24"/>
                <w:lang w:val="en-ZW"/>
              </w:rPr>
              <w:t>Total</w:t>
            </w:r>
          </w:p>
        </w:tc>
        <w:tc>
          <w:tcPr>
            <w:tcW w:w="3073" w:type="dxa"/>
          </w:tcPr>
          <w:p w:rsidR="004C729D" w:rsidRPr="001F78F0" w:rsidRDefault="004C729D" w:rsidP="004C729D">
            <w:pPr>
              <w:spacing w:after="160" w:line="240" w:lineRule="auto"/>
              <w:ind w:left="0" w:firstLine="0"/>
              <w:jc w:val="left"/>
              <w:rPr>
                <w:rFonts w:eastAsia="Calibri"/>
                <w:b/>
                <w:color w:val="auto"/>
                <w:szCs w:val="24"/>
                <w:lang w:val="en-ZW"/>
              </w:rPr>
            </w:pPr>
            <w:r w:rsidRPr="001F78F0">
              <w:rPr>
                <w:rFonts w:eastAsia="Calibri"/>
                <w:b/>
                <w:color w:val="auto"/>
                <w:szCs w:val="24"/>
                <w:lang w:val="en-ZW"/>
              </w:rPr>
              <w:fldChar w:fldCharType="begin"/>
            </w:r>
            <w:r w:rsidRPr="001F78F0">
              <w:rPr>
                <w:rFonts w:eastAsia="Calibri"/>
                <w:b/>
                <w:color w:val="auto"/>
                <w:szCs w:val="24"/>
                <w:lang w:val="en-ZW"/>
              </w:rPr>
              <w:instrText xml:space="preserve"> =SUM(ABOVE) </w:instrText>
            </w:r>
            <w:r w:rsidRPr="001F78F0">
              <w:rPr>
                <w:rFonts w:eastAsia="Calibri"/>
                <w:b/>
                <w:color w:val="auto"/>
                <w:szCs w:val="24"/>
                <w:lang w:val="en-ZW"/>
              </w:rPr>
              <w:fldChar w:fldCharType="separate"/>
            </w:r>
            <w:r w:rsidRPr="001F78F0">
              <w:rPr>
                <w:rFonts w:eastAsia="Calibri"/>
                <w:b/>
                <w:noProof/>
                <w:color w:val="auto"/>
                <w:szCs w:val="24"/>
                <w:lang w:val="en-ZW"/>
              </w:rPr>
              <w:t>40</w:t>
            </w:r>
            <w:r w:rsidRPr="001F78F0">
              <w:rPr>
                <w:rFonts w:eastAsia="Calibri"/>
                <w:b/>
                <w:color w:val="auto"/>
                <w:szCs w:val="24"/>
                <w:lang w:val="en-ZW"/>
              </w:rPr>
              <w:fldChar w:fldCharType="end"/>
            </w:r>
          </w:p>
        </w:tc>
      </w:tr>
    </w:tbl>
    <w:p w:rsidR="004C729D" w:rsidRPr="001F78F0" w:rsidRDefault="004C729D" w:rsidP="004C729D">
      <w:pPr>
        <w:spacing w:after="160" w:line="276" w:lineRule="auto"/>
        <w:ind w:left="0" w:firstLine="0"/>
        <w:jc w:val="left"/>
        <w:rPr>
          <w:rFonts w:eastAsia="Tahoma"/>
          <w:b/>
          <w:color w:val="auto"/>
          <w:szCs w:val="24"/>
          <w:lang w:val="en-ZW"/>
        </w:rPr>
      </w:pPr>
    </w:p>
    <w:p w:rsidR="004C729D" w:rsidRPr="001F78F0" w:rsidRDefault="004C729D" w:rsidP="004C729D">
      <w:pPr>
        <w:spacing w:after="160" w:line="276" w:lineRule="auto"/>
        <w:ind w:left="720" w:firstLine="0"/>
        <w:jc w:val="left"/>
        <w:rPr>
          <w:rFonts w:eastAsia="Tahoma"/>
          <w:b/>
          <w:color w:val="auto"/>
          <w:szCs w:val="24"/>
          <w:lang w:val="en-ZW"/>
        </w:rPr>
      </w:pPr>
    </w:p>
    <w:p w:rsidR="004C729D" w:rsidRPr="001F78F0" w:rsidRDefault="004C729D" w:rsidP="004C729D">
      <w:pPr>
        <w:spacing w:after="160" w:line="276" w:lineRule="auto"/>
        <w:ind w:left="357" w:hanging="357"/>
        <w:rPr>
          <w:rFonts w:eastAsia="Tahoma"/>
          <w:b/>
          <w:color w:val="auto"/>
          <w:szCs w:val="24"/>
          <w:lang w:val="en-ZW"/>
        </w:rPr>
      </w:pPr>
      <w:r w:rsidRPr="001F78F0">
        <w:rPr>
          <w:rFonts w:eastAsia="Tahoma"/>
          <w:b/>
          <w:color w:val="auto"/>
          <w:szCs w:val="24"/>
          <w:lang w:val="en-ZW"/>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4C729D" w:rsidRPr="001F78F0" w:rsidTr="00F44668">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4C729D" w:rsidRPr="001F78F0" w:rsidRDefault="004C729D" w:rsidP="004C729D">
            <w:pPr>
              <w:spacing w:before="120" w:after="160" w:line="276" w:lineRule="auto"/>
              <w:ind w:left="0" w:firstLine="0"/>
              <w:jc w:val="left"/>
              <w:rPr>
                <w:rFonts w:eastAsia="Tahoma"/>
                <w:b/>
                <w:color w:val="auto"/>
                <w:szCs w:val="24"/>
                <w:lang w:val="en-ZW"/>
              </w:rPr>
            </w:pPr>
            <w:r w:rsidRPr="001F78F0">
              <w:rPr>
                <w:rFonts w:eastAsia="Tahoma"/>
                <w:b/>
                <w:color w:val="auto"/>
                <w:szCs w:val="24"/>
                <w:lang w:val="en-ZW"/>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rsidR="004C729D" w:rsidRPr="001F78F0" w:rsidRDefault="004C729D" w:rsidP="004C729D">
            <w:pPr>
              <w:spacing w:before="120" w:after="160" w:line="276" w:lineRule="auto"/>
              <w:ind w:left="357" w:hanging="357"/>
              <w:jc w:val="left"/>
              <w:rPr>
                <w:rFonts w:eastAsia="Tahoma"/>
                <w:b/>
                <w:color w:val="auto"/>
                <w:szCs w:val="24"/>
                <w:lang w:val="en-ZW"/>
              </w:rPr>
            </w:pPr>
            <w:r w:rsidRPr="001F78F0">
              <w:rPr>
                <w:rFonts w:eastAsia="Tahoma"/>
                <w:b/>
                <w:color w:val="auto"/>
                <w:szCs w:val="24"/>
                <w:lang w:val="en-ZW"/>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rsidR="004C729D" w:rsidRPr="001F78F0" w:rsidRDefault="004C729D" w:rsidP="004C729D">
            <w:pPr>
              <w:spacing w:before="120" w:after="160" w:line="276" w:lineRule="auto"/>
              <w:ind w:left="0" w:firstLine="0"/>
              <w:jc w:val="left"/>
              <w:rPr>
                <w:rFonts w:eastAsia="Tahoma"/>
                <w:b/>
                <w:color w:val="auto"/>
                <w:szCs w:val="24"/>
                <w:lang w:val="en-ZW"/>
              </w:rPr>
            </w:pPr>
            <w:r w:rsidRPr="001F78F0">
              <w:rPr>
                <w:rFonts w:eastAsia="Tahoma"/>
                <w:b/>
                <w:color w:val="auto"/>
                <w:szCs w:val="24"/>
                <w:lang w:val="en-ZW"/>
              </w:rPr>
              <w:t>Suggested Assessment Methods</w:t>
            </w:r>
          </w:p>
        </w:tc>
      </w:tr>
      <w:tr w:rsidR="004C729D" w:rsidRPr="001F78F0" w:rsidTr="00F44668">
        <w:trPr>
          <w:trHeight w:val="841"/>
        </w:trPr>
        <w:tc>
          <w:tcPr>
            <w:tcW w:w="2790"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8"/>
              </w:numPr>
              <w:pBdr>
                <w:top w:val="nil"/>
                <w:left w:val="nil"/>
                <w:bottom w:val="nil"/>
                <w:right w:val="nil"/>
                <w:between w:val="nil"/>
              </w:pBdr>
              <w:spacing w:after="0" w:line="276" w:lineRule="auto"/>
              <w:jc w:val="left"/>
              <w:rPr>
                <w:rFonts w:eastAsia="Tahoma"/>
                <w:szCs w:val="24"/>
                <w:lang w:val="en-ZW"/>
              </w:rPr>
            </w:pPr>
            <w:r w:rsidRPr="001F78F0">
              <w:rPr>
                <w:rFonts w:eastAsia="Tahoma"/>
                <w:color w:val="auto"/>
                <w:szCs w:val="24"/>
                <w:lang w:val="en-ZW"/>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10"/>
              </w:numPr>
              <w:pBdr>
                <w:top w:val="nil"/>
                <w:left w:val="nil"/>
                <w:bottom w:val="nil"/>
                <w:right w:val="nil"/>
                <w:between w:val="nil"/>
              </w:pBdr>
              <w:spacing w:after="0" w:line="276" w:lineRule="auto"/>
              <w:ind w:left="426"/>
              <w:jc w:val="left"/>
              <w:rPr>
                <w:rFonts w:eastAsia="Tahoma"/>
                <w:szCs w:val="24"/>
                <w:lang w:val="en-ZW"/>
              </w:rPr>
            </w:pPr>
            <w:r w:rsidRPr="001F78F0">
              <w:rPr>
                <w:rFonts w:eastAsia="Tahoma"/>
                <w:szCs w:val="24"/>
                <w:lang w:val="en-ZW"/>
              </w:rPr>
              <w:t>Self-awareness</w:t>
            </w:r>
          </w:p>
          <w:p w:rsidR="004C729D" w:rsidRPr="001F78F0" w:rsidRDefault="004C729D" w:rsidP="00B204BD">
            <w:pPr>
              <w:numPr>
                <w:ilvl w:val="0"/>
                <w:numId w:val="310"/>
              </w:numPr>
              <w:pBdr>
                <w:top w:val="nil"/>
                <w:left w:val="nil"/>
                <w:bottom w:val="nil"/>
                <w:right w:val="nil"/>
                <w:between w:val="nil"/>
              </w:pBdr>
              <w:spacing w:after="0" w:line="276" w:lineRule="auto"/>
              <w:ind w:left="426"/>
              <w:jc w:val="left"/>
              <w:rPr>
                <w:rFonts w:eastAsia="Tahoma"/>
                <w:szCs w:val="24"/>
                <w:lang w:val="en-ZW"/>
              </w:rPr>
            </w:pPr>
            <w:r w:rsidRPr="001F78F0">
              <w:rPr>
                <w:rFonts w:eastAsia="Tahoma"/>
                <w:szCs w:val="24"/>
                <w:lang w:val="en-ZW"/>
              </w:rPr>
              <w:t xml:space="preserve">Formulating personal vision, mission, and goals </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Healthy lifestyle practices</w:t>
            </w:r>
          </w:p>
          <w:p w:rsidR="004C729D" w:rsidRPr="001F78F0" w:rsidRDefault="004C729D" w:rsidP="00B204BD">
            <w:pPr>
              <w:numPr>
                <w:ilvl w:val="0"/>
                <w:numId w:val="310"/>
              </w:numPr>
              <w:pBdr>
                <w:top w:val="nil"/>
                <w:left w:val="nil"/>
                <w:bottom w:val="nil"/>
                <w:right w:val="nil"/>
                <w:between w:val="nil"/>
              </w:pBdr>
              <w:spacing w:after="0" w:line="276" w:lineRule="auto"/>
              <w:ind w:left="426"/>
              <w:jc w:val="left"/>
              <w:rPr>
                <w:rFonts w:eastAsia="Tahoma"/>
                <w:szCs w:val="24"/>
                <w:lang w:val="en-ZW"/>
              </w:rPr>
            </w:pPr>
            <w:r w:rsidRPr="001F78F0">
              <w:rPr>
                <w:rFonts w:eastAsia="Tahoma"/>
                <w:szCs w:val="24"/>
                <w:lang w:val="en-ZW"/>
              </w:rPr>
              <w:t>Strategies for overcomi</w:t>
            </w:r>
            <w:r w:rsidRPr="001F78F0">
              <w:rPr>
                <w:rFonts w:eastAsia="Tahoma"/>
                <w:color w:val="auto"/>
                <w:szCs w:val="24"/>
                <w:lang w:val="en-ZW"/>
              </w:rPr>
              <w:t xml:space="preserve">ng work </w:t>
            </w:r>
            <w:r w:rsidRPr="001F78F0">
              <w:rPr>
                <w:rFonts w:eastAsia="Tahoma"/>
                <w:szCs w:val="24"/>
                <w:lang w:val="en-ZW"/>
              </w:rPr>
              <w:t>challenges</w:t>
            </w:r>
          </w:p>
          <w:p w:rsidR="004C729D" w:rsidRPr="001F78F0" w:rsidRDefault="004C729D" w:rsidP="00B204BD">
            <w:pPr>
              <w:numPr>
                <w:ilvl w:val="0"/>
                <w:numId w:val="310"/>
              </w:numPr>
              <w:pBdr>
                <w:top w:val="nil"/>
                <w:left w:val="nil"/>
                <w:bottom w:val="nil"/>
                <w:right w:val="nil"/>
                <w:between w:val="nil"/>
              </w:pBdr>
              <w:spacing w:after="0" w:line="276" w:lineRule="auto"/>
              <w:ind w:left="426"/>
              <w:jc w:val="left"/>
              <w:rPr>
                <w:rFonts w:eastAsia="Tahoma"/>
                <w:szCs w:val="24"/>
                <w:lang w:val="en-ZW"/>
              </w:rPr>
            </w:pPr>
            <w:r w:rsidRPr="001F78F0">
              <w:rPr>
                <w:rFonts w:eastAsia="Tahoma"/>
                <w:szCs w:val="24"/>
                <w:lang w:val="en-ZW"/>
              </w:rPr>
              <w:t>Emotional intelligence</w:t>
            </w:r>
          </w:p>
          <w:p w:rsidR="004C729D" w:rsidRPr="001F78F0" w:rsidRDefault="004C729D" w:rsidP="004C729D">
            <w:pPr>
              <w:pBdr>
                <w:top w:val="nil"/>
                <w:left w:val="nil"/>
                <w:bottom w:val="nil"/>
                <w:right w:val="nil"/>
                <w:between w:val="nil"/>
              </w:pBdr>
              <w:spacing w:after="0" w:line="276" w:lineRule="auto"/>
              <w:ind w:left="426" w:hanging="360"/>
              <w:jc w:val="left"/>
              <w:rPr>
                <w:rFonts w:eastAsia="Tahoma"/>
                <w:szCs w:val="24"/>
                <w:lang w:val="en-ZW"/>
              </w:rPr>
            </w:pPr>
            <w:r w:rsidRPr="001F78F0">
              <w:rPr>
                <w:rFonts w:eastAsia="Tahoma"/>
                <w:color w:val="auto"/>
                <w:szCs w:val="24"/>
                <w:lang w:val="en-ZW"/>
              </w:rPr>
              <w:lastRenderedPageBreak/>
              <w:t xml:space="preserve"> Coping with Work Stress.</w:t>
            </w:r>
          </w:p>
          <w:p w:rsidR="004C729D" w:rsidRPr="001F78F0" w:rsidRDefault="004C729D" w:rsidP="004C729D">
            <w:pPr>
              <w:pBdr>
                <w:top w:val="nil"/>
                <w:left w:val="nil"/>
                <w:bottom w:val="nil"/>
                <w:right w:val="nil"/>
                <w:between w:val="nil"/>
              </w:pBdr>
              <w:spacing w:after="0" w:line="276" w:lineRule="auto"/>
              <w:ind w:left="426" w:hanging="360"/>
              <w:jc w:val="left"/>
              <w:rPr>
                <w:rFonts w:eastAsia="Tahoma"/>
                <w:szCs w:val="24"/>
                <w:lang w:val="en-ZW"/>
              </w:rPr>
            </w:pPr>
            <w:r w:rsidRPr="001F78F0">
              <w:rPr>
                <w:rFonts w:eastAsia="Tahoma"/>
                <w:szCs w:val="24"/>
                <w:lang w:val="en-ZW"/>
              </w:rPr>
              <w:t xml:space="preserve">Assertiveness versus aggressiveness and passiveness </w:t>
            </w:r>
          </w:p>
          <w:p w:rsidR="004C729D" w:rsidRPr="001F78F0" w:rsidRDefault="004C729D" w:rsidP="00B204BD">
            <w:pPr>
              <w:numPr>
                <w:ilvl w:val="0"/>
                <w:numId w:val="304"/>
              </w:numPr>
              <w:pBdr>
                <w:top w:val="nil"/>
                <w:left w:val="nil"/>
                <w:bottom w:val="nil"/>
                <w:right w:val="nil"/>
                <w:between w:val="nil"/>
              </w:pBdr>
              <w:spacing w:after="0" w:line="276" w:lineRule="auto"/>
              <w:ind w:left="426"/>
              <w:jc w:val="left"/>
              <w:rPr>
                <w:rFonts w:eastAsia="Tahoma"/>
                <w:szCs w:val="24"/>
                <w:lang w:val="en-ZW"/>
              </w:rPr>
            </w:pPr>
            <w:r w:rsidRPr="001F78F0">
              <w:rPr>
                <w:rFonts w:eastAsia="Tahoma"/>
                <w:szCs w:val="24"/>
                <w:lang w:val="en-ZW"/>
              </w:rPr>
              <w:t xml:space="preserve">Developing and maintaining high self-esteem </w:t>
            </w:r>
          </w:p>
          <w:p w:rsidR="004C729D" w:rsidRPr="001F78F0" w:rsidRDefault="004C729D" w:rsidP="00B204BD">
            <w:pPr>
              <w:numPr>
                <w:ilvl w:val="0"/>
                <w:numId w:val="304"/>
              </w:numPr>
              <w:pBdr>
                <w:top w:val="nil"/>
                <w:left w:val="nil"/>
                <w:bottom w:val="nil"/>
                <w:right w:val="nil"/>
                <w:between w:val="nil"/>
              </w:pBdr>
              <w:spacing w:after="0" w:line="276" w:lineRule="auto"/>
              <w:ind w:left="426"/>
              <w:jc w:val="left"/>
              <w:rPr>
                <w:rFonts w:eastAsia="Tahoma"/>
                <w:szCs w:val="24"/>
                <w:lang w:val="en-ZW"/>
              </w:rPr>
            </w:pPr>
            <w:r w:rsidRPr="001F78F0">
              <w:rPr>
                <w:rFonts w:eastAsia="Tahoma"/>
                <w:szCs w:val="24"/>
                <w:lang w:val="en-ZW"/>
              </w:rPr>
              <w:t xml:space="preserve">Developing and maintaining positive self-image </w:t>
            </w:r>
          </w:p>
          <w:p w:rsidR="004C729D" w:rsidRPr="001F78F0" w:rsidRDefault="004C729D" w:rsidP="00B204BD">
            <w:pPr>
              <w:numPr>
                <w:ilvl w:val="0"/>
                <w:numId w:val="310"/>
              </w:numPr>
              <w:pBdr>
                <w:top w:val="nil"/>
                <w:left w:val="nil"/>
                <w:bottom w:val="nil"/>
                <w:right w:val="nil"/>
                <w:between w:val="nil"/>
              </w:pBdr>
              <w:spacing w:after="0" w:line="276" w:lineRule="auto"/>
              <w:ind w:left="426"/>
              <w:jc w:val="left"/>
              <w:rPr>
                <w:rFonts w:eastAsia="Tahoma"/>
                <w:color w:val="auto"/>
                <w:szCs w:val="24"/>
                <w:lang w:val="en-ZW"/>
              </w:rPr>
            </w:pPr>
            <w:r w:rsidRPr="001F78F0">
              <w:rPr>
                <w:rFonts w:eastAsia="Tahoma"/>
                <w:color w:val="auto"/>
                <w:szCs w:val="24"/>
                <w:lang w:val="en-ZW"/>
              </w:rPr>
              <w:t>Time management</w:t>
            </w:r>
          </w:p>
          <w:p w:rsidR="004C729D" w:rsidRPr="001F78F0" w:rsidRDefault="004C729D" w:rsidP="00B204BD">
            <w:pPr>
              <w:numPr>
                <w:ilvl w:val="0"/>
                <w:numId w:val="310"/>
              </w:numPr>
              <w:pBdr>
                <w:top w:val="nil"/>
                <w:left w:val="nil"/>
                <w:bottom w:val="nil"/>
                <w:right w:val="nil"/>
                <w:between w:val="nil"/>
              </w:pBdr>
              <w:spacing w:after="0" w:line="276" w:lineRule="auto"/>
              <w:ind w:left="426"/>
              <w:jc w:val="left"/>
              <w:rPr>
                <w:rFonts w:eastAsia="Tahoma"/>
                <w:color w:val="auto"/>
                <w:szCs w:val="24"/>
                <w:lang w:val="en-ZW"/>
              </w:rPr>
            </w:pPr>
            <w:r w:rsidRPr="001F78F0">
              <w:rPr>
                <w:rFonts w:eastAsia="Tahoma"/>
                <w:color w:val="auto"/>
                <w:szCs w:val="24"/>
                <w:lang w:val="en-ZW"/>
              </w:rPr>
              <w:t>Setting performance targets</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lastRenderedPageBreak/>
              <w:t xml:space="preserve">Observation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Written 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Oral </w:t>
            </w:r>
            <w:r w:rsidRPr="001F78F0">
              <w:rPr>
                <w:rFonts w:eastAsia="Tahoma"/>
                <w:color w:val="auto"/>
                <w:szCs w:val="24"/>
                <w:lang w:val="en-ZW"/>
              </w:rPr>
              <w:t>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Third party reports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Portfolio of evidence</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Project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Practical </w:t>
            </w:r>
          </w:p>
        </w:tc>
      </w:tr>
      <w:tr w:rsidR="004C729D" w:rsidRPr="001F78F0" w:rsidTr="00F44668">
        <w:trPr>
          <w:trHeight w:val="841"/>
        </w:trPr>
        <w:tc>
          <w:tcPr>
            <w:tcW w:w="2790"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8"/>
              </w:numPr>
              <w:pBdr>
                <w:top w:val="nil"/>
                <w:left w:val="nil"/>
                <w:bottom w:val="nil"/>
                <w:right w:val="nil"/>
                <w:between w:val="nil"/>
              </w:pBdr>
              <w:spacing w:after="0" w:line="276" w:lineRule="auto"/>
              <w:jc w:val="left"/>
              <w:rPr>
                <w:rFonts w:eastAsia="Tahoma"/>
                <w:szCs w:val="24"/>
                <w:lang w:val="en-ZW"/>
              </w:rPr>
            </w:pPr>
            <w:r w:rsidRPr="001F78F0">
              <w:rPr>
                <w:rFonts w:eastAsia="Tahoma"/>
                <w:color w:val="auto"/>
                <w:szCs w:val="24"/>
                <w:lang w:val="en-ZW"/>
              </w:rPr>
              <w:lastRenderedPageBreak/>
              <w:t>Promote ethical work practices and values</w:t>
            </w:r>
            <w:r w:rsidRPr="001F78F0">
              <w:rPr>
                <w:rFonts w:eastAsia="Tahoma"/>
                <w:szCs w:val="24"/>
                <w:lang w:val="en-ZW"/>
              </w:rPr>
              <w:t xml:space="preserve"> </w:t>
            </w:r>
          </w:p>
        </w:tc>
        <w:tc>
          <w:tcPr>
            <w:tcW w:w="3726"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Integrity</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Core Values, ethics and beliefs</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Patriotism</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Professionalism</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Organizational codes of conduct</w:t>
            </w:r>
          </w:p>
          <w:p w:rsidR="004C729D" w:rsidRPr="001F78F0" w:rsidRDefault="004C729D" w:rsidP="00B204BD">
            <w:pPr>
              <w:numPr>
                <w:ilvl w:val="0"/>
                <w:numId w:val="310"/>
              </w:numPr>
              <w:spacing w:after="0" w:line="276" w:lineRule="auto"/>
              <w:ind w:left="450" w:hanging="359"/>
              <w:jc w:val="left"/>
              <w:rPr>
                <w:rFonts w:eastAsia="Tahoma"/>
                <w:color w:val="auto"/>
                <w:szCs w:val="24"/>
                <w:lang w:val="en-ZW"/>
              </w:rPr>
            </w:pPr>
            <w:r w:rsidRPr="001F78F0">
              <w:rPr>
                <w:rFonts w:eastAsia="Tahoma"/>
                <w:color w:val="auto"/>
                <w:szCs w:val="24"/>
                <w:lang w:val="en-ZW"/>
              </w:rPr>
              <w:t>Industry policies and procedures</w:t>
            </w:r>
          </w:p>
          <w:p w:rsidR="004C729D" w:rsidRPr="001F78F0" w:rsidRDefault="004C729D" w:rsidP="004C729D">
            <w:pPr>
              <w:spacing w:after="160" w:line="276" w:lineRule="auto"/>
              <w:ind w:left="1080" w:firstLine="0"/>
              <w:jc w:val="left"/>
              <w:rPr>
                <w:rFonts w:eastAsia="Tahoma"/>
                <w:color w:val="auto"/>
                <w:szCs w:val="24"/>
                <w:lang w:val="en-ZW"/>
              </w:rPr>
            </w:pPr>
          </w:p>
        </w:tc>
        <w:tc>
          <w:tcPr>
            <w:tcW w:w="2834"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Observation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Written 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Oral </w:t>
            </w:r>
            <w:r w:rsidRPr="001F78F0">
              <w:rPr>
                <w:rFonts w:eastAsia="Tahoma"/>
                <w:color w:val="auto"/>
                <w:szCs w:val="24"/>
                <w:lang w:val="en-ZW"/>
              </w:rPr>
              <w:t>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Third party reports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Portfolio of evidence</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Project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Practical</w:t>
            </w:r>
          </w:p>
        </w:tc>
      </w:tr>
      <w:tr w:rsidR="004C729D" w:rsidRPr="001F78F0" w:rsidTr="00F44668">
        <w:trPr>
          <w:trHeight w:val="755"/>
        </w:trPr>
        <w:tc>
          <w:tcPr>
            <w:tcW w:w="2790"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8"/>
              </w:numPr>
              <w:pBdr>
                <w:top w:val="nil"/>
                <w:left w:val="nil"/>
                <w:bottom w:val="nil"/>
                <w:right w:val="nil"/>
                <w:between w:val="nil"/>
              </w:pBdr>
              <w:spacing w:after="0" w:line="276" w:lineRule="auto"/>
              <w:jc w:val="left"/>
              <w:rPr>
                <w:rFonts w:eastAsia="Tahoma"/>
                <w:szCs w:val="24"/>
                <w:lang w:val="en-ZW"/>
              </w:rPr>
            </w:pPr>
            <w:r w:rsidRPr="001F78F0">
              <w:rPr>
                <w:rFonts w:eastAsia="Tahoma"/>
                <w:color w:val="auto"/>
                <w:szCs w:val="24"/>
                <w:lang w:val="en-ZW"/>
              </w:rPr>
              <w:t>Promote Teamwork</w:t>
            </w:r>
            <w:r w:rsidRPr="001F78F0">
              <w:rPr>
                <w:rFonts w:eastAsia="Tahoma"/>
                <w:szCs w:val="24"/>
                <w:lang w:val="en-ZW"/>
              </w:rPr>
              <w:t xml:space="preserve"> </w:t>
            </w:r>
          </w:p>
          <w:p w:rsidR="004C729D" w:rsidRPr="001F78F0" w:rsidRDefault="004C729D" w:rsidP="004C729D">
            <w:pPr>
              <w:spacing w:after="160" w:line="276" w:lineRule="auto"/>
              <w:ind w:left="18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szCs w:val="24"/>
                <w:lang w:val="en-ZW"/>
              </w:rPr>
            </w:pPr>
            <w:r w:rsidRPr="001F78F0">
              <w:rPr>
                <w:rFonts w:eastAsia="Tahoma"/>
                <w:color w:val="auto"/>
                <w:szCs w:val="24"/>
                <w:lang w:val="en-ZW"/>
              </w:rPr>
              <w:t>Types of teams</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Team building</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Individual responsibilities in a team</w:t>
            </w:r>
          </w:p>
          <w:p w:rsidR="004C729D" w:rsidRPr="001F78F0" w:rsidRDefault="004C729D" w:rsidP="00B204BD">
            <w:pPr>
              <w:numPr>
                <w:ilvl w:val="0"/>
                <w:numId w:val="312"/>
              </w:numPr>
              <w:spacing w:after="0" w:line="276" w:lineRule="auto"/>
              <w:contextualSpacing/>
              <w:jc w:val="left"/>
              <w:rPr>
                <w:rFonts w:eastAsia="Tahoma"/>
                <w:color w:val="auto"/>
                <w:szCs w:val="24"/>
                <w:lang w:val="en-ZW"/>
              </w:rPr>
            </w:pPr>
            <w:r w:rsidRPr="001F78F0">
              <w:rPr>
                <w:rFonts w:eastAsia="Tahoma"/>
                <w:color w:val="auto"/>
                <w:szCs w:val="24"/>
                <w:lang w:val="en-ZW"/>
              </w:rPr>
              <w:t xml:space="preserve">Determination of team roles and objectives </w:t>
            </w:r>
          </w:p>
          <w:p w:rsidR="004C729D" w:rsidRPr="001F78F0" w:rsidRDefault="004C729D" w:rsidP="00B204BD">
            <w:pPr>
              <w:numPr>
                <w:ilvl w:val="0"/>
                <w:numId w:val="312"/>
              </w:numPr>
              <w:spacing w:after="0" w:line="276" w:lineRule="auto"/>
              <w:contextualSpacing/>
              <w:jc w:val="left"/>
              <w:rPr>
                <w:rFonts w:eastAsia="Tahoma"/>
                <w:color w:val="auto"/>
                <w:szCs w:val="24"/>
                <w:lang w:val="en-ZW"/>
              </w:rPr>
            </w:pPr>
            <w:r w:rsidRPr="001F78F0">
              <w:rPr>
                <w:rFonts w:eastAsia="Tahoma"/>
                <w:color w:val="auto"/>
                <w:szCs w:val="24"/>
                <w:lang w:val="en-ZW"/>
              </w:rPr>
              <w:t xml:space="preserve">Team parameters and relationships </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Benefits of teamwork</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Qualities of a team player</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Leading a team</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Team performance and evaluation</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Conflicts and conflict resolution</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Gender and diversity mainstreaming</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lastRenderedPageBreak/>
              <w:t>Developing Healthy workplace relationships</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Adaptability and flexibility</w:t>
            </w:r>
          </w:p>
          <w:p w:rsidR="004C729D" w:rsidRPr="001F78F0" w:rsidRDefault="004C729D" w:rsidP="00B204BD">
            <w:pPr>
              <w:numPr>
                <w:ilvl w:val="0"/>
                <w:numId w:val="312"/>
              </w:numPr>
              <w:pBdr>
                <w:top w:val="nil"/>
                <w:left w:val="nil"/>
                <w:bottom w:val="nil"/>
                <w:right w:val="nil"/>
                <w:between w:val="nil"/>
              </w:pBdr>
              <w:spacing w:after="0" w:line="276" w:lineRule="auto"/>
              <w:contextualSpacing/>
              <w:jc w:val="left"/>
              <w:rPr>
                <w:rFonts w:eastAsia="Tahoma"/>
                <w:color w:val="auto"/>
                <w:szCs w:val="24"/>
                <w:lang w:val="en-ZW"/>
              </w:rPr>
            </w:pPr>
            <w:r w:rsidRPr="001F78F0">
              <w:rPr>
                <w:rFonts w:eastAsia="Tahoma"/>
                <w:color w:val="auto"/>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lastRenderedPageBreak/>
              <w:t xml:space="preserve">Observation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Written 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Oral </w:t>
            </w:r>
            <w:r w:rsidRPr="001F78F0">
              <w:rPr>
                <w:rFonts w:eastAsia="Tahoma"/>
                <w:color w:val="auto"/>
                <w:szCs w:val="24"/>
                <w:lang w:val="en-ZW"/>
              </w:rPr>
              <w:t>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Third party reports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Portfolio of evidence</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Project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Practical</w:t>
            </w:r>
          </w:p>
        </w:tc>
      </w:tr>
      <w:tr w:rsidR="004C729D" w:rsidRPr="001F78F0" w:rsidTr="00F44668">
        <w:trPr>
          <w:trHeight w:val="440"/>
        </w:trPr>
        <w:tc>
          <w:tcPr>
            <w:tcW w:w="2790"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8"/>
              </w:numPr>
              <w:spacing w:after="0" w:line="276" w:lineRule="auto"/>
              <w:jc w:val="left"/>
              <w:rPr>
                <w:rFonts w:eastAsia="Tahoma"/>
                <w:color w:val="auto"/>
                <w:szCs w:val="24"/>
                <w:lang w:val="en-ZW"/>
              </w:rPr>
            </w:pPr>
            <w:r w:rsidRPr="001F78F0">
              <w:rPr>
                <w:rFonts w:eastAsia="Tahoma"/>
                <w:color w:val="auto"/>
                <w:szCs w:val="24"/>
                <w:lang w:val="en-ZW"/>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6"/>
              </w:numPr>
              <w:pBdr>
                <w:top w:val="nil"/>
                <w:left w:val="nil"/>
                <w:bottom w:val="nil"/>
                <w:right w:val="nil"/>
                <w:between w:val="nil"/>
              </w:pBdr>
              <w:spacing w:after="0" w:line="276" w:lineRule="auto"/>
              <w:ind w:left="426"/>
              <w:jc w:val="left"/>
              <w:rPr>
                <w:rFonts w:eastAsia="Tahoma"/>
                <w:szCs w:val="24"/>
                <w:lang w:val="en-ZW"/>
              </w:rPr>
            </w:pPr>
            <w:r w:rsidRPr="001F78F0">
              <w:rPr>
                <w:rFonts w:eastAsia="Tahoma"/>
                <w:color w:val="auto"/>
                <w:szCs w:val="24"/>
                <w:lang w:val="en-ZW"/>
              </w:rPr>
              <w:t>Personal vs professional development and growth</w:t>
            </w:r>
          </w:p>
          <w:p w:rsidR="004C729D" w:rsidRPr="001F78F0" w:rsidRDefault="004C729D" w:rsidP="00B204BD">
            <w:pPr>
              <w:numPr>
                <w:ilvl w:val="0"/>
                <w:numId w:val="306"/>
              </w:numPr>
              <w:spacing w:after="0" w:line="276" w:lineRule="auto"/>
              <w:jc w:val="left"/>
              <w:rPr>
                <w:rFonts w:eastAsia="Tahoma"/>
                <w:color w:val="auto"/>
                <w:szCs w:val="24"/>
                <w:lang w:val="en-ZW"/>
              </w:rPr>
            </w:pPr>
            <w:r w:rsidRPr="001F78F0">
              <w:rPr>
                <w:rFonts w:eastAsia="Tahoma"/>
                <w:color w:val="auto"/>
                <w:szCs w:val="24"/>
                <w:lang w:val="en-ZW"/>
              </w:rPr>
              <w:t>Avenues for professional growth</w:t>
            </w:r>
          </w:p>
          <w:p w:rsidR="004C729D" w:rsidRPr="001F78F0" w:rsidRDefault="004C729D" w:rsidP="00B204BD">
            <w:pPr>
              <w:numPr>
                <w:ilvl w:val="0"/>
                <w:numId w:val="306"/>
              </w:numPr>
              <w:spacing w:after="0" w:line="276" w:lineRule="auto"/>
              <w:jc w:val="left"/>
              <w:rPr>
                <w:rFonts w:eastAsia="Tahoma"/>
                <w:color w:val="auto"/>
                <w:szCs w:val="24"/>
                <w:lang w:val="en-ZW"/>
              </w:rPr>
            </w:pPr>
            <w:r w:rsidRPr="001F78F0">
              <w:rPr>
                <w:rFonts w:eastAsia="Tahoma"/>
                <w:color w:val="auto"/>
                <w:szCs w:val="24"/>
                <w:lang w:val="en-ZW"/>
              </w:rPr>
              <w:t>Recognizing career advancement</w:t>
            </w:r>
          </w:p>
          <w:p w:rsidR="004C729D" w:rsidRPr="001F78F0" w:rsidRDefault="004C729D" w:rsidP="00B204BD">
            <w:pPr>
              <w:numPr>
                <w:ilvl w:val="0"/>
                <w:numId w:val="306"/>
              </w:numPr>
              <w:spacing w:after="0" w:line="276" w:lineRule="auto"/>
              <w:jc w:val="left"/>
              <w:rPr>
                <w:rFonts w:eastAsia="Tahoma"/>
                <w:color w:val="auto"/>
                <w:szCs w:val="24"/>
                <w:lang w:val="en-ZW"/>
              </w:rPr>
            </w:pPr>
            <w:r w:rsidRPr="001F78F0">
              <w:rPr>
                <w:rFonts w:eastAsia="Tahoma"/>
                <w:color w:val="auto"/>
                <w:szCs w:val="24"/>
                <w:lang w:val="en-ZW"/>
              </w:rPr>
              <w:t>Training and career opportunities</w:t>
            </w:r>
          </w:p>
          <w:p w:rsidR="004C729D" w:rsidRPr="001F78F0" w:rsidRDefault="004C729D" w:rsidP="00B204BD">
            <w:pPr>
              <w:numPr>
                <w:ilvl w:val="0"/>
                <w:numId w:val="306"/>
              </w:numPr>
              <w:spacing w:after="0" w:line="276" w:lineRule="auto"/>
              <w:jc w:val="left"/>
              <w:rPr>
                <w:rFonts w:eastAsia="Tahoma"/>
                <w:color w:val="auto"/>
                <w:szCs w:val="24"/>
                <w:lang w:val="en-ZW"/>
              </w:rPr>
            </w:pPr>
            <w:r w:rsidRPr="001F78F0">
              <w:rPr>
                <w:rFonts w:eastAsia="Tahoma"/>
                <w:color w:val="auto"/>
                <w:szCs w:val="24"/>
                <w:lang w:val="en-ZW"/>
              </w:rPr>
              <w:t>Assessing training needs</w:t>
            </w:r>
          </w:p>
          <w:p w:rsidR="004C729D" w:rsidRPr="001F78F0" w:rsidRDefault="004C729D" w:rsidP="00B204BD">
            <w:pPr>
              <w:numPr>
                <w:ilvl w:val="0"/>
                <w:numId w:val="306"/>
              </w:numPr>
              <w:spacing w:after="0" w:line="276" w:lineRule="auto"/>
              <w:jc w:val="left"/>
              <w:rPr>
                <w:rFonts w:eastAsia="Tahoma"/>
                <w:color w:val="auto"/>
                <w:szCs w:val="24"/>
                <w:lang w:val="en-ZW"/>
              </w:rPr>
            </w:pPr>
            <w:r w:rsidRPr="001F78F0">
              <w:rPr>
                <w:rFonts w:eastAsia="Tahoma"/>
                <w:color w:val="auto"/>
                <w:szCs w:val="24"/>
                <w:lang w:val="en-ZW"/>
              </w:rPr>
              <w:t xml:space="preserve">Mobilizing training resources </w:t>
            </w:r>
          </w:p>
          <w:p w:rsidR="004C729D" w:rsidRPr="001F78F0" w:rsidRDefault="004C729D" w:rsidP="00B204BD">
            <w:pPr>
              <w:numPr>
                <w:ilvl w:val="0"/>
                <w:numId w:val="306"/>
              </w:numPr>
              <w:spacing w:after="0" w:line="276" w:lineRule="auto"/>
              <w:jc w:val="left"/>
              <w:rPr>
                <w:rFonts w:eastAsia="Tahoma"/>
                <w:color w:val="auto"/>
                <w:szCs w:val="24"/>
                <w:lang w:val="en-ZW"/>
              </w:rPr>
            </w:pPr>
            <w:r w:rsidRPr="001F78F0">
              <w:rPr>
                <w:rFonts w:eastAsia="Tahoma"/>
                <w:color w:val="auto"/>
                <w:szCs w:val="24"/>
                <w:lang w:val="en-ZW"/>
              </w:rPr>
              <w:t>Licenses and certifications for professional growth and development</w:t>
            </w:r>
          </w:p>
          <w:p w:rsidR="004C729D" w:rsidRPr="001F78F0" w:rsidRDefault="004C729D" w:rsidP="00B204BD">
            <w:pPr>
              <w:widowControl w:val="0"/>
              <w:numPr>
                <w:ilvl w:val="0"/>
                <w:numId w:val="306"/>
              </w:numPr>
              <w:tabs>
                <w:tab w:val="left" w:pos="720"/>
              </w:tabs>
              <w:spacing w:after="0" w:line="276" w:lineRule="auto"/>
              <w:jc w:val="left"/>
              <w:rPr>
                <w:rFonts w:eastAsia="Tahoma"/>
                <w:color w:val="auto"/>
                <w:szCs w:val="24"/>
                <w:lang w:val="en-ZW"/>
              </w:rPr>
            </w:pPr>
            <w:r w:rsidRPr="001F78F0">
              <w:rPr>
                <w:rFonts w:eastAsia="Tahoma"/>
                <w:color w:val="auto"/>
                <w:szCs w:val="24"/>
                <w:lang w:val="en-ZW"/>
              </w:rPr>
              <w:t>Pursuing personal and organizational goals</w:t>
            </w:r>
          </w:p>
          <w:p w:rsidR="004C729D" w:rsidRPr="001F78F0" w:rsidRDefault="004C729D" w:rsidP="00B204BD">
            <w:pPr>
              <w:widowControl w:val="0"/>
              <w:numPr>
                <w:ilvl w:val="0"/>
                <w:numId w:val="306"/>
              </w:numPr>
              <w:tabs>
                <w:tab w:val="left" w:pos="720"/>
              </w:tabs>
              <w:spacing w:after="0" w:line="276" w:lineRule="auto"/>
              <w:jc w:val="left"/>
              <w:rPr>
                <w:rFonts w:eastAsia="Tahoma"/>
                <w:color w:val="auto"/>
                <w:szCs w:val="24"/>
                <w:lang w:val="en-ZW"/>
              </w:rPr>
            </w:pPr>
            <w:r w:rsidRPr="001F78F0">
              <w:rPr>
                <w:rFonts w:eastAsia="Tahoma"/>
                <w:color w:val="auto"/>
                <w:szCs w:val="24"/>
                <w:lang w:val="en-ZW"/>
              </w:rPr>
              <w:t>Managing work priorities and commitments</w:t>
            </w:r>
          </w:p>
          <w:p w:rsidR="004C729D" w:rsidRPr="001F78F0" w:rsidRDefault="004C729D" w:rsidP="00B204BD">
            <w:pPr>
              <w:numPr>
                <w:ilvl w:val="0"/>
                <w:numId w:val="306"/>
              </w:numPr>
              <w:pBdr>
                <w:top w:val="nil"/>
                <w:left w:val="nil"/>
                <w:bottom w:val="nil"/>
                <w:right w:val="nil"/>
                <w:between w:val="nil"/>
              </w:pBdr>
              <w:spacing w:after="0" w:line="276" w:lineRule="auto"/>
              <w:ind w:left="426"/>
              <w:jc w:val="left"/>
              <w:rPr>
                <w:rFonts w:eastAsia="Tahoma"/>
                <w:color w:val="auto"/>
                <w:szCs w:val="24"/>
                <w:lang w:val="en-ZW"/>
              </w:rPr>
            </w:pPr>
            <w:r w:rsidRPr="001F78F0">
              <w:rPr>
                <w:rFonts w:eastAsia="Tahoma"/>
                <w:color w:val="auto"/>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Observation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Written 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Oral </w:t>
            </w:r>
            <w:r w:rsidRPr="001F78F0">
              <w:rPr>
                <w:rFonts w:eastAsia="Tahoma"/>
                <w:color w:val="auto"/>
                <w:szCs w:val="24"/>
                <w:lang w:val="en-ZW"/>
              </w:rPr>
              <w:t>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Third party reports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Portfolio of evidence</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Project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color w:val="auto"/>
                <w:szCs w:val="24"/>
                <w:lang w:val="en-ZW"/>
              </w:rPr>
              <w:t>Practical</w:t>
            </w:r>
          </w:p>
        </w:tc>
      </w:tr>
      <w:tr w:rsidR="004C729D" w:rsidRPr="001F78F0" w:rsidTr="00F44668">
        <w:trPr>
          <w:trHeight w:val="755"/>
        </w:trPr>
        <w:tc>
          <w:tcPr>
            <w:tcW w:w="2790"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8"/>
              </w:numPr>
              <w:pBdr>
                <w:top w:val="nil"/>
                <w:left w:val="nil"/>
                <w:bottom w:val="nil"/>
                <w:right w:val="nil"/>
                <w:between w:val="nil"/>
              </w:pBdr>
              <w:spacing w:after="0" w:line="276" w:lineRule="auto"/>
              <w:jc w:val="left"/>
              <w:rPr>
                <w:rFonts w:eastAsia="Tahoma"/>
                <w:szCs w:val="24"/>
                <w:lang w:val="en-ZW"/>
              </w:rPr>
            </w:pPr>
            <w:r w:rsidRPr="001F78F0">
              <w:rPr>
                <w:rFonts w:eastAsia="Tahoma"/>
                <w:color w:val="auto"/>
                <w:szCs w:val="24"/>
                <w:lang w:val="en-ZW"/>
              </w:rPr>
              <w:t xml:space="preserve">Apply Problem-solving skills </w:t>
            </w:r>
          </w:p>
          <w:p w:rsidR="004C729D" w:rsidRPr="001F78F0" w:rsidRDefault="004C729D" w:rsidP="004C729D">
            <w:pPr>
              <w:spacing w:after="160" w:line="276" w:lineRule="auto"/>
              <w:ind w:left="54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7"/>
              </w:numPr>
              <w:spacing w:after="0" w:line="276" w:lineRule="auto"/>
              <w:ind w:left="450"/>
              <w:jc w:val="left"/>
              <w:rPr>
                <w:rFonts w:eastAsia="Tahoma"/>
                <w:color w:val="auto"/>
                <w:szCs w:val="24"/>
                <w:lang w:val="en-ZW"/>
              </w:rPr>
            </w:pPr>
            <w:r w:rsidRPr="001F78F0">
              <w:rPr>
                <w:rFonts w:eastAsia="Tahoma"/>
                <w:color w:val="auto"/>
                <w:szCs w:val="24"/>
                <w:lang w:val="en-ZW"/>
              </w:rPr>
              <w:t>Causes of problems</w:t>
            </w:r>
          </w:p>
          <w:p w:rsidR="004C729D" w:rsidRPr="001F78F0" w:rsidRDefault="004C729D" w:rsidP="00B204BD">
            <w:pPr>
              <w:numPr>
                <w:ilvl w:val="0"/>
                <w:numId w:val="307"/>
              </w:numPr>
              <w:spacing w:after="0" w:line="276" w:lineRule="auto"/>
              <w:ind w:left="450"/>
              <w:jc w:val="left"/>
              <w:rPr>
                <w:rFonts w:eastAsia="Tahoma"/>
                <w:color w:val="auto"/>
                <w:szCs w:val="24"/>
                <w:lang w:val="en-ZW"/>
              </w:rPr>
            </w:pPr>
            <w:r w:rsidRPr="001F78F0">
              <w:rPr>
                <w:rFonts w:eastAsia="Tahoma"/>
                <w:color w:val="auto"/>
                <w:szCs w:val="24"/>
                <w:lang w:val="en-ZW"/>
              </w:rPr>
              <w:t>Methods of solving problems</w:t>
            </w:r>
          </w:p>
          <w:p w:rsidR="004C729D" w:rsidRPr="001F78F0" w:rsidRDefault="004C729D" w:rsidP="00B204BD">
            <w:pPr>
              <w:numPr>
                <w:ilvl w:val="0"/>
                <w:numId w:val="307"/>
              </w:numPr>
              <w:spacing w:after="0" w:line="276" w:lineRule="auto"/>
              <w:ind w:left="450"/>
              <w:jc w:val="left"/>
              <w:rPr>
                <w:rFonts w:eastAsia="Tahoma"/>
                <w:color w:val="auto"/>
                <w:szCs w:val="24"/>
                <w:lang w:val="en-ZW"/>
              </w:rPr>
            </w:pPr>
            <w:r w:rsidRPr="001F78F0">
              <w:rPr>
                <w:rFonts w:eastAsia="Tahoma"/>
                <w:color w:val="auto"/>
                <w:szCs w:val="24"/>
                <w:lang w:val="en-ZW"/>
              </w:rPr>
              <w:t>Problem-solving process</w:t>
            </w:r>
          </w:p>
          <w:p w:rsidR="004C729D" w:rsidRPr="001F78F0" w:rsidRDefault="004C729D" w:rsidP="00B204BD">
            <w:pPr>
              <w:numPr>
                <w:ilvl w:val="0"/>
                <w:numId w:val="307"/>
              </w:numPr>
              <w:spacing w:after="0" w:line="276" w:lineRule="auto"/>
              <w:ind w:left="450"/>
              <w:jc w:val="left"/>
              <w:rPr>
                <w:rFonts w:eastAsia="Tahoma"/>
                <w:color w:val="auto"/>
                <w:szCs w:val="24"/>
                <w:lang w:val="en-ZW"/>
              </w:rPr>
            </w:pPr>
            <w:r w:rsidRPr="001F78F0">
              <w:rPr>
                <w:rFonts w:eastAsia="Tahoma"/>
                <w:color w:val="auto"/>
                <w:szCs w:val="24"/>
                <w:lang w:val="en-ZW"/>
              </w:rPr>
              <w:t xml:space="preserve">Decision making </w:t>
            </w:r>
          </w:p>
          <w:p w:rsidR="004C729D" w:rsidRPr="001F78F0" w:rsidRDefault="004C729D" w:rsidP="00B204BD">
            <w:pPr>
              <w:numPr>
                <w:ilvl w:val="0"/>
                <w:numId w:val="307"/>
              </w:numPr>
              <w:spacing w:after="0" w:line="276" w:lineRule="auto"/>
              <w:ind w:left="450"/>
              <w:jc w:val="left"/>
              <w:rPr>
                <w:rFonts w:eastAsia="Tahoma"/>
                <w:color w:val="auto"/>
                <w:szCs w:val="24"/>
                <w:lang w:val="en-ZW"/>
              </w:rPr>
            </w:pPr>
            <w:r w:rsidRPr="001F78F0">
              <w:rPr>
                <w:rFonts w:eastAsia="Tahoma"/>
                <w:color w:val="auto"/>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Observation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Written 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Oral </w:t>
            </w:r>
            <w:r w:rsidRPr="001F78F0">
              <w:rPr>
                <w:rFonts w:eastAsia="Tahoma"/>
                <w:color w:val="auto"/>
                <w:szCs w:val="24"/>
                <w:lang w:val="en-ZW"/>
              </w:rPr>
              <w:t>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Third party reports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Portfolio of evidence</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Project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color w:val="auto"/>
                <w:szCs w:val="24"/>
                <w:lang w:val="en-ZW"/>
              </w:rPr>
              <w:t>Practical</w:t>
            </w:r>
          </w:p>
        </w:tc>
      </w:tr>
      <w:tr w:rsidR="004C729D" w:rsidRPr="001F78F0" w:rsidTr="00F44668">
        <w:trPr>
          <w:trHeight w:val="755"/>
        </w:trPr>
        <w:tc>
          <w:tcPr>
            <w:tcW w:w="2790"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8"/>
              </w:numPr>
              <w:spacing w:after="0" w:line="276" w:lineRule="auto"/>
              <w:jc w:val="left"/>
              <w:rPr>
                <w:rFonts w:eastAsia="Tahoma"/>
                <w:color w:val="auto"/>
                <w:szCs w:val="24"/>
                <w:lang w:val="en-ZW"/>
              </w:rPr>
            </w:pPr>
            <w:r w:rsidRPr="001F78F0">
              <w:rPr>
                <w:rFonts w:eastAsia="Calibri"/>
                <w:color w:val="auto"/>
                <w:szCs w:val="24"/>
                <w:lang w:val="en-ZW"/>
              </w:rPr>
              <w:t>Promote Customer Care</w:t>
            </w:r>
          </w:p>
        </w:tc>
        <w:tc>
          <w:tcPr>
            <w:tcW w:w="3726"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9"/>
              </w:numPr>
              <w:spacing w:after="0" w:line="276" w:lineRule="auto"/>
              <w:jc w:val="left"/>
              <w:rPr>
                <w:rFonts w:eastAsia="Tahoma"/>
                <w:color w:val="auto"/>
                <w:szCs w:val="24"/>
                <w:lang w:val="en-ZW"/>
              </w:rPr>
            </w:pPr>
            <w:r w:rsidRPr="001F78F0">
              <w:rPr>
                <w:rFonts w:eastAsia="Tahoma"/>
                <w:color w:val="auto"/>
                <w:szCs w:val="24"/>
                <w:lang w:val="en-ZW"/>
              </w:rPr>
              <w:t>Identifying customer needs</w:t>
            </w:r>
          </w:p>
          <w:p w:rsidR="004C729D" w:rsidRPr="001F78F0" w:rsidRDefault="004C729D" w:rsidP="00B204BD">
            <w:pPr>
              <w:numPr>
                <w:ilvl w:val="0"/>
                <w:numId w:val="309"/>
              </w:numPr>
              <w:spacing w:after="0" w:line="276" w:lineRule="auto"/>
              <w:jc w:val="left"/>
              <w:rPr>
                <w:rFonts w:eastAsia="Tahoma"/>
                <w:color w:val="auto"/>
                <w:szCs w:val="24"/>
                <w:lang w:val="en-ZW"/>
              </w:rPr>
            </w:pPr>
            <w:r w:rsidRPr="001F78F0">
              <w:rPr>
                <w:rFonts w:eastAsia="Tahoma"/>
                <w:color w:val="auto"/>
                <w:szCs w:val="24"/>
                <w:lang w:val="en-ZW"/>
              </w:rPr>
              <w:t>Qualities of good customer service</w:t>
            </w:r>
          </w:p>
          <w:p w:rsidR="004C729D" w:rsidRPr="001F78F0" w:rsidRDefault="004C729D" w:rsidP="00B204BD">
            <w:pPr>
              <w:numPr>
                <w:ilvl w:val="0"/>
                <w:numId w:val="309"/>
              </w:numPr>
              <w:spacing w:after="0" w:line="276" w:lineRule="auto"/>
              <w:jc w:val="left"/>
              <w:rPr>
                <w:rFonts w:eastAsia="Tahoma"/>
                <w:color w:val="auto"/>
                <w:szCs w:val="24"/>
                <w:lang w:val="en-ZW"/>
              </w:rPr>
            </w:pPr>
            <w:r w:rsidRPr="001F78F0">
              <w:rPr>
                <w:rFonts w:eastAsia="Tahoma"/>
                <w:color w:val="auto"/>
                <w:szCs w:val="24"/>
                <w:lang w:val="en-ZW"/>
              </w:rPr>
              <w:t>Customer feedback methods</w:t>
            </w:r>
          </w:p>
          <w:p w:rsidR="004C729D" w:rsidRPr="001F78F0" w:rsidRDefault="004C729D" w:rsidP="00B204BD">
            <w:pPr>
              <w:numPr>
                <w:ilvl w:val="0"/>
                <w:numId w:val="309"/>
              </w:numPr>
              <w:spacing w:after="0" w:line="276" w:lineRule="auto"/>
              <w:jc w:val="left"/>
              <w:rPr>
                <w:rFonts w:eastAsia="Tahoma"/>
                <w:color w:val="auto"/>
                <w:szCs w:val="24"/>
                <w:lang w:val="en-ZW"/>
              </w:rPr>
            </w:pPr>
            <w:r w:rsidRPr="001F78F0">
              <w:rPr>
                <w:rFonts w:eastAsia="Tahoma"/>
                <w:color w:val="auto"/>
                <w:szCs w:val="24"/>
                <w:lang w:val="en-ZW"/>
              </w:rPr>
              <w:t>Resolving customer concerns</w:t>
            </w:r>
          </w:p>
          <w:p w:rsidR="004C729D" w:rsidRPr="001F78F0" w:rsidRDefault="004C729D" w:rsidP="00B204BD">
            <w:pPr>
              <w:numPr>
                <w:ilvl w:val="0"/>
                <w:numId w:val="309"/>
              </w:numPr>
              <w:spacing w:after="0" w:line="276" w:lineRule="auto"/>
              <w:jc w:val="left"/>
              <w:rPr>
                <w:rFonts w:eastAsia="Tahoma"/>
                <w:color w:val="auto"/>
                <w:szCs w:val="24"/>
                <w:lang w:val="en-ZW"/>
              </w:rPr>
            </w:pPr>
            <w:r w:rsidRPr="001F78F0">
              <w:rPr>
                <w:rFonts w:eastAsia="Tahoma"/>
                <w:color w:val="auto"/>
                <w:szCs w:val="24"/>
                <w:lang w:val="en-ZW"/>
              </w:rPr>
              <w:lastRenderedPageBreak/>
              <w:t>Customer outreach programs</w:t>
            </w:r>
          </w:p>
          <w:p w:rsidR="004C729D" w:rsidRPr="001F78F0" w:rsidRDefault="004C729D" w:rsidP="00B204BD">
            <w:pPr>
              <w:numPr>
                <w:ilvl w:val="0"/>
                <w:numId w:val="309"/>
              </w:numPr>
              <w:spacing w:after="0" w:line="276" w:lineRule="auto"/>
              <w:jc w:val="left"/>
              <w:rPr>
                <w:rFonts w:eastAsia="Tahoma"/>
                <w:color w:val="auto"/>
                <w:szCs w:val="24"/>
                <w:lang w:val="en-ZW"/>
              </w:rPr>
            </w:pPr>
            <w:r w:rsidRPr="001F78F0">
              <w:rPr>
                <w:rFonts w:eastAsia="Tahoma"/>
                <w:color w:val="auto"/>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lastRenderedPageBreak/>
              <w:t xml:space="preserve">Observation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Written 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Oral </w:t>
            </w:r>
            <w:r w:rsidRPr="001F78F0">
              <w:rPr>
                <w:rFonts w:eastAsia="Tahoma"/>
                <w:color w:val="auto"/>
                <w:szCs w:val="24"/>
                <w:lang w:val="en-ZW"/>
              </w:rPr>
              <w:t>assessment</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szCs w:val="24"/>
                <w:lang w:val="en-ZW"/>
              </w:rPr>
              <w:t xml:space="preserve">Third party reports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Portfolio of evidence</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color w:val="auto"/>
                <w:szCs w:val="24"/>
                <w:lang w:val="en-ZW"/>
              </w:rPr>
            </w:pPr>
            <w:r w:rsidRPr="001F78F0">
              <w:rPr>
                <w:rFonts w:eastAsia="Tahoma"/>
                <w:color w:val="auto"/>
                <w:szCs w:val="24"/>
                <w:lang w:val="en-ZW"/>
              </w:rPr>
              <w:t xml:space="preserve">Project </w:t>
            </w:r>
          </w:p>
          <w:p w:rsidR="004C729D" w:rsidRPr="001F78F0" w:rsidRDefault="004C729D" w:rsidP="00B204BD">
            <w:pPr>
              <w:numPr>
                <w:ilvl w:val="0"/>
                <w:numId w:val="305"/>
              </w:numPr>
              <w:pBdr>
                <w:top w:val="nil"/>
                <w:left w:val="nil"/>
                <w:bottom w:val="nil"/>
                <w:right w:val="nil"/>
                <w:between w:val="nil"/>
              </w:pBdr>
              <w:spacing w:after="0" w:line="276" w:lineRule="auto"/>
              <w:ind w:left="282" w:hanging="284"/>
              <w:jc w:val="left"/>
              <w:rPr>
                <w:rFonts w:eastAsia="Tahoma"/>
                <w:szCs w:val="24"/>
                <w:lang w:val="en-ZW"/>
              </w:rPr>
            </w:pPr>
            <w:r w:rsidRPr="001F78F0">
              <w:rPr>
                <w:rFonts w:eastAsia="Tahoma"/>
                <w:color w:val="auto"/>
                <w:szCs w:val="24"/>
                <w:lang w:val="en-ZW"/>
              </w:rPr>
              <w:lastRenderedPageBreak/>
              <w:t>Practical</w:t>
            </w:r>
          </w:p>
        </w:tc>
      </w:tr>
    </w:tbl>
    <w:p w:rsidR="004C729D" w:rsidRPr="001F78F0" w:rsidRDefault="004C729D" w:rsidP="004C729D">
      <w:pPr>
        <w:spacing w:after="160" w:line="276" w:lineRule="auto"/>
        <w:ind w:left="0" w:firstLine="0"/>
        <w:jc w:val="left"/>
        <w:rPr>
          <w:rFonts w:eastAsia="Tahoma"/>
          <w:b/>
          <w:color w:val="auto"/>
          <w:szCs w:val="24"/>
          <w:lang w:val="en-ZW"/>
        </w:rPr>
      </w:pPr>
    </w:p>
    <w:p w:rsidR="004C729D" w:rsidRPr="001F78F0" w:rsidRDefault="004C729D" w:rsidP="004C729D">
      <w:pPr>
        <w:spacing w:after="160" w:line="276" w:lineRule="auto"/>
        <w:ind w:left="0" w:firstLine="0"/>
        <w:jc w:val="left"/>
        <w:rPr>
          <w:rFonts w:eastAsia="Tahoma"/>
          <w:b/>
          <w:color w:val="auto"/>
          <w:szCs w:val="24"/>
          <w:lang w:val="en-ZW"/>
        </w:rPr>
      </w:pPr>
      <w:r w:rsidRPr="001F78F0">
        <w:rPr>
          <w:rFonts w:eastAsia="Tahoma"/>
          <w:b/>
          <w:color w:val="auto"/>
          <w:szCs w:val="24"/>
          <w:lang w:val="en-ZW"/>
        </w:rPr>
        <w:t>Suggested Methods of Instruction</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Calibri"/>
          <w:szCs w:val="24"/>
          <w:lang w:val="en-ZW"/>
        </w:rPr>
        <w:t>Instructor lead facilitation of theory using active learning strategies.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Demonstrations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Simulation/Role play</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Group Discussion</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 xml:space="preserve">Presentations </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Projects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Case studies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 xml:space="preserve">Assignments </w:t>
      </w:r>
    </w:p>
    <w:p w:rsidR="004C729D" w:rsidRPr="001F78F0" w:rsidRDefault="004C729D" w:rsidP="004C729D">
      <w:pPr>
        <w:spacing w:after="160" w:line="276" w:lineRule="auto"/>
        <w:ind w:left="0" w:firstLine="0"/>
        <w:jc w:val="left"/>
        <w:rPr>
          <w:rFonts w:eastAsia="Tahoma"/>
          <w:b/>
          <w:color w:val="auto"/>
          <w:szCs w:val="24"/>
          <w:lang w:val="en-ZW"/>
        </w:rPr>
      </w:pPr>
      <w:r w:rsidRPr="001F78F0">
        <w:rPr>
          <w:rFonts w:eastAsia="Tahoma"/>
          <w:b/>
          <w:color w:val="auto"/>
          <w:szCs w:val="24"/>
          <w:lang w:val="en-ZW"/>
        </w:rPr>
        <w:t>Recommended Resources for 25 Trainees</w:t>
      </w:r>
    </w:p>
    <w:p w:rsidR="004C729D" w:rsidRPr="001F78F0" w:rsidRDefault="004C729D" w:rsidP="00B204BD">
      <w:pPr>
        <w:numPr>
          <w:ilvl w:val="0"/>
          <w:numId w:val="303"/>
        </w:numPr>
        <w:pBdr>
          <w:top w:val="nil"/>
          <w:left w:val="nil"/>
          <w:bottom w:val="nil"/>
          <w:right w:val="nil"/>
          <w:between w:val="nil"/>
        </w:pBdr>
        <w:spacing w:before="120" w:after="0" w:line="276" w:lineRule="auto"/>
        <w:jc w:val="left"/>
        <w:rPr>
          <w:rFonts w:eastAsia="Tahoma"/>
          <w:szCs w:val="24"/>
          <w:lang w:val="en-ZW"/>
        </w:rPr>
      </w:pPr>
      <w:r w:rsidRPr="001F78F0">
        <w:rPr>
          <w:rFonts w:eastAsia="Tahoma"/>
          <w:szCs w:val="24"/>
          <w:lang w:val="en-ZW"/>
        </w:rPr>
        <w:t>Computers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Stationery</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Charts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Video clips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Audio tapes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Radio sets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TV sets</w:t>
      </w:r>
    </w:p>
    <w:p w:rsidR="004C729D" w:rsidRPr="001F78F0" w:rsidRDefault="004C729D" w:rsidP="00B204BD">
      <w:pPr>
        <w:numPr>
          <w:ilvl w:val="0"/>
          <w:numId w:val="303"/>
        </w:numPr>
        <w:pBdr>
          <w:top w:val="nil"/>
          <w:left w:val="nil"/>
          <w:bottom w:val="nil"/>
          <w:right w:val="nil"/>
          <w:between w:val="nil"/>
        </w:pBdr>
        <w:spacing w:after="0" w:line="276" w:lineRule="auto"/>
        <w:jc w:val="left"/>
        <w:rPr>
          <w:rFonts w:eastAsia="Tahoma"/>
          <w:szCs w:val="24"/>
          <w:lang w:val="en-ZW"/>
        </w:rPr>
      </w:pPr>
      <w:r w:rsidRPr="001F78F0">
        <w:rPr>
          <w:rFonts w:eastAsia="Tahoma"/>
          <w:szCs w:val="24"/>
          <w:lang w:val="en-ZW"/>
        </w:rPr>
        <w:t>LCD projectors</w:t>
      </w:r>
    </w:p>
    <w:p w:rsidR="004C729D" w:rsidRPr="001F78F0" w:rsidRDefault="004C729D" w:rsidP="004C729D">
      <w:pPr>
        <w:spacing w:after="0" w:line="360" w:lineRule="auto"/>
        <w:ind w:left="10" w:right="12"/>
        <w:rPr>
          <w:color w:val="auto"/>
          <w:szCs w:val="24"/>
        </w:rPr>
      </w:pPr>
      <w:r w:rsidRPr="001F78F0">
        <w:rPr>
          <w:color w:val="auto"/>
          <w:szCs w:val="24"/>
        </w:rPr>
        <w:br w:type="page"/>
      </w:r>
    </w:p>
    <w:p w:rsidR="004C729D" w:rsidRPr="001F78F0" w:rsidRDefault="004C729D" w:rsidP="008D366D">
      <w:pPr>
        <w:pStyle w:val="Heading21"/>
        <w:rPr>
          <w:rFonts w:eastAsia="DengXian Light"/>
          <w:sz w:val="24"/>
          <w:szCs w:val="24"/>
        </w:rPr>
      </w:pPr>
      <w:bookmarkStart w:id="83" w:name="_Toc194671896"/>
      <w:bookmarkStart w:id="84" w:name="_Toc178147759"/>
      <w:bookmarkStart w:id="85" w:name="_Toc194757634"/>
      <w:bookmarkStart w:id="86" w:name="_Toc156823845"/>
      <w:bookmarkStart w:id="87" w:name="_Toc197071580"/>
      <w:bookmarkStart w:id="88" w:name="_Toc197090086"/>
      <w:bookmarkStart w:id="89" w:name="_Toc197101059"/>
      <w:r w:rsidRPr="001F78F0">
        <w:rPr>
          <w:rFonts w:eastAsia="DengXian Light"/>
          <w:sz w:val="24"/>
          <w:szCs w:val="24"/>
        </w:rPr>
        <w:lastRenderedPageBreak/>
        <w:t>ENTREPRENEURIAL SKILLS</w:t>
      </w:r>
      <w:bookmarkEnd w:id="83"/>
      <w:bookmarkEnd w:id="84"/>
      <w:bookmarkEnd w:id="85"/>
      <w:bookmarkEnd w:id="86"/>
      <w:bookmarkEnd w:id="87"/>
      <w:bookmarkEnd w:id="88"/>
      <w:bookmarkEnd w:id="89"/>
    </w:p>
    <w:p w:rsidR="004C729D" w:rsidRPr="001F78F0" w:rsidRDefault="004C729D" w:rsidP="00147271">
      <w:pPr>
        <w:spacing w:after="0" w:line="360" w:lineRule="auto"/>
        <w:ind w:left="10" w:right="12"/>
        <w:rPr>
          <w:b/>
          <w:bCs/>
          <w:color w:val="auto"/>
          <w:szCs w:val="24"/>
        </w:rPr>
      </w:pPr>
      <w:r w:rsidRPr="001F78F0">
        <w:rPr>
          <w:b/>
          <w:color w:val="auto"/>
          <w:szCs w:val="24"/>
        </w:rPr>
        <w:t>UNIT CODE:</w:t>
      </w:r>
      <w:r w:rsidRPr="001F78F0">
        <w:rPr>
          <w:bCs/>
          <w:color w:val="auto"/>
          <w:szCs w:val="24"/>
        </w:rPr>
        <w:t xml:space="preserve"> </w:t>
      </w:r>
      <w:r w:rsidRPr="001F78F0">
        <w:rPr>
          <w:b/>
          <w:bCs/>
          <w:szCs w:val="24"/>
          <w:lang w:val="fr-FR"/>
        </w:rPr>
        <w:t>0413 451 04A</w:t>
      </w:r>
    </w:p>
    <w:p w:rsidR="004C729D" w:rsidRPr="001F78F0" w:rsidRDefault="004C729D" w:rsidP="004C729D">
      <w:pPr>
        <w:spacing w:after="0" w:line="360" w:lineRule="auto"/>
        <w:ind w:left="10" w:right="12"/>
        <w:rPr>
          <w:b/>
          <w:bCs/>
          <w:color w:val="auto"/>
          <w:szCs w:val="24"/>
          <w:lang w:val="en-GB"/>
        </w:rPr>
      </w:pPr>
      <w:r w:rsidRPr="001F78F0">
        <w:rPr>
          <w:b/>
          <w:bCs/>
          <w:color w:val="auto"/>
          <w:szCs w:val="24"/>
          <w:lang w:val="en-GB"/>
        </w:rPr>
        <w:t>Relationship to occupational standards</w:t>
      </w:r>
    </w:p>
    <w:p w:rsidR="004C729D" w:rsidRPr="001F78F0" w:rsidRDefault="004C729D" w:rsidP="004C729D">
      <w:pPr>
        <w:spacing w:after="0" w:line="360" w:lineRule="auto"/>
        <w:ind w:left="10" w:right="12"/>
        <w:rPr>
          <w:color w:val="auto"/>
          <w:szCs w:val="24"/>
        </w:rPr>
      </w:pPr>
      <w:r w:rsidRPr="001F78F0">
        <w:rPr>
          <w:color w:val="auto"/>
          <w:szCs w:val="24"/>
        </w:rPr>
        <w:t>This unit addresses the unit of competency: Apply Entrepreneurial skills.</w:t>
      </w:r>
    </w:p>
    <w:p w:rsidR="004C729D" w:rsidRPr="001F78F0" w:rsidRDefault="004C729D" w:rsidP="004C729D">
      <w:pPr>
        <w:spacing w:after="0" w:line="360" w:lineRule="auto"/>
        <w:ind w:left="10" w:right="12"/>
        <w:rPr>
          <w:color w:val="auto"/>
          <w:szCs w:val="24"/>
        </w:rPr>
      </w:pPr>
      <w:r w:rsidRPr="001F78F0">
        <w:rPr>
          <w:b/>
          <w:bCs/>
          <w:color w:val="auto"/>
          <w:szCs w:val="24"/>
        </w:rPr>
        <w:t xml:space="preserve">Duration of unit: </w:t>
      </w:r>
      <w:r w:rsidRPr="001F78F0">
        <w:rPr>
          <w:b/>
          <w:color w:val="auto"/>
          <w:szCs w:val="24"/>
        </w:rPr>
        <w:t>40 hours</w:t>
      </w:r>
    </w:p>
    <w:p w:rsidR="004C729D" w:rsidRPr="001F78F0" w:rsidRDefault="004C729D" w:rsidP="004C729D">
      <w:pPr>
        <w:spacing w:after="0" w:line="360" w:lineRule="auto"/>
        <w:ind w:left="10" w:right="12"/>
        <w:rPr>
          <w:b/>
          <w:bCs/>
          <w:color w:val="auto"/>
          <w:szCs w:val="24"/>
          <w:lang w:val="en-GB"/>
        </w:rPr>
      </w:pPr>
    </w:p>
    <w:p w:rsidR="004C729D" w:rsidRPr="001F78F0" w:rsidRDefault="004C729D" w:rsidP="004C729D">
      <w:pPr>
        <w:spacing w:after="0" w:line="360" w:lineRule="auto"/>
        <w:ind w:left="10" w:right="12"/>
        <w:rPr>
          <w:b/>
          <w:bCs/>
          <w:color w:val="auto"/>
          <w:szCs w:val="24"/>
          <w:lang w:val="en-GB"/>
        </w:rPr>
      </w:pPr>
      <w:r w:rsidRPr="001F78F0">
        <w:rPr>
          <w:b/>
          <w:bCs/>
          <w:color w:val="auto"/>
          <w:szCs w:val="24"/>
          <w:lang w:val="en-GB"/>
        </w:rPr>
        <w:t>Unit Description:</w:t>
      </w:r>
    </w:p>
    <w:p w:rsidR="004C729D" w:rsidRPr="001F78F0" w:rsidRDefault="004C729D" w:rsidP="004C729D">
      <w:pPr>
        <w:spacing w:after="120" w:line="360" w:lineRule="auto"/>
        <w:ind w:left="0" w:firstLine="0"/>
        <w:rPr>
          <w:kern w:val="28"/>
          <w:szCs w:val="24"/>
          <w:lang w:val="en-GB"/>
        </w:rPr>
      </w:pPr>
      <w:r w:rsidRPr="001F78F0">
        <w:rPr>
          <w:kern w:val="28"/>
          <w:szCs w:val="24"/>
          <w:lang w:val="en-GB"/>
        </w:rPr>
        <w:t xml:space="preserve">This unit covers the competencies required to demonstrate an understanding of entrepreneurship. It involves applying </w:t>
      </w:r>
      <w:r w:rsidRPr="001F78F0">
        <w:rPr>
          <w:bCs/>
          <w:kern w:val="28"/>
          <w:szCs w:val="24"/>
        </w:rPr>
        <w:t>financial literacy skills, apply entrepreneurial concept, identify entrepreneurial opportunities, apply business legal aspects, innovate business strategies and develop business plan.</w:t>
      </w:r>
    </w:p>
    <w:p w:rsidR="004C729D" w:rsidRPr="001F78F0" w:rsidRDefault="004C729D" w:rsidP="004C729D">
      <w:pPr>
        <w:spacing w:after="0" w:line="360" w:lineRule="auto"/>
        <w:ind w:left="0" w:firstLine="0"/>
        <w:rPr>
          <w:rFonts w:eastAsia="Calibri"/>
          <w:b/>
          <w:color w:val="auto"/>
          <w:szCs w:val="24"/>
          <w:lang w:val="en-ZA"/>
        </w:rPr>
      </w:pPr>
      <w:r w:rsidRPr="001F78F0">
        <w:rPr>
          <w:rFonts w:eastAsia="Calibri"/>
          <w:b/>
          <w:color w:val="auto"/>
          <w:szCs w:val="24"/>
          <w:lang w:val="en-ZA"/>
        </w:rPr>
        <w:t>Summary of Learning Outcomes</w:t>
      </w:r>
    </w:p>
    <w:p w:rsidR="004C729D" w:rsidRPr="001F78F0" w:rsidRDefault="004C729D" w:rsidP="004C729D">
      <w:pPr>
        <w:spacing w:before="120" w:after="120" w:line="360" w:lineRule="auto"/>
        <w:ind w:left="630" w:firstLine="0"/>
        <w:contextualSpacing/>
        <w:rPr>
          <w:rFonts w:eastAsia="Calibri"/>
          <w:color w:val="auto"/>
          <w:szCs w:val="24"/>
        </w:rPr>
      </w:pPr>
    </w:p>
    <w:tbl>
      <w:tblPr>
        <w:tblStyle w:val="TableGrid82"/>
        <w:tblW w:w="0" w:type="auto"/>
        <w:tblInd w:w="18" w:type="dxa"/>
        <w:tblLook w:val="04A0" w:firstRow="1" w:lastRow="0" w:firstColumn="1" w:lastColumn="0" w:noHBand="0" w:noVBand="1"/>
      </w:tblPr>
      <w:tblGrid>
        <w:gridCol w:w="1490"/>
        <w:gridCol w:w="4696"/>
        <w:gridCol w:w="2812"/>
      </w:tblGrid>
      <w:tr w:rsidR="004C729D" w:rsidRPr="001F78F0" w:rsidTr="00F44668">
        <w:tc>
          <w:tcPr>
            <w:tcW w:w="152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S/No.</w:t>
            </w:r>
          </w:p>
        </w:tc>
        <w:tc>
          <w:tcPr>
            <w:tcW w:w="4822"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lang w:val="en-ZA"/>
              </w:rPr>
              <w:t>Learning Outcomes</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Duration( Hours)</w:t>
            </w:r>
          </w:p>
        </w:tc>
      </w:tr>
      <w:tr w:rsidR="004C729D" w:rsidRPr="001F78F0" w:rsidTr="00F44668">
        <w:tc>
          <w:tcPr>
            <w:tcW w:w="1521" w:type="dxa"/>
          </w:tcPr>
          <w:p w:rsidR="004C729D" w:rsidRPr="001F78F0" w:rsidRDefault="004C729D" w:rsidP="00B204BD">
            <w:pPr>
              <w:numPr>
                <w:ilvl w:val="0"/>
                <w:numId w:val="318"/>
              </w:numPr>
              <w:spacing w:before="120" w:after="120" w:line="360" w:lineRule="auto"/>
              <w:contextualSpacing/>
              <w:rPr>
                <w:color w:val="auto"/>
                <w:szCs w:val="24"/>
                <w:lang w:val="en-ZW"/>
              </w:rPr>
            </w:pPr>
          </w:p>
        </w:tc>
        <w:tc>
          <w:tcPr>
            <w:tcW w:w="4822" w:type="dxa"/>
          </w:tcPr>
          <w:p w:rsidR="004C729D" w:rsidRPr="001F78F0" w:rsidRDefault="004C729D" w:rsidP="004C729D">
            <w:pPr>
              <w:spacing w:after="0" w:line="360" w:lineRule="auto"/>
              <w:ind w:left="0" w:firstLine="0"/>
              <w:rPr>
                <w:szCs w:val="24"/>
              </w:rPr>
            </w:pPr>
            <w:r w:rsidRPr="001F78F0">
              <w:rPr>
                <w:color w:val="auto"/>
                <w:szCs w:val="24"/>
              </w:rPr>
              <w:t>Apply financial literacy skills</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6</w:t>
            </w:r>
          </w:p>
        </w:tc>
      </w:tr>
      <w:tr w:rsidR="004C729D" w:rsidRPr="001F78F0" w:rsidTr="00F44668">
        <w:tc>
          <w:tcPr>
            <w:tcW w:w="1521" w:type="dxa"/>
          </w:tcPr>
          <w:p w:rsidR="004C729D" w:rsidRPr="001F78F0" w:rsidRDefault="004C729D" w:rsidP="00B204BD">
            <w:pPr>
              <w:numPr>
                <w:ilvl w:val="0"/>
                <w:numId w:val="318"/>
              </w:numPr>
              <w:spacing w:before="120" w:after="120" w:line="360" w:lineRule="auto"/>
              <w:contextualSpacing/>
              <w:rPr>
                <w:color w:val="auto"/>
                <w:szCs w:val="24"/>
                <w:lang w:val="en-ZW"/>
              </w:rPr>
            </w:pPr>
          </w:p>
        </w:tc>
        <w:tc>
          <w:tcPr>
            <w:tcW w:w="4822" w:type="dxa"/>
          </w:tcPr>
          <w:p w:rsidR="004C729D" w:rsidRPr="001F78F0" w:rsidRDefault="004C729D" w:rsidP="004C729D">
            <w:pPr>
              <w:spacing w:after="0" w:line="360" w:lineRule="auto"/>
              <w:ind w:left="0" w:firstLine="0"/>
              <w:rPr>
                <w:szCs w:val="24"/>
              </w:rPr>
            </w:pPr>
            <w:r w:rsidRPr="001F78F0">
              <w:rPr>
                <w:color w:val="auto"/>
                <w:szCs w:val="24"/>
              </w:rPr>
              <w:t xml:space="preserve">Apply the entrepreneurial concept </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6</w:t>
            </w:r>
          </w:p>
        </w:tc>
      </w:tr>
      <w:tr w:rsidR="004C729D" w:rsidRPr="001F78F0" w:rsidTr="00F44668">
        <w:trPr>
          <w:trHeight w:val="415"/>
        </w:trPr>
        <w:tc>
          <w:tcPr>
            <w:tcW w:w="1521" w:type="dxa"/>
          </w:tcPr>
          <w:p w:rsidR="004C729D" w:rsidRPr="001F78F0" w:rsidRDefault="004C729D" w:rsidP="00B204BD">
            <w:pPr>
              <w:numPr>
                <w:ilvl w:val="0"/>
                <w:numId w:val="318"/>
              </w:numPr>
              <w:spacing w:before="120" w:after="120" w:line="360" w:lineRule="auto"/>
              <w:contextualSpacing/>
              <w:rPr>
                <w:color w:val="auto"/>
                <w:szCs w:val="24"/>
                <w:lang w:val="en-ZW"/>
              </w:rPr>
            </w:pPr>
          </w:p>
        </w:tc>
        <w:tc>
          <w:tcPr>
            <w:tcW w:w="4822" w:type="dxa"/>
          </w:tcPr>
          <w:p w:rsidR="004C729D" w:rsidRPr="001F78F0" w:rsidRDefault="004C729D" w:rsidP="004C729D">
            <w:pPr>
              <w:spacing w:after="0" w:line="360" w:lineRule="auto"/>
              <w:ind w:left="0" w:firstLine="0"/>
              <w:rPr>
                <w:szCs w:val="24"/>
              </w:rPr>
            </w:pPr>
            <w:r w:rsidRPr="001F78F0">
              <w:rPr>
                <w:color w:val="auto"/>
                <w:szCs w:val="24"/>
              </w:rPr>
              <w:t>Identify entrepreneurial opportunities</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6</w:t>
            </w:r>
          </w:p>
        </w:tc>
      </w:tr>
      <w:tr w:rsidR="004C729D" w:rsidRPr="001F78F0" w:rsidTr="00F44668">
        <w:tc>
          <w:tcPr>
            <w:tcW w:w="1521" w:type="dxa"/>
          </w:tcPr>
          <w:p w:rsidR="004C729D" w:rsidRPr="001F78F0" w:rsidRDefault="004C729D" w:rsidP="00B204BD">
            <w:pPr>
              <w:numPr>
                <w:ilvl w:val="0"/>
                <w:numId w:val="318"/>
              </w:numPr>
              <w:spacing w:before="120" w:after="120" w:line="360" w:lineRule="auto"/>
              <w:contextualSpacing/>
              <w:rPr>
                <w:color w:val="auto"/>
                <w:szCs w:val="24"/>
                <w:lang w:val="en-ZW"/>
              </w:rPr>
            </w:pPr>
          </w:p>
        </w:tc>
        <w:tc>
          <w:tcPr>
            <w:tcW w:w="4822" w:type="dxa"/>
          </w:tcPr>
          <w:p w:rsidR="004C729D" w:rsidRPr="001F78F0" w:rsidRDefault="004C729D" w:rsidP="004C729D">
            <w:pPr>
              <w:spacing w:after="0" w:line="360" w:lineRule="auto"/>
              <w:ind w:left="0" w:firstLine="0"/>
              <w:rPr>
                <w:szCs w:val="24"/>
              </w:rPr>
            </w:pPr>
            <w:r w:rsidRPr="001F78F0">
              <w:rPr>
                <w:color w:val="auto"/>
                <w:szCs w:val="24"/>
              </w:rPr>
              <w:t>Apply   business legal aspects</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6</w:t>
            </w:r>
          </w:p>
        </w:tc>
      </w:tr>
      <w:tr w:rsidR="004C729D" w:rsidRPr="001F78F0" w:rsidTr="00F44668">
        <w:tc>
          <w:tcPr>
            <w:tcW w:w="1521" w:type="dxa"/>
          </w:tcPr>
          <w:p w:rsidR="004C729D" w:rsidRPr="001F78F0" w:rsidRDefault="004C729D" w:rsidP="00B204BD">
            <w:pPr>
              <w:numPr>
                <w:ilvl w:val="0"/>
                <w:numId w:val="318"/>
              </w:numPr>
              <w:spacing w:before="120" w:after="120" w:line="360" w:lineRule="auto"/>
              <w:contextualSpacing/>
              <w:rPr>
                <w:color w:val="auto"/>
                <w:szCs w:val="24"/>
                <w:lang w:val="en-ZW"/>
              </w:rPr>
            </w:pPr>
          </w:p>
        </w:tc>
        <w:tc>
          <w:tcPr>
            <w:tcW w:w="4822" w:type="dxa"/>
          </w:tcPr>
          <w:p w:rsidR="004C729D" w:rsidRPr="001F78F0" w:rsidRDefault="004C729D" w:rsidP="004C729D">
            <w:pPr>
              <w:spacing w:after="0" w:line="360" w:lineRule="auto"/>
              <w:ind w:left="0" w:firstLine="0"/>
              <w:rPr>
                <w:szCs w:val="24"/>
              </w:rPr>
            </w:pPr>
            <w:r w:rsidRPr="001F78F0">
              <w:rPr>
                <w:color w:val="auto"/>
                <w:szCs w:val="24"/>
              </w:rPr>
              <w:t xml:space="preserve">Innovate business strategies  </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6</w:t>
            </w:r>
          </w:p>
        </w:tc>
      </w:tr>
      <w:tr w:rsidR="004C729D" w:rsidRPr="001F78F0" w:rsidTr="00F44668">
        <w:tc>
          <w:tcPr>
            <w:tcW w:w="1521" w:type="dxa"/>
          </w:tcPr>
          <w:p w:rsidR="004C729D" w:rsidRPr="001F78F0" w:rsidRDefault="004C729D" w:rsidP="00B204BD">
            <w:pPr>
              <w:numPr>
                <w:ilvl w:val="0"/>
                <w:numId w:val="318"/>
              </w:numPr>
              <w:spacing w:before="120" w:after="120" w:line="360" w:lineRule="auto"/>
              <w:contextualSpacing/>
              <w:rPr>
                <w:color w:val="auto"/>
                <w:szCs w:val="24"/>
                <w:lang w:val="en-ZW"/>
              </w:rPr>
            </w:pPr>
          </w:p>
        </w:tc>
        <w:tc>
          <w:tcPr>
            <w:tcW w:w="4822" w:type="dxa"/>
          </w:tcPr>
          <w:p w:rsidR="004C729D" w:rsidRPr="001F78F0" w:rsidRDefault="004C729D" w:rsidP="004C729D">
            <w:pPr>
              <w:spacing w:after="0" w:line="360" w:lineRule="auto"/>
              <w:ind w:left="0" w:firstLine="0"/>
              <w:rPr>
                <w:szCs w:val="24"/>
              </w:rPr>
            </w:pPr>
            <w:r w:rsidRPr="001F78F0">
              <w:rPr>
                <w:color w:val="auto"/>
                <w:szCs w:val="24"/>
              </w:rPr>
              <w:t>Develop business plan</w:t>
            </w:r>
          </w:p>
        </w:tc>
        <w:tc>
          <w:tcPr>
            <w:tcW w:w="2881" w:type="dxa"/>
          </w:tcPr>
          <w:p w:rsidR="004C729D" w:rsidRPr="001F78F0" w:rsidRDefault="004C729D" w:rsidP="004C729D">
            <w:pPr>
              <w:spacing w:before="120" w:after="120" w:line="360" w:lineRule="auto"/>
              <w:ind w:left="0" w:firstLine="0"/>
              <w:contextualSpacing/>
              <w:rPr>
                <w:rFonts w:eastAsia="Calibri"/>
                <w:color w:val="auto"/>
                <w:szCs w:val="24"/>
              </w:rPr>
            </w:pPr>
            <w:r w:rsidRPr="001F78F0">
              <w:rPr>
                <w:rFonts w:eastAsia="Calibri"/>
                <w:color w:val="auto"/>
                <w:szCs w:val="24"/>
              </w:rPr>
              <w:t>10</w:t>
            </w:r>
          </w:p>
        </w:tc>
      </w:tr>
      <w:tr w:rsidR="004C729D" w:rsidRPr="001F78F0" w:rsidTr="00F44668">
        <w:tc>
          <w:tcPr>
            <w:tcW w:w="6343" w:type="dxa"/>
            <w:gridSpan w:val="2"/>
          </w:tcPr>
          <w:p w:rsidR="004C729D" w:rsidRPr="001F78F0" w:rsidRDefault="004C729D" w:rsidP="004C729D">
            <w:pPr>
              <w:spacing w:after="160" w:line="360" w:lineRule="auto"/>
              <w:ind w:left="0" w:firstLine="0"/>
              <w:rPr>
                <w:rFonts w:eastAsia="Calibri"/>
                <w:b/>
                <w:color w:val="auto"/>
                <w:szCs w:val="24"/>
              </w:rPr>
            </w:pPr>
            <w:r w:rsidRPr="001F78F0">
              <w:rPr>
                <w:rFonts w:eastAsia="Calibri"/>
                <w:b/>
                <w:color w:val="auto"/>
                <w:szCs w:val="24"/>
              </w:rPr>
              <w:t>Totals</w:t>
            </w:r>
          </w:p>
        </w:tc>
        <w:tc>
          <w:tcPr>
            <w:tcW w:w="2881" w:type="dxa"/>
          </w:tcPr>
          <w:p w:rsidR="004C729D" w:rsidRPr="001F78F0" w:rsidRDefault="004C729D" w:rsidP="004C729D">
            <w:pPr>
              <w:spacing w:before="120" w:after="120" w:line="360" w:lineRule="auto"/>
              <w:ind w:left="0" w:firstLine="0"/>
              <w:contextualSpacing/>
              <w:rPr>
                <w:rFonts w:eastAsia="Calibri"/>
                <w:b/>
                <w:color w:val="auto"/>
                <w:szCs w:val="24"/>
              </w:rPr>
            </w:pPr>
            <w:r w:rsidRPr="001F78F0">
              <w:rPr>
                <w:rFonts w:eastAsia="Calibri"/>
                <w:b/>
                <w:color w:val="auto"/>
                <w:szCs w:val="24"/>
              </w:rPr>
              <w:t>40</w:t>
            </w:r>
          </w:p>
        </w:tc>
      </w:tr>
    </w:tbl>
    <w:p w:rsidR="004C729D" w:rsidRPr="001F78F0" w:rsidRDefault="004C729D" w:rsidP="004C729D">
      <w:pPr>
        <w:spacing w:after="0" w:line="360" w:lineRule="auto"/>
        <w:ind w:left="0" w:right="12" w:firstLine="0"/>
        <w:rPr>
          <w:color w:val="auto"/>
          <w:szCs w:val="24"/>
          <w:lang w:val="en-GB"/>
        </w:rPr>
      </w:pPr>
    </w:p>
    <w:p w:rsidR="004C729D" w:rsidRPr="001F78F0" w:rsidRDefault="004C729D" w:rsidP="004C729D">
      <w:pPr>
        <w:spacing w:after="0" w:line="360" w:lineRule="auto"/>
        <w:ind w:left="10" w:right="12"/>
        <w:rPr>
          <w:b/>
          <w:color w:val="auto"/>
          <w:szCs w:val="24"/>
          <w:lang w:val="en-ZA"/>
        </w:rPr>
      </w:pPr>
      <w:r w:rsidRPr="001F78F0">
        <w:rPr>
          <w:b/>
          <w:color w:val="auto"/>
          <w:szCs w:val="24"/>
          <w:lang w:val="en-ZA"/>
        </w:rPr>
        <w:t>Learning Outcomes, Content and Suggested Assessment Methods</w:t>
      </w:r>
    </w:p>
    <w:tbl>
      <w:tblPr>
        <w:tblStyle w:val="TableGrid161"/>
        <w:tblW w:w="5000" w:type="pct"/>
        <w:tblLook w:val="04A0" w:firstRow="1" w:lastRow="0" w:firstColumn="1" w:lastColumn="0" w:noHBand="0" w:noVBand="1"/>
      </w:tblPr>
      <w:tblGrid>
        <w:gridCol w:w="2866"/>
        <w:gridCol w:w="3508"/>
        <w:gridCol w:w="2642"/>
      </w:tblGrid>
      <w:tr w:rsidR="004C729D" w:rsidRPr="001F78F0" w:rsidTr="00F44668">
        <w:trPr>
          <w:tblHeader/>
        </w:trPr>
        <w:tc>
          <w:tcPr>
            <w:tcW w:w="1589" w:type="pct"/>
            <w:shd w:val="clear" w:color="auto" w:fill="F2F2F2"/>
            <w:vAlign w:val="center"/>
          </w:tcPr>
          <w:p w:rsidR="004C729D" w:rsidRPr="001F78F0" w:rsidRDefault="004C729D" w:rsidP="004C729D">
            <w:pPr>
              <w:spacing w:after="0" w:line="360" w:lineRule="auto"/>
              <w:ind w:left="10" w:right="12"/>
              <w:rPr>
                <w:b/>
                <w:color w:val="auto"/>
                <w:szCs w:val="24"/>
              </w:rPr>
            </w:pPr>
          </w:p>
          <w:p w:rsidR="004C729D" w:rsidRPr="001F78F0" w:rsidRDefault="004C729D" w:rsidP="004C729D">
            <w:pPr>
              <w:spacing w:after="0" w:line="360" w:lineRule="auto"/>
              <w:ind w:left="10" w:right="12"/>
              <w:rPr>
                <w:b/>
                <w:color w:val="auto"/>
                <w:szCs w:val="24"/>
              </w:rPr>
            </w:pPr>
            <w:r w:rsidRPr="001F78F0">
              <w:rPr>
                <w:b/>
                <w:color w:val="auto"/>
                <w:szCs w:val="24"/>
              </w:rPr>
              <w:t>Learning Outcome</w:t>
            </w:r>
          </w:p>
        </w:tc>
        <w:tc>
          <w:tcPr>
            <w:tcW w:w="1945" w:type="pct"/>
            <w:shd w:val="clear" w:color="auto" w:fill="F2F2F2"/>
            <w:vAlign w:val="center"/>
          </w:tcPr>
          <w:p w:rsidR="004C729D" w:rsidRPr="001F78F0" w:rsidRDefault="004C729D" w:rsidP="004C729D">
            <w:pPr>
              <w:spacing w:after="0" w:line="360" w:lineRule="auto"/>
              <w:ind w:left="10" w:right="12"/>
              <w:rPr>
                <w:b/>
                <w:color w:val="auto"/>
                <w:szCs w:val="24"/>
              </w:rPr>
            </w:pPr>
          </w:p>
          <w:p w:rsidR="004C729D" w:rsidRPr="001F78F0" w:rsidRDefault="004C729D" w:rsidP="004C729D">
            <w:pPr>
              <w:spacing w:after="0" w:line="360" w:lineRule="auto"/>
              <w:ind w:left="10" w:right="12"/>
              <w:rPr>
                <w:b/>
                <w:color w:val="auto"/>
                <w:szCs w:val="24"/>
              </w:rPr>
            </w:pPr>
            <w:r w:rsidRPr="001F78F0">
              <w:rPr>
                <w:b/>
                <w:color w:val="auto"/>
                <w:szCs w:val="24"/>
              </w:rPr>
              <w:t>Content</w:t>
            </w:r>
          </w:p>
        </w:tc>
        <w:tc>
          <w:tcPr>
            <w:tcW w:w="1465" w:type="pct"/>
            <w:shd w:val="clear" w:color="auto" w:fill="F2F2F2"/>
            <w:vAlign w:val="center"/>
          </w:tcPr>
          <w:p w:rsidR="004C729D" w:rsidRPr="001F78F0" w:rsidRDefault="004C729D" w:rsidP="004C729D">
            <w:pPr>
              <w:spacing w:after="0" w:line="360" w:lineRule="auto"/>
              <w:ind w:left="10" w:right="12"/>
              <w:rPr>
                <w:b/>
                <w:color w:val="auto"/>
                <w:szCs w:val="24"/>
              </w:rPr>
            </w:pPr>
            <w:r w:rsidRPr="001F78F0">
              <w:rPr>
                <w:b/>
                <w:color w:val="auto"/>
                <w:szCs w:val="24"/>
              </w:rPr>
              <w:t>Suggested Assessment Methods</w:t>
            </w:r>
          </w:p>
        </w:tc>
      </w:tr>
      <w:tr w:rsidR="004C729D" w:rsidRPr="001F78F0" w:rsidTr="00F44668">
        <w:tc>
          <w:tcPr>
            <w:tcW w:w="1589" w:type="pct"/>
          </w:tcPr>
          <w:p w:rsidR="004C729D" w:rsidRPr="001F78F0" w:rsidRDefault="004C729D" w:rsidP="00B204BD">
            <w:pPr>
              <w:numPr>
                <w:ilvl w:val="0"/>
                <w:numId w:val="314"/>
              </w:numPr>
              <w:spacing w:after="0" w:line="360" w:lineRule="auto"/>
              <w:ind w:right="12"/>
              <w:rPr>
                <w:color w:val="auto"/>
                <w:szCs w:val="24"/>
              </w:rPr>
            </w:pPr>
            <w:r w:rsidRPr="001F78F0">
              <w:rPr>
                <w:bCs/>
                <w:color w:val="auto"/>
                <w:szCs w:val="24"/>
              </w:rPr>
              <w:t>Apply financial literacy</w:t>
            </w:r>
          </w:p>
        </w:tc>
        <w:tc>
          <w:tcPr>
            <w:tcW w:w="1945" w:type="pct"/>
          </w:tcPr>
          <w:p w:rsidR="004C729D" w:rsidRPr="001F78F0" w:rsidRDefault="004C729D" w:rsidP="00B204BD">
            <w:pPr>
              <w:numPr>
                <w:ilvl w:val="0"/>
                <w:numId w:val="319"/>
              </w:numPr>
              <w:spacing w:after="0" w:line="360" w:lineRule="auto"/>
              <w:ind w:right="12"/>
              <w:rPr>
                <w:color w:val="auto"/>
                <w:szCs w:val="24"/>
              </w:rPr>
            </w:pPr>
            <w:r w:rsidRPr="001F78F0">
              <w:rPr>
                <w:color w:val="auto"/>
                <w:szCs w:val="24"/>
              </w:rPr>
              <w:t>Personal finance management</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Balancing between needs and wants</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 xml:space="preserve"> Budget Preparation  </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Saving management</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lastRenderedPageBreak/>
              <w:t xml:space="preserve"> Factors to consider when deciding where to save</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Debt management</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Factors to consider before taking a loan</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Investment decisions</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 xml:space="preserve">Types of investments </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Factors to consider when investing money</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 xml:space="preserve">Insurance services </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insurance products available in the market</w:t>
            </w:r>
          </w:p>
          <w:p w:rsidR="004C729D" w:rsidRPr="001F78F0" w:rsidRDefault="004C729D" w:rsidP="00B204BD">
            <w:pPr>
              <w:numPr>
                <w:ilvl w:val="0"/>
                <w:numId w:val="319"/>
              </w:numPr>
              <w:spacing w:after="0" w:line="360" w:lineRule="auto"/>
              <w:ind w:right="12"/>
              <w:rPr>
                <w:color w:val="auto"/>
                <w:szCs w:val="24"/>
              </w:rPr>
            </w:pPr>
            <w:r w:rsidRPr="001F78F0">
              <w:rPr>
                <w:color w:val="auto"/>
                <w:szCs w:val="24"/>
              </w:rPr>
              <w:t xml:space="preserve">Insurable risks </w:t>
            </w:r>
          </w:p>
          <w:p w:rsidR="004C729D" w:rsidRPr="001F78F0" w:rsidRDefault="004C729D" w:rsidP="004C729D">
            <w:pPr>
              <w:spacing w:after="0" w:line="360" w:lineRule="auto"/>
              <w:ind w:left="10" w:right="12"/>
              <w:rPr>
                <w:color w:val="auto"/>
                <w:szCs w:val="24"/>
              </w:rPr>
            </w:pPr>
          </w:p>
        </w:tc>
        <w:tc>
          <w:tcPr>
            <w:tcW w:w="1465" w:type="pct"/>
          </w:tcPr>
          <w:p w:rsidR="004C729D" w:rsidRPr="001F78F0" w:rsidRDefault="004C729D" w:rsidP="00B204BD">
            <w:pPr>
              <w:numPr>
                <w:ilvl w:val="0"/>
                <w:numId w:val="313"/>
              </w:numPr>
              <w:spacing w:after="0" w:line="360" w:lineRule="auto"/>
              <w:ind w:right="12"/>
              <w:rPr>
                <w:color w:val="auto"/>
                <w:szCs w:val="24"/>
              </w:rPr>
            </w:pPr>
            <w:r w:rsidRPr="001F78F0">
              <w:rPr>
                <w:color w:val="auto"/>
                <w:szCs w:val="24"/>
              </w:rPr>
              <w:lastRenderedPageBreak/>
              <w:t>Observation</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Project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Written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Oral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Third party report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Interviews</w:t>
            </w:r>
          </w:p>
        </w:tc>
      </w:tr>
      <w:tr w:rsidR="004C729D" w:rsidRPr="001F78F0" w:rsidTr="00F44668">
        <w:tc>
          <w:tcPr>
            <w:tcW w:w="1589" w:type="pct"/>
          </w:tcPr>
          <w:p w:rsidR="004C729D" w:rsidRPr="001F78F0" w:rsidRDefault="004C729D" w:rsidP="004C729D">
            <w:pPr>
              <w:spacing w:after="0" w:line="360" w:lineRule="auto"/>
              <w:ind w:left="10" w:right="12"/>
              <w:rPr>
                <w:color w:val="auto"/>
                <w:szCs w:val="24"/>
              </w:rPr>
            </w:pPr>
            <w:r w:rsidRPr="001F78F0">
              <w:rPr>
                <w:bCs/>
                <w:color w:val="auto"/>
                <w:szCs w:val="24"/>
              </w:rPr>
              <w:lastRenderedPageBreak/>
              <w:t>2.Apply entrepreneurial concept</w:t>
            </w:r>
            <w:r w:rsidRPr="001F78F0">
              <w:rPr>
                <w:color w:val="auto"/>
                <w:szCs w:val="24"/>
              </w:rPr>
              <w:t xml:space="preserve"> </w:t>
            </w:r>
          </w:p>
        </w:tc>
        <w:tc>
          <w:tcPr>
            <w:tcW w:w="1945" w:type="pct"/>
          </w:tcPr>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Difference between Entrepreneurs and Business persons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Types of entrepreneurs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Ways of becoming an entrepreneur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Characteristics of Entrepreneurs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salaried employment and self-employment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Requirements for entry into self-employment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Roles of an Entrepreneur in an enterprise </w:t>
            </w:r>
          </w:p>
          <w:p w:rsidR="004C729D" w:rsidRPr="001F78F0" w:rsidRDefault="004C729D" w:rsidP="00B204BD">
            <w:pPr>
              <w:numPr>
                <w:ilvl w:val="0"/>
                <w:numId w:val="320"/>
              </w:numPr>
              <w:spacing w:after="0" w:line="360" w:lineRule="auto"/>
              <w:ind w:right="12"/>
              <w:rPr>
                <w:color w:val="auto"/>
                <w:szCs w:val="24"/>
              </w:rPr>
            </w:pPr>
            <w:r w:rsidRPr="001F78F0">
              <w:rPr>
                <w:color w:val="auto"/>
                <w:szCs w:val="24"/>
              </w:rPr>
              <w:t xml:space="preserve">Contributions of Entrepreneurship  </w:t>
            </w:r>
          </w:p>
        </w:tc>
        <w:tc>
          <w:tcPr>
            <w:tcW w:w="1465" w:type="pct"/>
          </w:tcPr>
          <w:p w:rsidR="004C729D" w:rsidRPr="001F78F0" w:rsidRDefault="004C729D" w:rsidP="00B204BD">
            <w:pPr>
              <w:numPr>
                <w:ilvl w:val="0"/>
                <w:numId w:val="313"/>
              </w:numPr>
              <w:spacing w:after="0" w:line="360" w:lineRule="auto"/>
              <w:ind w:right="12"/>
              <w:rPr>
                <w:color w:val="auto"/>
                <w:szCs w:val="24"/>
              </w:rPr>
            </w:pPr>
            <w:r w:rsidRPr="001F78F0">
              <w:rPr>
                <w:color w:val="auto"/>
                <w:szCs w:val="24"/>
              </w:rPr>
              <w:t>Observation</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Project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Written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Oral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Third party report</w:t>
            </w:r>
          </w:p>
          <w:p w:rsidR="004C729D" w:rsidRPr="001F78F0" w:rsidRDefault="004C729D" w:rsidP="004C729D">
            <w:pPr>
              <w:spacing w:after="0" w:line="360" w:lineRule="auto"/>
              <w:ind w:left="10" w:right="12"/>
              <w:rPr>
                <w:color w:val="auto"/>
                <w:szCs w:val="24"/>
              </w:rPr>
            </w:pPr>
          </w:p>
        </w:tc>
      </w:tr>
      <w:tr w:rsidR="004C729D" w:rsidRPr="001F78F0" w:rsidTr="00F44668">
        <w:tc>
          <w:tcPr>
            <w:tcW w:w="1589" w:type="pct"/>
          </w:tcPr>
          <w:p w:rsidR="004C729D" w:rsidRPr="001F78F0" w:rsidRDefault="004C729D" w:rsidP="004C729D">
            <w:pPr>
              <w:spacing w:after="0" w:line="360" w:lineRule="auto"/>
              <w:ind w:left="10" w:right="12"/>
              <w:rPr>
                <w:color w:val="auto"/>
                <w:szCs w:val="24"/>
              </w:rPr>
            </w:pPr>
            <w:r w:rsidRPr="001F78F0">
              <w:rPr>
                <w:color w:val="auto"/>
                <w:szCs w:val="24"/>
              </w:rPr>
              <w:lastRenderedPageBreak/>
              <w:t>3.Identify entrepreneurship opportunities</w:t>
            </w:r>
          </w:p>
        </w:tc>
        <w:tc>
          <w:tcPr>
            <w:tcW w:w="1945" w:type="pct"/>
          </w:tcPr>
          <w:p w:rsidR="004C729D" w:rsidRPr="001F78F0" w:rsidRDefault="004C729D" w:rsidP="00B204BD">
            <w:pPr>
              <w:numPr>
                <w:ilvl w:val="0"/>
                <w:numId w:val="321"/>
              </w:numPr>
              <w:spacing w:after="0" w:line="360" w:lineRule="auto"/>
              <w:ind w:right="12"/>
              <w:rPr>
                <w:color w:val="auto"/>
                <w:szCs w:val="24"/>
              </w:rPr>
            </w:pPr>
            <w:r w:rsidRPr="001F78F0">
              <w:rPr>
                <w:color w:val="auto"/>
                <w:szCs w:val="24"/>
              </w:rPr>
              <w:t>Sources of business ideas</w:t>
            </w:r>
          </w:p>
          <w:p w:rsidR="004C729D" w:rsidRPr="001F78F0" w:rsidRDefault="004C729D" w:rsidP="00B204BD">
            <w:pPr>
              <w:numPr>
                <w:ilvl w:val="0"/>
                <w:numId w:val="321"/>
              </w:numPr>
              <w:spacing w:after="0" w:line="360" w:lineRule="auto"/>
              <w:ind w:right="12"/>
              <w:rPr>
                <w:color w:val="auto"/>
                <w:szCs w:val="24"/>
              </w:rPr>
            </w:pPr>
            <w:r w:rsidRPr="001F78F0">
              <w:rPr>
                <w:color w:val="auto"/>
                <w:szCs w:val="24"/>
              </w:rPr>
              <w:t>Factors to consider when evaluating business opportunity</w:t>
            </w:r>
          </w:p>
          <w:p w:rsidR="004C729D" w:rsidRPr="001F78F0" w:rsidRDefault="004C729D" w:rsidP="00B204BD">
            <w:pPr>
              <w:numPr>
                <w:ilvl w:val="0"/>
                <w:numId w:val="321"/>
              </w:numPr>
              <w:spacing w:after="0" w:line="360" w:lineRule="auto"/>
              <w:ind w:right="12"/>
              <w:rPr>
                <w:color w:val="auto"/>
                <w:szCs w:val="24"/>
              </w:rPr>
            </w:pPr>
            <w:r w:rsidRPr="001F78F0">
              <w:rPr>
                <w:color w:val="auto"/>
                <w:szCs w:val="24"/>
              </w:rPr>
              <w:t xml:space="preserve">Business life cycle </w:t>
            </w:r>
          </w:p>
        </w:tc>
        <w:tc>
          <w:tcPr>
            <w:tcW w:w="1465" w:type="pct"/>
          </w:tcPr>
          <w:p w:rsidR="004C729D" w:rsidRPr="001F78F0" w:rsidRDefault="004C729D" w:rsidP="00B204BD">
            <w:pPr>
              <w:numPr>
                <w:ilvl w:val="0"/>
                <w:numId w:val="315"/>
              </w:numPr>
              <w:spacing w:after="0" w:line="360" w:lineRule="auto"/>
              <w:ind w:right="12"/>
              <w:rPr>
                <w:color w:val="auto"/>
                <w:szCs w:val="24"/>
              </w:rPr>
            </w:pPr>
            <w:r w:rsidRPr="001F78F0">
              <w:rPr>
                <w:color w:val="auto"/>
                <w:szCs w:val="24"/>
              </w:rPr>
              <w:t>Observation</w:t>
            </w:r>
          </w:p>
          <w:p w:rsidR="004C729D" w:rsidRPr="001F78F0" w:rsidRDefault="004C729D" w:rsidP="00B204BD">
            <w:pPr>
              <w:numPr>
                <w:ilvl w:val="0"/>
                <w:numId w:val="315"/>
              </w:numPr>
              <w:spacing w:after="0" w:line="360" w:lineRule="auto"/>
              <w:ind w:right="12"/>
              <w:rPr>
                <w:color w:val="auto"/>
                <w:szCs w:val="24"/>
              </w:rPr>
            </w:pPr>
            <w:r w:rsidRPr="001F78F0">
              <w:rPr>
                <w:color w:val="auto"/>
                <w:szCs w:val="24"/>
              </w:rPr>
              <w:t>Project</w:t>
            </w:r>
          </w:p>
          <w:p w:rsidR="004C729D" w:rsidRPr="001F78F0" w:rsidRDefault="004C729D" w:rsidP="00B204BD">
            <w:pPr>
              <w:numPr>
                <w:ilvl w:val="0"/>
                <w:numId w:val="315"/>
              </w:numPr>
              <w:spacing w:after="0" w:line="360" w:lineRule="auto"/>
              <w:ind w:right="12"/>
              <w:rPr>
                <w:color w:val="auto"/>
                <w:szCs w:val="24"/>
              </w:rPr>
            </w:pPr>
            <w:r w:rsidRPr="001F78F0">
              <w:rPr>
                <w:color w:val="auto"/>
                <w:szCs w:val="24"/>
              </w:rPr>
              <w:t>Written assessment</w:t>
            </w:r>
          </w:p>
          <w:p w:rsidR="004C729D" w:rsidRPr="001F78F0" w:rsidRDefault="004C729D" w:rsidP="00B204BD">
            <w:pPr>
              <w:numPr>
                <w:ilvl w:val="0"/>
                <w:numId w:val="315"/>
              </w:numPr>
              <w:spacing w:after="0" w:line="360" w:lineRule="auto"/>
              <w:ind w:right="12"/>
              <w:rPr>
                <w:color w:val="auto"/>
                <w:szCs w:val="24"/>
              </w:rPr>
            </w:pPr>
            <w:r w:rsidRPr="001F78F0">
              <w:rPr>
                <w:color w:val="auto"/>
                <w:szCs w:val="24"/>
              </w:rPr>
              <w:t>Oral assessment</w:t>
            </w:r>
          </w:p>
          <w:p w:rsidR="004C729D" w:rsidRPr="001F78F0" w:rsidRDefault="004C729D" w:rsidP="00B204BD">
            <w:pPr>
              <w:numPr>
                <w:ilvl w:val="0"/>
                <w:numId w:val="315"/>
              </w:numPr>
              <w:spacing w:after="0" w:line="360" w:lineRule="auto"/>
              <w:ind w:right="12"/>
              <w:rPr>
                <w:color w:val="auto"/>
                <w:szCs w:val="24"/>
              </w:rPr>
            </w:pPr>
            <w:r w:rsidRPr="001F78F0">
              <w:rPr>
                <w:color w:val="auto"/>
                <w:szCs w:val="24"/>
              </w:rPr>
              <w:t>Third party report</w:t>
            </w:r>
          </w:p>
        </w:tc>
      </w:tr>
      <w:tr w:rsidR="004C729D" w:rsidRPr="001F78F0" w:rsidTr="00F44668">
        <w:tc>
          <w:tcPr>
            <w:tcW w:w="1589" w:type="pct"/>
          </w:tcPr>
          <w:p w:rsidR="004C729D" w:rsidRPr="001F78F0" w:rsidRDefault="004C729D" w:rsidP="004C729D">
            <w:pPr>
              <w:spacing w:after="0" w:line="360" w:lineRule="auto"/>
              <w:ind w:left="10" w:right="12"/>
              <w:rPr>
                <w:color w:val="auto"/>
                <w:szCs w:val="24"/>
              </w:rPr>
            </w:pPr>
            <w:r w:rsidRPr="001F78F0">
              <w:rPr>
                <w:bCs/>
                <w:color w:val="auto"/>
                <w:szCs w:val="24"/>
              </w:rPr>
              <w:t>4.Apply   business legal aspects</w:t>
            </w:r>
          </w:p>
        </w:tc>
        <w:tc>
          <w:tcPr>
            <w:tcW w:w="1945" w:type="pct"/>
          </w:tcPr>
          <w:p w:rsidR="004C729D" w:rsidRPr="001F78F0" w:rsidRDefault="004C729D" w:rsidP="00B204BD">
            <w:pPr>
              <w:numPr>
                <w:ilvl w:val="0"/>
                <w:numId w:val="322"/>
              </w:numPr>
              <w:spacing w:after="0" w:line="360" w:lineRule="auto"/>
              <w:ind w:right="12"/>
              <w:rPr>
                <w:color w:val="auto"/>
                <w:szCs w:val="24"/>
              </w:rPr>
            </w:pPr>
            <w:r w:rsidRPr="001F78F0">
              <w:rPr>
                <w:color w:val="auto"/>
                <w:szCs w:val="24"/>
              </w:rPr>
              <w:t>Forms of business ownership</w:t>
            </w:r>
          </w:p>
          <w:p w:rsidR="004C729D" w:rsidRPr="001F78F0" w:rsidRDefault="004C729D" w:rsidP="00B204BD">
            <w:pPr>
              <w:numPr>
                <w:ilvl w:val="0"/>
                <w:numId w:val="322"/>
              </w:numPr>
              <w:spacing w:after="0" w:line="360" w:lineRule="auto"/>
              <w:ind w:right="12"/>
              <w:rPr>
                <w:color w:val="auto"/>
                <w:szCs w:val="24"/>
              </w:rPr>
            </w:pPr>
            <w:r w:rsidRPr="001F78F0">
              <w:rPr>
                <w:color w:val="auto"/>
                <w:szCs w:val="24"/>
              </w:rPr>
              <w:t xml:space="preserve">Business registration and licensing processing </w:t>
            </w:r>
          </w:p>
          <w:p w:rsidR="004C729D" w:rsidRPr="001F78F0" w:rsidRDefault="004C729D" w:rsidP="00B204BD">
            <w:pPr>
              <w:numPr>
                <w:ilvl w:val="0"/>
                <w:numId w:val="322"/>
              </w:numPr>
              <w:spacing w:after="0" w:line="360" w:lineRule="auto"/>
              <w:ind w:right="12"/>
              <w:rPr>
                <w:color w:val="auto"/>
                <w:szCs w:val="24"/>
              </w:rPr>
            </w:pPr>
            <w:r w:rsidRPr="001F78F0">
              <w:rPr>
                <w:color w:val="auto"/>
                <w:szCs w:val="24"/>
              </w:rPr>
              <w:t xml:space="preserve">Types of contracts and agreements </w:t>
            </w:r>
          </w:p>
          <w:p w:rsidR="004C729D" w:rsidRPr="001F78F0" w:rsidRDefault="004C729D" w:rsidP="00B204BD">
            <w:pPr>
              <w:numPr>
                <w:ilvl w:val="0"/>
                <w:numId w:val="322"/>
              </w:numPr>
              <w:spacing w:after="0" w:line="360" w:lineRule="auto"/>
              <w:ind w:right="12"/>
              <w:rPr>
                <w:color w:val="auto"/>
                <w:szCs w:val="24"/>
              </w:rPr>
            </w:pPr>
            <w:r w:rsidRPr="001F78F0">
              <w:rPr>
                <w:color w:val="auto"/>
                <w:szCs w:val="24"/>
              </w:rPr>
              <w:t xml:space="preserve">Employment laws </w:t>
            </w:r>
          </w:p>
          <w:p w:rsidR="004C729D" w:rsidRPr="001F78F0" w:rsidRDefault="004C729D" w:rsidP="00B204BD">
            <w:pPr>
              <w:numPr>
                <w:ilvl w:val="0"/>
                <w:numId w:val="322"/>
              </w:numPr>
              <w:spacing w:after="0" w:line="360" w:lineRule="auto"/>
              <w:ind w:right="12"/>
              <w:rPr>
                <w:color w:val="auto"/>
                <w:szCs w:val="24"/>
              </w:rPr>
            </w:pPr>
            <w:r w:rsidRPr="001F78F0">
              <w:rPr>
                <w:color w:val="auto"/>
                <w:szCs w:val="24"/>
              </w:rPr>
              <w:t xml:space="preserve">Taxation laws </w:t>
            </w:r>
          </w:p>
        </w:tc>
        <w:tc>
          <w:tcPr>
            <w:tcW w:w="1465" w:type="pct"/>
          </w:tcPr>
          <w:p w:rsidR="004C729D" w:rsidRPr="001F78F0" w:rsidRDefault="004C729D" w:rsidP="00B204BD">
            <w:pPr>
              <w:numPr>
                <w:ilvl w:val="0"/>
                <w:numId w:val="313"/>
              </w:numPr>
              <w:spacing w:after="0" w:line="360" w:lineRule="auto"/>
              <w:ind w:right="12"/>
              <w:rPr>
                <w:color w:val="auto"/>
                <w:szCs w:val="24"/>
              </w:rPr>
            </w:pPr>
            <w:r w:rsidRPr="001F78F0">
              <w:rPr>
                <w:color w:val="auto"/>
                <w:szCs w:val="24"/>
              </w:rPr>
              <w:t>Observation</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Project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Written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Oral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Third party report</w:t>
            </w:r>
          </w:p>
        </w:tc>
      </w:tr>
      <w:tr w:rsidR="004C729D" w:rsidRPr="001F78F0" w:rsidTr="00F44668">
        <w:tc>
          <w:tcPr>
            <w:tcW w:w="1589" w:type="pct"/>
          </w:tcPr>
          <w:p w:rsidR="004C729D" w:rsidRPr="001F78F0" w:rsidRDefault="004C729D" w:rsidP="004C729D">
            <w:pPr>
              <w:spacing w:after="0" w:line="360" w:lineRule="auto"/>
              <w:ind w:left="10" w:right="12"/>
              <w:rPr>
                <w:color w:val="auto"/>
                <w:szCs w:val="24"/>
              </w:rPr>
            </w:pPr>
            <w:r w:rsidRPr="001F78F0">
              <w:rPr>
                <w:color w:val="auto"/>
                <w:szCs w:val="24"/>
              </w:rPr>
              <w:t xml:space="preserve">5.Innovate business Strategies  </w:t>
            </w:r>
          </w:p>
          <w:p w:rsidR="004C729D" w:rsidRPr="001F78F0" w:rsidRDefault="004C729D" w:rsidP="004C729D">
            <w:pPr>
              <w:spacing w:after="0" w:line="360" w:lineRule="auto"/>
              <w:ind w:left="10" w:right="12"/>
              <w:rPr>
                <w:color w:val="auto"/>
                <w:szCs w:val="24"/>
              </w:rPr>
            </w:pPr>
          </w:p>
        </w:tc>
        <w:tc>
          <w:tcPr>
            <w:tcW w:w="1945" w:type="pct"/>
          </w:tcPr>
          <w:p w:rsidR="004C729D" w:rsidRPr="001F78F0" w:rsidRDefault="004C729D" w:rsidP="00B204BD">
            <w:pPr>
              <w:numPr>
                <w:ilvl w:val="0"/>
                <w:numId w:val="323"/>
              </w:numPr>
              <w:spacing w:after="0" w:line="360" w:lineRule="auto"/>
              <w:ind w:right="12"/>
              <w:rPr>
                <w:color w:val="auto"/>
                <w:szCs w:val="24"/>
              </w:rPr>
            </w:pPr>
            <w:r w:rsidRPr="001F78F0">
              <w:rPr>
                <w:color w:val="auto"/>
                <w:szCs w:val="24"/>
              </w:rPr>
              <w:t xml:space="preserve">Creativity in business </w:t>
            </w:r>
          </w:p>
          <w:p w:rsidR="004C729D" w:rsidRPr="001F78F0" w:rsidRDefault="004C729D" w:rsidP="00B204BD">
            <w:pPr>
              <w:numPr>
                <w:ilvl w:val="0"/>
                <w:numId w:val="323"/>
              </w:numPr>
              <w:spacing w:after="0" w:line="360" w:lineRule="auto"/>
              <w:ind w:right="12"/>
              <w:rPr>
                <w:color w:val="auto"/>
                <w:szCs w:val="24"/>
              </w:rPr>
            </w:pPr>
            <w:r w:rsidRPr="001F78F0">
              <w:rPr>
                <w:color w:val="auto"/>
                <w:szCs w:val="24"/>
              </w:rPr>
              <w:t xml:space="preserve">Innovative business strategies </w:t>
            </w:r>
          </w:p>
          <w:p w:rsidR="004C729D" w:rsidRPr="001F78F0" w:rsidRDefault="004C729D" w:rsidP="00B204BD">
            <w:pPr>
              <w:numPr>
                <w:ilvl w:val="0"/>
                <w:numId w:val="323"/>
              </w:numPr>
              <w:spacing w:after="0" w:line="360" w:lineRule="auto"/>
              <w:ind w:right="12"/>
              <w:rPr>
                <w:color w:val="auto"/>
                <w:szCs w:val="24"/>
              </w:rPr>
            </w:pPr>
            <w:r w:rsidRPr="001F78F0">
              <w:rPr>
                <w:color w:val="auto"/>
                <w:szCs w:val="24"/>
              </w:rPr>
              <w:t xml:space="preserve">Entrepreneurial Linkages </w:t>
            </w:r>
          </w:p>
          <w:p w:rsidR="004C729D" w:rsidRPr="001F78F0" w:rsidRDefault="004C729D" w:rsidP="00B204BD">
            <w:pPr>
              <w:numPr>
                <w:ilvl w:val="0"/>
                <w:numId w:val="323"/>
              </w:numPr>
              <w:spacing w:after="0" w:line="360" w:lineRule="auto"/>
              <w:ind w:right="12"/>
              <w:rPr>
                <w:color w:val="auto"/>
                <w:szCs w:val="24"/>
              </w:rPr>
            </w:pPr>
            <w:r w:rsidRPr="001F78F0">
              <w:rPr>
                <w:color w:val="auto"/>
                <w:szCs w:val="24"/>
              </w:rPr>
              <w:t xml:space="preserve">ICT in business growth and development </w:t>
            </w:r>
          </w:p>
        </w:tc>
        <w:tc>
          <w:tcPr>
            <w:tcW w:w="1465" w:type="pct"/>
          </w:tcPr>
          <w:p w:rsidR="004C729D" w:rsidRPr="001F78F0" w:rsidRDefault="004C729D" w:rsidP="00B204BD">
            <w:pPr>
              <w:numPr>
                <w:ilvl w:val="0"/>
                <w:numId w:val="313"/>
              </w:numPr>
              <w:spacing w:after="0" w:line="360" w:lineRule="auto"/>
              <w:ind w:right="12"/>
              <w:rPr>
                <w:color w:val="auto"/>
                <w:szCs w:val="24"/>
              </w:rPr>
            </w:pPr>
            <w:r w:rsidRPr="001F78F0">
              <w:rPr>
                <w:color w:val="auto"/>
                <w:szCs w:val="24"/>
              </w:rPr>
              <w:t>Observation</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Project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Written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Oral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Third party report</w:t>
            </w:r>
          </w:p>
        </w:tc>
      </w:tr>
      <w:tr w:rsidR="004C729D" w:rsidRPr="001F78F0" w:rsidTr="00F44668">
        <w:tc>
          <w:tcPr>
            <w:tcW w:w="1589" w:type="pct"/>
          </w:tcPr>
          <w:p w:rsidR="004C729D" w:rsidRPr="001F78F0" w:rsidRDefault="004C729D" w:rsidP="004C729D">
            <w:pPr>
              <w:spacing w:after="0" w:line="360" w:lineRule="auto"/>
              <w:ind w:left="10" w:right="12"/>
              <w:rPr>
                <w:color w:val="auto"/>
                <w:szCs w:val="24"/>
              </w:rPr>
            </w:pPr>
            <w:r w:rsidRPr="001F78F0">
              <w:rPr>
                <w:color w:val="auto"/>
                <w:szCs w:val="24"/>
              </w:rPr>
              <w:t>6.Develop Business Plan</w:t>
            </w:r>
          </w:p>
        </w:tc>
        <w:tc>
          <w:tcPr>
            <w:tcW w:w="1945" w:type="pct"/>
          </w:tcPr>
          <w:p w:rsidR="004C729D" w:rsidRPr="001F78F0" w:rsidRDefault="004C729D" w:rsidP="00B204BD">
            <w:pPr>
              <w:numPr>
                <w:ilvl w:val="0"/>
                <w:numId w:val="324"/>
              </w:numPr>
              <w:spacing w:after="0" w:line="360" w:lineRule="auto"/>
              <w:ind w:right="12"/>
              <w:rPr>
                <w:color w:val="auto"/>
                <w:szCs w:val="24"/>
              </w:rPr>
            </w:pPr>
            <w:r w:rsidRPr="001F78F0">
              <w:rPr>
                <w:color w:val="auto"/>
                <w:szCs w:val="24"/>
              </w:rPr>
              <w:t>Business description</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Marketing plan</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Organizational/Management</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plan</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Production/operation plan</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Financial plan</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Executive summary</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Business plan presentation</w:t>
            </w:r>
          </w:p>
          <w:p w:rsidR="004C729D" w:rsidRPr="001F78F0" w:rsidRDefault="004C729D" w:rsidP="00B204BD">
            <w:pPr>
              <w:numPr>
                <w:ilvl w:val="0"/>
                <w:numId w:val="324"/>
              </w:numPr>
              <w:spacing w:after="0" w:line="360" w:lineRule="auto"/>
              <w:ind w:right="12"/>
              <w:rPr>
                <w:color w:val="auto"/>
                <w:szCs w:val="24"/>
              </w:rPr>
            </w:pPr>
            <w:r w:rsidRPr="001F78F0">
              <w:rPr>
                <w:color w:val="auto"/>
                <w:szCs w:val="24"/>
              </w:rPr>
              <w:t xml:space="preserve">Business idea incubation </w:t>
            </w:r>
          </w:p>
        </w:tc>
        <w:tc>
          <w:tcPr>
            <w:tcW w:w="1465" w:type="pct"/>
          </w:tcPr>
          <w:p w:rsidR="004C729D" w:rsidRPr="001F78F0" w:rsidRDefault="004C729D" w:rsidP="00B204BD">
            <w:pPr>
              <w:numPr>
                <w:ilvl w:val="0"/>
                <w:numId w:val="313"/>
              </w:numPr>
              <w:spacing w:after="0" w:line="360" w:lineRule="auto"/>
              <w:ind w:right="12"/>
              <w:rPr>
                <w:color w:val="auto"/>
                <w:szCs w:val="24"/>
              </w:rPr>
            </w:pPr>
            <w:r w:rsidRPr="001F78F0">
              <w:rPr>
                <w:color w:val="auto"/>
                <w:szCs w:val="24"/>
              </w:rPr>
              <w:t>Observation</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Written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Project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Oral assessment</w:t>
            </w:r>
          </w:p>
          <w:p w:rsidR="004C729D" w:rsidRPr="001F78F0" w:rsidRDefault="004C729D" w:rsidP="00B204BD">
            <w:pPr>
              <w:numPr>
                <w:ilvl w:val="0"/>
                <w:numId w:val="313"/>
              </w:numPr>
              <w:spacing w:after="0" w:line="360" w:lineRule="auto"/>
              <w:ind w:right="12"/>
              <w:rPr>
                <w:color w:val="auto"/>
                <w:szCs w:val="24"/>
              </w:rPr>
            </w:pPr>
            <w:r w:rsidRPr="001F78F0">
              <w:rPr>
                <w:color w:val="auto"/>
                <w:szCs w:val="24"/>
              </w:rPr>
              <w:t>Third party report</w:t>
            </w:r>
          </w:p>
        </w:tc>
      </w:tr>
    </w:tbl>
    <w:p w:rsidR="004C729D" w:rsidRPr="001F78F0" w:rsidRDefault="004C729D" w:rsidP="004C729D">
      <w:pPr>
        <w:spacing w:after="0" w:line="360" w:lineRule="auto"/>
        <w:ind w:left="10" w:right="12"/>
        <w:rPr>
          <w:b/>
          <w:color w:val="auto"/>
          <w:szCs w:val="24"/>
          <w:lang w:val="en-GB"/>
        </w:rPr>
      </w:pPr>
      <w:r w:rsidRPr="001F78F0">
        <w:rPr>
          <w:b/>
          <w:color w:val="auto"/>
          <w:szCs w:val="24"/>
          <w:lang w:val="en-GB"/>
        </w:rPr>
        <w:t>Suggested Methods of Instruction</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 xml:space="preserve">Direct instruction with active learning strategies </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Project (Business plan)</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lastRenderedPageBreak/>
        <w:t>Case studies</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Field trips</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Group Discussions</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Demonstration</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Question and answer</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Problem solving</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Experiential</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Team training</w:t>
      </w:r>
    </w:p>
    <w:p w:rsidR="004C729D" w:rsidRPr="001F78F0" w:rsidRDefault="004C729D" w:rsidP="00B204BD">
      <w:pPr>
        <w:numPr>
          <w:ilvl w:val="0"/>
          <w:numId w:val="316"/>
        </w:numPr>
        <w:spacing w:after="0" w:line="360" w:lineRule="auto"/>
        <w:ind w:right="12"/>
        <w:rPr>
          <w:color w:val="auto"/>
          <w:szCs w:val="24"/>
          <w:lang w:val="en-GB"/>
        </w:rPr>
      </w:pPr>
      <w:r w:rsidRPr="001F78F0">
        <w:rPr>
          <w:color w:val="auto"/>
          <w:szCs w:val="24"/>
          <w:lang w:val="en-GB"/>
        </w:rPr>
        <w:t>Guest speakers</w:t>
      </w:r>
    </w:p>
    <w:p w:rsidR="004C729D" w:rsidRPr="001F78F0" w:rsidRDefault="004C729D" w:rsidP="004C729D">
      <w:pPr>
        <w:spacing w:after="0" w:line="360" w:lineRule="auto"/>
        <w:ind w:left="10" w:right="12"/>
        <w:rPr>
          <w:b/>
          <w:color w:val="auto"/>
          <w:szCs w:val="24"/>
          <w:lang w:val="en-GB"/>
        </w:rPr>
      </w:pPr>
      <w:r w:rsidRPr="001F78F0">
        <w:rPr>
          <w:b/>
          <w:color w:val="auto"/>
          <w:szCs w:val="24"/>
          <w:lang w:val="en-GB"/>
        </w:rPr>
        <w:t xml:space="preserve">Recommended Resources for 25 Trainees </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5 Case studies</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5 Business plan templates</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10 Computers</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1 Overhead projectors</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Internet</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Video clips</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5 Newspapers and Handouts</w:t>
      </w:r>
    </w:p>
    <w:p w:rsidR="004C729D" w:rsidRPr="001F78F0" w:rsidRDefault="004C729D" w:rsidP="00B204BD">
      <w:pPr>
        <w:numPr>
          <w:ilvl w:val="0"/>
          <w:numId w:val="317"/>
        </w:numPr>
        <w:spacing w:after="0" w:line="360" w:lineRule="auto"/>
        <w:ind w:right="12"/>
        <w:rPr>
          <w:color w:val="auto"/>
          <w:szCs w:val="24"/>
          <w:lang w:val="en-GB"/>
        </w:rPr>
      </w:pPr>
      <w:r w:rsidRPr="001F78F0">
        <w:rPr>
          <w:color w:val="auto"/>
          <w:szCs w:val="24"/>
          <w:lang w:val="en-GB"/>
        </w:rPr>
        <w:t>5 Business Journals</w:t>
      </w:r>
    </w:p>
    <w:p w:rsidR="004C729D" w:rsidRPr="001F78F0" w:rsidRDefault="004C729D" w:rsidP="00B204BD">
      <w:pPr>
        <w:numPr>
          <w:ilvl w:val="0"/>
          <w:numId w:val="317"/>
        </w:numPr>
        <w:spacing w:after="0" w:line="360" w:lineRule="auto"/>
        <w:ind w:right="12"/>
        <w:rPr>
          <w:color w:val="auto"/>
          <w:szCs w:val="24"/>
        </w:rPr>
      </w:pPr>
      <w:r w:rsidRPr="001F78F0">
        <w:rPr>
          <w:color w:val="auto"/>
          <w:szCs w:val="24"/>
          <w:lang w:val="en-GB"/>
        </w:rPr>
        <w:t>25 sets of Writing materials</w:t>
      </w:r>
    </w:p>
    <w:p w:rsidR="004C729D" w:rsidRPr="001F78F0" w:rsidRDefault="004C729D" w:rsidP="004C729D">
      <w:pPr>
        <w:spacing w:after="0" w:line="360" w:lineRule="auto"/>
        <w:ind w:left="10" w:right="12"/>
        <w:rPr>
          <w:color w:val="auto"/>
          <w:szCs w:val="24"/>
        </w:rPr>
      </w:pPr>
    </w:p>
    <w:p w:rsidR="004C729D" w:rsidRPr="001F78F0" w:rsidRDefault="004C729D" w:rsidP="004C729D">
      <w:pPr>
        <w:spacing w:after="0" w:line="360" w:lineRule="auto"/>
        <w:ind w:left="0" w:right="12" w:firstLine="0"/>
        <w:rPr>
          <w:b/>
          <w:bCs/>
          <w:iCs/>
          <w:color w:val="auto"/>
          <w:szCs w:val="24"/>
        </w:rPr>
        <w:sectPr w:rsidR="004C729D" w:rsidRPr="001F78F0">
          <w:pgSz w:w="11906" w:h="16838"/>
          <w:pgMar w:top="270" w:right="1440" w:bottom="1440" w:left="1440" w:header="708" w:footer="708" w:gutter="0"/>
          <w:cols w:space="708"/>
          <w:docGrid w:linePitch="360"/>
        </w:sectPr>
      </w:pPr>
      <w:bookmarkStart w:id="90" w:name="_heading=h.gjdgxs"/>
      <w:bookmarkStart w:id="91" w:name="_Toc194671898"/>
      <w:bookmarkStart w:id="92" w:name="_Toc194757636"/>
      <w:bookmarkStart w:id="93" w:name="_Toc190517513"/>
      <w:bookmarkStart w:id="94" w:name="_Toc190531141"/>
      <w:bookmarkEnd w:id="90"/>
    </w:p>
    <w:p w:rsidR="009431B6" w:rsidRPr="001F78F0" w:rsidRDefault="005476C4" w:rsidP="007E2800">
      <w:pPr>
        <w:pStyle w:val="Heading21"/>
        <w:rPr>
          <w:sz w:val="24"/>
          <w:szCs w:val="24"/>
        </w:rPr>
      </w:pPr>
      <w:bookmarkStart w:id="95" w:name="_Toc32009"/>
      <w:bookmarkStart w:id="96" w:name="_Toc194701714"/>
      <w:bookmarkStart w:id="97" w:name="_Toc197101060"/>
      <w:bookmarkEnd w:id="91"/>
      <w:bookmarkEnd w:id="92"/>
      <w:bookmarkEnd w:id="93"/>
      <w:bookmarkEnd w:id="94"/>
      <w:r w:rsidRPr="001F78F0">
        <w:rPr>
          <w:sz w:val="24"/>
          <w:szCs w:val="24"/>
        </w:rPr>
        <w:lastRenderedPageBreak/>
        <w:t>COSMETOLOGY MODULE 5</w:t>
      </w:r>
      <w:bookmarkEnd w:id="95"/>
      <w:bookmarkEnd w:id="97"/>
    </w:p>
    <w:p w:rsidR="00AB4ED1" w:rsidRPr="001F78F0" w:rsidRDefault="00AB4ED1" w:rsidP="007E2800">
      <w:pPr>
        <w:jc w:val="center"/>
        <w:rPr>
          <w:szCs w:val="24"/>
        </w:rPr>
      </w:pPr>
    </w:p>
    <w:tbl>
      <w:tblPr>
        <w:tblStyle w:val="TableGrid17"/>
        <w:tblW w:w="9720" w:type="dxa"/>
        <w:tblInd w:w="-545" w:type="dxa"/>
        <w:tblLook w:val="04A0" w:firstRow="1" w:lastRow="0" w:firstColumn="1" w:lastColumn="0" w:noHBand="0" w:noVBand="1"/>
      </w:tblPr>
      <w:tblGrid>
        <w:gridCol w:w="1710"/>
        <w:gridCol w:w="2467"/>
        <w:gridCol w:w="3653"/>
        <w:gridCol w:w="1890"/>
      </w:tblGrid>
      <w:tr w:rsidR="00AB4ED1" w:rsidRPr="001F78F0" w:rsidTr="00AB4ED1">
        <w:tc>
          <w:tcPr>
            <w:tcW w:w="1710" w:type="dxa"/>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 xml:space="preserve">UNIT CODE </w:t>
            </w:r>
          </w:p>
        </w:tc>
        <w:tc>
          <w:tcPr>
            <w:tcW w:w="2467" w:type="dxa"/>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 xml:space="preserve">UNIT NAME </w:t>
            </w:r>
          </w:p>
        </w:tc>
        <w:tc>
          <w:tcPr>
            <w:tcW w:w="3653" w:type="dxa"/>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 xml:space="preserve">ELEMENTS </w:t>
            </w:r>
          </w:p>
        </w:tc>
        <w:tc>
          <w:tcPr>
            <w:tcW w:w="1890" w:type="dxa"/>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DURATION (HOURS)</w:t>
            </w:r>
          </w:p>
          <w:p w:rsidR="00AB4ED1" w:rsidRPr="001F78F0" w:rsidRDefault="00AB4ED1" w:rsidP="00AB4ED1">
            <w:pPr>
              <w:spacing w:after="0" w:line="240" w:lineRule="auto"/>
              <w:ind w:left="0" w:firstLine="0"/>
              <w:jc w:val="center"/>
              <w:rPr>
                <w:rFonts w:eastAsia="Calibri"/>
                <w:b/>
                <w:bCs/>
                <w:color w:val="auto"/>
                <w:szCs w:val="24"/>
              </w:rPr>
            </w:pPr>
          </w:p>
        </w:tc>
      </w:tr>
      <w:tr w:rsidR="00AB4ED1" w:rsidRPr="001F78F0" w:rsidTr="00AB4ED1">
        <w:trPr>
          <w:trHeight w:val="172"/>
        </w:trPr>
        <w:tc>
          <w:tcPr>
            <w:tcW w:w="1710" w:type="dxa"/>
            <w:vMerge w:val="restar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Cs/>
                <w:color w:val="auto"/>
                <w:szCs w:val="24"/>
              </w:rPr>
              <w:t>1012 551 13A</w:t>
            </w:r>
          </w:p>
        </w:tc>
        <w:tc>
          <w:tcPr>
            <w:tcW w:w="2467" w:type="dxa"/>
            <w:vMerge w:val="restart"/>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color w:val="auto"/>
                <w:szCs w:val="24"/>
              </w:rPr>
              <w:t>CHEMICAL REFORMATION</w:t>
            </w: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 xml:space="preserve">Prepare for </w:t>
            </w:r>
            <w:r w:rsidR="00E724A4" w:rsidRPr="001F78F0">
              <w:rPr>
                <w:rFonts w:eastAsia="Calibri"/>
                <w:bCs/>
                <w:color w:val="auto"/>
                <w:szCs w:val="24"/>
              </w:rPr>
              <w:t>hair relaxing</w:t>
            </w:r>
            <w:r w:rsidRPr="001F78F0">
              <w:rPr>
                <w:rFonts w:eastAsia="Calibri"/>
                <w:bCs/>
                <w:color w:val="auto"/>
                <w:szCs w:val="24"/>
              </w:rPr>
              <w:t xml:space="preserve"> service</w:t>
            </w:r>
          </w:p>
          <w:p w:rsidR="00AB4ED1" w:rsidRPr="001F78F0" w:rsidRDefault="00AB4ED1" w:rsidP="00AB4ED1">
            <w:pPr>
              <w:spacing w:after="0" w:line="240" w:lineRule="auto"/>
              <w:ind w:left="0" w:firstLine="720"/>
              <w:jc w:val="left"/>
              <w:rPr>
                <w:rFonts w:eastAsia="Calibri"/>
                <w:bCs/>
                <w:color w:val="auto"/>
                <w:szCs w:val="24"/>
              </w:rPr>
            </w:pPr>
          </w:p>
        </w:tc>
        <w:tc>
          <w:tcPr>
            <w:tcW w:w="1890" w:type="dxa"/>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AB4ED1">
        <w:trPr>
          <w:trHeight w:val="168"/>
        </w:trPr>
        <w:tc>
          <w:tcPr>
            <w:tcW w:w="1710" w:type="dxa"/>
            <w:vMerge/>
          </w:tcPr>
          <w:p w:rsidR="00AB4ED1" w:rsidRPr="001F78F0" w:rsidRDefault="00AB4ED1" w:rsidP="00AB4ED1">
            <w:pPr>
              <w:spacing w:after="0" w:line="240" w:lineRule="auto"/>
              <w:ind w:left="0" w:firstLine="0"/>
              <w:jc w:val="center"/>
              <w:rPr>
                <w:rFonts w:eastAsia="Calibri"/>
                <w:color w:val="auto"/>
                <w:szCs w:val="24"/>
              </w:rPr>
            </w:pPr>
          </w:p>
        </w:tc>
        <w:tc>
          <w:tcPr>
            <w:tcW w:w="2467" w:type="dxa"/>
            <w:vMerge/>
          </w:tcPr>
          <w:p w:rsidR="00AB4ED1" w:rsidRPr="001F78F0" w:rsidRDefault="00AB4ED1" w:rsidP="00AB4ED1">
            <w:pPr>
              <w:spacing w:after="0" w:line="240" w:lineRule="auto"/>
              <w:ind w:left="0" w:firstLine="0"/>
              <w:jc w:val="center"/>
              <w:rPr>
                <w:rFonts w:eastAsia="Calibri"/>
                <w:color w:val="auto"/>
                <w:szCs w:val="24"/>
              </w:rPr>
            </w:pP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Perform hair relaxing service</w:t>
            </w:r>
          </w:p>
          <w:p w:rsidR="00AB4ED1" w:rsidRPr="001F78F0" w:rsidRDefault="00AB4ED1" w:rsidP="00AB4ED1">
            <w:pPr>
              <w:spacing w:after="0" w:line="240" w:lineRule="auto"/>
              <w:ind w:left="0" w:firstLine="0"/>
              <w:jc w:val="left"/>
              <w:rPr>
                <w:rFonts w:eastAsia="Calibri"/>
                <w:bCs/>
                <w:color w:val="auto"/>
                <w:szCs w:val="24"/>
              </w:rPr>
            </w:pPr>
          </w:p>
        </w:tc>
        <w:tc>
          <w:tcPr>
            <w:tcW w:w="1890" w:type="dxa"/>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130</w:t>
            </w:r>
          </w:p>
        </w:tc>
      </w:tr>
      <w:tr w:rsidR="00AB4ED1" w:rsidRPr="001F78F0" w:rsidTr="00AB4ED1">
        <w:trPr>
          <w:trHeight w:val="168"/>
        </w:trPr>
        <w:tc>
          <w:tcPr>
            <w:tcW w:w="1710" w:type="dxa"/>
            <w:vMerge/>
          </w:tcPr>
          <w:p w:rsidR="00AB4ED1" w:rsidRPr="001F78F0" w:rsidRDefault="00AB4ED1" w:rsidP="00AB4ED1">
            <w:pPr>
              <w:spacing w:after="0" w:line="240" w:lineRule="auto"/>
              <w:ind w:left="0" w:firstLine="0"/>
              <w:jc w:val="center"/>
              <w:rPr>
                <w:rFonts w:eastAsia="Calibri"/>
                <w:color w:val="auto"/>
                <w:szCs w:val="24"/>
              </w:rPr>
            </w:pPr>
          </w:p>
        </w:tc>
        <w:tc>
          <w:tcPr>
            <w:tcW w:w="2467" w:type="dxa"/>
            <w:vMerge/>
          </w:tcPr>
          <w:p w:rsidR="00AB4ED1" w:rsidRPr="001F78F0" w:rsidRDefault="00AB4ED1" w:rsidP="00AB4ED1">
            <w:pPr>
              <w:spacing w:after="0" w:line="240" w:lineRule="auto"/>
              <w:ind w:left="0" w:firstLine="0"/>
              <w:jc w:val="center"/>
              <w:rPr>
                <w:rFonts w:eastAsia="Calibri"/>
                <w:color w:val="auto"/>
                <w:szCs w:val="24"/>
              </w:rPr>
            </w:pP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Perform post hair relaxing service</w:t>
            </w:r>
          </w:p>
          <w:p w:rsidR="00AB4ED1" w:rsidRPr="001F78F0" w:rsidRDefault="00AB4ED1" w:rsidP="00AB4ED1">
            <w:pPr>
              <w:spacing w:after="0" w:line="240" w:lineRule="auto"/>
              <w:ind w:left="0" w:firstLine="0"/>
              <w:jc w:val="left"/>
              <w:rPr>
                <w:rFonts w:eastAsia="Calibri"/>
                <w:bCs/>
                <w:color w:val="auto"/>
                <w:szCs w:val="24"/>
              </w:rPr>
            </w:pPr>
          </w:p>
        </w:tc>
        <w:tc>
          <w:tcPr>
            <w:tcW w:w="1890" w:type="dxa"/>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AB4ED1">
        <w:trPr>
          <w:trHeight w:val="168"/>
        </w:trPr>
        <w:tc>
          <w:tcPr>
            <w:tcW w:w="1710" w:type="dxa"/>
            <w:vMerge/>
          </w:tcPr>
          <w:p w:rsidR="00AB4ED1" w:rsidRPr="001F78F0" w:rsidRDefault="00AB4ED1" w:rsidP="00AB4ED1">
            <w:pPr>
              <w:spacing w:after="0" w:line="240" w:lineRule="auto"/>
              <w:ind w:left="0" w:firstLine="0"/>
              <w:jc w:val="center"/>
              <w:rPr>
                <w:rFonts w:eastAsia="Calibri"/>
                <w:color w:val="auto"/>
                <w:szCs w:val="24"/>
              </w:rPr>
            </w:pPr>
          </w:p>
        </w:tc>
        <w:tc>
          <w:tcPr>
            <w:tcW w:w="2467" w:type="dxa"/>
            <w:vMerge/>
          </w:tcPr>
          <w:p w:rsidR="00AB4ED1" w:rsidRPr="001F78F0" w:rsidRDefault="00AB4ED1" w:rsidP="00AB4ED1">
            <w:pPr>
              <w:spacing w:after="0" w:line="240" w:lineRule="auto"/>
              <w:ind w:left="0" w:firstLine="0"/>
              <w:jc w:val="center"/>
              <w:rPr>
                <w:rFonts w:eastAsia="Calibri"/>
                <w:color w:val="auto"/>
                <w:szCs w:val="24"/>
              </w:rPr>
            </w:pPr>
          </w:p>
        </w:tc>
        <w:tc>
          <w:tcPr>
            <w:tcW w:w="3653" w:type="dxa"/>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b/>
                <w:bCs/>
                <w:color w:val="auto"/>
                <w:szCs w:val="24"/>
              </w:rPr>
              <w:t>TOTAL</w:t>
            </w:r>
          </w:p>
        </w:tc>
        <w:tc>
          <w:tcPr>
            <w:tcW w:w="1890" w:type="dxa"/>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150</w:t>
            </w:r>
          </w:p>
        </w:tc>
      </w:tr>
      <w:tr w:rsidR="00AB4ED1" w:rsidRPr="001F78F0" w:rsidTr="00AB4ED1">
        <w:trPr>
          <w:trHeight w:val="124"/>
        </w:trPr>
        <w:tc>
          <w:tcPr>
            <w:tcW w:w="1710" w:type="dxa"/>
            <w:vMerge w:val="restar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color w:val="auto"/>
                <w:szCs w:val="24"/>
              </w:rPr>
              <w:t>1012 551 14A</w:t>
            </w:r>
          </w:p>
        </w:tc>
        <w:tc>
          <w:tcPr>
            <w:tcW w:w="2467" w:type="dxa"/>
            <w:vMerge w:val="restart"/>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color w:val="auto"/>
                <w:szCs w:val="24"/>
              </w:rPr>
              <w:t>HAIR EXTENSIONS</w:t>
            </w: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Prepare for hair extension services</w:t>
            </w:r>
          </w:p>
          <w:p w:rsidR="00AB4ED1" w:rsidRPr="001F78F0" w:rsidRDefault="00AB4ED1" w:rsidP="00AB4ED1">
            <w:pPr>
              <w:spacing w:after="0" w:line="240" w:lineRule="auto"/>
              <w:ind w:left="0" w:firstLine="0"/>
              <w:jc w:val="left"/>
              <w:rPr>
                <w:rFonts w:eastAsia="Calibri"/>
                <w:bCs/>
                <w:color w:val="auto"/>
                <w:szCs w:val="24"/>
              </w:rPr>
            </w:pPr>
          </w:p>
        </w:tc>
        <w:tc>
          <w:tcPr>
            <w:tcW w:w="1890" w:type="dxa"/>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AB4ED1">
        <w:trPr>
          <w:trHeight w:val="120"/>
        </w:trPr>
        <w:tc>
          <w:tcPr>
            <w:tcW w:w="1710" w:type="dxa"/>
            <w:vMerge/>
          </w:tcPr>
          <w:p w:rsidR="00AB4ED1" w:rsidRPr="001F78F0" w:rsidRDefault="00AB4ED1" w:rsidP="00AB4ED1">
            <w:pPr>
              <w:spacing w:after="0" w:line="240" w:lineRule="auto"/>
              <w:ind w:left="0" w:firstLine="0"/>
              <w:jc w:val="center"/>
              <w:rPr>
                <w:rFonts w:eastAsia="Calibri"/>
                <w:color w:val="auto"/>
                <w:szCs w:val="24"/>
              </w:rPr>
            </w:pPr>
          </w:p>
        </w:tc>
        <w:tc>
          <w:tcPr>
            <w:tcW w:w="2467" w:type="dxa"/>
            <w:vMerge/>
          </w:tcPr>
          <w:p w:rsidR="00AB4ED1" w:rsidRPr="001F78F0" w:rsidRDefault="00AB4ED1" w:rsidP="00AB4ED1">
            <w:pPr>
              <w:spacing w:after="0" w:line="240" w:lineRule="auto"/>
              <w:ind w:left="0" w:firstLine="0"/>
              <w:jc w:val="center"/>
              <w:rPr>
                <w:rFonts w:eastAsia="Calibri"/>
                <w:color w:val="auto"/>
                <w:szCs w:val="24"/>
              </w:rPr>
            </w:pP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Produce hair extension services</w:t>
            </w:r>
          </w:p>
          <w:p w:rsidR="00AB4ED1" w:rsidRPr="001F78F0" w:rsidRDefault="00AB4ED1" w:rsidP="00AB4ED1">
            <w:pPr>
              <w:spacing w:after="0" w:line="240" w:lineRule="auto"/>
              <w:ind w:left="0" w:firstLine="0"/>
              <w:jc w:val="left"/>
              <w:rPr>
                <w:rFonts w:eastAsia="Calibri"/>
                <w:bCs/>
                <w:color w:val="auto"/>
                <w:szCs w:val="24"/>
              </w:rPr>
            </w:pPr>
          </w:p>
        </w:tc>
        <w:tc>
          <w:tcPr>
            <w:tcW w:w="1890" w:type="dxa"/>
          </w:tcPr>
          <w:p w:rsidR="00AB4ED1" w:rsidRPr="001F78F0" w:rsidRDefault="00AB4ED1" w:rsidP="00AB4ED1">
            <w:pPr>
              <w:spacing w:after="0" w:line="240" w:lineRule="auto"/>
              <w:ind w:left="0" w:firstLine="0"/>
              <w:jc w:val="center"/>
              <w:rPr>
                <w:rFonts w:eastAsia="Calibri"/>
                <w:color w:val="auto"/>
                <w:szCs w:val="24"/>
              </w:rPr>
            </w:pPr>
            <w:r w:rsidRPr="001F78F0">
              <w:rPr>
                <w:rFonts w:eastAsia="Calibri"/>
                <w:color w:val="auto"/>
                <w:szCs w:val="24"/>
              </w:rPr>
              <w:t>100</w:t>
            </w:r>
          </w:p>
        </w:tc>
      </w:tr>
      <w:tr w:rsidR="00AB4ED1" w:rsidRPr="001F78F0" w:rsidTr="00AB4ED1">
        <w:trPr>
          <w:trHeight w:val="120"/>
        </w:trPr>
        <w:tc>
          <w:tcPr>
            <w:tcW w:w="1710" w:type="dxa"/>
            <w:vMerge/>
          </w:tcPr>
          <w:p w:rsidR="00AB4ED1" w:rsidRPr="001F78F0" w:rsidRDefault="00AB4ED1" w:rsidP="00AB4ED1">
            <w:pPr>
              <w:spacing w:after="0" w:line="240" w:lineRule="auto"/>
              <w:ind w:left="0" w:firstLine="0"/>
              <w:jc w:val="center"/>
              <w:rPr>
                <w:rFonts w:eastAsia="Calibri"/>
                <w:color w:val="auto"/>
                <w:szCs w:val="24"/>
              </w:rPr>
            </w:pPr>
          </w:p>
        </w:tc>
        <w:tc>
          <w:tcPr>
            <w:tcW w:w="2467" w:type="dxa"/>
            <w:vMerge/>
          </w:tcPr>
          <w:p w:rsidR="00AB4ED1" w:rsidRPr="001F78F0" w:rsidRDefault="00AB4ED1" w:rsidP="00AB4ED1">
            <w:pPr>
              <w:spacing w:after="0" w:line="240" w:lineRule="auto"/>
              <w:ind w:left="0" w:firstLine="0"/>
              <w:jc w:val="center"/>
              <w:rPr>
                <w:rFonts w:eastAsia="Calibri"/>
                <w:color w:val="auto"/>
                <w:szCs w:val="24"/>
              </w:rPr>
            </w:pP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Perform post hair extension services</w:t>
            </w:r>
          </w:p>
        </w:tc>
        <w:tc>
          <w:tcPr>
            <w:tcW w:w="1890" w:type="dxa"/>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AB4ED1">
        <w:trPr>
          <w:trHeight w:val="323"/>
        </w:trPr>
        <w:tc>
          <w:tcPr>
            <w:tcW w:w="1710" w:type="dxa"/>
            <w:vMerge/>
          </w:tcPr>
          <w:p w:rsidR="00AB4ED1" w:rsidRPr="001F78F0" w:rsidRDefault="00AB4ED1" w:rsidP="00AB4ED1">
            <w:pPr>
              <w:spacing w:after="0" w:line="240" w:lineRule="auto"/>
              <w:ind w:left="0" w:firstLine="0"/>
              <w:jc w:val="center"/>
              <w:rPr>
                <w:rFonts w:eastAsia="Calibri"/>
                <w:color w:val="auto"/>
                <w:szCs w:val="24"/>
              </w:rPr>
            </w:pPr>
          </w:p>
        </w:tc>
        <w:tc>
          <w:tcPr>
            <w:tcW w:w="2467" w:type="dxa"/>
            <w:vMerge/>
          </w:tcPr>
          <w:p w:rsidR="00AB4ED1" w:rsidRPr="001F78F0" w:rsidRDefault="00AB4ED1" w:rsidP="00AB4ED1">
            <w:pPr>
              <w:spacing w:after="0" w:line="240" w:lineRule="auto"/>
              <w:ind w:left="0" w:firstLine="0"/>
              <w:jc w:val="center"/>
              <w:rPr>
                <w:rFonts w:eastAsia="Calibri"/>
                <w:color w:val="auto"/>
                <w:szCs w:val="24"/>
              </w:rPr>
            </w:pPr>
          </w:p>
        </w:tc>
        <w:tc>
          <w:tcPr>
            <w:tcW w:w="3653" w:type="dxa"/>
          </w:tcPr>
          <w:p w:rsidR="00AB4ED1" w:rsidRPr="001F78F0" w:rsidRDefault="00AB4ED1" w:rsidP="00AB4ED1">
            <w:pPr>
              <w:spacing w:after="0" w:line="240" w:lineRule="auto"/>
              <w:ind w:left="0" w:firstLine="0"/>
              <w:jc w:val="left"/>
              <w:rPr>
                <w:b/>
                <w:color w:val="auto"/>
                <w:szCs w:val="24"/>
              </w:rPr>
            </w:pPr>
            <w:r w:rsidRPr="001F78F0">
              <w:rPr>
                <w:b/>
                <w:color w:val="auto"/>
                <w:szCs w:val="24"/>
              </w:rPr>
              <w:t>TOTAL</w:t>
            </w:r>
          </w:p>
        </w:tc>
        <w:tc>
          <w:tcPr>
            <w:tcW w:w="1890" w:type="dxa"/>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120</w:t>
            </w:r>
          </w:p>
        </w:tc>
      </w:tr>
      <w:tr w:rsidR="00AB4ED1" w:rsidRPr="001F78F0" w:rsidTr="00AB4ED1">
        <w:trPr>
          <w:trHeight w:val="211"/>
        </w:trPr>
        <w:tc>
          <w:tcPr>
            <w:tcW w:w="1710" w:type="dxa"/>
            <w:vMerge w:val="restar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color w:val="auto"/>
                <w:szCs w:val="24"/>
              </w:rPr>
              <w:t>1012 551 15A</w:t>
            </w:r>
          </w:p>
        </w:tc>
        <w:tc>
          <w:tcPr>
            <w:tcW w:w="2467" w:type="dxa"/>
            <w:vMerge w:val="restart"/>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color w:val="auto"/>
                <w:szCs w:val="24"/>
              </w:rPr>
              <w:t>MANAGE HAIR AND BEAUTY PARLOR</w:t>
            </w:r>
          </w:p>
        </w:tc>
        <w:tc>
          <w:tcPr>
            <w:tcW w:w="3653" w:type="dxa"/>
          </w:tcPr>
          <w:p w:rsidR="00AB4ED1" w:rsidRPr="001F78F0" w:rsidRDefault="00A45784" w:rsidP="00AB4ED1">
            <w:pPr>
              <w:spacing w:after="0" w:line="240" w:lineRule="auto"/>
              <w:ind w:left="0" w:firstLine="0"/>
              <w:jc w:val="left"/>
              <w:rPr>
                <w:rFonts w:eastAsia="Calibri"/>
                <w:bCs/>
                <w:color w:val="auto"/>
                <w:szCs w:val="24"/>
              </w:rPr>
            </w:pPr>
            <w:r w:rsidRPr="001F78F0">
              <w:rPr>
                <w:rFonts w:eastAsia="Calibri"/>
                <w:bCs/>
                <w:color w:val="auto"/>
                <w:kern w:val="0"/>
                <w:szCs w:val="24"/>
                <w:lang w:val="en-US"/>
                <w14:ligatures w14:val="none"/>
              </w:rPr>
              <w:t>Apply communication skills</w:t>
            </w:r>
          </w:p>
        </w:tc>
        <w:tc>
          <w:tcPr>
            <w:tcW w:w="1890" w:type="dxa"/>
          </w:tcPr>
          <w:p w:rsidR="00AB4ED1" w:rsidRPr="001F78F0" w:rsidRDefault="00A45784"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45784" w:rsidRPr="001F78F0" w:rsidTr="00AB4ED1">
        <w:trPr>
          <w:trHeight w:val="211"/>
        </w:trPr>
        <w:tc>
          <w:tcPr>
            <w:tcW w:w="1710" w:type="dxa"/>
            <w:vMerge/>
          </w:tcPr>
          <w:p w:rsidR="00A45784" w:rsidRPr="001F78F0" w:rsidRDefault="00A45784" w:rsidP="00AB4ED1">
            <w:pPr>
              <w:spacing w:after="0" w:line="240" w:lineRule="auto"/>
              <w:ind w:left="0" w:firstLine="0"/>
              <w:jc w:val="center"/>
              <w:rPr>
                <w:rFonts w:eastAsia="Calibri"/>
                <w:color w:val="auto"/>
                <w:szCs w:val="24"/>
              </w:rPr>
            </w:pPr>
          </w:p>
        </w:tc>
        <w:tc>
          <w:tcPr>
            <w:tcW w:w="2467" w:type="dxa"/>
            <w:vMerge/>
          </w:tcPr>
          <w:p w:rsidR="00A45784" w:rsidRPr="001F78F0" w:rsidRDefault="00A45784" w:rsidP="00AB4ED1">
            <w:pPr>
              <w:spacing w:after="0" w:line="240" w:lineRule="auto"/>
              <w:ind w:left="0" w:firstLine="0"/>
              <w:jc w:val="left"/>
              <w:rPr>
                <w:rFonts w:eastAsia="Calibri"/>
                <w:color w:val="auto"/>
                <w:szCs w:val="24"/>
              </w:rPr>
            </w:pPr>
          </w:p>
        </w:tc>
        <w:tc>
          <w:tcPr>
            <w:tcW w:w="3653" w:type="dxa"/>
          </w:tcPr>
          <w:p w:rsidR="00A45784" w:rsidRPr="001F78F0" w:rsidRDefault="00A45784" w:rsidP="00AB4ED1">
            <w:pPr>
              <w:spacing w:after="0" w:line="240" w:lineRule="auto"/>
              <w:ind w:left="0" w:firstLine="0"/>
              <w:jc w:val="left"/>
              <w:rPr>
                <w:rFonts w:eastAsia="Calibri"/>
                <w:bCs/>
                <w:color w:val="auto"/>
                <w:szCs w:val="24"/>
              </w:rPr>
            </w:pPr>
            <w:r w:rsidRPr="001F78F0">
              <w:rPr>
                <w:rFonts w:eastAsia="Calibri"/>
                <w:bCs/>
                <w:color w:val="auto"/>
                <w:szCs w:val="24"/>
              </w:rPr>
              <w:t>Carry out hair and beauty parlour planning and budgeting</w:t>
            </w:r>
          </w:p>
        </w:tc>
        <w:tc>
          <w:tcPr>
            <w:tcW w:w="1890" w:type="dxa"/>
          </w:tcPr>
          <w:p w:rsidR="00A45784" w:rsidRPr="001F78F0" w:rsidRDefault="00A45784" w:rsidP="00AB4ED1">
            <w:pPr>
              <w:spacing w:after="0" w:line="240" w:lineRule="auto"/>
              <w:ind w:left="0" w:firstLine="0"/>
              <w:jc w:val="center"/>
              <w:rPr>
                <w:rFonts w:eastAsia="Calibri"/>
                <w:bCs/>
                <w:color w:val="auto"/>
                <w:szCs w:val="24"/>
              </w:rPr>
            </w:pPr>
            <w:r w:rsidRPr="001F78F0">
              <w:rPr>
                <w:rFonts w:eastAsia="Calibri"/>
                <w:bCs/>
                <w:color w:val="auto"/>
                <w:szCs w:val="24"/>
              </w:rPr>
              <w:t>30</w:t>
            </w:r>
          </w:p>
        </w:tc>
      </w:tr>
      <w:tr w:rsidR="00AB4ED1" w:rsidRPr="001F78F0" w:rsidTr="00AB4ED1">
        <w:trPr>
          <w:trHeight w:val="211"/>
        </w:trPr>
        <w:tc>
          <w:tcPr>
            <w:tcW w:w="1710" w:type="dxa"/>
            <w:vMerge/>
          </w:tcPr>
          <w:p w:rsidR="00AB4ED1" w:rsidRPr="001F78F0" w:rsidRDefault="00AB4ED1" w:rsidP="00AB4ED1">
            <w:pPr>
              <w:spacing w:after="0" w:line="240" w:lineRule="auto"/>
              <w:ind w:left="0" w:firstLine="0"/>
              <w:jc w:val="center"/>
              <w:rPr>
                <w:rFonts w:eastAsia="Calibri"/>
                <w:bCs/>
                <w:color w:val="auto"/>
                <w:szCs w:val="24"/>
              </w:rPr>
            </w:pPr>
          </w:p>
        </w:tc>
        <w:tc>
          <w:tcPr>
            <w:tcW w:w="2467" w:type="dxa"/>
            <w:vMerge/>
          </w:tcPr>
          <w:p w:rsidR="00AB4ED1" w:rsidRPr="001F78F0" w:rsidRDefault="00AB4ED1" w:rsidP="00AB4ED1">
            <w:pPr>
              <w:spacing w:after="0" w:line="240" w:lineRule="auto"/>
              <w:ind w:left="0" w:firstLine="0"/>
              <w:jc w:val="center"/>
              <w:rPr>
                <w:rFonts w:eastAsia="Calibri"/>
                <w:bCs/>
                <w:color w:val="auto"/>
                <w:szCs w:val="24"/>
              </w:rPr>
            </w:pP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 xml:space="preserve">Organize, control and coordinate hair and beauty parlour activities </w:t>
            </w:r>
          </w:p>
        </w:tc>
        <w:tc>
          <w:tcPr>
            <w:tcW w:w="1890" w:type="dxa"/>
          </w:tcPr>
          <w:p w:rsidR="00AB4ED1" w:rsidRPr="001F78F0" w:rsidRDefault="00A45784" w:rsidP="00AB4ED1">
            <w:pPr>
              <w:spacing w:after="0" w:line="240" w:lineRule="auto"/>
              <w:ind w:left="0" w:firstLine="0"/>
              <w:jc w:val="center"/>
              <w:rPr>
                <w:rFonts w:eastAsia="Calibri"/>
                <w:bCs/>
                <w:color w:val="auto"/>
                <w:szCs w:val="24"/>
              </w:rPr>
            </w:pPr>
            <w:r w:rsidRPr="001F78F0">
              <w:rPr>
                <w:rFonts w:eastAsia="Calibri"/>
                <w:bCs/>
                <w:color w:val="auto"/>
                <w:szCs w:val="24"/>
              </w:rPr>
              <w:t>3</w:t>
            </w:r>
            <w:r w:rsidR="00AB4ED1" w:rsidRPr="001F78F0">
              <w:rPr>
                <w:rFonts w:eastAsia="Calibri"/>
                <w:bCs/>
                <w:color w:val="auto"/>
                <w:szCs w:val="24"/>
              </w:rPr>
              <w:t>0</w:t>
            </w:r>
          </w:p>
        </w:tc>
      </w:tr>
      <w:tr w:rsidR="00AB4ED1" w:rsidRPr="001F78F0" w:rsidTr="00AB4ED1">
        <w:trPr>
          <w:trHeight w:val="211"/>
        </w:trPr>
        <w:tc>
          <w:tcPr>
            <w:tcW w:w="1710" w:type="dxa"/>
            <w:vMerge/>
          </w:tcPr>
          <w:p w:rsidR="00AB4ED1" w:rsidRPr="001F78F0" w:rsidRDefault="00AB4ED1" w:rsidP="00AB4ED1">
            <w:pPr>
              <w:spacing w:after="0" w:line="240" w:lineRule="auto"/>
              <w:ind w:left="0" w:firstLine="0"/>
              <w:jc w:val="center"/>
              <w:rPr>
                <w:rFonts w:eastAsia="Calibri"/>
                <w:bCs/>
                <w:color w:val="auto"/>
                <w:szCs w:val="24"/>
              </w:rPr>
            </w:pPr>
          </w:p>
        </w:tc>
        <w:tc>
          <w:tcPr>
            <w:tcW w:w="2467" w:type="dxa"/>
            <w:vMerge/>
          </w:tcPr>
          <w:p w:rsidR="00AB4ED1" w:rsidRPr="001F78F0" w:rsidRDefault="00AB4ED1" w:rsidP="00AB4ED1">
            <w:pPr>
              <w:spacing w:after="0" w:line="240" w:lineRule="auto"/>
              <w:ind w:left="0" w:firstLine="0"/>
              <w:jc w:val="center"/>
              <w:rPr>
                <w:rFonts w:eastAsia="Calibri"/>
                <w:bCs/>
                <w:color w:val="auto"/>
                <w:szCs w:val="24"/>
              </w:rPr>
            </w:pPr>
          </w:p>
        </w:tc>
        <w:tc>
          <w:tcPr>
            <w:tcW w:w="3653" w:type="dxa"/>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 xml:space="preserve">Perform hair and beauty parlour monitoring and evaluation </w:t>
            </w:r>
          </w:p>
        </w:tc>
        <w:tc>
          <w:tcPr>
            <w:tcW w:w="1890" w:type="dxa"/>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30</w:t>
            </w:r>
          </w:p>
        </w:tc>
      </w:tr>
      <w:tr w:rsidR="00AB4ED1" w:rsidRPr="001F78F0" w:rsidTr="00AB4ED1">
        <w:trPr>
          <w:trHeight w:val="211"/>
        </w:trPr>
        <w:tc>
          <w:tcPr>
            <w:tcW w:w="1710" w:type="dxa"/>
            <w:vMerge/>
          </w:tcPr>
          <w:p w:rsidR="00AB4ED1" w:rsidRPr="001F78F0" w:rsidRDefault="00AB4ED1" w:rsidP="00AB4ED1">
            <w:pPr>
              <w:spacing w:after="0" w:line="240" w:lineRule="auto"/>
              <w:ind w:left="0" w:firstLine="0"/>
              <w:jc w:val="center"/>
              <w:rPr>
                <w:rFonts w:eastAsia="Calibri"/>
                <w:bCs/>
                <w:color w:val="auto"/>
                <w:szCs w:val="24"/>
              </w:rPr>
            </w:pPr>
          </w:p>
        </w:tc>
        <w:tc>
          <w:tcPr>
            <w:tcW w:w="2467" w:type="dxa"/>
            <w:vMerge/>
          </w:tcPr>
          <w:p w:rsidR="00AB4ED1" w:rsidRPr="001F78F0" w:rsidRDefault="00AB4ED1" w:rsidP="00AB4ED1">
            <w:pPr>
              <w:spacing w:after="0" w:line="240" w:lineRule="auto"/>
              <w:ind w:left="0" w:firstLine="0"/>
              <w:jc w:val="center"/>
              <w:rPr>
                <w:rFonts w:eastAsia="Calibri"/>
                <w:bCs/>
                <w:color w:val="auto"/>
                <w:szCs w:val="24"/>
              </w:rPr>
            </w:pPr>
          </w:p>
        </w:tc>
        <w:tc>
          <w:tcPr>
            <w:tcW w:w="3653" w:type="dxa"/>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b/>
                <w:bCs/>
                <w:color w:val="auto"/>
                <w:szCs w:val="24"/>
              </w:rPr>
              <w:t>TOTAL</w:t>
            </w:r>
          </w:p>
          <w:p w:rsidR="00AB4ED1" w:rsidRPr="001F78F0" w:rsidRDefault="00AB4ED1" w:rsidP="00AB4ED1">
            <w:pPr>
              <w:tabs>
                <w:tab w:val="left" w:pos="480"/>
              </w:tabs>
              <w:spacing w:after="0" w:line="240" w:lineRule="auto"/>
              <w:ind w:left="0" w:firstLine="0"/>
              <w:jc w:val="left"/>
              <w:rPr>
                <w:b/>
                <w:bCs/>
                <w:color w:val="auto"/>
                <w:szCs w:val="24"/>
              </w:rPr>
            </w:pPr>
            <w:r w:rsidRPr="001F78F0">
              <w:rPr>
                <w:b/>
                <w:bCs/>
                <w:color w:val="auto"/>
                <w:szCs w:val="24"/>
              </w:rPr>
              <w:tab/>
            </w:r>
          </w:p>
        </w:tc>
        <w:tc>
          <w:tcPr>
            <w:tcW w:w="1890" w:type="dxa"/>
          </w:tcPr>
          <w:p w:rsidR="00AB4ED1" w:rsidRPr="001F78F0" w:rsidRDefault="00AB4ED1" w:rsidP="00A45784">
            <w:pPr>
              <w:spacing w:after="0" w:line="240" w:lineRule="auto"/>
              <w:ind w:left="0" w:firstLine="0"/>
              <w:jc w:val="center"/>
              <w:rPr>
                <w:rFonts w:eastAsia="Calibri"/>
                <w:b/>
                <w:bCs/>
                <w:color w:val="auto"/>
                <w:szCs w:val="24"/>
              </w:rPr>
            </w:pPr>
            <w:r w:rsidRPr="001F78F0">
              <w:rPr>
                <w:rFonts w:eastAsia="Calibri"/>
                <w:b/>
                <w:bCs/>
                <w:color w:val="auto"/>
                <w:szCs w:val="24"/>
              </w:rPr>
              <w:t>100</w:t>
            </w:r>
          </w:p>
        </w:tc>
      </w:tr>
    </w:tbl>
    <w:p w:rsidR="00AB4ED1" w:rsidRPr="001F78F0" w:rsidRDefault="00AB4ED1" w:rsidP="00AB4ED1">
      <w:pPr>
        <w:rPr>
          <w:szCs w:val="24"/>
        </w:rPr>
      </w:pPr>
    </w:p>
    <w:p w:rsidR="00AB4ED1" w:rsidRPr="001F78F0" w:rsidRDefault="00AB4ED1">
      <w:pPr>
        <w:spacing w:after="0" w:line="240" w:lineRule="auto"/>
        <w:ind w:left="0" w:firstLine="0"/>
        <w:jc w:val="left"/>
        <w:rPr>
          <w:rFonts w:eastAsia="Calibri"/>
          <w:color w:val="auto"/>
          <w:szCs w:val="24"/>
          <w:lang w:val="en-GB"/>
        </w:rPr>
      </w:pPr>
      <w:bookmarkStart w:id="98" w:name="_Toc15565"/>
      <w:r w:rsidRPr="001F78F0">
        <w:rPr>
          <w:rFonts w:eastAsia="Calibri"/>
          <w:color w:val="auto"/>
          <w:szCs w:val="24"/>
          <w:lang w:val="en-GB"/>
        </w:rPr>
        <w:br w:type="page"/>
      </w:r>
    </w:p>
    <w:p w:rsidR="009431B6" w:rsidRPr="001F78F0" w:rsidRDefault="005476C4" w:rsidP="00EA0543">
      <w:pPr>
        <w:pStyle w:val="Heading21"/>
        <w:rPr>
          <w:sz w:val="24"/>
          <w:szCs w:val="24"/>
        </w:rPr>
      </w:pPr>
      <w:bookmarkStart w:id="99" w:name="_Toc197101061"/>
      <w:r w:rsidRPr="001F78F0">
        <w:rPr>
          <w:rFonts w:eastAsia="Calibri"/>
          <w:sz w:val="24"/>
          <w:szCs w:val="24"/>
        </w:rPr>
        <w:lastRenderedPageBreak/>
        <w:t>HAIR CHEMICAL REFORMATION SERVICE</w:t>
      </w:r>
      <w:bookmarkEnd w:id="96"/>
      <w:bookmarkEnd w:id="98"/>
      <w:bookmarkEnd w:id="99"/>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 xml:space="preserve">UNIT CODE:  </w:t>
      </w:r>
      <w:r w:rsidRPr="001F78F0">
        <w:rPr>
          <w:color w:val="auto"/>
          <w:szCs w:val="24"/>
          <w:lang w:eastAsia="fr-FR"/>
        </w:rPr>
        <w:t>1012 551 13A</w:t>
      </w:r>
    </w:p>
    <w:p w:rsidR="009431B6" w:rsidRPr="001F78F0" w:rsidRDefault="005476C4">
      <w:pPr>
        <w:spacing w:after="0" w:line="360" w:lineRule="auto"/>
        <w:ind w:left="0" w:firstLine="0"/>
        <w:rPr>
          <w:rFonts w:eastAsia="Calibri"/>
          <w:color w:val="auto"/>
          <w:szCs w:val="24"/>
          <w:lang w:val="en-ZA"/>
        </w:rPr>
      </w:pPr>
      <w:r w:rsidRPr="001F78F0">
        <w:rPr>
          <w:rFonts w:eastAsia="Calibri"/>
          <w:b/>
          <w:color w:val="auto"/>
          <w:szCs w:val="24"/>
          <w:lang w:val="en-ZA"/>
        </w:rPr>
        <w:t>Relationship to Occupational Standards</w:t>
      </w:r>
    </w:p>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This unit addresses the Unit of Competency: </w:t>
      </w:r>
      <w:bookmarkStart w:id="100" w:name="_Toc15621"/>
      <w:r w:rsidRPr="001F78F0">
        <w:rPr>
          <w:rFonts w:eastAsia="Calibri"/>
          <w:color w:val="auto"/>
          <w:szCs w:val="24"/>
        </w:rPr>
        <w:t>Provide Hair Chemical Reformation Service</w:t>
      </w:r>
      <w:bookmarkEnd w:id="100"/>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 xml:space="preserve">UNIT DURATION: </w:t>
      </w:r>
      <w:r w:rsidRPr="001F78F0">
        <w:rPr>
          <w:color w:val="auto"/>
          <w:szCs w:val="24"/>
          <w:lang w:eastAsia="fr-FR"/>
        </w:rPr>
        <w:t>150 HRS</w:t>
      </w:r>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DESCRIPTION</w:t>
      </w:r>
    </w:p>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This unit covers the competencies required to provide chemical hair reformation service. It involves preparation for chemical reformation service, performing hair chemical reformation services and post service procedure.</w:t>
      </w: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Summary of Learning Outcomes</w:t>
      </w:r>
    </w:p>
    <w:p w:rsidR="00161527" w:rsidRPr="001F78F0" w:rsidRDefault="005476C4" w:rsidP="00161527">
      <w:pPr>
        <w:spacing w:before="100" w:beforeAutospacing="1" w:after="100" w:afterAutospacing="1" w:line="360" w:lineRule="auto"/>
        <w:ind w:left="0" w:firstLine="0"/>
        <w:jc w:val="left"/>
        <w:rPr>
          <w:rFonts w:eastAsia="Calibri"/>
          <w:color w:val="auto"/>
          <w:szCs w:val="24"/>
          <w:lang w:val="en-ZA"/>
        </w:rPr>
      </w:pPr>
      <w:r w:rsidRPr="001F78F0">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161527" w:rsidRPr="001F78F0" w:rsidTr="00CC785B">
        <w:tc>
          <w:tcPr>
            <w:tcW w:w="710" w:type="dxa"/>
          </w:tcPr>
          <w:p w:rsidR="00161527" w:rsidRPr="001F78F0" w:rsidRDefault="00161527"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161527" w:rsidRPr="001F78F0" w:rsidRDefault="00161527"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161527" w:rsidRPr="001F78F0" w:rsidRDefault="00161527"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161527" w:rsidRPr="001F78F0" w:rsidTr="00CC785B">
        <w:tc>
          <w:tcPr>
            <w:tcW w:w="710" w:type="dxa"/>
          </w:tcPr>
          <w:p w:rsidR="00161527" w:rsidRPr="001F78F0" w:rsidRDefault="00161527"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161527" w:rsidRPr="001F78F0" w:rsidRDefault="00CC048C" w:rsidP="00DE4074">
            <w:pPr>
              <w:spacing w:before="100" w:beforeAutospacing="1" w:after="100" w:afterAutospacing="1" w:line="360" w:lineRule="auto"/>
              <w:ind w:left="0" w:firstLine="0"/>
              <w:contextualSpacing/>
              <w:jc w:val="left"/>
              <w:rPr>
                <w:color w:val="auto"/>
                <w:szCs w:val="24"/>
                <w:lang w:val="en-ZW" w:eastAsia="fr-FR"/>
              </w:rPr>
            </w:pPr>
            <w:r w:rsidRPr="001F78F0">
              <w:rPr>
                <w:rFonts w:eastAsia="Calibri"/>
                <w:color w:val="auto"/>
                <w:szCs w:val="24"/>
                <w:lang w:val="en-ZW" w:eastAsia="fr-FR"/>
              </w:rPr>
              <w:t>Prepare for chemical reformation service</w:t>
            </w:r>
          </w:p>
        </w:tc>
        <w:tc>
          <w:tcPr>
            <w:tcW w:w="2970" w:type="dxa"/>
          </w:tcPr>
          <w:p w:rsidR="00161527" w:rsidRPr="001F78F0" w:rsidRDefault="008D6BDB"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161527" w:rsidRPr="001F78F0" w:rsidTr="00CC785B">
        <w:tc>
          <w:tcPr>
            <w:tcW w:w="710" w:type="dxa"/>
          </w:tcPr>
          <w:p w:rsidR="00161527" w:rsidRPr="001F78F0" w:rsidRDefault="00161527"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161527" w:rsidRPr="001F78F0" w:rsidRDefault="005734FA" w:rsidP="005734FA">
            <w:pPr>
              <w:spacing w:before="100" w:beforeAutospacing="1" w:after="100" w:afterAutospacing="1" w:line="360" w:lineRule="auto"/>
              <w:ind w:left="0" w:firstLine="0"/>
              <w:contextualSpacing/>
              <w:jc w:val="left"/>
              <w:rPr>
                <w:color w:val="auto"/>
                <w:szCs w:val="24"/>
                <w:lang w:val="en-ZW" w:eastAsia="fr-FR"/>
              </w:rPr>
            </w:pPr>
            <w:r w:rsidRPr="001F78F0">
              <w:rPr>
                <w:rFonts w:eastAsia="Calibri"/>
                <w:color w:val="auto"/>
                <w:szCs w:val="24"/>
                <w:lang w:val="en-ZW" w:eastAsia="fr-FR"/>
              </w:rPr>
              <w:t>Perform hair chemical reformation services</w:t>
            </w:r>
          </w:p>
        </w:tc>
        <w:tc>
          <w:tcPr>
            <w:tcW w:w="2970" w:type="dxa"/>
          </w:tcPr>
          <w:p w:rsidR="00161527" w:rsidRPr="001F78F0" w:rsidRDefault="008D6BDB"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130</w:t>
            </w:r>
          </w:p>
        </w:tc>
      </w:tr>
      <w:tr w:rsidR="00161527" w:rsidRPr="001F78F0" w:rsidTr="00CC785B">
        <w:tc>
          <w:tcPr>
            <w:tcW w:w="710" w:type="dxa"/>
          </w:tcPr>
          <w:p w:rsidR="00161527" w:rsidRPr="001F78F0" w:rsidRDefault="00161527"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161527" w:rsidRPr="001F78F0" w:rsidRDefault="005734FA" w:rsidP="005734FA">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fr-FR"/>
              </w:rPr>
              <w:t>Perform post service procedure</w:t>
            </w:r>
          </w:p>
        </w:tc>
        <w:tc>
          <w:tcPr>
            <w:tcW w:w="2970" w:type="dxa"/>
          </w:tcPr>
          <w:p w:rsidR="00161527" w:rsidRPr="001F78F0" w:rsidRDefault="008D6BDB"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161527" w:rsidRPr="001F78F0" w:rsidTr="00CC785B">
        <w:tc>
          <w:tcPr>
            <w:tcW w:w="6046" w:type="dxa"/>
            <w:gridSpan w:val="2"/>
          </w:tcPr>
          <w:p w:rsidR="00161527" w:rsidRPr="001F78F0" w:rsidRDefault="00161527"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161527" w:rsidRPr="001F78F0" w:rsidRDefault="008D6BDB"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150</w:t>
            </w:r>
          </w:p>
        </w:tc>
      </w:tr>
    </w:tbl>
    <w:p w:rsidR="009431B6" w:rsidRPr="001F78F0" w:rsidRDefault="009431B6">
      <w:pPr>
        <w:spacing w:after="0" w:line="360" w:lineRule="auto"/>
        <w:ind w:left="0" w:firstLine="0"/>
        <w:rPr>
          <w:rFonts w:eastAsia="Calibri"/>
          <w:color w:val="auto"/>
          <w:szCs w:val="24"/>
          <w:lang w:val="en-ZA"/>
        </w:rPr>
      </w:pPr>
    </w:p>
    <w:p w:rsidR="00161527" w:rsidRPr="001F78F0" w:rsidRDefault="00161527">
      <w:pPr>
        <w:spacing w:after="0" w:line="360" w:lineRule="auto"/>
        <w:ind w:left="0" w:firstLine="0"/>
        <w:rPr>
          <w:rFonts w:eastAsia="Calibri"/>
          <w:color w:val="auto"/>
          <w:szCs w:val="24"/>
          <w:lang w:val="en-ZA"/>
        </w:rPr>
      </w:pPr>
    </w:p>
    <w:p w:rsidR="009431B6" w:rsidRPr="001F78F0" w:rsidRDefault="005476C4">
      <w:pPr>
        <w:spacing w:after="0" w:line="360" w:lineRule="auto"/>
        <w:ind w:left="0" w:firstLine="0"/>
        <w:contextualSpacing/>
        <w:rPr>
          <w:rFonts w:eastAsia="Calibri"/>
          <w:b/>
          <w:color w:val="auto"/>
          <w:szCs w:val="24"/>
          <w:lang w:val="en-ZA" w:eastAsia="zh-CN"/>
        </w:rPr>
      </w:pPr>
      <w:r w:rsidRPr="001F78F0">
        <w:rPr>
          <w:rFonts w:eastAsia="Calibri"/>
          <w:b/>
          <w:color w:val="auto"/>
          <w:szCs w:val="24"/>
          <w:lang w:val="en-ZA" w:eastAsia="zh-CN"/>
        </w:rPr>
        <w:t>Learning Outcomes, Content and Suggested Assessment Methods</w:t>
      </w:r>
    </w:p>
    <w:tbl>
      <w:tblPr>
        <w:tblW w:w="5352" w:type="pc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411"/>
        <w:gridCol w:w="4445"/>
        <w:gridCol w:w="2795"/>
      </w:tblGrid>
      <w:tr w:rsidR="009431B6" w:rsidRPr="001F78F0">
        <w:tc>
          <w:tcPr>
            <w:tcW w:w="1249"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1F78F0" w:rsidRDefault="005476C4">
            <w:pPr>
              <w:spacing w:after="0" w:line="360" w:lineRule="auto"/>
              <w:ind w:left="0" w:firstLine="0"/>
              <w:jc w:val="left"/>
              <w:rPr>
                <w:rFonts w:eastAsia="Calibri"/>
                <w:color w:val="auto"/>
                <w:szCs w:val="24"/>
              </w:rPr>
            </w:pPr>
            <w:r w:rsidRPr="001F78F0">
              <w:rPr>
                <w:rFonts w:eastAsia="Calibri"/>
                <w:b/>
                <w:color w:val="auto"/>
                <w:szCs w:val="24"/>
                <w:lang w:val="en-ZA"/>
              </w:rPr>
              <w:t>Learning Outcome</w:t>
            </w:r>
          </w:p>
        </w:tc>
        <w:tc>
          <w:tcPr>
            <w:tcW w:w="2303"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1F78F0" w:rsidRDefault="005476C4">
            <w:pPr>
              <w:tabs>
                <w:tab w:val="center" w:pos="2107"/>
              </w:tabs>
              <w:spacing w:after="0" w:line="360" w:lineRule="auto"/>
              <w:ind w:left="0" w:firstLine="0"/>
              <w:jc w:val="left"/>
              <w:rPr>
                <w:rFonts w:eastAsia="Calibri"/>
                <w:color w:val="auto"/>
                <w:szCs w:val="24"/>
                <w:lang w:val="en-ZA"/>
              </w:rPr>
            </w:pPr>
            <w:r w:rsidRPr="001F78F0">
              <w:rPr>
                <w:rFonts w:eastAsia="Calibri"/>
                <w:b/>
                <w:color w:val="auto"/>
                <w:szCs w:val="24"/>
                <w:lang w:val="en-ZA"/>
              </w:rPr>
              <w:t>Content</w:t>
            </w:r>
            <w:r w:rsidRPr="001F78F0">
              <w:rPr>
                <w:rFonts w:eastAsia="Calibri"/>
                <w:b/>
                <w:color w:val="auto"/>
                <w:szCs w:val="24"/>
                <w:lang w:val="en-ZA"/>
              </w:rPr>
              <w:tab/>
            </w:r>
          </w:p>
        </w:tc>
        <w:tc>
          <w:tcPr>
            <w:tcW w:w="1448" w:type="pct"/>
            <w:tcBorders>
              <w:top w:val="single" w:sz="4" w:space="0" w:color="000000"/>
              <w:left w:val="single" w:sz="4" w:space="0" w:color="000000"/>
              <w:bottom w:val="single" w:sz="4" w:space="0" w:color="000000"/>
              <w:right w:val="single" w:sz="4" w:space="0" w:color="000000"/>
            </w:tcBorders>
            <w:shd w:val="clear" w:color="auto" w:fill="FFFFFF"/>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Suggested Assessment Methods</w:t>
            </w:r>
          </w:p>
        </w:tc>
      </w:tr>
      <w:tr w:rsidR="009431B6" w:rsidRPr="001F78F0">
        <w:tc>
          <w:tcPr>
            <w:tcW w:w="12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rsidP="00DC67C1">
            <w:pPr>
              <w:numPr>
                <w:ilvl w:val="0"/>
                <w:numId w:val="165"/>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 xml:space="preserve">Prepare </w:t>
            </w:r>
            <w:proofErr w:type="spellStart"/>
            <w:r w:rsidR="00752D16" w:rsidRPr="001F78F0">
              <w:rPr>
                <w:color w:val="auto"/>
                <w:szCs w:val="24"/>
              </w:rPr>
              <w:t>Prepare</w:t>
            </w:r>
            <w:proofErr w:type="spellEnd"/>
            <w:r w:rsidR="00752D16" w:rsidRPr="001F78F0">
              <w:rPr>
                <w:color w:val="auto"/>
                <w:szCs w:val="24"/>
              </w:rPr>
              <w:t xml:space="preserve"> for  hair </w:t>
            </w:r>
            <w:proofErr w:type="spellStart"/>
            <w:r w:rsidR="00752D16" w:rsidRPr="001F78F0">
              <w:rPr>
                <w:color w:val="auto"/>
                <w:szCs w:val="24"/>
              </w:rPr>
              <w:t>colouring</w:t>
            </w:r>
            <w:proofErr w:type="spellEnd"/>
            <w:r w:rsidR="00752D16" w:rsidRPr="001F78F0">
              <w:rPr>
                <w:color w:val="auto"/>
                <w:szCs w:val="24"/>
              </w:rPr>
              <w:t xml:space="preserve">  services</w:t>
            </w:r>
            <w:r w:rsidR="00752D16" w:rsidRPr="001F78F0">
              <w:rPr>
                <w:rFonts w:eastAsia="Calibri"/>
                <w:color w:val="auto"/>
                <w:szCs w:val="24"/>
                <w:lang w:eastAsia="fr-FR"/>
              </w:rPr>
              <w:t xml:space="preserve"> </w:t>
            </w:r>
            <w:r w:rsidRPr="001F78F0">
              <w:rPr>
                <w:rFonts w:eastAsia="Calibri"/>
                <w:color w:val="auto"/>
                <w:szCs w:val="24"/>
                <w:lang w:eastAsia="fr-FR"/>
              </w:rPr>
              <w:t>service</w:t>
            </w:r>
          </w:p>
        </w:tc>
        <w:tc>
          <w:tcPr>
            <w:tcW w:w="2303"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65893">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1.1 </w:t>
            </w:r>
            <w:r w:rsidR="005476C4" w:rsidRPr="001F78F0">
              <w:rPr>
                <w:rFonts w:eastAsia="Calibri"/>
                <w:color w:val="auto"/>
                <w:szCs w:val="24"/>
                <w:lang w:eastAsia="fr-FR"/>
              </w:rPr>
              <w:t>Definition of terms</w:t>
            </w:r>
          </w:p>
          <w:p w:rsidR="009431B6" w:rsidRPr="001F78F0" w:rsidRDefault="005476C4" w:rsidP="00DC67C1">
            <w:pPr>
              <w:numPr>
                <w:ilvl w:val="0"/>
                <w:numId w:val="166"/>
              </w:numPr>
              <w:spacing w:after="0" w:line="360" w:lineRule="auto"/>
              <w:contextualSpacing/>
              <w:jc w:val="left"/>
              <w:rPr>
                <w:rFonts w:eastAsia="Calibri"/>
                <w:color w:val="auto"/>
                <w:szCs w:val="24"/>
                <w:lang w:val="en-ZW" w:eastAsia="fr-FR"/>
              </w:rPr>
            </w:pPr>
            <w:r w:rsidRPr="001F78F0">
              <w:rPr>
                <w:rFonts w:eastAsia="Calibri"/>
                <w:color w:val="auto"/>
                <w:szCs w:val="24"/>
                <w:lang w:val="en-ZW" w:eastAsia="fr-FR"/>
              </w:rPr>
              <w:t>Chemical Relaxing</w:t>
            </w:r>
          </w:p>
          <w:p w:rsidR="009431B6" w:rsidRPr="001F78F0" w:rsidRDefault="005476C4" w:rsidP="00DC67C1">
            <w:pPr>
              <w:numPr>
                <w:ilvl w:val="0"/>
                <w:numId w:val="166"/>
              </w:numPr>
              <w:spacing w:after="0" w:line="360" w:lineRule="auto"/>
              <w:contextualSpacing/>
              <w:jc w:val="left"/>
              <w:rPr>
                <w:rFonts w:eastAsia="Calibri"/>
                <w:color w:val="auto"/>
                <w:szCs w:val="24"/>
                <w:lang w:val="en-ZW" w:eastAsia="fr-FR"/>
              </w:rPr>
            </w:pPr>
            <w:r w:rsidRPr="001F78F0">
              <w:rPr>
                <w:rFonts w:eastAsia="Calibri"/>
                <w:color w:val="auto"/>
                <w:szCs w:val="24"/>
                <w:lang w:val="en-ZW" w:eastAsia="fr-FR"/>
              </w:rPr>
              <w:t xml:space="preserve">Perming </w:t>
            </w:r>
          </w:p>
          <w:p w:rsidR="009431B6" w:rsidRPr="001F78F0" w:rsidRDefault="005476C4" w:rsidP="00DC67C1">
            <w:pPr>
              <w:numPr>
                <w:ilvl w:val="0"/>
                <w:numId w:val="166"/>
              </w:numPr>
              <w:spacing w:after="0" w:line="360" w:lineRule="auto"/>
              <w:contextualSpacing/>
              <w:jc w:val="left"/>
              <w:rPr>
                <w:rFonts w:eastAsia="Calibri"/>
                <w:color w:val="auto"/>
                <w:szCs w:val="24"/>
                <w:lang w:eastAsia="fr-FR"/>
              </w:rPr>
            </w:pPr>
            <w:r w:rsidRPr="001F78F0">
              <w:rPr>
                <w:rFonts w:eastAsia="Calibri"/>
                <w:color w:val="auto"/>
                <w:szCs w:val="24"/>
                <w:lang w:val="en-ZW" w:eastAsia="fr-FR"/>
              </w:rPr>
              <w:t>Consultation</w:t>
            </w:r>
          </w:p>
          <w:p w:rsidR="009431B6" w:rsidRPr="001F78F0" w:rsidRDefault="00EB2566">
            <w:pPr>
              <w:spacing w:after="0" w:line="360" w:lineRule="auto"/>
              <w:ind w:left="0" w:firstLine="0"/>
              <w:contextualSpacing/>
              <w:jc w:val="left"/>
              <w:rPr>
                <w:rFonts w:eastAsia="Calibri"/>
                <w:color w:val="auto"/>
                <w:szCs w:val="24"/>
                <w:lang w:eastAsia="fr-FR"/>
              </w:rPr>
            </w:pPr>
            <w:r w:rsidRPr="001F78F0">
              <w:rPr>
                <w:rFonts w:eastAsia="Calibri"/>
                <w:color w:val="auto"/>
                <w:szCs w:val="24"/>
                <w:lang w:eastAsia="fr-FR"/>
              </w:rPr>
              <w:lastRenderedPageBreak/>
              <w:t xml:space="preserve">1.2 </w:t>
            </w:r>
            <w:r w:rsidR="005476C4" w:rsidRPr="001F78F0">
              <w:rPr>
                <w:rFonts w:eastAsia="Calibri"/>
                <w:color w:val="auto"/>
                <w:szCs w:val="24"/>
                <w:lang w:eastAsia="fr-FR"/>
              </w:rPr>
              <w:t>Importance of consultation</w:t>
            </w:r>
          </w:p>
          <w:p w:rsidR="009431B6" w:rsidRPr="001F78F0" w:rsidRDefault="008F04F3">
            <w:pPr>
              <w:spacing w:after="0" w:line="360" w:lineRule="auto"/>
              <w:ind w:left="0" w:firstLine="0"/>
              <w:jc w:val="left"/>
              <w:rPr>
                <w:rFonts w:eastAsia="Calibri"/>
                <w:color w:val="auto"/>
                <w:szCs w:val="24"/>
                <w:lang w:eastAsia="fr-FR"/>
              </w:rPr>
            </w:pPr>
            <w:r w:rsidRPr="001F78F0">
              <w:rPr>
                <w:rFonts w:eastAsia="Calibri"/>
                <w:color w:val="auto"/>
                <w:szCs w:val="24"/>
                <w:lang w:eastAsia="fr-FR"/>
              </w:rPr>
              <w:t>1.3</w:t>
            </w:r>
            <w:r w:rsidR="00451F40" w:rsidRPr="001F78F0">
              <w:rPr>
                <w:rFonts w:eastAsia="Calibri"/>
                <w:color w:val="auto"/>
                <w:szCs w:val="24"/>
                <w:lang w:eastAsia="fr-FR"/>
              </w:rPr>
              <w:t xml:space="preserve"> </w:t>
            </w:r>
            <w:r w:rsidR="005476C4" w:rsidRPr="001F78F0">
              <w:rPr>
                <w:rFonts w:eastAsia="Calibri"/>
                <w:color w:val="auto"/>
                <w:szCs w:val="24"/>
                <w:lang w:eastAsia="fr-FR"/>
              </w:rPr>
              <w:t>Personal protective gears.</w:t>
            </w:r>
          </w:p>
          <w:p w:rsidR="009431B6" w:rsidRPr="001F78F0" w:rsidRDefault="005476C4">
            <w:pPr>
              <w:spacing w:after="0" w:line="360" w:lineRule="auto"/>
              <w:ind w:left="792" w:firstLine="0"/>
              <w:jc w:val="left"/>
              <w:rPr>
                <w:rFonts w:eastAsia="Calibri"/>
                <w:color w:val="auto"/>
                <w:szCs w:val="24"/>
                <w:lang w:eastAsia="fr-FR"/>
              </w:rPr>
            </w:pPr>
            <w:r w:rsidRPr="001F78F0">
              <w:rPr>
                <w:rFonts w:eastAsia="Calibri"/>
                <w:color w:val="auto"/>
                <w:szCs w:val="24"/>
                <w:lang w:eastAsia="fr-FR"/>
              </w:rPr>
              <w:t xml:space="preserve"> uses of:</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Drapers</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Towels</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Aprons</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Ear muffins</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Face shield</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Gloves</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Face mask</w:t>
            </w:r>
          </w:p>
          <w:p w:rsidR="009431B6" w:rsidRPr="001F78F0" w:rsidRDefault="005476C4" w:rsidP="00DC67C1">
            <w:pPr>
              <w:numPr>
                <w:ilvl w:val="0"/>
                <w:numId w:val="167"/>
              </w:numPr>
              <w:suppressAutoHyphens/>
              <w:autoSpaceDN w:val="0"/>
              <w:spacing w:after="0" w:line="360" w:lineRule="auto"/>
              <w:contextualSpacing/>
              <w:jc w:val="left"/>
              <w:rPr>
                <w:rFonts w:eastAsia="Calibri"/>
                <w:color w:val="auto"/>
                <w:szCs w:val="24"/>
              </w:rPr>
            </w:pPr>
            <w:r w:rsidRPr="001F78F0">
              <w:rPr>
                <w:rFonts w:eastAsia="Calibri"/>
                <w:color w:val="auto"/>
                <w:szCs w:val="24"/>
              </w:rPr>
              <w:t>Low heeled closed leather shoes</w:t>
            </w:r>
          </w:p>
          <w:p w:rsidR="009431B6" w:rsidRPr="001F78F0" w:rsidRDefault="00821C73">
            <w:pPr>
              <w:suppressAutoHyphens/>
              <w:autoSpaceDN w:val="0"/>
              <w:spacing w:after="0" w:line="360" w:lineRule="auto"/>
              <w:ind w:left="0" w:firstLine="0"/>
              <w:contextualSpacing/>
              <w:jc w:val="left"/>
              <w:rPr>
                <w:rFonts w:eastAsia="Calibri"/>
                <w:color w:val="auto"/>
                <w:szCs w:val="24"/>
              </w:rPr>
            </w:pPr>
            <w:r w:rsidRPr="001F78F0">
              <w:rPr>
                <w:rFonts w:eastAsia="Calibri"/>
                <w:color w:val="auto"/>
                <w:szCs w:val="24"/>
                <w:lang w:eastAsia="fr-FR"/>
              </w:rPr>
              <w:t xml:space="preserve">1.4 </w:t>
            </w:r>
            <w:r w:rsidR="005476C4" w:rsidRPr="001F78F0">
              <w:rPr>
                <w:rFonts w:eastAsia="Calibri"/>
                <w:color w:val="auto"/>
                <w:szCs w:val="24"/>
                <w:lang w:eastAsia="fr-FR"/>
              </w:rPr>
              <w:t xml:space="preserve">Client Draping </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Draper</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Towels</w:t>
            </w:r>
          </w:p>
          <w:p w:rsidR="009431B6" w:rsidRPr="001F78F0" w:rsidRDefault="005476C4">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 </w:t>
            </w:r>
            <w:r w:rsidR="001F6050" w:rsidRPr="001F78F0">
              <w:rPr>
                <w:rFonts w:eastAsia="Calibri"/>
                <w:color w:val="auto"/>
                <w:szCs w:val="24"/>
                <w:lang w:eastAsia="fr-FR"/>
              </w:rPr>
              <w:t xml:space="preserve">1.4.1 </w:t>
            </w:r>
            <w:r w:rsidRPr="001F78F0">
              <w:rPr>
                <w:rFonts w:eastAsia="Calibri"/>
                <w:color w:val="auto"/>
                <w:szCs w:val="24"/>
                <w:lang w:eastAsia="fr-FR"/>
              </w:rPr>
              <w:t>Reasons for Draping</w:t>
            </w:r>
          </w:p>
          <w:p w:rsidR="009431B6" w:rsidRPr="001F78F0" w:rsidRDefault="00660129">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1.5 </w:t>
            </w:r>
            <w:r w:rsidR="005476C4" w:rsidRPr="001F78F0">
              <w:rPr>
                <w:rFonts w:eastAsia="Calibri"/>
                <w:color w:val="auto"/>
                <w:szCs w:val="24"/>
                <w:lang w:eastAsia="fr-FR"/>
              </w:rPr>
              <w:t xml:space="preserve">Analyze client’s hair and scalp. </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Scalp condition</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Texture </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Density </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Length</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Porosity</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Elasticity</w:t>
            </w:r>
          </w:p>
          <w:p w:rsidR="009431B6" w:rsidRPr="001F78F0" w:rsidRDefault="005476C4" w:rsidP="00DC67C1">
            <w:pPr>
              <w:numPr>
                <w:ilvl w:val="0"/>
                <w:numId w:val="169"/>
              </w:numPr>
              <w:suppressAutoHyphens/>
              <w:autoSpaceDN w:val="0"/>
              <w:spacing w:after="0" w:line="360" w:lineRule="auto"/>
              <w:contextualSpacing/>
              <w:jc w:val="left"/>
              <w:rPr>
                <w:rFonts w:eastAsia="Calibri"/>
                <w:color w:val="auto"/>
                <w:szCs w:val="24"/>
                <w:lang w:eastAsia="fr-FR"/>
              </w:rPr>
            </w:pPr>
            <w:r w:rsidRPr="001F78F0">
              <w:rPr>
                <w:rFonts w:eastAsia="Calibri"/>
                <w:color w:val="auto"/>
                <w:szCs w:val="24"/>
                <w:lang w:val="en-ZW" w:eastAsia="zh-CN"/>
              </w:rPr>
              <w:t>Diseases /Disorder</w:t>
            </w:r>
          </w:p>
          <w:p w:rsidR="009431B6" w:rsidRPr="001F78F0" w:rsidRDefault="005476C4">
            <w:pPr>
              <w:suppressAutoHyphens/>
              <w:autoSpaceDN w:val="0"/>
              <w:spacing w:after="0" w:line="360" w:lineRule="auto"/>
              <w:ind w:left="0" w:firstLine="0"/>
              <w:contextualSpacing/>
              <w:jc w:val="left"/>
              <w:rPr>
                <w:rFonts w:eastAsia="Calibri"/>
                <w:color w:val="auto"/>
                <w:szCs w:val="24"/>
                <w:lang w:eastAsia="fr-FR"/>
              </w:rPr>
            </w:pPr>
            <w:r w:rsidRPr="001F78F0">
              <w:rPr>
                <w:rFonts w:eastAsia="Calibri"/>
                <w:color w:val="auto"/>
                <w:szCs w:val="24"/>
                <w:lang w:eastAsia="fr-FR"/>
              </w:rPr>
              <w:t xml:space="preserve"> </w:t>
            </w:r>
            <w:r w:rsidR="00CA37CD" w:rsidRPr="001F78F0">
              <w:rPr>
                <w:rFonts w:eastAsia="Calibri"/>
                <w:color w:val="auto"/>
                <w:szCs w:val="24"/>
                <w:lang w:eastAsia="fr-FR"/>
              </w:rPr>
              <w:t xml:space="preserve">1.5.1 </w:t>
            </w:r>
            <w:r w:rsidR="00040F1D" w:rsidRPr="001F78F0">
              <w:rPr>
                <w:rFonts w:eastAsia="Calibri"/>
                <w:color w:val="auto"/>
                <w:szCs w:val="24"/>
                <w:lang w:eastAsia="fr-FR"/>
              </w:rPr>
              <w:t>Importance of</w:t>
            </w:r>
            <w:r w:rsidRPr="001F78F0">
              <w:rPr>
                <w:rFonts w:eastAsia="Calibri"/>
                <w:color w:val="auto"/>
                <w:szCs w:val="24"/>
                <w:lang w:eastAsia="fr-FR"/>
              </w:rPr>
              <w:t xml:space="preserve"> analysis</w:t>
            </w:r>
          </w:p>
          <w:p w:rsidR="009431B6" w:rsidRPr="001F78F0" w:rsidRDefault="00256C38">
            <w:pPr>
              <w:suppressAutoHyphens/>
              <w:autoSpaceDN w:val="0"/>
              <w:spacing w:after="0" w:line="360" w:lineRule="auto"/>
              <w:ind w:left="0" w:firstLine="0"/>
              <w:contextualSpacing/>
              <w:jc w:val="left"/>
              <w:rPr>
                <w:rFonts w:eastAsia="Calibri"/>
                <w:color w:val="auto"/>
                <w:szCs w:val="24"/>
                <w:lang w:eastAsia="fr-FR"/>
              </w:rPr>
            </w:pPr>
            <w:r w:rsidRPr="001F78F0">
              <w:rPr>
                <w:rFonts w:eastAsia="Calibri"/>
                <w:color w:val="auto"/>
                <w:szCs w:val="24"/>
                <w:lang w:eastAsia="fr-FR"/>
              </w:rPr>
              <w:t xml:space="preserve">1.5.2 </w:t>
            </w:r>
            <w:r w:rsidR="005476C4" w:rsidRPr="001F78F0">
              <w:rPr>
                <w:rFonts w:eastAsia="Calibri"/>
                <w:color w:val="auto"/>
                <w:szCs w:val="24"/>
                <w:lang w:eastAsia="fr-FR"/>
              </w:rPr>
              <w:t xml:space="preserve">factors to consider during analysis </w:t>
            </w:r>
          </w:p>
          <w:p w:rsidR="009431B6" w:rsidRPr="001F78F0" w:rsidRDefault="00725DD0">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1.6 </w:t>
            </w:r>
            <w:r w:rsidR="005476C4" w:rsidRPr="001F78F0">
              <w:rPr>
                <w:rFonts w:eastAsia="Calibri"/>
                <w:color w:val="auto"/>
                <w:szCs w:val="24"/>
                <w:lang w:eastAsia="fr-FR"/>
              </w:rPr>
              <w:t>Tools and equipment’s.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Assorted combs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Rollers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lastRenderedPageBreak/>
              <w:t>Rods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Spatulas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Sectioning clips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Scissors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Blow dryer</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Head steamer</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Crimping iron</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Flat iron</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Stove Tongs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Hood dryers</w:t>
            </w:r>
          </w:p>
          <w:p w:rsidR="009431B6" w:rsidRPr="001F78F0" w:rsidRDefault="005476C4" w:rsidP="00DC67C1">
            <w:pPr>
              <w:numPr>
                <w:ilvl w:val="0"/>
                <w:numId w:val="170"/>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Tint brushes</w:t>
            </w:r>
          </w:p>
          <w:p w:rsidR="009431B6" w:rsidRPr="001F78F0" w:rsidRDefault="005476C4" w:rsidP="00DC67C1">
            <w:pPr>
              <w:numPr>
                <w:ilvl w:val="0"/>
                <w:numId w:val="170"/>
              </w:numPr>
              <w:spacing w:after="0" w:line="360" w:lineRule="auto"/>
              <w:jc w:val="left"/>
              <w:rPr>
                <w:rFonts w:eastAsia="Calibri"/>
                <w:color w:val="auto"/>
                <w:szCs w:val="24"/>
                <w:lang w:eastAsia="fr-FR"/>
              </w:rPr>
            </w:pPr>
            <w:r w:rsidRPr="001F78F0">
              <w:rPr>
                <w:rFonts w:eastAsia="Calibri"/>
                <w:color w:val="auto"/>
                <w:szCs w:val="24"/>
                <w:lang w:eastAsia="fr-FR"/>
              </w:rPr>
              <w:t>Tint bowls</w:t>
            </w:r>
          </w:p>
          <w:p w:rsidR="009431B6" w:rsidRPr="001F78F0" w:rsidRDefault="005476C4">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 </w:t>
            </w:r>
            <w:r w:rsidR="002E2B74" w:rsidRPr="001F78F0">
              <w:rPr>
                <w:rFonts w:eastAsia="Calibri"/>
                <w:color w:val="auto"/>
                <w:szCs w:val="24"/>
                <w:lang w:eastAsia="fr-FR"/>
              </w:rPr>
              <w:t xml:space="preserve">1.6.1 </w:t>
            </w:r>
            <w:r w:rsidRPr="001F78F0">
              <w:rPr>
                <w:rFonts w:eastAsia="Calibri"/>
                <w:color w:val="auto"/>
                <w:szCs w:val="24"/>
                <w:lang w:eastAsia="fr-FR"/>
              </w:rPr>
              <w:t xml:space="preserve">Uses of tools and equipment </w:t>
            </w:r>
          </w:p>
          <w:p w:rsidR="009431B6" w:rsidRPr="001F78F0" w:rsidRDefault="006A164C">
            <w:pPr>
              <w:spacing w:after="0" w:line="360" w:lineRule="auto"/>
              <w:ind w:left="0" w:firstLine="0"/>
              <w:jc w:val="left"/>
              <w:rPr>
                <w:rFonts w:eastAsia="Calibri"/>
                <w:color w:val="auto"/>
                <w:szCs w:val="24"/>
                <w:lang w:eastAsia="fr-FR"/>
              </w:rPr>
            </w:pPr>
            <w:r w:rsidRPr="001F78F0">
              <w:rPr>
                <w:rFonts w:eastAsia="Calibri"/>
                <w:color w:val="auto"/>
                <w:szCs w:val="24"/>
                <w:lang w:eastAsia="fr-FR"/>
              </w:rPr>
              <w:t>1.6.2 factors</w:t>
            </w:r>
            <w:r w:rsidR="005476C4" w:rsidRPr="001F78F0">
              <w:rPr>
                <w:rFonts w:eastAsia="Calibri"/>
                <w:color w:val="auto"/>
                <w:szCs w:val="24"/>
                <w:lang w:eastAsia="fr-FR"/>
              </w:rPr>
              <w:t xml:space="preserve"> to consider when choosing tools and equipment </w:t>
            </w:r>
          </w:p>
          <w:p w:rsidR="009431B6" w:rsidRPr="001F78F0" w:rsidRDefault="006A164C">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1.7 </w:t>
            </w:r>
            <w:r w:rsidR="005476C4" w:rsidRPr="001F78F0">
              <w:rPr>
                <w:rFonts w:eastAsia="Calibri"/>
                <w:color w:val="auto"/>
                <w:szCs w:val="24"/>
                <w:lang w:eastAsia="fr-FR"/>
              </w:rPr>
              <w:t>Chemical Reformation Products and supplies.</w:t>
            </w:r>
          </w:p>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Usability </w:t>
            </w:r>
          </w:p>
          <w:p w:rsidR="009431B6" w:rsidRPr="001F78F0" w:rsidRDefault="005476C4">
            <w:pPr>
              <w:spacing w:after="0" w:line="360" w:lineRule="auto"/>
              <w:ind w:left="0" w:firstLine="0"/>
              <w:jc w:val="left"/>
              <w:rPr>
                <w:rFonts w:eastAsia="Calibri"/>
                <w:color w:val="auto"/>
                <w:szCs w:val="24"/>
                <w:lang w:eastAsia="fr-FR"/>
              </w:rPr>
            </w:pPr>
            <w:r w:rsidRPr="001F78F0">
              <w:rPr>
                <w:rFonts w:eastAsia="Calibri"/>
                <w:color w:val="auto"/>
                <w:szCs w:val="24"/>
                <w:lang w:eastAsia="fr-FR"/>
              </w:rPr>
              <w:t>Uses of:</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Relaxers</w:t>
            </w:r>
          </w:p>
          <w:p w:rsidR="009431B6" w:rsidRPr="001F78F0" w:rsidRDefault="005476C4" w:rsidP="00DC67C1">
            <w:pPr>
              <w:numPr>
                <w:ilvl w:val="0"/>
                <w:numId w:val="172"/>
              </w:numPr>
              <w:spacing w:before="100" w:beforeAutospacing="1" w:after="100" w:afterAutospacing="1" w:line="360" w:lineRule="auto"/>
              <w:contextualSpacing/>
              <w:jc w:val="left"/>
              <w:rPr>
                <w:rFonts w:eastAsia="Calibri"/>
                <w:color w:val="auto"/>
                <w:szCs w:val="24"/>
                <w:lang w:val="en-ZW" w:eastAsia="fr-FR"/>
              </w:rPr>
            </w:pPr>
            <w:r w:rsidRPr="001F78F0">
              <w:rPr>
                <w:rFonts w:eastAsia="Calibri"/>
                <w:color w:val="auto"/>
                <w:szCs w:val="24"/>
                <w:lang w:val="en-ZW" w:eastAsia="fr-FR"/>
              </w:rPr>
              <w:t>Caustic</w:t>
            </w:r>
          </w:p>
          <w:p w:rsidR="009431B6" w:rsidRPr="001F78F0" w:rsidRDefault="005476C4" w:rsidP="00DC67C1">
            <w:pPr>
              <w:numPr>
                <w:ilvl w:val="0"/>
                <w:numId w:val="172"/>
              </w:numPr>
              <w:spacing w:before="100" w:beforeAutospacing="1" w:after="100" w:afterAutospacing="1" w:line="360" w:lineRule="auto"/>
              <w:contextualSpacing/>
              <w:jc w:val="left"/>
              <w:rPr>
                <w:rFonts w:eastAsia="Calibri"/>
                <w:color w:val="auto"/>
                <w:szCs w:val="24"/>
                <w:lang w:val="en-ZW" w:eastAsia="fr-FR"/>
              </w:rPr>
            </w:pPr>
            <w:proofErr w:type="spellStart"/>
            <w:r w:rsidRPr="001F78F0">
              <w:rPr>
                <w:rFonts w:eastAsia="Calibri"/>
                <w:color w:val="auto"/>
                <w:szCs w:val="24"/>
                <w:lang w:val="en-ZW" w:eastAsia="fr-FR"/>
              </w:rPr>
              <w:t>Thio</w:t>
            </w:r>
            <w:proofErr w:type="spellEnd"/>
            <w:r w:rsidRPr="001F78F0">
              <w:rPr>
                <w:rFonts w:eastAsia="Calibri"/>
                <w:color w:val="auto"/>
                <w:szCs w:val="24"/>
                <w:lang w:val="en-ZW" w:eastAsia="fr-FR"/>
              </w:rPr>
              <w:t xml:space="preserve"> </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Neutralizing shampoo</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Curling lotion (Step 2)</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 xml:space="preserve">Normalizer (Step 3) </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Conditioners</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lastRenderedPageBreak/>
              <w:t>Base cream</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Hair food</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Hair sprays</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Setting aids</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Plastic cap</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Curl Activator</w:t>
            </w:r>
          </w:p>
          <w:p w:rsidR="009431B6" w:rsidRPr="001F78F0" w:rsidRDefault="005476C4" w:rsidP="00DC67C1">
            <w:pPr>
              <w:numPr>
                <w:ilvl w:val="0"/>
                <w:numId w:val="171"/>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t>Cotton wool</w:t>
            </w:r>
          </w:p>
        </w:tc>
        <w:tc>
          <w:tcPr>
            <w:tcW w:w="1448" w:type="pct"/>
            <w:tcBorders>
              <w:top w:val="single" w:sz="4" w:space="0" w:color="000000"/>
              <w:left w:val="single" w:sz="4" w:space="0" w:color="000000"/>
              <w:bottom w:val="single" w:sz="4" w:space="0" w:color="000000"/>
              <w:right w:val="single" w:sz="4" w:space="0" w:color="000000"/>
            </w:tcBorders>
            <w:shd w:val="clear" w:color="auto" w:fill="auto"/>
          </w:tcPr>
          <w:p w:rsidR="009431B6" w:rsidRPr="001F78F0" w:rsidRDefault="005476C4" w:rsidP="00DA6A7C">
            <w:pPr>
              <w:numPr>
                <w:ilvl w:val="0"/>
                <w:numId w:val="36"/>
              </w:numPr>
              <w:spacing w:after="0" w:line="360" w:lineRule="auto"/>
              <w:ind w:left="720"/>
              <w:jc w:val="left"/>
              <w:rPr>
                <w:rFonts w:eastAsia="Tahoma"/>
                <w:szCs w:val="24"/>
              </w:rPr>
            </w:pPr>
            <w:r w:rsidRPr="001F78F0">
              <w:rPr>
                <w:rFonts w:eastAsia="MS Mincho"/>
                <w:color w:val="auto"/>
                <w:szCs w:val="24"/>
                <w:lang w:eastAsia="ja-JP"/>
              </w:rPr>
              <w:lastRenderedPageBreak/>
              <w:t>Observation</w:t>
            </w:r>
            <w:r w:rsidRPr="001F78F0">
              <w:rPr>
                <w:rFonts w:eastAsia="Tahoma"/>
                <w:szCs w:val="24"/>
              </w:rPr>
              <w:t xml:space="preserve"> </w:t>
            </w:r>
          </w:p>
          <w:p w:rsidR="009431B6" w:rsidRPr="001F78F0" w:rsidRDefault="005476C4" w:rsidP="00DA6A7C">
            <w:pPr>
              <w:numPr>
                <w:ilvl w:val="0"/>
                <w:numId w:val="36"/>
              </w:numPr>
              <w:spacing w:after="0" w:line="360" w:lineRule="auto"/>
              <w:ind w:left="720"/>
              <w:jc w:val="left"/>
              <w:rPr>
                <w:rFonts w:eastAsia="Tahoma"/>
                <w:color w:val="auto"/>
                <w:szCs w:val="24"/>
              </w:rPr>
            </w:pPr>
            <w:r w:rsidRPr="001F78F0">
              <w:rPr>
                <w:rFonts w:eastAsia="Tahoma"/>
                <w:color w:val="auto"/>
                <w:szCs w:val="24"/>
              </w:rPr>
              <w:t>Portfolio of evidence</w:t>
            </w:r>
          </w:p>
          <w:p w:rsidR="009431B6" w:rsidRPr="001F78F0" w:rsidRDefault="005476C4" w:rsidP="00DA6A7C">
            <w:pPr>
              <w:numPr>
                <w:ilvl w:val="0"/>
                <w:numId w:val="36"/>
              </w:numPr>
              <w:spacing w:after="0" w:line="360" w:lineRule="auto"/>
              <w:ind w:left="720"/>
              <w:jc w:val="left"/>
              <w:rPr>
                <w:rFonts w:eastAsia="Tahoma"/>
                <w:szCs w:val="24"/>
              </w:rPr>
            </w:pPr>
            <w:r w:rsidRPr="001F78F0">
              <w:rPr>
                <w:rFonts w:eastAsia="Tahoma"/>
                <w:szCs w:val="24"/>
              </w:rPr>
              <w:t xml:space="preserve">Third party reports </w:t>
            </w:r>
          </w:p>
          <w:p w:rsidR="009431B6" w:rsidRPr="001F78F0" w:rsidRDefault="005476C4" w:rsidP="00DA6A7C">
            <w:pPr>
              <w:numPr>
                <w:ilvl w:val="0"/>
                <w:numId w:val="36"/>
              </w:numPr>
              <w:spacing w:after="0" w:line="360" w:lineRule="auto"/>
              <w:ind w:left="720"/>
              <w:jc w:val="left"/>
              <w:rPr>
                <w:rFonts w:eastAsia="Tahoma"/>
                <w:szCs w:val="24"/>
              </w:rPr>
            </w:pPr>
            <w:r w:rsidRPr="001F78F0">
              <w:rPr>
                <w:rFonts w:eastAsia="Tahoma"/>
                <w:szCs w:val="24"/>
              </w:rPr>
              <w:lastRenderedPageBreak/>
              <w:t>Written assessment</w:t>
            </w:r>
          </w:p>
          <w:p w:rsidR="009431B6" w:rsidRPr="001F78F0" w:rsidRDefault="005476C4" w:rsidP="00DA6A7C">
            <w:pPr>
              <w:numPr>
                <w:ilvl w:val="0"/>
                <w:numId w:val="36"/>
              </w:numPr>
              <w:spacing w:after="0" w:line="360" w:lineRule="auto"/>
              <w:ind w:left="720"/>
              <w:contextualSpacing/>
              <w:jc w:val="left"/>
              <w:rPr>
                <w:rFonts w:eastAsia="Calibri"/>
                <w:color w:val="auto"/>
                <w:szCs w:val="24"/>
                <w:lang w:val="en-ZW" w:eastAsia="zh-CN"/>
              </w:rPr>
            </w:pPr>
            <w:r w:rsidRPr="001F78F0">
              <w:rPr>
                <w:rFonts w:eastAsia="Tahoma"/>
                <w:szCs w:val="24"/>
                <w:lang w:val="en-ZW" w:eastAsia="zh-CN"/>
              </w:rPr>
              <w:t xml:space="preserve">Oral </w:t>
            </w:r>
            <w:r w:rsidRPr="001F78F0">
              <w:rPr>
                <w:rFonts w:eastAsia="Tahoma"/>
                <w:color w:val="auto"/>
                <w:szCs w:val="24"/>
                <w:lang w:val="en-ZW" w:eastAsia="zh-CN"/>
              </w:rPr>
              <w:t>assessment</w:t>
            </w:r>
          </w:p>
        </w:tc>
      </w:tr>
      <w:tr w:rsidR="009431B6" w:rsidRPr="001F78F0">
        <w:tc>
          <w:tcPr>
            <w:tcW w:w="12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1616B2" w:rsidP="00DC67C1">
            <w:pPr>
              <w:numPr>
                <w:ilvl w:val="0"/>
                <w:numId w:val="165"/>
              </w:numPr>
              <w:spacing w:after="0" w:line="360" w:lineRule="auto"/>
              <w:jc w:val="right"/>
              <w:rPr>
                <w:rFonts w:eastAsia="Calibri"/>
                <w:color w:val="auto"/>
                <w:szCs w:val="24"/>
                <w:lang w:eastAsia="fr-FR"/>
              </w:rPr>
            </w:pPr>
            <w:r w:rsidRPr="001F78F0">
              <w:rPr>
                <w:rFonts w:eastAsia="Calibri"/>
                <w:color w:val="auto"/>
                <w:szCs w:val="24"/>
                <w:lang w:eastAsia="fr-FR"/>
              </w:rPr>
              <w:lastRenderedPageBreak/>
              <w:t>2.</w:t>
            </w:r>
            <w:r w:rsidR="005476C4" w:rsidRPr="001F78F0">
              <w:rPr>
                <w:rFonts w:eastAsia="Calibri"/>
                <w:color w:val="auto"/>
                <w:szCs w:val="24"/>
                <w:lang w:eastAsia="fr-FR"/>
              </w:rPr>
              <w:t>Perform hair chemical reformation services</w:t>
            </w:r>
          </w:p>
        </w:tc>
        <w:tc>
          <w:tcPr>
            <w:tcW w:w="2303"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1721F" w:rsidP="0051721F">
            <w:pPr>
              <w:spacing w:after="0" w:line="360" w:lineRule="auto"/>
              <w:ind w:left="0" w:firstLine="0"/>
              <w:jc w:val="left"/>
              <w:rPr>
                <w:rFonts w:eastAsia="Calibri"/>
                <w:color w:val="auto"/>
                <w:szCs w:val="24"/>
                <w:lang w:eastAsia="fr-FR"/>
              </w:rPr>
            </w:pPr>
            <w:r w:rsidRPr="001F78F0">
              <w:rPr>
                <w:rFonts w:eastAsia="Calibri"/>
                <w:color w:val="auto"/>
                <w:szCs w:val="24"/>
                <w:lang w:eastAsia="fr-FR"/>
              </w:rPr>
              <w:t>2.1</w:t>
            </w:r>
            <w:r w:rsidR="005476C4" w:rsidRPr="001F78F0">
              <w:rPr>
                <w:rFonts w:eastAsia="Calibri"/>
                <w:color w:val="auto"/>
                <w:szCs w:val="24"/>
                <w:lang w:eastAsia="fr-FR"/>
              </w:rPr>
              <w:t xml:space="preserve"> Hair preparation. </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Shampooing</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Detangling</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 xml:space="preserve">Basing   </w:t>
            </w:r>
          </w:p>
          <w:p w:rsidR="009431B6" w:rsidRPr="001F78F0" w:rsidRDefault="0051721F">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2.2 </w:t>
            </w:r>
            <w:r w:rsidR="005476C4" w:rsidRPr="001F78F0">
              <w:rPr>
                <w:rFonts w:eastAsia="Calibri"/>
                <w:color w:val="auto"/>
                <w:szCs w:val="24"/>
                <w:lang w:eastAsia="fr-FR"/>
              </w:rPr>
              <w:t>Techniques of relaxing</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 xml:space="preserve">Retouch  </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Virgin / full head application</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 xml:space="preserve">Corrective </w:t>
            </w:r>
          </w:p>
          <w:p w:rsidR="009431B6" w:rsidRPr="001F78F0" w:rsidRDefault="0051721F">
            <w:pPr>
              <w:spacing w:after="0" w:line="360" w:lineRule="auto"/>
              <w:ind w:left="0" w:firstLine="0"/>
              <w:jc w:val="left"/>
              <w:rPr>
                <w:color w:val="auto"/>
                <w:szCs w:val="24"/>
                <w:lang w:eastAsia="fr-FR"/>
              </w:rPr>
            </w:pPr>
            <w:r w:rsidRPr="001F78F0">
              <w:rPr>
                <w:rFonts w:eastAsia="Calibri"/>
                <w:color w:val="auto"/>
                <w:szCs w:val="24"/>
                <w:lang w:eastAsia="fr-FR"/>
              </w:rPr>
              <w:t xml:space="preserve">2.2.1 </w:t>
            </w:r>
            <w:r w:rsidR="005476C4" w:rsidRPr="001F78F0">
              <w:rPr>
                <w:rFonts w:eastAsia="Calibri"/>
                <w:color w:val="auto"/>
                <w:szCs w:val="24"/>
                <w:lang w:eastAsia="fr-FR"/>
              </w:rPr>
              <w:t>Hair relaxing procedure.</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Basing</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Processing</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Neutralizing</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Conditioning</w:t>
            </w:r>
          </w:p>
          <w:p w:rsidR="009431B6" w:rsidRPr="001F78F0" w:rsidRDefault="0051721F">
            <w:pPr>
              <w:spacing w:after="0" w:line="360" w:lineRule="auto"/>
              <w:ind w:left="0" w:firstLine="0"/>
              <w:jc w:val="left"/>
              <w:rPr>
                <w:color w:val="auto"/>
                <w:szCs w:val="24"/>
                <w:lang w:eastAsia="fr-FR"/>
              </w:rPr>
            </w:pPr>
            <w:r w:rsidRPr="001F78F0">
              <w:rPr>
                <w:rFonts w:eastAsia="Calibri"/>
                <w:color w:val="auto"/>
                <w:szCs w:val="24"/>
                <w:lang w:eastAsia="fr-FR"/>
              </w:rPr>
              <w:t>2.2.3</w:t>
            </w:r>
            <w:r w:rsidR="005476C4" w:rsidRPr="001F78F0">
              <w:rPr>
                <w:rFonts w:eastAsia="Calibri"/>
                <w:color w:val="auto"/>
                <w:szCs w:val="24"/>
                <w:lang w:eastAsia="fr-FR"/>
              </w:rPr>
              <w:t>Perming procedure.</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Relaxing</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Curling</w:t>
            </w:r>
          </w:p>
          <w:p w:rsidR="009431B6" w:rsidRPr="001F78F0" w:rsidRDefault="005476C4" w:rsidP="00DC67C1">
            <w:pPr>
              <w:numPr>
                <w:ilvl w:val="0"/>
                <w:numId w:val="168"/>
              </w:numPr>
              <w:spacing w:after="0" w:line="360" w:lineRule="auto"/>
              <w:jc w:val="left"/>
              <w:rPr>
                <w:color w:val="auto"/>
                <w:szCs w:val="24"/>
                <w:lang w:eastAsia="fr-FR"/>
              </w:rPr>
            </w:pPr>
            <w:r w:rsidRPr="001F78F0">
              <w:rPr>
                <w:rFonts w:eastAsia="Calibri"/>
                <w:color w:val="auto"/>
                <w:szCs w:val="24"/>
                <w:lang w:eastAsia="fr-FR"/>
              </w:rPr>
              <w:t>Normalizing/Neutralizing</w:t>
            </w:r>
          </w:p>
          <w:p w:rsidR="009431B6" w:rsidRPr="001F78F0" w:rsidRDefault="00FD2FC0">
            <w:pPr>
              <w:spacing w:after="0" w:line="360" w:lineRule="auto"/>
              <w:ind w:left="0" w:firstLine="0"/>
              <w:jc w:val="left"/>
              <w:rPr>
                <w:rFonts w:eastAsia="Calibri"/>
                <w:color w:val="auto"/>
                <w:szCs w:val="24"/>
                <w:lang w:eastAsia="fr-FR"/>
              </w:rPr>
            </w:pPr>
            <w:r w:rsidRPr="001F78F0">
              <w:rPr>
                <w:rFonts w:eastAsia="Calibri"/>
                <w:color w:val="auto"/>
                <w:szCs w:val="24"/>
                <w:lang w:eastAsia="fr-FR"/>
              </w:rPr>
              <w:t>2.3</w:t>
            </w:r>
            <w:r w:rsidR="005476C4" w:rsidRPr="001F78F0">
              <w:rPr>
                <w:rFonts w:eastAsia="Calibri"/>
                <w:color w:val="auto"/>
                <w:szCs w:val="24"/>
                <w:lang w:eastAsia="fr-FR"/>
              </w:rPr>
              <w:t>Hair chemical reformation application techniques.</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 xml:space="preserve">Brush method </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 xml:space="preserve">Finger method </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Comb method</w:t>
            </w:r>
          </w:p>
          <w:p w:rsidR="009431B6" w:rsidRPr="001F78F0" w:rsidRDefault="00FD2FC0">
            <w:pPr>
              <w:spacing w:after="0" w:line="360" w:lineRule="auto"/>
              <w:ind w:left="0" w:firstLine="0"/>
              <w:jc w:val="left"/>
              <w:rPr>
                <w:rFonts w:eastAsia="Calibri"/>
                <w:color w:val="auto"/>
                <w:szCs w:val="24"/>
                <w:lang w:eastAsia="fr-FR"/>
              </w:rPr>
            </w:pPr>
            <w:r w:rsidRPr="001F78F0">
              <w:rPr>
                <w:rFonts w:eastAsia="Calibri"/>
                <w:color w:val="auto"/>
                <w:szCs w:val="24"/>
              </w:rPr>
              <w:lastRenderedPageBreak/>
              <w:t xml:space="preserve">2.4 </w:t>
            </w:r>
            <w:r w:rsidR="005476C4" w:rsidRPr="001F78F0">
              <w:rPr>
                <w:rFonts w:eastAsia="Calibri"/>
                <w:color w:val="auto"/>
                <w:szCs w:val="24"/>
              </w:rPr>
              <w:t>A</w:t>
            </w:r>
            <w:r w:rsidR="005476C4" w:rsidRPr="001F78F0">
              <w:rPr>
                <w:rFonts w:eastAsia="Calibri"/>
                <w:color w:val="auto"/>
                <w:szCs w:val="24"/>
                <w:lang w:eastAsia="fr-FR"/>
              </w:rPr>
              <w:t>fter care advice.</w:t>
            </w:r>
          </w:p>
          <w:p w:rsidR="009431B6" w:rsidRPr="001F78F0" w:rsidRDefault="005476C4" w:rsidP="00DC67C1">
            <w:pPr>
              <w:numPr>
                <w:ilvl w:val="0"/>
                <w:numId w:val="168"/>
              </w:numPr>
              <w:spacing w:after="0" w:line="360" w:lineRule="auto"/>
              <w:jc w:val="left"/>
              <w:rPr>
                <w:rFonts w:eastAsia="Calibri"/>
                <w:color w:val="auto"/>
                <w:szCs w:val="24"/>
                <w:lang w:eastAsia="fr-FR"/>
              </w:rPr>
            </w:pPr>
            <w:r w:rsidRPr="001F78F0">
              <w:rPr>
                <w:rFonts w:eastAsia="Calibri"/>
                <w:color w:val="auto"/>
                <w:szCs w:val="24"/>
                <w:lang w:eastAsia="fr-FR"/>
              </w:rPr>
              <w:t>Maintenance</w:t>
            </w:r>
          </w:p>
        </w:tc>
        <w:tc>
          <w:tcPr>
            <w:tcW w:w="1448" w:type="pct"/>
            <w:tcBorders>
              <w:top w:val="single" w:sz="4" w:space="0" w:color="000000"/>
              <w:left w:val="single" w:sz="4" w:space="0" w:color="000000"/>
              <w:bottom w:val="single" w:sz="4" w:space="0" w:color="000000"/>
              <w:right w:val="single" w:sz="4" w:space="0" w:color="000000"/>
            </w:tcBorders>
            <w:shd w:val="clear" w:color="auto" w:fill="auto"/>
          </w:tcPr>
          <w:p w:rsidR="009431B6" w:rsidRPr="001F78F0" w:rsidRDefault="005476C4" w:rsidP="00DC67C1">
            <w:pPr>
              <w:numPr>
                <w:ilvl w:val="0"/>
                <w:numId w:val="173"/>
              </w:numPr>
              <w:spacing w:after="0" w:line="360" w:lineRule="auto"/>
              <w:jc w:val="left"/>
              <w:rPr>
                <w:rFonts w:eastAsia="Tahoma"/>
                <w:szCs w:val="24"/>
              </w:rPr>
            </w:pPr>
            <w:r w:rsidRPr="001F78F0">
              <w:rPr>
                <w:rFonts w:eastAsia="MS Mincho"/>
                <w:color w:val="auto"/>
                <w:szCs w:val="24"/>
                <w:lang w:eastAsia="ja-JP"/>
              </w:rPr>
              <w:lastRenderedPageBreak/>
              <w:t>Observation</w:t>
            </w:r>
            <w:r w:rsidRPr="001F78F0">
              <w:rPr>
                <w:rFonts w:eastAsia="Tahoma"/>
                <w:szCs w:val="24"/>
              </w:rPr>
              <w:t xml:space="preserve"> </w:t>
            </w:r>
          </w:p>
          <w:p w:rsidR="009431B6" w:rsidRPr="001F78F0" w:rsidRDefault="005476C4" w:rsidP="00DC67C1">
            <w:pPr>
              <w:numPr>
                <w:ilvl w:val="0"/>
                <w:numId w:val="173"/>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173"/>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numPr>
                <w:ilvl w:val="0"/>
                <w:numId w:val="173"/>
              </w:numPr>
              <w:spacing w:after="0" w:line="360" w:lineRule="auto"/>
              <w:jc w:val="left"/>
              <w:rPr>
                <w:rFonts w:eastAsia="Tahoma"/>
                <w:szCs w:val="24"/>
              </w:rPr>
            </w:pPr>
            <w:r w:rsidRPr="001F78F0">
              <w:rPr>
                <w:rFonts w:eastAsia="Tahoma"/>
                <w:szCs w:val="24"/>
              </w:rPr>
              <w:t xml:space="preserve">Third party reports </w:t>
            </w:r>
          </w:p>
          <w:p w:rsidR="009431B6" w:rsidRPr="001F78F0" w:rsidRDefault="005476C4" w:rsidP="00DC67C1">
            <w:pPr>
              <w:numPr>
                <w:ilvl w:val="0"/>
                <w:numId w:val="173"/>
              </w:numPr>
              <w:spacing w:after="0" w:line="360" w:lineRule="auto"/>
              <w:jc w:val="left"/>
              <w:rPr>
                <w:rFonts w:eastAsia="Tahoma"/>
                <w:szCs w:val="24"/>
              </w:rPr>
            </w:pPr>
            <w:r w:rsidRPr="001F78F0">
              <w:rPr>
                <w:rFonts w:eastAsia="Tahoma"/>
                <w:szCs w:val="24"/>
              </w:rPr>
              <w:t>Written assessment</w:t>
            </w:r>
          </w:p>
          <w:p w:rsidR="009431B6" w:rsidRPr="001F78F0" w:rsidRDefault="005476C4" w:rsidP="00DC67C1">
            <w:pPr>
              <w:numPr>
                <w:ilvl w:val="0"/>
                <w:numId w:val="173"/>
              </w:numPr>
              <w:spacing w:after="0" w:line="360" w:lineRule="auto"/>
              <w:contextualSpacing/>
              <w:jc w:val="left"/>
              <w:rPr>
                <w:rFonts w:eastAsia="Calibri"/>
                <w:color w:val="auto"/>
                <w:szCs w:val="24"/>
                <w:lang w:val="en-ZW" w:eastAsia="zh-CN"/>
              </w:rPr>
            </w:pPr>
            <w:r w:rsidRPr="001F78F0">
              <w:rPr>
                <w:rFonts w:eastAsia="Tahoma"/>
                <w:szCs w:val="24"/>
                <w:lang w:val="en-ZW" w:eastAsia="zh-CN"/>
              </w:rPr>
              <w:t xml:space="preserve">Oral </w:t>
            </w:r>
            <w:r w:rsidRPr="001F78F0">
              <w:rPr>
                <w:rFonts w:eastAsia="Tahoma"/>
                <w:color w:val="auto"/>
                <w:szCs w:val="24"/>
                <w:lang w:val="en-ZW" w:eastAsia="zh-CN"/>
              </w:rPr>
              <w:t>assessment</w:t>
            </w:r>
            <w:r w:rsidRPr="001F78F0">
              <w:rPr>
                <w:rFonts w:eastAsia="Calibri"/>
                <w:color w:val="auto"/>
                <w:szCs w:val="24"/>
                <w:lang w:val="en-ZW" w:eastAsia="zh-CN"/>
              </w:rPr>
              <w:t xml:space="preserve"> Practical assessment</w:t>
            </w:r>
          </w:p>
          <w:p w:rsidR="009431B6" w:rsidRPr="001F78F0" w:rsidRDefault="009431B6">
            <w:pPr>
              <w:spacing w:after="0" w:line="360" w:lineRule="auto"/>
              <w:ind w:left="720" w:firstLine="0"/>
              <w:contextualSpacing/>
              <w:jc w:val="left"/>
              <w:rPr>
                <w:rFonts w:eastAsia="Calibri"/>
                <w:color w:val="auto"/>
                <w:szCs w:val="24"/>
                <w:lang w:val="en-ZW" w:eastAsia="zh-CN"/>
              </w:rPr>
            </w:pPr>
          </w:p>
        </w:tc>
      </w:tr>
      <w:tr w:rsidR="009431B6" w:rsidRPr="001F78F0">
        <w:tc>
          <w:tcPr>
            <w:tcW w:w="12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rsidP="00DC67C1">
            <w:pPr>
              <w:numPr>
                <w:ilvl w:val="0"/>
                <w:numId w:val="165"/>
              </w:numPr>
              <w:spacing w:before="100" w:beforeAutospacing="1" w:after="100" w:afterAutospacing="1" w:line="360" w:lineRule="auto"/>
              <w:jc w:val="left"/>
              <w:rPr>
                <w:rFonts w:eastAsia="Calibri"/>
                <w:color w:val="auto"/>
                <w:szCs w:val="24"/>
                <w:lang w:eastAsia="fr-FR"/>
              </w:rPr>
            </w:pPr>
            <w:r w:rsidRPr="001F78F0">
              <w:rPr>
                <w:rFonts w:eastAsia="Calibri"/>
                <w:color w:val="auto"/>
                <w:szCs w:val="24"/>
                <w:lang w:eastAsia="fr-FR"/>
              </w:rPr>
              <w:lastRenderedPageBreak/>
              <w:t>Perform post service procedure</w:t>
            </w:r>
          </w:p>
          <w:p w:rsidR="009431B6" w:rsidRPr="001F78F0" w:rsidRDefault="009431B6">
            <w:pPr>
              <w:spacing w:before="100" w:beforeAutospacing="1" w:after="100" w:afterAutospacing="1" w:line="360" w:lineRule="auto"/>
              <w:ind w:left="0" w:firstLine="0"/>
              <w:jc w:val="left"/>
              <w:rPr>
                <w:rFonts w:eastAsia="Calibri"/>
                <w:color w:val="auto"/>
                <w:szCs w:val="24"/>
                <w:lang w:eastAsia="fr-FR"/>
              </w:rPr>
            </w:pPr>
          </w:p>
        </w:tc>
        <w:tc>
          <w:tcPr>
            <w:tcW w:w="2303"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BB2437">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3.1 </w:t>
            </w:r>
            <w:r w:rsidR="005476C4" w:rsidRPr="001F78F0">
              <w:rPr>
                <w:rFonts w:eastAsia="Calibri"/>
                <w:color w:val="auto"/>
                <w:szCs w:val="24"/>
                <w:lang w:eastAsia="fr-FR"/>
              </w:rPr>
              <w:t xml:space="preserve">Cleaning and disinfecting tools and equipment </w:t>
            </w:r>
          </w:p>
          <w:p w:rsidR="009431B6" w:rsidRPr="001F78F0" w:rsidRDefault="00BB2437">
            <w:pPr>
              <w:spacing w:after="0" w:line="360" w:lineRule="auto"/>
              <w:ind w:left="0" w:firstLine="0"/>
              <w:jc w:val="left"/>
              <w:rPr>
                <w:rFonts w:eastAsia="Calibri"/>
                <w:color w:val="auto"/>
                <w:szCs w:val="24"/>
                <w:lang w:eastAsia="fr-FR"/>
              </w:rPr>
            </w:pPr>
            <w:r w:rsidRPr="001F78F0">
              <w:rPr>
                <w:rFonts w:eastAsia="Calibri"/>
                <w:color w:val="auto"/>
                <w:szCs w:val="24"/>
                <w:lang w:eastAsia="fr-FR"/>
              </w:rPr>
              <w:t>3.2</w:t>
            </w:r>
            <w:r w:rsidR="005476C4" w:rsidRPr="001F78F0">
              <w:rPr>
                <w:rFonts w:eastAsia="Calibri"/>
                <w:color w:val="auto"/>
                <w:szCs w:val="24"/>
                <w:lang w:eastAsia="fr-FR"/>
              </w:rPr>
              <w:t xml:space="preserve">Clearing </w:t>
            </w:r>
            <w:r w:rsidR="000F33C9" w:rsidRPr="001F78F0">
              <w:rPr>
                <w:rFonts w:eastAsia="Calibri"/>
                <w:color w:val="auto"/>
                <w:szCs w:val="24"/>
                <w:lang w:eastAsia="fr-FR"/>
              </w:rPr>
              <w:t>of workstation</w:t>
            </w:r>
            <w:r w:rsidR="005476C4" w:rsidRPr="001F78F0">
              <w:rPr>
                <w:rFonts w:eastAsia="Calibri"/>
                <w:color w:val="auto"/>
                <w:szCs w:val="24"/>
                <w:lang w:eastAsia="fr-FR"/>
              </w:rPr>
              <w:t xml:space="preserve"> </w:t>
            </w:r>
          </w:p>
          <w:p w:rsidR="009431B6" w:rsidRPr="001F78F0" w:rsidRDefault="005476C4" w:rsidP="00DC67C1">
            <w:pPr>
              <w:numPr>
                <w:ilvl w:val="0"/>
                <w:numId w:val="174"/>
              </w:numPr>
              <w:spacing w:after="0" w:line="360" w:lineRule="auto"/>
              <w:contextualSpacing/>
              <w:jc w:val="left"/>
              <w:rPr>
                <w:rFonts w:eastAsia="Calibri"/>
                <w:color w:val="auto"/>
                <w:szCs w:val="24"/>
                <w:lang w:val="en-ZW" w:eastAsia="fr-FR"/>
              </w:rPr>
            </w:pPr>
            <w:r w:rsidRPr="001F78F0">
              <w:rPr>
                <w:rFonts w:eastAsia="Calibri"/>
                <w:color w:val="auto"/>
                <w:szCs w:val="24"/>
                <w:lang w:val="en-ZW" w:eastAsia="fr-FR"/>
              </w:rPr>
              <w:t>Cleaning</w:t>
            </w:r>
          </w:p>
          <w:p w:rsidR="009431B6" w:rsidRPr="001F78F0" w:rsidRDefault="005476C4" w:rsidP="00DC67C1">
            <w:pPr>
              <w:numPr>
                <w:ilvl w:val="0"/>
                <w:numId w:val="174"/>
              </w:numPr>
              <w:spacing w:after="0" w:line="360" w:lineRule="auto"/>
              <w:contextualSpacing/>
              <w:jc w:val="left"/>
              <w:rPr>
                <w:rFonts w:eastAsia="Calibri"/>
                <w:color w:val="auto"/>
                <w:szCs w:val="24"/>
                <w:lang w:val="en-ZW" w:eastAsia="fr-FR"/>
              </w:rPr>
            </w:pPr>
            <w:r w:rsidRPr="001F78F0">
              <w:rPr>
                <w:rFonts w:eastAsia="Calibri"/>
                <w:color w:val="auto"/>
                <w:szCs w:val="24"/>
                <w:lang w:val="en-ZW" w:eastAsia="fr-FR"/>
              </w:rPr>
              <w:t xml:space="preserve">Disinfecting </w:t>
            </w:r>
          </w:p>
          <w:p w:rsidR="009431B6" w:rsidRPr="001F78F0" w:rsidRDefault="005476C4" w:rsidP="00DC67C1">
            <w:pPr>
              <w:numPr>
                <w:ilvl w:val="0"/>
                <w:numId w:val="174"/>
              </w:numPr>
              <w:spacing w:after="0" w:line="360" w:lineRule="auto"/>
              <w:contextualSpacing/>
              <w:jc w:val="left"/>
              <w:rPr>
                <w:rFonts w:eastAsia="Calibri"/>
                <w:color w:val="auto"/>
                <w:szCs w:val="24"/>
                <w:lang w:val="en-ZW" w:eastAsia="fr-FR"/>
              </w:rPr>
            </w:pPr>
            <w:r w:rsidRPr="001F78F0">
              <w:rPr>
                <w:rFonts w:eastAsia="Calibri"/>
                <w:color w:val="auto"/>
                <w:szCs w:val="24"/>
                <w:lang w:val="en-ZW" w:eastAsia="fr-FR"/>
              </w:rPr>
              <w:t>Storage</w:t>
            </w:r>
          </w:p>
          <w:p w:rsidR="009431B6" w:rsidRPr="001F78F0" w:rsidRDefault="00BB2437">
            <w:pPr>
              <w:spacing w:after="0" w:line="360" w:lineRule="auto"/>
              <w:ind w:left="0" w:firstLine="0"/>
              <w:jc w:val="left"/>
              <w:rPr>
                <w:rFonts w:eastAsia="Calibri"/>
                <w:color w:val="auto"/>
                <w:szCs w:val="24"/>
                <w:lang w:eastAsia="fr-FR"/>
              </w:rPr>
            </w:pPr>
            <w:r w:rsidRPr="001F78F0">
              <w:rPr>
                <w:rFonts w:eastAsia="Calibri"/>
                <w:color w:val="auto"/>
                <w:szCs w:val="24"/>
                <w:lang w:eastAsia="fr-FR"/>
              </w:rPr>
              <w:t xml:space="preserve">3.2.1 </w:t>
            </w:r>
            <w:r w:rsidR="005476C4" w:rsidRPr="001F78F0">
              <w:rPr>
                <w:rFonts w:eastAsia="Calibri"/>
                <w:color w:val="auto"/>
                <w:szCs w:val="24"/>
                <w:lang w:eastAsia="fr-FR"/>
              </w:rPr>
              <w:t>Waste management procedure</w:t>
            </w:r>
          </w:p>
          <w:p w:rsidR="009431B6" w:rsidRPr="001F78F0" w:rsidRDefault="005476C4" w:rsidP="00DC67C1">
            <w:pPr>
              <w:numPr>
                <w:ilvl w:val="0"/>
                <w:numId w:val="175"/>
              </w:numPr>
              <w:spacing w:after="0" w:line="360" w:lineRule="auto"/>
              <w:jc w:val="left"/>
              <w:rPr>
                <w:rFonts w:eastAsia="Calibri"/>
                <w:color w:val="auto"/>
                <w:szCs w:val="24"/>
                <w:lang w:eastAsia="fr-FR"/>
              </w:rPr>
            </w:pPr>
            <w:r w:rsidRPr="001F78F0">
              <w:rPr>
                <w:rFonts w:eastAsia="Calibri"/>
                <w:color w:val="auto"/>
                <w:szCs w:val="24"/>
                <w:lang w:eastAsia="fr-FR"/>
              </w:rPr>
              <w:t>Use of waste bins</w:t>
            </w:r>
          </w:p>
          <w:p w:rsidR="009431B6" w:rsidRPr="001F78F0" w:rsidRDefault="005476C4" w:rsidP="00DC67C1">
            <w:pPr>
              <w:numPr>
                <w:ilvl w:val="0"/>
                <w:numId w:val="175"/>
              </w:numPr>
              <w:spacing w:after="0" w:line="360" w:lineRule="auto"/>
              <w:jc w:val="left"/>
              <w:rPr>
                <w:rFonts w:eastAsia="Calibri"/>
                <w:color w:val="auto"/>
                <w:szCs w:val="24"/>
                <w:lang w:eastAsia="fr-FR"/>
              </w:rPr>
            </w:pPr>
            <w:r w:rsidRPr="001F78F0">
              <w:rPr>
                <w:rFonts w:eastAsia="Calibri"/>
                <w:color w:val="auto"/>
                <w:szCs w:val="24"/>
                <w:lang w:eastAsia="fr-FR"/>
              </w:rPr>
              <w:t>Burning</w:t>
            </w:r>
          </w:p>
          <w:p w:rsidR="009431B6" w:rsidRPr="001F78F0" w:rsidRDefault="005476C4" w:rsidP="00DC67C1">
            <w:pPr>
              <w:numPr>
                <w:ilvl w:val="0"/>
                <w:numId w:val="175"/>
              </w:numPr>
              <w:spacing w:after="0" w:line="360" w:lineRule="auto"/>
              <w:jc w:val="left"/>
              <w:rPr>
                <w:rFonts w:eastAsia="Calibri"/>
                <w:color w:val="auto"/>
                <w:szCs w:val="24"/>
                <w:lang w:eastAsia="fr-FR"/>
              </w:rPr>
            </w:pPr>
            <w:r w:rsidRPr="001F78F0">
              <w:rPr>
                <w:rFonts w:eastAsia="Calibri"/>
                <w:color w:val="auto"/>
                <w:szCs w:val="24"/>
                <w:lang w:eastAsia="fr-FR"/>
              </w:rPr>
              <w:t>Burying</w:t>
            </w:r>
          </w:p>
          <w:p w:rsidR="009431B6" w:rsidRPr="001F78F0" w:rsidRDefault="005476C4" w:rsidP="00DC67C1">
            <w:pPr>
              <w:numPr>
                <w:ilvl w:val="0"/>
                <w:numId w:val="175"/>
              </w:numPr>
              <w:spacing w:after="0" w:line="360" w:lineRule="auto"/>
              <w:jc w:val="left"/>
              <w:rPr>
                <w:rFonts w:eastAsia="Calibri"/>
                <w:color w:val="auto"/>
                <w:szCs w:val="24"/>
                <w:lang w:val="en-ZW" w:eastAsia="fr-FR"/>
              </w:rPr>
            </w:pPr>
            <w:r w:rsidRPr="001F78F0">
              <w:rPr>
                <w:rFonts w:eastAsia="Calibri"/>
                <w:color w:val="auto"/>
                <w:szCs w:val="24"/>
                <w:lang w:eastAsia="fr-FR"/>
              </w:rPr>
              <w:t xml:space="preserve">Landfills </w:t>
            </w:r>
          </w:p>
          <w:p w:rsidR="009431B6" w:rsidRPr="001F78F0" w:rsidRDefault="00601C6E">
            <w:pPr>
              <w:spacing w:after="0" w:line="360" w:lineRule="auto"/>
              <w:ind w:left="0" w:firstLine="0"/>
              <w:jc w:val="left"/>
              <w:rPr>
                <w:rFonts w:eastAsia="Calibri"/>
                <w:color w:val="auto"/>
                <w:szCs w:val="24"/>
                <w:lang w:val="en-ZW" w:eastAsia="fr-FR"/>
              </w:rPr>
            </w:pPr>
            <w:r w:rsidRPr="001F78F0">
              <w:rPr>
                <w:rFonts w:eastAsia="Calibri"/>
                <w:color w:val="auto"/>
                <w:szCs w:val="24"/>
                <w:lang w:val="en-ZW" w:eastAsia="fr-FR"/>
              </w:rPr>
              <w:t>3.3</w:t>
            </w:r>
            <w:r w:rsidR="005476C4" w:rsidRPr="001F78F0">
              <w:rPr>
                <w:rFonts w:eastAsia="Calibri"/>
                <w:color w:val="auto"/>
                <w:szCs w:val="24"/>
                <w:lang w:val="en-ZW" w:eastAsia="fr-FR"/>
              </w:rPr>
              <w:t>Recyclable supplies stored</w:t>
            </w:r>
          </w:p>
        </w:tc>
        <w:tc>
          <w:tcPr>
            <w:tcW w:w="1448" w:type="pct"/>
            <w:tcBorders>
              <w:top w:val="single" w:sz="4" w:space="0" w:color="000000"/>
              <w:left w:val="single" w:sz="4" w:space="0" w:color="000000"/>
              <w:bottom w:val="single" w:sz="4" w:space="0" w:color="000000"/>
              <w:right w:val="single" w:sz="4" w:space="0" w:color="000000"/>
            </w:tcBorders>
            <w:shd w:val="clear" w:color="auto" w:fill="auto"/>
          </w:tcPr>
          <w:p w:rsidR="009431B6" w:rsidRPr="001F78F0" w:rsidRDefault="005476C4" w:rsidP="00DC67C1">
            <w:pPr>
              <w:numPr>
                <w:ilvl w:val="0"/>
                <w:numId w:val="176"/>
              </w:numPr>
              <w:spacing w:after="0" w:line="360" w:lineRule="auto"/>
              <w:jc w:val="left"/>
              <w:rPr>
                <w:rFonts w:eastAsia="Tahoma"/>
                <w:szCs w:val="24"/>
              </w:rPr>
            </w:pPr>
            <w:r w:rsidRPr="001F78F0">
              <w:rPr>
                <w:rFonts w:eastAsia="MS Mincho"/>
                <w:color w:val="auto"/>
                <w:szCs w:val="24"/>
                <w:lang w:eastAsia="ja-JP"/>
              </w:rPr>
              <w:t>Observation</w:t>
            </w:r>
            <w:r w:rsidRPr="001F78F0">
              <w:rPr>
                <w:rFonts w:eastAsia="Tahoma"/>
                <w:szCs w:val="24"/>
              </w:rPr>
              <w:t xml:space="preserve"> </w:t>
            </w:r>
          </w:p>
          <w:p w:rsidR="009431B6" w:rsidRPr="001F78F0" w:rsidRDefault="005476C4" w:rsidP="00DC67C1">
            <w:pPr>
              <w:numPr>
                <w:ilvl w:val="0"/>
                <w:numId w:val="176"/>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176"/>
              </w:numPr>
              <w:spacing w:after="0" w:line="360" w:lineRule="auto"/>
              <w:jc w:val="left"/>
              <w:rPr>
                <w:rFonts w:eastAsia="Tahoma"/>
                <w:szCs w:val="24"/>
              </w:rPr>
            </w:pPr>
            <w:r w:rsidRPr="001F78F0">
              <w:rPr>
                <w:rFonts w:eastAsia="Tahoma"/>
                <w:szCs w:val="24"/>
              </w:rPr>
              <w:t xml:space="preserve">Third party reports </w:t>
            </w:r>
          </w:p>
          <w:p w:rsidR="009431B6" w:rsidRPr="001F78F0" w:rsidRDefault="005476C4" w:rsidP="00DC67C1">
            <w:pPr>
              <w:numPr>
                <w:ilvl w:val="0"/>
                <w:numId w:val="176"/>
              </w:numPr>
              <w:spacing w:after="0" w:line="360" w:lineRule="auto"/>
              <w:jc w:val="left"/>
              <w:rPr>
                <w:rFonts w:eastAsia="Tahoma"/>
                <w:szCs w:val="24"/>
              </w:rPr>
            </w:pPr>
            <w:r w:rsidRPr="001F78F0">
              <w:rPr>
                <w:rFonts w:eastAsia="Tahoma"/>
                <w:szCs w:val="24"/>
              </w:rPr>
              <w:t>Written assessment</w:t>
            </w:r>
          </w:p>
          <w:p w:rsidR="009431B6" w:rsidRPr="001F78F0" w:rsidRDefault="005476C4" w:rsidP="00DC67C1">
            <w:pPr>
              <w:numPr>
                <w:ilvl w:val="0"/>
                <w:numId w:val="176"/>
              </w:numPr>
              <w:spacing w:before="100" w:beforeAutospacing="1" w:after="100" w:afterAutospacing="1" w:line="360" w:lineRule="auto"/>
              <w:jc w:val="left"/>
              <w:rPr>
                <w:rFonts w:eastAsia="Calibri"/>
                <w:color w:val="auto"/>
                <w:szCs w:val="24"/>
                <w:lang w:eastAsia="fr-FR"/>
              </w:rPr>
            </w:pPr>
            <w:r w:rsidRPr="001F78F0">
              <w:rPr>
                <w:rFonts w:eastAsia="Tahoma"/>
                <w:szCs w:val="24"/>
              </w:rPr>
              <w:t xml:space="preserve">Oral </w:t>
            </w:r>
            <w:r w:rsidRPr="001F78F0">
              <w:rPr>
                <w:rFonts w:eastAsia="Tahoma"/>
                <w:color w:val="auto"/>
                <w:szCs w:val="24"/>
              </w:rPr>
              <w:t>assessment</w:t>
            </w:r>
          </w:p>
        </w:tc>
      </w:tr>
    </w:tbl>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Suggested Methods of Instruction</w:t>
      </w:r>
    </w:p>
    <w:p w:rsidR="009431B6" w:rsidRPr="001F78F0" w:rsidRDefault="005476C4" w:rsidP="00DA6A7C">
      <w:pPr>
        <w:numPr>
          <w:ilvl w:val="0"/>
          <w:numId w:val="29"/>
        </w:numPr>
        <w:spacing w:after="0" w:line="360" w:lineRule="auto"/>
        <w:jc w:val="left"/>
        <w:rPr>
          <w:color w:val="auto"/>
          <w:szCs w:val="24"/>
          <w:lang w:val="en-ZA"/>
        </w:rPr>
      </w:pPr>
      <w:r w:rsidRPr="001F78F0">
        <w:rPr>
          <w:color w:val="auto"/>
          <w:szCs w:val="24"/>
          <w:lang w:val="en-ZA"/>
        </w:rPr>
        <w:t>Direct Instruction</w:t>
      </w:r>
    </w:p>
    <w:p w:rsidR="009431B6" w:rsidRPr="001F78F0" w:rsidRDefault="005476C4" w:rsidP="00DA6A7C">
      <w:pPr>
        <w:numPr>
          <w:ilvl w:val="0"/>
          <w:numId w:val="29"/>
        </w:numPr>
        <w:spacing w:after="0" w:line="360" w:lineRule="auto"/>
        <w:jc w:val="left"/>
        <w:rPr>
          <w:color w:val="auto"/>
          <w:szCs w:val="24"/>
          <w:lang w:val="en-ZA"/>
        </w:rPr>
      </w:pPr>
      <w:r w:rsidRPr="001F78F0">
        <w:rPr>
          <w:color w:val="auto"/>
          <w:szCs w:val="24"/>
          <w:lang w:val="en-ZA"/>
        </w:rPr>
        <w:t>Demonstration</w:t>
      </w:r>
    </w:p>
    <w:p w:rsidR="009431B6" w:rsidRPr="001F78F0" w:rsidRDefault="005476C4" w:rsidP="00DA6A7C">
      <w:pPr>
        <w:numPr>
          <w:ilvl w:val="0"/>
          <w:numId w:val="29"/>
        </w:numPr>
        <w:spacing w:after="0" w:line="360" w:lineRule="auto"/>
        <w:jc w:val="left"/>
        <w:rPr>
          <w:color w:val="auto"/>
          <w:szCs w:val="24"/>
          <w:lang w:val="en-ZA"/>
        </w:rPr>
      </w:pPr>
      <w:proofErr w:type="spellStart"/>
      <w:r w:rsidRPr="001F78F0">
        <w:rPr>
          <w:color w:val="auto"/>
          <w:szCs w:val="24"/>
        </w:rPr>
        <w:t>Practicals</w:t>
      </w:r>
      <w:proofErr w:type="spellEnd"/>
    </w:p>
    <w:p w:rsidR="009431B6" w:rsidRPr="001F78F0" w:rsidRDefault="005476C4" w:rsidP="00DA6A7C">
      <w:pPr>
        <w:numPr>
          <w:ilvl w:val="0"/>
          <w:numId w:val="29"/>
        </w:numPr>
        <w:spacing w:after="0" w:line="360" w:lineRule="auto"/>
        <w:jc w:val="left"/>
        <w:rPr>
          <w:color w:val="auto"/>
          <w:szCs w:val="24"/>
          <w:lang w:val="en-ZA"/>
        </w:rPr>
      </w:pPr>
      <w:r w:rsidRPr="001F78F0">
        <w:rPr>
          <w:color w:val="auto"/>
          <w:szCs w:val="24"/>
          <w:lang w:val="en-ZA"/>
        </w:rPr>
        <w:t>Projects</w:t>
      </w:r>
    </w:p>
    <w:p w:rsidR="009431B6" w:rsidRPr="001F78F0" w:rsidRDefault="005476C4" w:rsidP="00DA6A7C">
      <w:pPr>
        <w:numPr>
          <w:ilvl w:val="0"/>
          <w:numId w:val="29"/>
        </w:numPr>
        <w:spacing w:after="0" w:line="360" w:lineRule="auto"/>
        <w:jc w:val="left"/>
        <w:rPr>
          <w:color w:val="auto"/>
          <w:szCs w:val="24"/>
          <w:lang w:val="en-ZA"/>
        </w:rPr>
      </w:pPr>
      <w:r w:rsidRPr="001F78F0">
        <w:rPr>
          <w:color w:val="auto"/>
          <w:szCs w:val="24"/>
          <w:lang w:val="en-ZA"/>
        </w:rPr>
        <w:t>Group Discussion</w:t>
      </w:r>
    </w:p>
    <w:p w:rsidR="009431B6" w:rsidRPr="001F78F0" w:rsidRDefault="009431B6">
      <w:pPr>
        <w:spacing w:after="0" w:line="360" w:lineRule="auto"/>
        <w:ind w:left="0" w:firstLine="0"/>
        <w:jc w:val="left"/>
        <w:rPr>
          <w:rFonts w:eastAsia="Calibri"/>
          <w:b/>
          <w:color w:val="auto"/>
          <w:szCs w:val="24"/>
        </w:rPr>
      </w:pP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845"/>
        <w:gridCol w:w="1659"/>
        <w:gridCol w:w="1403"/>
        <w:gridCol w:w="1736"/>
      </w:tblGrid>
      <w:tr w:rsidR="009431B6" w:rsidRPr="001F78F0">
        <w:tc>
          <w:tcPr>
            <w:tcW w:w="761"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color w:val="auto"/>
                <w:szCs w:val="24"/>
              </w:rPr>
              <w:t xml:space="preserve"> </w:t>
            </w:r>
            <w:r w:rsidRPr="001F78F0">
              <w:rPr>
                <w:rFonts w:eastAsia="Calibri"/>
                <w:b/>
                <w:color w:val="auto"/>
                <w:szCs w:val="24"/>
                <w:lang w:val="en-GB"/>
              </w:rPr>
              <w:t>S/No.</w:t>
            </w:r>
          </w:p>
        </w:tc>
        <w:tc>
          <w:tcPr>
            <w:tcW w:w="1578"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Category/Item</w:t>
            </w:r>
          </w:p>
        </w:tc>
        <w:tc>
          <w:tcPr>
            <w:tcW w:w="920"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Description/ Specifications</w:t>
            </w:r>
          </w:p>
        </w:tc>
        <w:tc>
          <w:tcPr>
            <w:tcW w:w="778"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Quantity</w:t>
            </w:r>
          </w:p>
        </w:tc>
        <w:tc>
          <w:tcPr>
            <w:tcW w:w="963"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bCs/>
                <w:color w:val="auto"/>
                <w:szCs w:val="24"/>
                <w:lang w:val="en-GB"/>
              </w:rPr>
              <w:t>(Item: Trainee)</w:t>
            </w:r>
          </w:p>
        </w:tc>
      </w:tr>
      <w:tr w:rsidR="009431B6" w:rsidRPr="001F78F0">
        <w:tc>
          <w:tcPr>
            <w:tcW w:w="761"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A</w:t>
            </w:r>
          </w:p>
        </w:tc>
        <w:tc>
          <w:tcPr>
            <w:tcW w:w="157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Theory room</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10*10 M</w:t>
            </w:r>
          </w:p>
        </w:tc>
        <w:tc>
          <w:tcPr>
            <w:tcW w:w="778"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1:25</w:t>
            </w:r>
          </w:p>
        </w:tc>
      </w:tr>
      <w:tr w:rsidR="009431B6" w:rsidRPr="001F78F0">
        <w:tc>
          <w:tcPr>
            <w:tcW w:w="761" w:type="pct"/>
            <w:shd w:val="clear" w:color="auto" w:fill="auto"/>
          </w:tcPr>
          <w:p w:rsidR="009431B6" w:rsidRPr="001F78F0" w:rsidRDefault="009431B6" w:rsidP="00DC67C1">
            <w:pPr>
              <w:numPr>
                <w:ilvl w:val="0"/>
                <w:numId w:val="177"/>
              </w:numPr>
              <w:spacing w:after="160" w:line="360" w:lineRule="auto"/>
              <w:contextualSpacing/>
              <w:jc w:val="left"/>
              <w:rPr>
                <w:rFonts w:eastAsia="Calibri"/>
                <w:b/>
                <w:color w:val="auto"/>
                <w:szCs w:val="24"/>
                <w:lang w:val="en-GB" w:eastAsia="zh-CN"/>
              </w:rPr>
            </w:pPr>
          </w:p>
        </w:tc>
        <w:tc>
          <w:tcPr>
            <w:tcW w:w="157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Workshop</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15*20M </w:t>
            </w:r>
          </w:p>
        </w:tc>
        <w:tc>
          <w:tcPr>
            <w:tcW w:w="778"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963"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761" w:type="pct"/>
            <w:shd w:val="clear" w:color="auto" w:fill="auto"/>
          </w:tcPr>
          <w:p w:rsidR="009431B6" w:rsidRPr="001F78F0" w:rsidRDefault="009431B6" w:rsidP="00DC67C1">
            <w:pPr>
              <w:numPr>
                <w:ilvl w:val="0"/>
                <w:numId w:val="177"/>
              </w:numPr>
              <w:spacing w:after="160" w:line="360" w:lineRule="auto"/>
              <w:contextualSpacing/>
              <w:jc w:val="left"/>
              <w:rPr>
                <w:rFonts w:eastAsia="Calibri"/>
                <w:b/>
                <w:color w:val="auto"/>
                <w:szCs w:val="24"/>
                <w:lang w:val="en-GB" w:eastAsia="zh-CN"/>
              </w:rPr>
            </w:pPr>
          </w:p>
        </w:tc>
        <w:tc>
          <w:tcPr>
            <w:tcW w:w="157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Projector</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 pc</w:t>
            </w:r>
          </w:p>
        </w:tc>
        <w:tc>
          <w:tcPr>
            <w:tcW w:w="963"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761" w:type="pct"/>
            <w:shd w:val="clear" w:color="auto" w:fill="auto"/>
          </w:tcPr>
          <w:p w:rsidR="009431B6" w:rsidRPr="001F78F0" w:rsidRDefault="009431B6" w:rsidP="00DC67C1">
            <w:pPr>
              <w:numPr>
                <w:ilvl w:val="0"/>
                <w:numId w:val="177"/>
              </w:numPr>
              <w:spacing w:after="160" w:line="360" w:lineRule="auto"/>
              <w:contextualSpacing/>
              <w:jc w:val="left"/>
              <w:rPr>
                <w:rFonts w:eastAsia="Calibri"/>
                <w:b/>
                <w:color w:val="auto"/>
                <w:szCs w:val="24"/>
                <w:lang w:val="en-GB" w:eastAsia="zh-CN"/>
              </w:rPr>
            </w:pP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Internet  </w:t>
            </w:r>
          </w:p>
        </w:tc>
        <w:tc>
          <w:tcPr>
            <w:tcW w:w="920" w:type="pct"/>
            <w:shd w:val="clear" w:color="auto" w:fill="auto"/>
          </w:tcPr>
          <w:p w:rsidR="009431B6" w:rsidRPr="001F78F0" w:rsidRDefault="009431B6">
            <w:pPr>
              <w:spacing w:after="200" w:line="360" w:lineRule="auto"/>
              <w:ind w:left="0" w:firstLine="0"/>
              <w:jc w:val="left"/>
              <w:rPr>
                <w:rFonts w:eastAsia="Calibri"/>
                <w:color w:val="auto"/>
                <w:szCs w:val="24"/>
              </w:rPr>
            </w:pPr>
          </w:p>
        </w:tc>
        <w:tc>
          <w:tcPr>
            <w:tcW w:w="778" w:type="pct"/>
            <w:shd w:val="clear" w:color="auto" w:fill="auto"/>
          </w:tcPr>
          <w:p w:rsidR="009431B6" w:rsidRPr="001F78F0" w:rsidRDefault="009431B6">
            <w:pPr>
              <w:spacing w:after="200" w:line="360" w:lineRule="auto"/>
              <w:ind w:left="0" w:firstLine="0"/>
              <w:jc w:val="left"/>
              <w:rPr>
                <w:rFonts w:eastAsia="Calibri"/>
                <w:color w:val="auto"/>
                <w:szCs w:val="24"/>
              </w:rPr>
            </w:pPr>
          </w:p>
        </w:tc>
        <w:tc>
          <w:tcPr>
            <w:tcW w:w="963" w:type="pct"/>
            <w:shd w:val="clear" w:color="auto" w:fill="auto"/>
          </w:tcPr>
          <w:p w:rsidR="009431B6" w:rsidRPr="001F78F0" w:rsidRDefault="009431B6">
            <w:pPr>
              <w:spacing w:after="200" w:line="360" w:lineRule="auto"/>
              <w:ind w:left="0" w:firstLine="0"/>
              <w:jc w:val="left"/>
              <w:rPr>
                <w:rFonts w:eastAsia="Calibri"/>
                <w:color w:val="auto"/>
                <w:szCs w:val="24"/>
              </w:rPr>
            </w:pPr>
          </w:p>
        </w:tc>
      </w:tr>
      <w:tr w:rsidR="009431B6" w:rsidRPr="001F78F0">
        <w:trPr>
          <w:gridAfter w:val="3"/>
          <w:wAfter w:w="2661" w:type="pct"/>
        </w:trPr>
        <w:tc>
          <w:tcPr>
            <w:tcW w:w="761"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B</w:t>
            </w:r>
          </w:p>
        </w:tc>
        <w:tc>
          <w:tcPr>
            <w:tcW w:w="1578"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bCs/>
                <w:color w:val="auto"/>
                <w:szCs w:val="24"/>
                <w:lang w:val="en-GB"/>
              </w:rPr>
              <w:t>Tools ,Equipment, material and supplies</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Disposable gloves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Pieces </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500</w:t>
            </w:r>
          </w:p>
        </w:tc>
        <w:tc>
          <w:tcPr>
            <w:tcW w:w="963" w:type="pct"/>
            <w:shd w:val="clear" w:color="auto" w:fill="auto"/>
          </w:tcPr>
          <w:p w:rsidR="009431B6" w:rsidRPr="001F78F0" w:rsidRDefault="005476C4">
            <w:pPr>
              <w:spacing w:after="200" w:line="360" w:lineRule="auto"/>
              <w:ind w:left="0" w:firstLine="0"/>
              <w:jc w:val="center"/>
              <w:rPr>
                <w:rFonts w:eastAsia="Calibri"/>
                <w:bCs/>
                <w:color w:val="auto"/>
                <w:szCs w:val="24"/>
              </w:rPr>
            </w:pPr>
            <w:r w:rsidRPr="001F78F0">
              <w:rPr>
                <w:rFonts w:eastAsia="Calibri"/>
                <w:bCs/>
                <w:color w:val="auto"/>
                <w:szCs w:val="24"/>
              </w:rPr>
              <w:t>20:1</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Aprons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Towels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75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3:1</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Ear muffs/caps</w:t>
            </w:r>
          </w:p>
        </w:tc>
        <w:tc>
          <w:tcPr>
            <w:tcW w:w="920"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Drapers</w:t>
            </w:r>
          </w:p>
        </w:tc>
        <w:tc>
          <w:tcPr>
            <w:tcW w:w="920"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after="0" w:line="360" w:lineRule="auto"/>
              <w:ind w:left="0" w:firstLine="0"/>
              <w:contextualSpacing/>
              <w:rPr>
                <w:color w:val="auto"/>
                <w:szCs w:val="24"/>
                <w:lang w:eastAsia="zh-CN"/>
              </w:rPr>
            </w:pPr>
            <w:r w:rsidRPr="001F78F0">
              <w:rPr>
                <w:rFonts w:eastAsia="Calibri"/>
                <w:color w:val="auto"/>
                <w:szCs w:val="24"/>
                <w:lang w:eastAsia="fr-FR"/>
              </w:rPr>
              <w:t>Face shields</w:t>
            </w:r>
            <w:r w:rsidRPr="001F78F0">
              <w:rPr>
                <w:rFonts w:eastAsia="Calibri"/>
                <w:b/>
                <w:color w:val="auto"/>
                <w:szCs w:val="24"/>
                <w:lang w:eastAsia="fr-FR"/>
              </w:rPr>
              <w:t xml:space="preserve"> </w:t>
            </w:r>
          </w:p>
        </w:tc>
        <w:tc>
          <w:tcPr>
            <w:tcW w:w="920" w:type="pct"/>
            <w:shd w:val="clear" w:color="auto" w:fill="auto"/>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Pieces</w:t>
            </w:r>
          </w:p>
        </w:tc>
        <w:tc>
          <w:tcPr>
            <w:tcW w:w="778" w:type="pct"/>
            <w:shd w:val="clear" w:color="auto" w:fill="auto"/>
          </w:tcPr>
          <w:p w:rsidR="009431B6" w:rsidRPr="001F78F0" w:rsidRDefault="005476C4">
            <w:pPr>
              <w:spacing w:after="0" w:line="360" w:lineRule="auto"/>
              <w:ind w:left="0" w:firstLine="0"/>
              <w:contextualSpacing/>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Hood dryers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Blow dryer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Water heating system</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1</w:t>
            </w:r>
          </w:p>
        </w:tc>
        <w:tc>
          <w:tcPr>
            <w:tcW w:w="963"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761" w:type="pct"/>
            <w:shd w:val="clear" w:color="auto" w:fill="auto"/>
          </w:tcPr>
          <w:p w:rsidR="009431B6" w:rsidRPr="001F78F0" w:rsidRDefault="009431B6" w:rsidP="00DC67C1">
            <w:pPr>
              <w:numPr>
                <w:ilvl w:val="0"/>
                <w:numId w:val="178"/>
              </w:numPr>
              <w:spacing w:after="120" w:line="360" w:lineRule="auto"/>
              <w:contextualSpacing/>
              <w:jc w:val="center"/>
              <w:rPr>
                <w:rFonts w:eastAsia="Calibri"/>
                <w:bCs/>
                <w:color w:val="auto"/>
                <w:szCs w:val="24"/>
                <w:lang w:val="en-GB" w:eastAsia="zh-CN"/>
              </w:rPr>
            </w:pPr>
          </w:p>
        </w:tc>
        <w:tc>
          <w:tcPr>
            <w:tcW w:w="15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 xml:space="preserve">Head steamer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before="100" w:beforeAutospacing="1" w:after="100" w:afterAutospacing="1"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2F21CC" w:rsidP="00A05E36">
            <w:pPr>
              <w:spacing w:after="200" w:line="360" w:lineRule="auto"/>
              <w:ind w:left="0" w:firstLine="0"/>
              <w:jc w:val="center"/>
              <w:rPr>
                <w:rFonts w:eastAsia="Calibri"/>
                <w:color w:val="auto"/>
                <w:szCs w:val="24"/>
                <w:lang w:val="en-GB"/>
              </w:rPr>
            </w:pPr>
            <w:r w:rsidRPr="001F78F0">
              <w:rPr>
                <w:rFonts w:eastAsia="Calibri"/>
                <w:color w:val="auto"/>
                <w:szCs w:val="24"/>
                <w:lang w:val="en-GB"/>
              </w:rPr>
              <w:t>11.</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Flat iron </w:t>
            </w:r>
          </w:p>
        </w:tc>
        <w:tc>
          <w:tcPr>
            <w:tcW w:w="920"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12</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 Crimping iron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13</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 Stove tong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1:5</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14</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Tint bowls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15</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Tint brush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16</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Assorted combs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Pieces </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17</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Brushes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1:1</w:t>
            </w:r>
          </w:p>
        </w:tc>
      </w:tr>
      <w:tr w:rsidR="009431B6" w:rsidRPr="001F78F0">
        <w:tc>
          <w:tcPr>
            <w:tcW w:w="761" w:type="pct"/>
            <w:shd w:val="clear" w:color="auto" w:fill="auto"/>
          </w:tcPr>
          <w:p w:rsidR="002F21CC"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18</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Sectioning clips</w:t>
            </w:r>
          </w:p>
        </w:tc>
        <w:tc>
          <w:tcPr>
            <w:tcW w:w="920"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100</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4:1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lastRenderedPageBreak/>
              <w:t>19</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Assorted Rollers</w:t>
            </w:r>
          </w:p>
        </w:tc>
        <w:tc>
          <w:tcPr>
            <w:tcW w:w="920"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Packets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75</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3:1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20</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Spatulas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Boxes </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5</w:t>
            </w:r>
          </w:p>
        </w:tc>
        <w:tc>
          <w:tcPr>
            <w:tcW w:w="963"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5:1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21</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 Lye Relaxers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 Grams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12500grams</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22</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 No Lye Relaxers</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 Grams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12500grams</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23</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proofErr w:type="spellStart"/>
            <w:r w:rsidRPr="001F78F0">
              <w:rPr>
                <w:rFonts w:eastAsia="Calibri"/>
                <w:color w:val="auto"/>
                <w:szCs w:val="24"/>
                <w:lang w:eastAsia="fr-FR"/>
              </w:rPr>
              <w:t>Thio</w:t>
            </w:r>
            <w:proofErr w:type="spellEnd"/>
            <w:r w:rsidRPr="001F78F0">
              <w:rPr>
                <w:rFonts w:eastAsia="Calibri"/>
                <w:color w:val="auto"/>
                <w:szCs w:val="24"/>
                <w:lang w:eastAsia="fr-FR"/>
              </w:rPr>
              <w:t xml:space="preserve"> Relaxer</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 Grams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rPr>
              <w:t>12500grams</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500:1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24</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Conditioners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25</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Neutralizing shampoo</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Liters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50 </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26</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Base cream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27</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Hair food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450ml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28</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Hair sprays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450ml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29</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Mousse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30</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Hair </w:t>
            </w:r>
            <w:proofErr w:type="spellStart"/>
            <w:r w:rsidRPr="001F78F0">
              <w:rPr>
                <w:rFonts w:eastAsia="Calibri"/>
                <w:color w:val="auto"/>
                <w:szCs w:val="24"/>
                <w:lang w:eastAsia="fr-FR"/>
              </w:rPr>
              <w:t>Moisturiser</w:t>
            </w:r>
            <w:proofErr w:type="spellEnd"/>
            <w:r w:rsidRPr="001F78F0">
              <w:rPr>
                <w:rFonts w:eastAsia="Calibri"/>
                <w:color w:val="auto"/>
                <w:szCs w:val="24"/>
                <w:lang w:eastAsia="fr-FR"/>
              </w:rPr>
              <w:t xml:space="preserve"> </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31</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Plastic cap</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32</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rPr>
              <w:t>Cotton wool</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250 Grams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rPr>
          <w:trHeight w:val="431"/>
        </w:trPr>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33</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Curling Lotion</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450ml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rPr>
          <w:trHeight w:val="431"/>
        </w:trPr>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34</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Normalizer</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450ml</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25</w:t>
            </w:r>
          </w:p>
        </w:tc>
        <w:tc>
          <w:tcPr>
            <w:tcW w:w="963"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761" w:type="pct"/>
            <w:shd w:val="clear" w:color="auto" w:fill="auto"/>
          </w:tcPr>
          <w:p w:rsidR="009431B6" w:rsidRPr="001F78F0" w:rsidRDefault="002F21CC" w:rsidP="005D7EEF">
            <w:pPr>
              <w:spacing w:after="200" w:line="360" w:lineRule="auto"/>
              <w:ind w:left="0" w:firstLine="0"/>
              <w:jc w:val="center"/>
              <w:rPr>
                <w:rFonts w:eastAsia="Calibri"/>
                <w:color w:val="auto"/>
                <w:szCs w:val="24"/>
                <w:lang w:val="en-GB"/>
              </w:rPr>
            </w:pPr>
            <w:r w:rsidRPr="001F78F0">
              <w:rPr>
                <w:rFonts w:eastAsia="Calibri"/>
                <w:color w:val="auto"/>
                <w:szCs w:val="24"/>
                <w:lang w:val="en-GB"/>
              </w:rPr>
              <w:t>35</w:t>
            </w:r>
          </w:p>
        </w:tc>
        <w:tc>
          <w:tcPr>
            <w:tcW w:w="15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Serviette</w:t>
            </w:r>
          </w:p>
        </w:tc>
        <w:tc>
          <w:tcPr>
            <w:tcW w:w="920"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778" w:type="pct"/>
            <w:shd w:val="clear" w:color="auto" w:fill="auto"/>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Sufficient </w:t>
            </w:r>
          </w:p>
        </w:tc>
        <w:tc>
          <w:tcPr>
            <w:tcW w:w="963" w:type="pct"/>
            <w:shd w:val="clear" w:color="auto" w:fill="auto"/>
          </w:tcPr>
          <w:p w:rsidR="009431B6" w:rsidRPr="001F78F0" w:rsidRDefault="009431B6">
            <w:pPr>
              <w:spacing w:after="200" w:line="360" w:lineRule="auto"/>
              <w:ind w:left="0" w:firstLine="0"/>
              <w:jc w:val="left"/>
              <w:rPr>
                <w:rFonts w:eastAsia="Calibri"/>
                <w:color w:val="auto"/>
                <w:szCs w:val="24"/>
              </w:rPr>
            </w:pPr>
          </w:p>
        </w:tc>
      </w:tr>
    </w:tbl>
    <w:p w:rsidR="009431B6" w:rsidRPr="001F78F0" w:rsidRDefault="009431B6">
      <w:pPr>
        <w:spacing w:after="200" w:line="360" w:lineRule="auto"/>
        <w:ind w:left="0" w:firstLine="0"/>
        <w:jc w:val="left"/>
        <w:rPr>
          <w:rFonts w:eastAsia="Calibri"/>
          <w:color w:val="auto"/>
          <w:szCs w:val="24"/>
          <w:lang w:val="en-ZA"/>
        </w:rPr>
      </w:pPr>
    </w:p>
    <w:p w:rsidR="009431B6" w:rsidRPr="001F78F0" w:rsidRDefault="005476C4">
      <w:pPr>
        <w:spacing w:after="160" w:line="278" w:lineRule="auto"/>
        <w:ind w:left="0" w:firstLine="0"/>
        <w:jc w:val="left"/>
        <w:rPr>
          <w:rFonts w:eastAsia="Calibri"/>
          <w:b/>
          <w:bCs/>
          <w:iCs/>
          <w:color w:val="auto"/>
          <w:szCs w:val="24"/>
          <w:lang w:eastAsia="zh-CN"/>
        </w:rPr>
      </w:pPr>
      <w:r w:rsidRPr="001F78F0">
        <w:rPr>
          <w:rFonts w:eastAsia="Calibri"/>
          <w:b/>
          <w:bCs/>
          <w:iCs/>
          <w:color w:val="auto"/>
          <w:szCs w:val="24"/>
          <w:lang w:eastAsia="zh-CN"/>
        </w:rPr>
        <w:br w:type="page"/>
      </w:r>
    </w:p>
    <w:p w:rsidR="009431B6" w:rsidRPr="001F78F0" w:rsidRDefault="005476C4" w:rsidP="00131E2F">
      <w:pPr>
        <w:pStyle w:val="Heading21"/>
        <w:rPr>
          <w:rFonts w:eastAsia="Calibri"/>
          <w:sz w:val="24"/>
          <w:szCs w:val="24"/>
          <w:lang w:eastAsia="zh-CN"/>
        </w:rPr>
      </w:pPr>
      <w:bookmarkStart w:id="101" w:name="_Toc31812"/>
      <w:bookmarkStart w:id="102" w:name="_Toc197101062"/>
      <w:r w:rsidRPr="001F78F0">
        <w:rPr>
          <w:rFonts w:eastAsia="Calibri"/>
          <w:sz w:val="24"/>
          <w:szCs w:val="24"/>
          <w:lang w:eastAsia="zh-CN"/>
        </w:rPr>
        <w:lastRenderedPageBreak/>
        <w:t>HAIR EXTENSIONS</w:t>
      </w:r>
      <w:bookmarkEnd w:id="101"/>
      <w:bookmarkEnd w:id="102"/>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CODE: 1012 551 14A</w:t>
      </w:r>
    </w:p>
    <w:p w:rsidR="009431B6" w:rsidRPr="001F78F0" w:rsidRDefault="009A226D">
      <w:pPr>
        <w:spacing w:after="0" w:line="360" w:lineRule="auto"/>
        <w:ind w:left="0" w:firstLine="0"/>
        <w:jc w:val="left"/>
        <w:rPr>
          <w:b/>
          <w:color w:val="auto"/>
          <w:szCs w:val="24"/>
          <w:lang w:eastAsia="fr-FR"/>
        </w:rPr>
      </w:pPr>
      <w:r w:rsidRPr="001F78F0">
        <w:rPr>
          <w:b/>
          <w:color w:val="auto"/>
          <w:szCs w:val="24"/>
          <w:lang w:eastAsia="fr-FR"/>
        </w:rPr>
        <w:t>Relationship to O</w:t>
      </w:r>
      <w:r w:rsidR="005476C4" w:rsidRPr="001F78F0">
        <w:rPr>
          <w:b/>
          <w:color w:val="auto"/>
          <w:szCs w:val="24"/>
          <w:lang w:eastAsia="fr-FR"/>
        </w:rPr>
        <w:t>ccupational standard</w:t>
      </w:r>
    </w:p>
    <w:p w:rsidR="009431B6" w:rsidRPr="001F78F0" w:rsidRDefault="009431B6">
      <w:pPr>
        <w:spacing w:after="0" w:line="360" w:lineRule="auto"/>
        <w:ind w:left="0" w:firstLine="0"/>
        <w:jc w:val="left"/>
        <w:rPr>
          <w:b/>
          <w:color w:val="auto"/>
          <w:szCs w:val="24"/>
          <w:lang w:eastAsia="fr-FR"/>
        </w:rPr>
      </w:pPr>
    </w:p>
    <w:p w:rsidR="009431B6" w:rsidRPr="001F78F0" w:rsidRDefault="005476C4">
      <w:pPr>
        <w:spacing w:line="360" w:lineRule="auto"/>
        <w:ind w:left="0" w:firstLine="0"/>
        <w:rPr>
          <w:rFonts w:eastAsia="Calibri"/>
          <w:szCs w:val="24"/>
        </w:rPr>
      </w:pPr>
      <w:r w:rsidRPr="001F78F0">
        <w:rPr>
          <w:rFonts w:eastAsia="Calibri"/>
          <w:b/>
          <w:szCs w:val="24"/>
        </w:rPr>
        <w:t>This unit addresses the Unit of Competency:</w:t>
      </w:r>
      <w:r w:rsidRPr="001F78F0">
        <w:rPr>
          <w:rFonts w:eastAsia="Calibri"/>
          <w:szCs w:val="24"/>
        </w:rPr>
        <w:t xml:space="preserve"> Produce Hair Extensions</w:t>
      </w:r>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DURATION 120 HRS</w:t>
      </w:r>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DESCRIPTION:</w:t>
      </w:r>
    </w:p>
    <w:p w:rsidR="009431B6" w:rsidRPr="001F78F0" w:rsidRDefault="005476C4">
      <w:pPr>
        <w:spacing w:after="0" w:line="360" w:lineRule="auto"/>
        <w:ind w:left="0" w:firstLine="0"/>
        <w:jc w:val="left"/>
        <w:rPr>
          <w:color w:val="auto"/>
          <w:szCs w:val="24"/>
          <w:lang w:eastAsia="fr-FR"/>
        </w:rPr>
      </w:pPr>
      <w:r w:rsidRPr="001F78F0">
        <w:rPr>
          <w:rFonts w:eastAsia="Calibri"/>
          <w:color w:val="auto"/>
          <w:szCs w:val="24"/>
        </w:rPr>
        <w:t>This unit covers the competencies required to produce hair extensions. It involves preparation</w:t>
      </w:r>
      <w:r w:rsidRPr="001F78F0">
        <w:rPr>
          <w:color w:val="auto"/>
          <w:szCs w:val="24"/>
          <w:lang w:eastAsia="fr-FR"/>
        </w:rPr>
        <w:t xml:space="preserve"> of hair piece product, packaging hair piece product and performing post hair extension production procedure.</w:t>
      </w:r>
    </w:p>
    <w:p w:rsidR="009431B6" w:rsidRPr="001F78F0" w:rsidRDefault="009431B6">
      <w:pPr>
        <w:spacing w:after="0" w:line="360" w:lineRule="auto"/>
        <w:ind w:left="0" w:firstLine="0"/>
        <w:rPr>
          <w:rFonts w:eastAsia="Calibri"/>
          <w:b/>
          <w:color w:val="auto"/>
          <w:szCs w:val="24"/>
          <w:lang w:val="en-ZA"/>
        </w:rPr>
      </w:pP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Summary of Learning Outcomes</w:t>
      </w:r>
    </w:p>
    <w:p w:rsidR="00960351" w:rsidRPr="001F78F0" w:rsidRDefault="005476C4" w:rsidP="00960351">
      <w:pPr>
        <w:spacing w:after="0" w:line="360" w:lineRule="auto"/>
        <w:ind w:left="0" w:firstLine="0"/>
        <w:rPr>
          <w:rFonts w:eastAsia="Calibri"/>
          <w:color w:val="auto"/>
          <w:szCs w:val="24"/>
          <w:lang w:val="en-ZA"/>
        </w:rPr>
      </w:pPr>
      <w:r w:rsidRPr="001F78F0">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960351" w:rsidRPr="001F78F0" w:rsidTr="00CC785B">
        <w:tc>
          <w:tcPr>
            <w:tcW w:w="710" w:type="dxa"/>
          </w:tcPr>
          <w:p w:rsidR="00960351" w:rsidRPr="001F78F0" w:rsidRDefault="00960351"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960351" w:rsidRPr="001F78F0" w:rsidRDefault="00960351"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960351" w:rsidRPr="001F78F0" w:rsidRDefault="00960351"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960351" w:rsidRPr="001F78F0" w:rsidTr="00CC785B">
        <w:tc>
          <w:tcPr>
            <w:tcW w:w="710" w:type="dxa"/>
          </w:tcPr>
          <w:p w:rsidR="00960351" w:rsidRPr="001F78F0" w:rsidRDefault="00960351"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960351" w:rsidRPr="001F78F0" w:rsidRDefault="00960351" w:rsidP="00960351">
            <w:pPr>
              <w:spacing w:after="0" w:line="360" w:lineRule="auto"/>
              <w:ind w:left="0" w:firstLine="0"/>
              <w:jc w:val="left"/>
              <w:rPr>
                <w:b/>
                <w:color w:val="auto"/>
                <w:szCs w:val="24"/>
                <w:lang w:eastAsia="fr-FR"/>
              </w:rPr>
            </w:pPr>
            <w:r w:rsidRPr="001F78F0">
              <w:rPr>
                <w:rFonts w:eastAsia="Calibri"/>
                <w:color w:val="auto"/>
                <w:szCs w:val="24"/>
                <w:lang w:val="en-ZW" w:eastAsia="fr-FR"/>
              </w:rPr>
              <w:t xml:space="preserve">Prepare </w:t>
            </w:r>
            <w:r w:rsidRPr="001F78F0">
              <w:rPr>
                <w:color w:val="auto"/>
                <w:szCs w:val="24"/>
                <w:lang w:eastAsia="fr-FR"/>
              </w:rPr>
              <w:t>Prepare hair extensions</w:t>
            </w:r>
          </w:p>
        </w:tc>
        <w:tc>
          <w:tcPr>
            <w:tcW w:w="2970" w:type="dxa"/>
          </w:tcPr>
          <w:p w:rsidR="00960351" w:rsidRPr="001F78F0" w:rsidRDefault="007421F8"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960351" w:rsidRPr="001F78F0" w:rsidTr="00CC785B">
        <w:tc>
          <w:tcPr>
            <w:tcW w:w="710" w:type="dxa"/>
          </w:tcPr>
          <w:p w:rsidR="00960351" w:rsidRPr="001F78F0" w:rsidRDefault="00960351"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960351" w:rsidRPr="001F78F0" w:rsidRDefault="00550511" w:rsidP="00550511">
            <w:pPr>
              <w:spacing w:after="0" w:line="360" w:lineRule="auto"/>
              <w:ind w:left="0" w:firstLine="0"/>
              <w:jc w:val="left"/>
              <w:rPr>
                <w:b/>
                <w:color w:val="auto"/>
                <w:szCs w:val="24"/>
                <w:lang w:eastAsia="fr-FR"/>
              </w:rPr>
            </w:pPr>
            <w:r w:rsidRPr="001F78F0">
              <w:rPr>
                <w:color w:val="auto"/>
                <w:szCs w:val="24"/>
                <w:lang w:eastAsia="fr-FR"/>
              </w:rPr>
              <w:t>Package hair extensions</w:t>
            </w:r>
          </w:p>
        </w:tc>
        <w:tc>
          <w:tcPr>
            <w:tcW w:w="2970" w:type="dxa"/>
          </w:tcPr>
          <w:p w:rsidR="00960351" w:rsidRPr="001F78F0" w:rsidRDefault="007421F8"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100</w:t>
            </w:r>
          </w:p>
        </w:tc>
      </w:tr>
      <w:tr w:rsidR="00960351" w:rsidRPr="001F78F0" w:rsidTr="00CC785B">
        <w:tc>
          <w:tcPr>
            <w:tcW w:w="710" w:type="dxa"/>
          </w:tcPr>
          <w:p w:rsidR="00960351" w:rsidRPr="001F78F0" w:rsidRDefault="00960351"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960351" w:rsidRPr="001F78F0" w:rsidRDefault="00960351" w:rsidP="00CC785B">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fr-FR"/>
              </w:rPr>
              <w:t xml:space="preserve">Perform post </w:t>
            </w:r>
            <w:r w:rsidR="001A2218" w:rsidRPr="001F78F0">
              <w:rPr>
                <w:color w:val="auto"/>
                <w:szCs w:val="24"/>
                <w:lang w:eastAsia="fr-FR"/>
              </w:rPr>
              <w:t>extensions production procedure</w:t>
            </w:r>
          </w:p>
        </w:tc>
        <w:tc>
          <w:tcPr>
            <w:tcW w:w="2970" w:type="dxa"/>
          </w:tcPr>
          <w:p w:rsidR="00960351" w:rsidRPr="001F78F0" w:rsidRDefault="007421F8"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960351" w:rsidRPr="001F78F0" w:rsidTr="00CC785B">
        <w:tc>
          <w:tcPr>
            <w:tcW w:w="6046" w:type="dxa"/>
            <w:gridSpan w:val="2"/>
          </w:tcPr>
          <w:p w:rsidR="00960351" w:rsidRPr="001F78F0" w:rsidRDefault="00960351"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960351" w:rsidRPr="001F78F0" w:rsidRDefault="007421F8"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120</w:t>
            </w:r>
          </w:p>
        </w:tc>
      </w:tr>
    </w:tbl>
    <w:p w:rsidR="00960351" w:rsidRPr="001F78F0" w:rsidRDefault="00960351">
      <w:pPr>
        <w:spacing w:after="0" w:line="360" w:lineRule="auto"/>
        <w:ind w:left="0" w:firstLine="0"/>
        <w:rPr>
          <w:rFonts w:eastAsia="Calibri"/>
          <w:color w:val="auto"/>
          <w:szCs w:val="24"/>
          <w:lang w:val="en-ZA"/>
        </w:rPr>
      </w:pPr>
    </w:p>
    <w:p w:rsidR="006D1CAE" w:rsidRPr="001F78F0" w:rsidRDefault="006D1CAE">
      <w:pPr>
        <w:spacing w:after="0" w:line="360" w:lineRule="auto"/>
        <w:ind w:left="0" w:firstLine="0"/>
        <w:rPr>
          <w:color w:val="auto"/>
          <w:szCs w:val="24"/>
          <w:lang w:eastAsia="fr-FR"/>
        </w:rPr>
      </w:pP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491"/>
        <w:gridCol w:w="3348"/>
        <w:gridCol w:w="3177"/>
      </w:tblGrid>
      <w:tr w:rsidR="009431B6" w:rsidRPr="001F78F0">
        <w:trPr>
          <w:trHeight w:val="368"/>
        </w:trPr>
        <w:tc>
          <w:tcPr>
            <w:tcW w:w="138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1F78F0" w:rsidRDefault="005476C4">
            <w:pPr>
              <w:spacing w:after="0" w:line="360" w:lineRule="auto"/>
              <w:ind w:left="0" w:firstLine="0"/>
              <w:jc w:val="left"/>
              <w:rPr>
                <w:rFonts w:eastAsia="Calibri"/>
                <w:color w:val="auto"/>
                <w:szCs w:val="24"/>
              </w:rPr>
            </w:pPr>
            <w:r w:rsidRPr="001F78F0">
              <w:rPr>
                <w:rFonts w:eastAsia="Calibri"/>
                <w:b/>
                <w:color w:val="auto"/>
                <w:szCs w:val="24"/>
                <w:lang w:val="en-ZA"/>
              </w:rPr>
              <w:t>learning Outcome</w:t>
            </w:r>
          </w:p>
        </w:tc>
        <w:tc>
          <w:tcPr>
            <w:tcW w:w="185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Content</w:t>
            </w:r>
          </w:p>
        </w:tc>
        <w:tc>
          <w:tcPr>
            <w:tcW w:w="1762" w:type="pct"/>
            <w:tcBorders>
              <w:top w:val="single" w:sz="4" w:space="0" w:color="000000"/>
              <w:left w:val="single" w:sz="4" w:space="0" w:color="000000"/>
              <w:bottom w:val="single" w:sz="4" w:space="0" w:color="000000"/>
              <w:right w:val="single" w:sz="4" w:space="0" w:color="000000"/>
            </w:tcBorders>
            <w:shd w:val="clear" w:color="auto" w:fill="FFFFFF"/>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Suggested Assessment Methods</w:t>
            </w:r>
          </w:p>
        </w:tc>
      </w:tr>
      <w:tr w:rsidR="009431B6" w:rsidRPr="001F78F0">
        <w:tc>
          <w:tcPr>
            <w:tcW w:w="1381"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pPr>
              <w:spacing w:before="100" w:beforeAutospacing="1" w:after="100" w:afterAutospacing="1" w:line="360" w:lineRule="auto"/>
              <w:ind w:left="720" w:firstLine="0"/>
              <w:jc w:val="left"/>
              <w:rPr>
                <w:b/>
                <w:color w:val="auto"/>
                <w:szCs w:val="24"/>
                <w:lang w:eastAsia="fr-FR"/>
              </w:rPr>
            </w:pPr>
            <w:r w:rsidRPr="001F78F0">
              <w:rPr>
                <w:color w:val="auto"/>
                <w:szCs w:val="24"/>
                <w:lang w:eastAsia="fr-FR"/>
              </w:rPr>
              <w:t>1. Prepare hair extensions</w:t>
            </w:r>
          </w:p>
          <w:p w:rsidR="009431B6" w:rsidRPr="001F78F0" w:rsidRDefault="009431B6">
            <w:pPr>
              <w:spacing w:after="0" w:line="360" w:lineRule="auto"/>
              <w:ind w:left="0" w:firstLine="0"/>
              <w:jc w:val="left"/>
              <w:rPr>
                <w:rFonts w:eastAsia="Calibri"/>
                <w:color w:val="auto"/>
                <w:szCs w:val="24"/>
              </w:rPr>
            </w:pPr>
          </w:p>
        </w:tc>
        <w:tc>
          <w:tcPr>
            <w:tcW w:w="1856"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1F78F0" w:rsidRDefault="003410FB">
            <w:pPr>
              <w:suppressAutoHyphens/>
              <w:autoSpaceDN w:val="0"/>
              <w:spacing w:after="0" w:line="360" w:lineRule="auto"/>
              <w:ind w:left="0" w:firstLine="0"/>
              <w:jc w:val="left"/>
              <w:rPr>
                <w:rFonts w:eastAsia="Calibri"/>
                <w:color w:val="auto"/>
                <w:szCs w:val="24"/>
              </w:rPr>
            </w:pPr>
            <w:r w:rsidRPr="001F78F0">
              <w:rPr>
                <w:rFonts w:eastAsia="Calibri"/>
                <w:color w:val="auto"/>
                <w:szCs w:val="24"/>
                <w:lang w:eastAsia="zh-CN"/>
              </w:rPr>
              <w:t>1.1</w:t>
            </w:r>
            <w:r w:rsidR="005476C4" w:rsidRPr="001F78F0">
              <w:rPr>
                <w:rFonts w:eastAsia="Calibri"/>
                <w:color w:val="auto"/>
                <w:szCs w:val="24"/>
              </w:rPr>
              <w:t>Definition of terms</w:t>
            </w:r>
          </w:p>
          <w:p w:rsidR="009431B6" w:rsidRPr="001F78F0" w:rsidRDefault="005476C4" w:rsidP="00DC67C1">
            <w:pPr>
              <w:numPr>
                <w:ilvl w:val="0"/>
                <w:numId w:val="17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Hair extensions</w:t>
            </w:r>
          </w:p>
          <w:p w:rsidR="009431B6" w:rsidRPr="001F78F0" w:rsidRDefault="005476C4" w:rsidP="00DC67C1">
            <w:pPr>
              <w:numPr>
                <w:ilvl w:val="0"/>
                <w:numId w:val="179"/>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Wig block</w:t>
            </w:r>
          </w:p>
          <w:p w:rsidR="009431B6" w:rsidRPr="001F78F0" w:rsidRDefault="003410FB">
            <w:pPr>
              <w:suppressAutoHyphens/>
              <w:autoSpaceDN w:val="0"/>
              <w:spacing w:after="0" w:line="360" w:lineRule="auto"/>
              <w:ind w:left="0" w:firstLine="0"/>
              <w:jc w:val="left"/>
              <w:rPr>
                <w:rFonts w:eastAsia="Calibri"/>
                <w:color w:val="auto"/>
                <w:szCs w:val="24"/>
              </w:rPr>
            </w:pPr>
            <w:r w:rsidRPr="001F78F0">
              <w:rPr>
                <w:rFonts w:eastAsia="Calibri"/>
                <w:color w:val="auto"/>
                <w:szCs w:val="24"/>
              </w:rPr>
              <w:t xml:space="preserve">1.2 </w:t>
            </w:r>
            <w:r w:rsidR="005476C4" w:rsidRPr="001F78F0">
              <w:rPr>
                <w:rFonts w:eastAsia="Calibri"/>
                <w:color w:val="auto"/>
                <w:szCs w:val="24"/>
              </w:rPr>
              <w:t>Personal protective gears.</w:t>
            </w:r>
          </w:p>
          <w:p w:rsidR="009431B6" w:rsidRPr="001F78F0" w:rsidRDefault="005476C4" w:rsidP="00DC67C1">
            <w:pPr>
              <w:numPr>
                <w:ilvl w:val="0"/>
                <w:numId w:val="180"/>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lastRenderedPageBreak/>
              <w:t>Dust coat</w:t>
            </w:r>
          </w:p>
          <w:p w:rsidR="009431B6" w:rsidRPr="001F78F0" w:rsidRDefault="005476C4" w:rsidP="00DC67C1">
            <w:pPr>
              <w:numPr>
                <w:ilvl w:val="0"/>
                <w:numId w:val="180"/>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Aprons</w:t>
            </w:r>
          </w:p>
          <w:p w:rsidR="009431B6" w:rsidRPr="001F78F0" w:rsidRDefault="005476C4" w:rsidP="00DC67C1">
            <w:pPr>
              <w:numPr>
                <w:ilvl w:val="0"/>
                <w:numId w:val="180"/>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Thimble </w:t>
            </w:r>
          </w:p>
          <w:p w:rsidR="009431B6" w:rsidRPr="001F78F0" w:rsidRDefault="00C656B5">
            <w:pPr>
              <w:suppressAutoHyphens/>
              <w:autoSpaceDN w:val="0"/>
              <w:spacing w:after="0" w:line="360" w:lineRule="auto"/>
              <w:ind w:left="0" w:firstLine="0"/>
              <w:contextualSpacing/>
              <w:jc w:val="left"/>
              <w:rPr>
                <w:rFonts w:eastAsia="Calibri"/>
                <w:color w:val="auto"/>
                <w:szCs w:val="24"/>
                <w:lang w:val="en-ZW" w:eastAsia="zh-CN"/>
              </w:rPr>
            </w:pPr>
            <w:r w:rsidRPr="001F78F0">
              <w:rPr>
                <w:rFonts w:eastAsia="Calibri"/>
                <w:color w:val="auto"/>
                <w:szCs w:val="24"/>
                <w:lang w:val="en-ZW" w:eastAsia="zh-CN"/>
              </w:rPr>
              <w:t>1.2.1</w:t>
            </w:r>
            <w:r w:rsidR="005476C4" w:rsidRPr="001F78F0">
              <w:rPr>
                <w:rFonts w:eastAsia="Calibri"/>
                <w:color w:val="auto"/>
                <w:szCs w:val="24"/>
                <w:lang w:val="en-ZW" w:eastAsia="zh-CN"/>
              </w:rPr>
              <w:t>Uses</w:t>
            </w:r>
            <w:r w:rsidR="005476C4" w:rsidRPr="001F78F0">
              <w:rPr>
                <w:rFonts w:eastAsia="Calibri"/>
                <w:color w:val="auto"/>
                <w:szCs w:val="24"/>
                <w:lang w:eastAsia="zh-CN"/>
              </w:rPr>
              <w:t xml:space="preserve"> </w:t>
            </w:r>
            <w:r w:rsidR="005476C4" w:rsidRPr="001F78F0">
              <w:rPr>
                <w:rFonts w:eastAsia="Calibri"/>
                <w:color w:val="auto"/>
                <w:szCs w:val="24"/>
                <w:lang w:val="en-ZW" w:eastAsia="zh-CN"/>
              </w:rPr>
              <w:t xml:space="preserve">of PPEs </w:t>
            </w:r>
          </w:p>
          <w:p w:rsidR="009431B6" w:rsidRPr="001F78F0" w:rsidRDefault="00C656B5">
            <w:pPr>
              <w:suppressAutoHyphens/>
              <w:autoSpaceDN w:val="0"/>
              <w:spacing w:after="0" w:line="360" w:lineRule="auto"/>
              <w:ind w:left="0" w:firstLine="0"/>
              <w:contextualSpacing/>
              <w:jc w:val="left"/>
              <w:rPr>
                <w:rFonts w:eastAsia="Calibri"/>
                <w:color w:val="auto"/>
                <w:szCs w:val="24"/>
                <w:lang w:val="en-ZW" w:eastAsia="zh-CN"/>
              </w:rPr>
            </w:pPr>
            <w:r w:rsidRPr="001F78F0">
              <w:rPr>
                <w:rFonts w:eastAsia="Calibri"/>
                <w:color w:val="auto"/>
                <w:szCs w:val="24"/>
                <w:lang w:val="en-ZW" w:eastAsia="zh-CN"/>
              </w:rPr>
              <w:t xml:space="preserve">1.2.3 </w:t>
            </w:r>
            <w:r w:rsidR="005476C4" w:rsidRPr="001F78F0">
              <w:rPr>
                <w:rFonts w:eastAsia="Calibri"/>
                <w:color w:val="auto"/>
                <w:szCs w:val="24"/>
                <w:lang w:val="en-ZW" w:eastAsia="zh-CN"/>
              </w:rPr>
              <w:t xml:space="preserve">importance of PPEs </w:t>
            </w:r>
          </w:p>
          <w:p w:rsidR="009431B6" w:rsidRPr="001F78F0" w:rsidRDefault="00C656B5">
            <w:pPr>
              <w:suppressAutoHyphens/>
              <w:autoSpaceDN w:val="0"/>
              <w:spacing w:after="0" w:line="360" w:lineRule="auto"/>
              <w:ind w:left="0" w:firstLine="0"/>
              <w:contextualSpacing/>
              <w:jc w:val="left"/>
              <w:rPr>
                <w:rFonts w:eastAsia="Calibri"/>
                <w:color w:val="auto"/>
                <w:szCs w:val="24"/>
                <w:lang w:val="en-ZW" w:eastAsia="zh-CN"/>
              </w:rPr>
            </w:pPr>
            <w:r w:rsidRPr="001F78F0">
              <w:rPr>
                <w:rFonts w:eastAsia="Calibri"/>
                <w:color w:val="auto"/>
                <w:szCs w:val="24"/>
                <w:lang w:val="en-ZW" w:eastAsia="zh-CN"/>
              </w:rPr>
              <w:t xml:space="preserve">1.3 </w:t>
            </w:r>
            <w:r w:rsidR="005476C4" w:rsidRPr="001F78F0">
              <w:rPr>
                <w:rFonts w:eastAsia="Calibri"/>
                <w:color w:val="auto"/>
                <w:szCs w:val="24"/>
                <w:lang w:val="en-ZW" w:eastAsia="zh-CN"/>
              </w:rPr>
              <w:t>Hair extension Tools and equipment’s</w:t>
            </w:r>
          </w:p>
          <w:p w:rsidR="009431B6" w:rsidRPr="001F78F0" w:rsidRDefault="005476C4">
            <w:pPr>
              <w:suppressAutoHyphens/>
              <w:autoSpaceDN w:val="0"/>
              <w:spacing w:after="0" w:line="360" w:lineRule="auto"/>
              <w:ind w:left="142" w:firstLine="0"/>
              <w:contextualSpacing/>
              <w:jc w:val="left"/>
              <w:rPr>
                <w:rFonts w:eastAsia="Calibri"/>
                <w:color w:val="auto"/>
                <w:szCs w:val="24"/>
                <w:lang w:val="en-ZW" w:eastAsia="zh-CN"/>
              </w:rPr>
            </w:pPr>
            <w:r w:rsidRPr="001F78F0">
              <w:rPr>
                <w:rFonts w:eastAsia="Calibri"/>
                <w:color w:val="auto"/>
                <w:szCs w:val="24"/>
                <w:lang w:val="en-ZW" w:eastAsia="zh-CN"/>
              </w:rPr>
              <w:t>Uses</w:t>
            </w:r>
            <w:r w:rsidRPr="001F78F0">
              <w:rPr>
                <w:rFonts w:eastAsia="Calibri"/>
                <w:color w:val="auto"/>
                <w:szCs w:val="24"/>
                <w:lang w:eastAsia="zh-CN"/>
              </w:rPr>
              <w:t xml:space="preserve"> </w:t>
            </w:r>
            <w:r w:rsidRPr="001F78F0">
              <w:rPr>
                <w:rFonts w:eastAsia="Calibri"/>
                <w:color w:val="auto"/>
                <w:szCs w:val="24"/>
                <w:lang w:val="en-ZW" w:eastAsia="zh-CN"/>
              </w:rPr>
              <w:t>of:</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 xml:space="preserve">Wig block </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 xml:space="preserve">T-Pins </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Weaving needle</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Scissors (Assorted)</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Blow dryer</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Set of combs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Stove tongs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Flat iron</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Rollers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Perm rods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Flexi rods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Trolley</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Straws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Curling iron</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Tape measure</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 xml:space="preserve">Crochet needle  </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Hood drier</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Micro links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Micro link Plier</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t>Extension hooks</w:t>
            </w:r>
          </w:p>
          <w:p w:rsidR="009431B6" w:rsidRPr="001F78F0" w:rsidRDefault="005476C4" w:rsidP="00DC67C1">
            <w:pPr>
              <w:widowControl w:val="0"/>
              <w:numPr>
                <w:ilvl w:val="0"/>
                <w:numId w:val="181"/>
              </w:numPr>
              <w:spacing w:before="100" w:beforeAutospacing="1" w:after="100" w:afterAutospacing="1" w:line="360" w:lineRule="auto"/>
              <w:jc w:val="left"/>
              <w:rPr>
                <w:color w:val="auto"/>
                <w:szCs w:val="24"/>
                <w:lang w:eastAsia="fr-FR"/>
              </w:rPr>
            </w:pPr>
            <w:r w:rsidRPr="001F78F0">
              <w:rPr>
                <w:color w:val="auto"/>
                <w:szCs w:val="24"/>
                <w:lang w:eastAsia="fr-FR"/>
              </w:rPr>
              <w:lastRenderedPageBreak/>
              <w:t>Sectioning clips</w:t>
            </w:r>
          </w:p>
          <w:p w:rsidR="009431B6" w:rsidRPr="001F78F0" w:rsidRDefault="00B05739">
            <w:pPr>
              <w:widowControl w:val="0"/>
              <w:spacing w:after="100" w:afterAutospacing="1" w:line="360" w:lineRule="auto"/>
              <w:ind w:left="0" w:firstLine="0"/>
              <w:rPr>
                <w:color w:val="auto"/>
                <w:szCs w:val="24"/>
                <w:lang w:eastAsia="fr-FR"/>
              </w:rPr>
            </w:pPr>
            <w:r w:rsidRPr="001F78F0">
              <w:rPr>
                <w:color w:val="auto"/>
                <w:szCs w:val="24"/>
                <w:lang w:eastAsia="fr-FR"/>
              </w:rPr>
              <w:t>1.3.1</w:t>
            </w:r>
            <w:r w:rsidR="005476C4" w:rsidRPr="001F78F0">
              <w:rPr>
                <w:color w:val="auto"/>
                <w:szCs w:val="24"/>
                <w:lang w:eastAsia="fr-FR"/>
              </w:rPr>
              <w:t xml:space="preserve">Maintenance of tools and equipment </w:t>
            </w:r>
          </w:p>
          <w:p w:rsidR="009431B6" w:rsidRPr="001F78F0" w:rsidRDefault="00B05739">
            <w:pPr>
              <w:widowControl w:val="0"/>
              <w:spacing w:after="100" w:afterAutospacing="1" w:line="360" w:lineRule="auto"/>
              <w:ind w:left="0" w:firstLine="0"/>
              <w:rPr>
                <w:color w:val="auto"/>
                <w:szCs w:val="24"/>
                <w:lang w:eastAsia="fr-FR"/>
              </w:rPr>
            </w:pPr>
            <w:r w:rsidRPr="001F78F0">
              <w:rPr>
                <w:color w:val="auto"/>
                <w:szCs w:val="24"/>
                <w:lang w:eastAsia="fr-FR"/>
              </w:rPr>
              <w:t xml:space="preserve">1.3.2 </w:t>
            </w:r>
            <w:r w:rsidR="005476C4" w:rsidRPr="001F78F0">
              <w:rPr>
                <w:color w:val="auto"/>
                <w:szCs w:val="24"/>
                <w:lang w:eastAsia="fr-FR"/>
              </w:rPr>
              <w:t xml:space="preserve">factors to consider when selecting tools and services </w:t>
            </w:r>
          </w:p>
          <w:p w:rsidR="009431B6" w:rsidRPr="001F78F0" w:rsidRDefault="00B05739">
            <w:pPr>
              <w:suppressAutoHyphens/>
              <w:autoSpaceDN w:val="0"/>
              <w:spacing w:after="0" w:line="360" w:lineRule="auto"/>
              <w:ind w:left="0" w:firstLine="0"/>
              <w:jc w:val="left"/>
              <w:rPr>
                <w:rFonts w:eastAsia="Calibri"/>
                <w:color w:val="auto"/>
                <w:szCs w:val="24"/>
              </w:rPr>
            </w:pPr>
            <w:r w:rsidRPr="001F78F0">
              <w:rPr>
                <w:rFonts w:eastAsia="Calibri"/>
                <w:color w:val="auto"/>
                <w:szCs w:val="24"/>
              </w:rPr>
              <w:t xml:space="preserve">1.5 </w:t>
            </w:r>
            <w:r w:rsidR="005476C4" w:rsidRPr="001F78F0">
              <w:rPr>
                <w:rFonts w:eastAsia="Calibri"/>
                <w:color w:val="auto"/>
                <w:szCs w:val="24"/>
              </w:rPr>
              <w:t xml:space="preserve">Hair </w:t>
            </w:r>
            <w:r w:rsidR="008F74F2" w:rsidRPr="001F78F0">
              <w:rPr>
                <w:rFonts w:eastAsia="Calibri"/>
                <w:color w:val="auto"/>
                <w:szCs w:val="24"/>
              </w:rPr>
              <w:t>extension products</w:t>
            </w:r>
            <w:r w:rsidR="005476C4" w:rsidRPr="001F78F0">
              <w:rPr>
                <w:rFonts w:eastAsia="Calibri"/>
                <w:color w:val="auto"/>
                <w:szCs w:val="24"/>
              </w:rPr>
              <w:t xml:space="preserve"> and supplies </w:t>
            </w:r>
          </w:p>
          <w:p w:rsidR="009431B6" w:rsidRPr="001F78F0" w:rsidRDefault="005476C4">
            <w:pPr>
              <w:suppressAutoHyphens/>
              <w:autoSpaceDN w:val="0"/>
              <w:spacing w:after="0" w:line="360" w:lineRule="auto"/>
              <w:ind w:left="405" w:firstLine="0"/>
              <w:jc w:val="left"/>
              <w:rPr>
                <w:rFonts w:eastAsia="Calibri"/>
                <w:color w:val="auto"/>
                <w:szCs w:val="24"/>
              </w:rPr>
            </w:pPr>
            <w:r w:rsidRPr="001F78F0">
              <w:rPr>
                <w:rFonts w:eastAsia="Calibri"/>
                <w:color w:val="auto"/>
                <w:szCs w:val="24"/>
              </w:rPr>
              <w:t xml:space="preserve"> Usability </w:t>
            </w:r>
          </w:p>
          <w:p w:rsidR="009431B6" w:rsidRPr="001F78F0" w:rsidRDefault="005476C4">
            <w:pPr>
              <w:suppressAutoHyphens/>
              <w:autoSpaceDN w:val="0"/>
              <w:spacing w:after="0" w:line="360" w:lineRule="auto"/>
              <w:ind w:left="405" w:firstLine="0"/>
              <w:jc w:val="left"/>
              <w:rPr>
                <w:rFonts w:eastAsia="Calibri"/>
                <w:color w:val="auto"/>
                <w:szCs w:val="24"/>
              </w:rPr>
            </w:pPr>
            <w:r w:rsidRPr="001F78F0">
              <w:rPr>
                <w:rFonts w:eastAsia="Calibri"/>
                <w:color w:val="auto"/>
                <w:szCs w:val="24"/>
              </w:rPr>
              <w:t xml:space="preserve"> uses of:</w:t>
            </w:r>
          </w:p>
          <w:p w:rsidR="009431B6" w:rsidRPr="001F78F0" w:rsidRDefault="005476C4" w:rsidP="00DC67C1">
            <w:pPr>
              <w:widowControl w:val="0"/>
              <w:numPr>
                <w:ilvl w:val="0"/>
                <w:numId w:val="182"/>
              </w:numPr>
              <w:spacing w:before="100" w:beforeAutospacing="1" w:after="100" w:afterAutospacing="1" w:line="360" w:lineRule="auto"/>
              <w:jc w:val="left"/>
              <w:rPr>
                <w:color w:val="auto"/>
                <w:szCs w:val="24"/>
                <w:lang w:eastAsia="fr-FR"/>
              </w:rPr>
            </w:pPr>
            <w:r w:rsidRPr="001F78F0">
              <w:rPr>
                <w:color w:val="auto"/>
                <w:szCs w:val="24"/>
                <w:lang w:eastAsia="fr-FR"/>
              </w:rPr>
              <w:t>Hair piece [Human and Synthetic]</w:t>
            </w:r>
          </w:p>
          <w:p w:rsidR="009431B6" w:rsidRPr="001F78F0" w:rsidRDefault="005476C4" w:rsidP="00DC67C1">
            <w:pPr>
              <w:widowControl w:val="0"/>
              <w:numPr>
                <w:ilvl w:val="0"/>
                <w:numId w:val="182"/>
              </w:numPr>
              <w:spacing w:before="100" w:beforeAutospacing="1" w:after="100" w:afterAutospacing="1" w:line="360" w:lineRule="auto"/>
              <w:jc w:val="left"/>
              <w:rPr>
                <w:color w:val="auto"/>
                <w:szCs w:val="24"/>
                <w:lang w:eastAsia="fr-FR"/>
              </w:rPr>
            </w:pPr>
            <w:r w:rsidRPr="001F78F0">
              <w:rPr>
                <w:color w:val="auto"/>
                <w:szCs w:val="24"/>
                <w:lang w:eastAsia="fr-FR"/>
              </w:rPr>
              <w:t>Weaving thread</w:t>
            </w:r>
          </w:p>
          <w:p w:rsidR="009431B6" w:rsidRPr="001F78F0" w:rsidRDefault="005476C4" w:rsidP="00DC67C1">
            <w:pPr>
              <w:widowControl w:val="0"/>
              <w:numPr>
                <w:ilvl w:val="0"/>
                <w:numId w:val="182"/>
              </w:numPr>
              <w:spacing w:before="100" w:beforeAutospacing="1" w:after="100" w:afterAutospacing="1" w:line="360" w:lineRule="auto"/>
              <w:jc w:val="left"/>
              <w:rPr>
                <w:bCs/>
                <w:color w:val="auto"/>
                <w:szCs w:val="24"/>
                <w:lang w:eastAsia="fr-FR"/>
              </w:rPr>
            </w:pPr>
            <w:r w:rsidRPr="001F78F0">
              <w:rPr>
                <w:bCs/>
                <w:color w:val="auto"/>
                <w:szCs w:val="24"/>
                <w:lang w:eastAsia="fr-FR"/>
              </w:rPr>
              <w:t xml:space="preserve">Bonding glue </w:t>
            </w:r>
          </w:p>
          <w:p w:rsidR="009431B6" w:rsidRPr="001F78F0" w:rsidRDefault="005476C4" w:rsidP="00DC67C1">
            <w:pPr>
              <w:widowControl w:val="0"/>
              <w:numPr>
                <w:ilvl w:val="0"/>
                <w:numId w:val="182"/>
              </w:numPr>
              <w:spacing w:before="100" w:beforeAutospacing="1" w:after="100" w:afterAutospacing="1" w:line="360" w:lineRule="auto"/>
              <w:jc w:val="left"/>
              <w:rPr>
                <w:bCs/>
                <w:color w:val="auto"/>
                <w:szCs w:val="24"/>
                <w:lang w:eastAsia="fr-FR"/>
              </w:rPr>
            </w:pPr>
            <w:r w:rsidRPr="001F78F0">
              <w:rPr>
                <w:bCs/>
                <w:color w:val="auto"/>
                <w:szCs w:val="24"/>
                <w:lang w:eastAsia="fr-FR"/>
              </w:rPr>
              <w:t>Weaves</w:t>
            </w:r>
          </w:p>
          <w:p w:rsidR="009431B6" w:rsidRPr="001F78F0" w:rsidRDefault="005476C4" w:rsidP="00DC67C1">
            <w:pPr>
              <w:widowControl w:val="0"/>
              <w:numPr>
                <w:ilvl w:val="0"/>
                <w:numId w:val="182"/>
              </w:numPr>
              <w:spacing w:before="100" w:beforeAutospacing="1" w:after="100" w:afterAutospacing="1" w:line="360" w:lineRule="auto"/>
              <w:jc w:val="left"/>
              <w:rPr>
                <w:bCs/>
                <w:color w:val="auto"/>
                <w:szCs w:val="24"/>
                <w:lang w:eastAsia="fr-FR"/>
              </w:rPr>
            </w:pPr>
            <w:r w:rsidRPr="001F78F0">
              <w:rPr>
                <w:bCs/>
                <w:color w:val="auto"/>
                <w:szCs w:val="24"/>
                <w:lang w:eastAsia="fr-FR"/>
              </w:rPr>
              <w:t xml:space="preserve">Weave net </w:t>
            </w:r>
          </w:p>
          <w:p w:rsidR="009431B6" w:rsidRPr="001F78F0" w:rsidRDefault="005476C4" w:rsidP="00DC67C1">
            <w:pPr>
              <w:widowControl w:val="0"/>
              <w:numPr>
                <w:ilvl w:val="0"/>
                <w:numId w:val="182"/>
              </w:numPr>
              <w:spacing w:before="100" w:beforeAutospacing="1" w:after="100" w:afterAutospacing="1" w:line="360" w:lineRule="auto"/>
              <w:jc w:val="left"/>
              <w:rPr>
                <w:bCs/>
                <w:color w:val="auto"/>
                <w:szCs w:val="24"/>
                <w:lang w:eastAsia="fr-FR"/>
              </w:rPr>
            </w:pPr>
            <w:r w:rsidRPr="001F78F0">
              <w:rPr>
                <w:bCs/>
                <w:color w:val="auto"/>
                <w:szCs w:val="24"/>
                <w:lang w:eastAsia="fr-FR"/>
              </w:rPr>
              <w:t>Wig cap</w:t>
            </w:r>
          </w:p>
          <w:p w:rsidR="009431B6" w:rsidRPr="001F78F0" w:rsidRDefault="005476C4" w:rsidP="00DC67C1">
            <w:pPr>
              <w:widowControl w:val="0"/>
              <w:numPr>
                <w:ilvl w:val="0"/>
                <w:numId w:val="182"/>
              </w:numPr>
              <w:spacing w:before="100" w:beforeAutospacing="1" w:after="100" w:afterAutospacing="1" w:line="360" w:lineRule="auto"/>
              <w:jc w:val="left"/>
              <w:rPr>
                <w:b/>
                <w:bCs/>
                <w:color w:val="auto"/>
                <w:szCs w:val="24"/>
                <w:lang w:eastAsia="fr-FR"/>
              </w:rPr>
            </w:pPr>
            <w:r w:rsidRPr="001F78F0">
              <w:rPr>
                <w:bCs/>
                <w:color w:val="auto"/>
                <w:szCs w:val="24"/>
                <w:lang w:eastAsia="fr-FR"/>
              </w:rPr>
              <w:t>Bond remover</w:t>
            </w:r>
          </w:p>
          <w:p w:rsidR="009431B6" w:rsidRPr="001F78F0" w:rsidRDefault="005476C4" w:rsidP="00DC67C1">
            <w:pPr>
              <w:numPr>
                <w:ilvl w:val="0"/>
                <w:numId w:val="182"/>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fr-FR"/>
              </w:rPr>
              <w:t>Closure pieces</w:t>
            </w:r>
          </w:p>
          <w:p w:rsidR="009431B6" w:rsidRPr="001F78F0" w:rsidRDefault="002364F5">
            <w:pPr>
              <w:suppressAutoHyphens/>
              <w:autoSpaceDN w:val="0"/>
              <w:spacing w:after="0" w:line="360" w:lineRule="auto"/>
              <w:ind w:left="0" w:firstLine="0"/>
              <w:contextualSpacing/>
              <w:jc w:val="left"/>
              <w:rPr>
                <w:rFonts w:eastAsia="Calibri"/>
                <w:color w:val="auto"/>
                <w:szCs w:val="24"/>
                <w:lang w:val="en-ZW" w:eastAsia="zh-CN"/>
              </w:rPr>
            </w:pPr>
            <w:r w:rsidRPr="001F78F0">
              <w:rPr>
                <w:rFonts w:eastAsia="Calibri"/>
                <w:color w:val="auto"/>
                <w:szCs w:val="24"/>
                <w:lang w:val="en-ZW" w:eastAsia="zh-CN"/>
              </w:rPr>
              <w:t>1.6</w:t>
            </w:r>
            <w:r w:rsidR="005476C4" w:rsidRPr="001F78F0">
              <w:rPr>
                <w:rFonts w:eastAsia="Calibri"/>
                <w:color w:val="auto"/>
                <w:szCs w:val="24"/>
                <w:lang w:val="en-ZW" w:eastAsia="zh-CN"/>
              </w:rPr>
              <w:t>Make hair Extensions</w:t>
            </w:r>
          </w:p>
          <w:p w:rsidR="009431B6" w:rsidRPr="001F78F0" w:rsidRDefault="005476C4">
            <w:pPr>
              <w:suppressAutoHyphens/>
              <w:autoSpaceDN w:val="0"/>
              <w:spacing w:after="0" w:line="360" w:lineRule="auto"/>
              <w:ind w:left="720" w:firstLine="0"/>
              <w:contextualSpacing/>
              <w:jc w:val="left"/>
              <w:rPr>
                <w:rFonts w:eastAsia="Calibri"/>
                <w:color w:val="auto"/>
                <w:szCs w:val="24"/>
                <w:lang w:val="en-ZW" w:eastAsia="zh-CN"/>
              </w:rPr>
            </w:pPr>
            <w:r w:rsidRPr="001F78F0">
              <w:rPr>
                <w:rFonts w:eastAsia="Calibri"/>
                <w:color w:val="auto"/>
                <w:szCs w:val="24"/>
                <w:lang w:val="en-ZW" w:eastAsia="zh-CN"/>
              </w:rPr>
              <w:t>•</w:t>
            </w:r>
            <w:r w:rsidRPr="001F78F0">
              <w:rPr>
                <w:rFonts w:eastAsia="Calibri"/>
                <w:color w:val="auto"/>
                <w:szCs w:val="24"/>
                <w:lang w:val="en-ZW" w:eastAsia="zh-CN"/>
              </w:rPr>
              <w:tab/>
              <w:t>Wigs</w:t>
            </w:r>
          </w:p>
          <w:p w:rsidR="009431B6" w:rsidRPr="001F78F0" w:rsidRDefault="005476C4">
            <w:pPr>
              <w:suppressAutoHyphens/>
              <w:autoSpaceDN w:val="0"/>
              <w:spacing w:after="0" w:line="360" w:lineRule="auto"/>
              <w:ind w:left="720" w:firstLine="0"/>
              <w:contextualSpacing/>
              <w:jc w:val="left"/>
              <w:rPr>
                <w:rFonts w:eastAsia="Calibri"/>
                <w:color w:val="auto"/>
                <w:szCs w:val="24"/>
                <w:lang w:val="en-ZW" w:eastAsia="zh-CN"/>
              </w:rPr>
            </w:pPr>
            <w:r w:rsidRPr="001F78F0">
              <w:rPr>
                <w:rFonts w:eastAsia="Calibri"/>
                <w:color w:val="auto"/>
                <w:szCs w:val="24"/>
                <w:lang w:val="en-ZW" w:eastAsia="zh-CN"/>
              </w:rPr>
              <w:t>•</w:t>
            </w:r>
            <w:r w:rsidRPr="001F78F0">
              <w:rPr>
                <w:rFonts w:eastAsia="Calibri"/>
                <w:color w:val="auto"/>
                <w:szCs w:val="24"/>
                <w:lang w:val="en-ZW" w:eastAsia="zh-CN"/>
              </w:rPr>
              <w:tab/>
              <w:t>Extensions</w:t>
            </w:r>
          </w:p>
          <w:p w:rsidR="009431B6" w:rsidRPr="001F78F0" w:rsidRDefault="005476C4">
            <w:pPr>
              <w:suppressAutoHyphens/>
              <w:autoSpaceDN w:val="0"/>
              <w:spacing w:after="0" w:line="360" w:lineRule="auto"/>
              <w:ind w:left="720" w:firstLine="0"/>
              <w:contextualSpacing/>
              <w:jc w:val="left"/>
              <w:rPr>
                <w:rFonts w:eastAsia="Calibri"/>
                <w:color w:val="auto"/>
                <w:szCs w:val="24"/>
                <w:lang w:val="en-ZW" w:eastAsia="zh-CN"/>
              </w:rPr>
            </w:pPr>
            <w:r w:rsidRPr="001F78F0">
              <w:rPr>
                <w:rFonts w:eastAsia="Calibri"/>
                <w:color w:val="auto"/>
                <w:szCs w:val="24"/>
                <w:lang w:val="en-ZW" w:eastAsia="zh-CN"/>
              </w:rPr>
              <w:t>•</w:t>
            </w:r>
            <w:r w:rsidRPr="001F78F0">
              <w:rPr>
                <w:rFonts w:eastAsia="Calibri"/>
                <w:color w:val="auto"/>
                <w:szCs w:val="24"/>
                <w:lang w:val="en-ZW" w:eastAsia="zh-CN"/>
              </w:rPr>
              <w:tab/>
              <w:t>Assorted braids- (2, 3, 5 &amp; 7) strands</w:t>
            </w:r>
          </w:p>
          <w:p w:rsidR="009431B6" w:rsidRPr="001F78F0" w:rsidRDefault="005476C4">
            <w:pPr>
              <w:suppressAutoHyphens/>
              <w:autoSpaceDN w:val="0"/>
              <w:spacing w:after="0" w:line="360" w:lineRule="auto"/>
              <w:ind w:left="720" w:firstLine="0"/>
              <w:contextualSpacing/>
              <w:jc w:val="left"/>
              <w:rPr>
                <w:rFonts w:eastAsia="Calibri"/>
                <w:color w:val="auto"/>
                <w:szCs w:val="24"/>
                <w:lang w:val="en-ZW" w:eastAsia="zh-CN"/>
              </w:rPr>
            </w:pPr>
            <w:r w:rsidRPr="001F78F0">
              <w:rPr>
                <w:rFonts w:eastAsia="Calibri"/>
                <w:color w:val="auto"/>
                <w:szCs w:val="24"/>
                <w:lang w:val="en-ZW" w:eastAsia="zh-CN"/>
              </w:rPr>
              <w:t>•</w:t>
            </w:r>
            <w:r w:rsidRPr="001F78F0">
              <w:rPr>
                <w:rFonts w:eastAsia="Calibri"/>
                <w:color w:val="auto"/>
                <w:szCs w:val="24"/>
                <w:lang w:val="en-ZW" w:eastAsia="zh-CN"/>
              </w:rPr>
              <w:tab/>
              <w:t>Closure</w:t>
            </w:r>
          </w:p>
          <w:p w:rsidR="009431B6" w:rsidRPr="001F78F0" w:rsidRDefault="005476C4">
            <w:pPr>
              <w:suppressAutoHyphens/>
              <w:autoSpaceDN w:val="0"/>
              <w:spacing w:after="0" w:line="360" w:lineRule="auto"/>
              <w:ind w:left="720" w:firstLine="0"/>
              <w:contextualSpacing/>
              <w:jc w:val="left"/>
              <w:rPr>
                <w:rFonts w:eastAsia="Calibri"/>
                <w:color w:val="auto"/>
                <w:szCs w:val="24"/>
                <w:lang w:val="en-ZW" w:eastAsia="zh-CN"/>
              </w:rPr>
            </w:pPr>
            <w:r w:rsidRPr="001F78F0">
              <w:rPr>
                <w:rFonts w:eastAsia="Calibri"/>
                <w:color w:val="auto"/>
                <w:szCs w:val="24"/>
                <w:lang w:val="en-ZW" w:eastAsia="zh-CN"/>
              </w:rPr>
              <w:t>•</w:t>
            </w:r>
            <w:r w:rsidRPr="001F78F0">
              <w:rPr>
                <w:rFonts w:eastAsia="Calibri"/>
                <w:color w:val="auto"/>
                <w:szCs w:val="24"/>
                <w:lang w:val="en-ZW" w:eastAsia="zh-CN"/>
              </w:rPr>
              <w:tab/>
              <w:t>Toupee</w:t>
            </w:r>
          </w:p>
          <w:p w:rsidR="009431B6" w:rsidRPr="001F78F0" w:rsidRDefault="005476C4">
            <w:pPr>
              <w:suppressAutoHyphens/>
              <w:autoSpaceDN w:val="0"/>
              <w:spacing w:after="0" w:line="360" w:lineRule="auto"/>
              <w:ind w:left="720" w:firstLine="0"/>
              <w:contextualSpacing/>
              <w:jc w:val="left"/>
              <w:rPr>
                <w:rFonts w:eastAsia="Calibri"/>
                <w:color w:val="auto"/>
                <w:szCs w:val="24"/>
                <w:lang w:val="en-ZW" w:eastAsia="zh-CN"/>
              </w:rPr>
            </w:pPr>
            <w:r w:rsidRPr="001F78F0">
              <w:rPr>
                <w:rFonts w:eastAsia="Calibri"/>
                <w:color w:val="auto"/>
                <w:szCs w:val="24"/>
                <w:lang w:val="en-ZW" w:eastAsia="zh-CN"/>
              </w:rPr>
              <w:t>•</w:t>
            </w:r>
            <w:r w:rsidRPr="001F78F0">
              <w:rPr>
                <w:rFonts w:eastAsia="Calibri"/>
                <w:color w:val="auto"/>
                <w:szCs w:val="24"/>
                <w:lang w:val="en-ZW" w:eastAsia="zh-CN"/>
              </w:rPr>
              <w:tab/>
              <w:t>Crotchet ropes</w:t>
            </w:r>
          </w:p>
        </w:tc>
        <w:tc>
          <w:tcPr>
            <w:tcW w:w="1762" w:type="pct"/>
            <w:tcBorders>
              <w:top w:val="single" w:sz="4" w:space="0" w:color="auto"/>
              <w:left w:val="double" w:sz="4" w:space="0" w:color="auto"/>
              <w:bottom w:val="single" w:sz="4" w:space="0" w:color="auto"/>
              <w:right w:val="double" w:sz="4" w:space="0" w:color="auto"/>
            </w:tcBorders>
            <w:shd w:val="clear" w:color="auto" w:fill="auto"/>
          </w:tcPr>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lastRenderedPageBreak/>
              <w:t>Practical assessment</w:t>
            </w:r>
          </w:p>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lastRenderedPageBreak/>
              <w:t xml:space="preserve">Third party report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Oral assessment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Written assessment</w:t>
            </w:r>
          </w:p>
        </w:tc>
      </w:tr>
      <w:tr w:rsidR="009431B6" w:rsidRPr="001F78F0">
        <w:tc>
          <w:tcPr>
            <w:tcW w:w="1381"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rsidP="00DC67C1">
            <w:pPr>
              <w:numPr>
                <w:ilvl w:val="0"/>
                <w:numId w:val="183"/>
              </w:numPr>
              <w:spacing w:before="100" w:beforeAutospacing="1" w:after="100" w:afterAutospacing="1" w:line="360" w:lineRule="auto"/>
              <w:jc w:val="left"/>
              <w:rPr>
                <w:b/>
                <w:color w:val="auto"/>
                <w:szCs w:val="24"/>
                <w:lang w:eastAsia="fr-FR"/>
              </w:rPr>
            </w:pPr>
            <w:r w:rsidRPr="001F78F0">
              <w:rPr>
                <w:color w:val="auto"/>
                <w:szCs w:val="24"/>
                <w:lang w:eastAsia="fr-FR"/>
              </w:rPr>
              <w:lastRenderedPageBreak/>
              <w:t>Package hair extensions</w:t>
            </w:r>
          </w:p>
          <w:p w:rsidR="009431B6" w:rsidRPr="001F78F0" w:rsidRDefault="009431B6">
            <w:pPr>
              <w:spacing w:after="0" w:line="360" w:lineRule="auto"/>
              <w:ind w:left="0" w:firstLine="0"/>
              <w:jc w:val="left"/>
              <w:rPr>
                <w:rFonts w:eastAsia="Calibri"/>
                <w:color w:val="auto"/>
                <w:szCs w:val="24"/>
              </w:rPr>
            </w:pPr>
          </w:p>
        </w:tc>
        <w:tc>
          <w:tcPr>
            <w:tcW w:w="1856"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1F78F0" w:rsidRDefault="00D61D5C">
            <w:pPr>
              <w:suppressAutoHyphens/>
              <w:autoSpaceDN w:val="0"/>
              <w:spacing w:after="0" w:line="360" w:lineRule="auto"/>
              <w:ind w:left="284" w:firstLine="0"/>
              <w:jc w:val="left"/>
              <w:rPr>
                <w:rFonts w:eastAsia="Calibri"/>
                <w:color w:val="auto"/>
                <w:szCs w:val="24"/>
              </w:rPr>
            </w:pPr>
            <w:r w:rsidRPr="001F78F0">
              <w:rPr>
                <w:rFonts w:eastAsia="Calibri"/>
                <w:color w:val="auto"/>
                <w:szCs w:val="24"/>
              </w:rPr>
              <w:t xml:space="preserve">2.1 </w:t>
            </w:r>
            <w:r w:rsidR="005476C4" w:rsidRPr="001F78F0">
              <w:rPr>
                <w:rFonts w:eastAsia="Calibri"/>
                <w:color w:val="auto"/>
                <w:szCs w:val="24"/>
              </w:rPr>
              <w:t xml:space="preserve">Branding </w:t>
            </w:r>
          </w:p>
          <w:p w:rsidR="009431B6" w:rsidRPr="001F78F0" w:rsidRDefault="00D61D5C">
            <w:pPr>
              <w:suppressAutoHyphens/>
              <w:autoSpaceDN w:val="0"/>
              <w:spacing w:after="0" w:line="360" w:lineRule="auto"/>
              <w:ind w:left="284" w:firstLine="0"/>
              <w:jc w:val="left"/>
              <w:rPr>
                <w:rFonts w:eastAsia="Calibri"/>
                <w:color w:val="auto"/>
                <w:szCs w:val="24"/>
              </w:rPr>
            </w:pPr>
            <w:r w:rsidRPr="001F78F0">
              <w:rPr>
                <w:rFonts w:eastAsia="Calibri"/>
                <w:color w:val="auto"/>
                <w:szCs w:val="24"/>
              </w:rPr>
              <w:t>2.2</w:t>
            </w:r>
            <w:r w:rsidR="005476C4" w:rsidRPr="001F78F0">
              <w:rPr>
                <w:rFonts w:eastAsia="Calibri"/>
                <w:color w:val="auto"/>
                <w:szCs w:val="24"/>
              </w:rPr>
              <w:t xml:space="preserve">Factors to consider when selecting a hair extension package </w:t>
            </w:r>
          </w:p>
          <w:p w:rsidR="009431B6" w:rsidRPr="001F78F0" w:rsidRDefault="005476C4" w:rsidP="00DC67C1">
            <w:pPr>
              <w:numPr>
                <w:ilvl w:val="0"/>
                <w:numId w:val="184"/>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Attractive</w:t>
            </w:r>
          </w:p>
          <w:p w:rsidR="009431B6" w:rsidRPr="001F78F0" w:rsidRDefault="005476C4" w:rsidP="00DC67C1">
            <w:pPr>
              <w:numPr>
                <w:ilvl w:val="0"/>
                <w:numId w:val="184"/>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Branded</w:t>
            </w:r>
          </w:p>
          <w:p w:rsidR="009431B6" w:rsidRPr="001F78F0" w:rsidRDefault="005476C4" w:rsidP="00DC67C1">
            <w:pPr>
              <w:numPr>
                <w:ilvl w:val="0"/>
                <w:numId w:val="184"/>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Sealing</w:t>
            </w:r>
          </w:p>
          <w:p w:rsidR="009431B6" w:rsidRPr="001F78F0" w:rsidRDefault="005476C4" w:rsidP="00DC67C1">
            <w:pPr>
              <w:numPr>
                <w:ilvl w:val="0"/>
                <w:numId w:val="184"/>
              </w:numPr>
              <w:suppressAutoHyphens/>
              <w:autoSpaceDN w:val="0"/>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Safety</w:t>
            </w:r>
          </w:p>
          <w:p w:rsidR="009431B6" w:rsidRPr="001F78F0" w:rsidRDefault="00305102">
            <w:pPr>
              <w:suppressAutoHyphens/>
              <w:autoSpaceDN w:val="0"/>
              <w:spacing w:after="0" w:line="360" w:lineRule="auto"/>
              <w:ind w:left="360" w:firstLine="0"/>
              <w:jc w:val="left"/>
              <w:rPr>
                <w:rFonts w:eastAsia="Calibri"/>
                <w:color w:val="auto"/>
                <w:szCs w:val="24"/>
              </w:rPr>
            </w:pPr>
            <w:r w:rsidRPr="001F78F0">
              <w:rPr>
                <w:rFonts w:eastAsia="Calibri"/>
                <w:color w:val="auto"/>
                <w:szCs w:val="24"/>
              </w:rPr>
              <w:t xml:space="preserve">2.3 </w:t>
            </w:r>
            <w:r w:rsidR="005476C4" w:rsidRPr="001F78F0">
              <w:rPr>
                <w:rFonts w:eastAsia="Calibri"/>
                <w:color w:val="auto"/>
                <w:szCs w:val="24"/>
              </w:rPr>
              <w:t>Hygiene/cleaning</w:t>
            </w:r>
          </w:p>
          <w:p w:rsidR="009431B6" w:rsidRPr="001F78F0" w:rsidRDefault="005476C4">
            <w:pPr>
              <w:suppressAutoHyphens/>
              <w:autoSpaceDN w:val="0"/>
              <w:spacing w:after="0" w:line="360" w:lineRule="auto"/>
              <w:ind w:left="0" w:firstLine="0"/>
              <w:jc w:val="left"/>
              <w:rPr>
                <w:rFonts w:eastAsia="Calibri"/>
                <w:color w:val="auto"/>
                <w:szCs w:val="24"/>
              </w:rPr>
            </w:pPr>
            <w:r w:rsidRPr="001F78F0">
              <w:rPr>
                <w:rFonts w:eastAsia="Calibri"/>
                <w:color w:val="auto"/>
                <w:szCs w:val="24"/>
              </w:rPr>
              <w:t>Hair extension Package.</w:t>
            </w:r>
          </w:p>
          <w:p w:rsidR="009431B6" w:rsidRPr="001F78F0" w:rsidRDefault="005476C4">
            <w:pPr>
              <w:suppressAutoHyphens/>
              <w:autoSpaceDN w:val="0"/>
              <w:spacing w:after="0" w:line="360" w:lineRule="auto"/>
              <w:ind w:left="0" w:firstLine="0"/>
              <w:jc w:val="left"/>
              <w:rPr>
                <w:rFonts w:eastAsia="Calibri"/>
                <w:color w:val="auto"/>
                <w:szCs w:val="24"/>
              </w:rPr>
            </w:pPr>
            <w:r w:rsidRPr="001F78F0">
              <w:rPr>
                <w:rFonts w:eastAsia="Calibri"/>
                <w:color w:val="auto"/>
                <w:szCs w:val="24"/>
              </w:rPr>
              <w:t xml:space="preserve">Maintenance. </w:t>
            </w:r>
          </w:p>
        </w:tc>
        <w:tc>
          <w:tcPr>
            <w:tcW w:w="1762" w:type="pct"/>
            <w:tcBorders>
              <w:top w:val="single" w:sz="4" w:space="0" w:color="auto"/>
              <w:left w:val="double" w:sz="4" w:space="0" w:color="auto"/>
              <w:bottom w:val="single" w:sz="4" w:space="0" w:color="auto"/>
              <w:right w:val="double" w:sz="4" w:space="0" w:color="auto"/>
            </w:tcBorders>
            <w:shd w:val="clear" w:color="auto" w:fill="auto"/>
          </w:tcPr>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Practical assessment</w:t>
            </w:r>
          </w:p>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Project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Oral assessment</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Written assessment</w:t>
            </w:r>
            <w:r w:rsidRPr="001F78F0">
              <w:rPr>
                <w:rFonts w:eastAsia="Calibri"/>
                <w:b/>
                <w:color w:val="auto"/>
                <w:szCs w:val="24"/>
                <w:lang w:val="en-ZW" w:eastAsia="zh-CN"/>
              </w:rPr>
              <w:t xml:space="preserve"> </w:t>
            </w:r>
          </w:p>
        </w:tc>
      </w:tr>
      <w:tr w:rsidR="009431B6" w:rsidRPr="001F78F0">
        <w:tc>
          <w:tcPr>
            <w:tcW w:w="1381"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rsidP="00DC67C1">
            <w:pPr>
              <w:numPr>
                <w:ilvl w:val="0"/>
                <w:numId w:val="183"/>
              </w:numPr>
              <w:spacing w:before="100" w:beforeAutospacing="1" w:after="100" w:afterAutospacing="1" w:line="360" w:lineRule="auto"/>
              <w:jc w:val="left"/>
              <w:rPr>
                <w:b/>
                <w:color w:val="auto"/>
                <w:szCs w:val="24"/>
                <w:lang w:eastAsia="fr-FR"/>
              </w:rPr>
            </w:pPr>
            <w:r w:rsidRPr="001F78F0">
              <w:rPr>
                <w:color w:val="auto"/>
                <w:szCs w:val="24"/>
                <w:lang w:eastAsia="fr-FR"/>
              </w:rPr>
              <w:t>Perform post hair extensions production procedure</w:t>
            </w:r>
          </w:p>
          <w:p w:rsidR="009431B6" w:rsidRPr="001F78F0" w:rsidRDefault="009431B6">
            <w:pPr>
              <w:spacing w:after="0" w:line="360" w:lineRule="auto"/>
              <w:ind w:left="0" w:firstLine="0"/>
              <w:jc w:val="left"/>
              <w:rPr>
                <w:rFonts w:eastAsia="Calibri"/>
                <w:color w:val="auto"/>
                <w:szCs w:val="24"/>
              </w:rPr>
            </w:pPr>
          </w:p>
        </w:tc>
        <w:tc>
          <w:tcPr>
            <w:tcW w:w="1856"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rsidR="009431B6" w:rsidRPr="001F78F0" w:rsidRDefault="00EC25E3">
            <w:pPr>
              <w:suppressAutoHyphens/>
              <w:autoSpaceDN w:val="0"/>
              <w:spacing w:after="0" w:line="360" w:lineRule="auto"/>
              <w:ind w:left="0" w:firstLine="0"/>
              <w:jc w:val="left"/>
              <w:rPr>
                <w:rFonts w:eastAsia="Calibri"/>
                <w:color w:val="auto"/>
                <w:szCs w:val="24"/>
                <w:lang w:bidi="hi-IN"/>
              </w:rPr>
            </w:pPr>
            <w:r w:rsidRPr="001F78F0">
              <w:rPr>
                <w:rFonts w:eastAsia="Calibri"/>
                <w:color w:val="auto"/>
                <w:szCs w:val="24"/>
                <w:lang w:bidi="hi-IN"/>
              </w:rPr>
              <w:t xml:space="preserve">3.1 </w:t>
            </w:r>
            <w:r w:rsidR="005476C4" w:rsidRPr="001F78F0">
              <w:rPr>
                <w:rFonts w:eastAsia="Calibri"/>
                <w:color w:val="auto"/>
                <w:szCs w:val="24"/>
                <w:lang w:bidi="hi-IN"/>
              </w:rPr>
              <w:t>Clean and disinfect tools and equipment’s</w:t>
            </w:r>
          </w:p>
          <w:p w:rsidR="009431B6" w:rsidRPr="001F78F0" w:rsidRDefault="00EC25E3">
            <w:pPr>
              <w:suppressAutoHyphens/>
              <w:autoSpaceDN w:val="0"/>
              <w:spacing w:after="0" w:line="360" w:lineRule="auto"/>
              <w:ind w:left="0" w:firstLine="0"/>
              <w:jc w:val="left"/>
              <w:rPr>
                <w:rFonts w:eastAsia="Calibri"/>
                <w:color w:val="auto"/>
                <w:szCs w:val="24"/>
                <w:lang w:bidi="hi-IN"/>
              </w:rPr>
            </w:pPr>
            <w:r w:rsidRPr="001F78F0">
              <w:rPr>
                <w:rFonts w:eastAsia="Calibri"/>
                <w:color w:val="auto"/>
                <w:szCs w:val="24"/>
                <w:lang w:val="en-ZW" w:eastAsia="zh-CN" w:bidi="hi-IN"/>
              </w:rPr>
              <w:t xml:space="preserve">3.2 </w:t>
            </w:r>
            <w:r w:rsidR="005476C4" w:rsidRPr="001F78F0">
              <w:rPr>
                <w:rFonts w:eastAsia="Calibri"/>
                <w:color w:val="auto"/>
                <w:szCs w:val="24"/>
                <w:lang w:val="en-ZW" w:eastAsia="zh-CN" w:bidi="hi-IN"/>
              </w:rPr>
              <w:t>Non-recyclable supplies</w:t>
            </w:r>
          </w:p>
          <w:p w:rsidR="009431B6" w:rsidRPr="001F78F0" w:rsidRDefault="005476C4" w:rsidP="00DC67C1">
            <w:pPr>
              <w:numPr>
                <w:ilvl w:val="0"/>
                <w:numId w:val="185"/>
              </w:numPr>
              <w:suppressAutoHyphens/>
              <w:autoSpaceDN w:val="0"/>
              <w:spacing w:after="0" w:line="360" w:lineRule="auto"/>
              <w:jc w:val="left"/>
              <w:rPr>
                <w:rFonts w:eastAsia="Calibri"/>
                <w:color w:val="auto"/>
                <w:szCs w:val="24"/>
                <w:lang w:bidi="hi-IN"/>
              </w:rPr>
            </w:pPr>
            <w:r w:rsidRPr="001F78F0">
              <w:rPr>
                <w:rFonts w:eastAsia="Calibri"/>
                <w:color w:val="auto"/>
                <w:szCs w:val="24"/>
                <w:lang w:bidi="hi-IN"/>
              </w:rPr>
              <w:t>Use of waste bins</w:t>
            </w:r>
          </w:p>
          <w:p w:rsidR="009431B6" w:rsidRPr="001F78F0" w:rsidRDefault="005476C4" w:rsidP="00DC67C1">
            <w:pPr>
              <w:numPr>
                <w:ilvl w:val="0"/>
                <w:numId w:val="185"/>
              </w:numPr>
              <w:suppressAutoHyphens/>
              <w:autoSpaceDN w:val="0"/>
              <w:spacing w:after="0" w:line="360" w:lineRule="auto"/>
              <w:jc w:val="left"/>
              <w:rPr>
                <w:rFonts w:eastAsia="Calibri"/>
                <w:color w:val="auto"/>
                <w:szCs w:val="24"/>
                <w:lang w:bidi="hi-IN"/>
              </w:rPr>
            </w:pPr>
            <w:r w:rsidRPr="001F78F0">
              <w:rPr>
                <w:rFonts w:eastAsia="Calibri"/>
                <w:color w:val="auto"/>
                <w:szCs w:val="24"/>
                <w:lang w:bidi="hi-IN"/>
              </w:rPr>
              <w:t>Burying</w:t>
            </w:r>
          </w:p>
          <w:p w:rsidR="009431B6" w:rsidRPr="001F78F0" w:rsidRDefault="005476C4" w:rsidP="00DC67C1">
            <w:pPr>
              <w:numPr>
                <w:ilvl w:val="0"/>
                <w:numId w:val="185"/>
              </w:numPr>
              <w:suppressAutoHyphens/>
              <w:autoSpaceDN w:val="0"/>
              <w:spacing w:after="0" w:line="360" w:lineRule="auto"/>
              <w:jc w:val="left"/>
              <w:rPr>
                <w:rFonts w:eastAsia="Calibri"/>
                <w:color w:val="auto"/>
                <w:szCs w:val="24"/>
                <w:lang w:bidi="hi-IN"/>
              </w:rPr>
            </w:pPr>
            <w:r w:rsidRPr="001F78F0">
              <w:rPr>
                <w:rFonts w:eastAsia="Calibri"/>
                <w:color w:val="auto"/>
                <w:szCs w:val="24"/>
                <w:lang w:bidi="hi-IN"/>
              </w:rPr>
              <w:t xml:space="preserve">Burning </w:t>
            </w:r>
          </w:p>
          <w:p w:rsidR="009431B6" w:rsidRPr="001F78F0" w:rsidRDefault="000C6BC1">
            <w:pPr>
              <w:suppressAutoHyphens/>
              <w:autoSpaceDN w:val="0"/>
              <w:spacing w:after="0" w:line="360" w:lineRule="auto"/>
              <w:ind w:left="0" w:firstLine="0"/>
              <w:jc w:val="left"/>
              <w:rPr>
                <w:rFonts w:eastAsia="Calibri"/>
                <w:color w:val="auto"/>
                <w:szCs w:val="24"/>
                <w:lang w:bidi="hi-IN"/>
              </w:rPr>
            </w:pPr>
            <w:r w:rsidRPr="001F78F0">
              <w:rPr>
                <w:rFonts w:eastAsia="Calibri"/>
                <w:color w:val="auto"/>
                <w:szCs w:val="24"/>
                <w:lang w:bidi="hi-IN"/>
              </w:rPr>
              <w:t>3.2.1</w:t>
            </w:r>
            <w:r w:rsidR="005476C4" w:rsidRPr="001F78F0">
              <w:rPr>
                <w:rFonts w:eastAsia="Calibri"/>
                <w:color w:val="auto"/>
                <w:szCs w:val="24"/>
                <w:lang w:bidi="hi-IN"/>
              </w:rPr>
              <w:t xml:space="preserve">Storage of Recyclable supplies </w:t>
            </w:r>
          </w:p>
          <w:p w:rsidR="009431B6" w:rsidRPr="001F78F0" w:rsidRDefault="005476C4" w:rsidP="00DC67C1">
            <w:pPr>
              <w:numPr>
                <w:ilvl w:val="0"/>
                <w:numId w:val="186"/>
              </w:numPr>
              <w:suppressAutoHyphens/>
              <w:autoSpaceDN w:val="0"/>
              <w:spacing w:after="0" w:line="360" w:lineRule="auto"/>
              <w:contextualSpacing/>
              <w:jc w:val="left"/>
              <w:rPr>
                <w:rFonts w:eastAsia="Calibri"/>
                <w:color w:val="auto"/>
                <w:szCs w:val="24"/>
                <w:lang w:val="en-ZW" w:eastAsia="zh-CN" w:bidi="hi-IN"/>
              </w:rPr>
            </w:pPr>
            <w:r w:rsidRPr="001F78F0">
              <w:rPr>
                <w:rFonts w:eastAsia="Calibri"/>
                <w:color w:val="auto"/>
                <w:szCs w:val="24"/>
                <w:lang w:val="en-ZW" w:eastAsia="zh-CN" w:bidi="hi-IN"/>
              </w:rPr>
              <w:t>Cleaned</w:t>
            </w:r>
          </w:p>
          <w:p w:rsidR="009431B6" w:rsidRPr="001F78F0" w:rsidRDefault="005476C4" w:rsidP="00DC67C1">
            <w:pPr>
              <w:numPr>
                <w:ilvl w:val="0"/>
                <w:numId w:val="186"/>
              </w:numPr>
              <w:suppressAutoHyphens/>
              <w:autoSpaceDN w:val="0"/>
              <w:spacing w:after="0" w:line="360" w:lineRule="auto"/>
              <w:contextualSpacing/>
              <w:jc w:val="left"/>
              <w:rPr>
                <w:rFonts w:eastAsia="Calibri"/>
                <w:color w:val="auto"/>
                <w:szCs w:val="24"/>
                <w:lang w:val="en-ZW" w:eastAsia="zh-CN" w:bidi="hi-IN"/>
              </w:rPr>
            </w:pPr>
            <w:r w:rsidRPr="001F78F0">
              <w:rPr>
                <w:rFonts w:eastAsia="Calibri"/>
                <w:color w:val="auto"/>
                <w:szCs w:val="24"/>
                <w:lang w:val="en-ZW" w:eastAsia="zh-CN" w:bidi="hi-IN"/>
              </w:rPr>
              <w:t>Disinfected</w:t>
            </w:r>
          </w:p>
          <w:p w:rsidR="0008488D" w:rsidRPr="001F78F0" w:rsidRDefault="005476C4" w:rsidP="00DC67C1">
            <w:pPr>
              <w:numPr>
                <w:ilvl w:val="0"/>
                <w:numId w:val="186"/>
              </w:numPr>
              <w:suppressAutoHyphens/>
              <w:autoSpaceDN w:val="0"/>
              <w:spacing w:after="0" w:line="360" w:lineRule="auto"/>
              <w:contextualSpacing/>
              <w:jc w:val="left"/>
              <w:rPr>
                <w:rFonts w:eastAsia="Calibri"/>
                <w:color w:val="auto"/>
                <w:szCs w:val="24"/>
                <w:lang w:val="en-ZW" w:eastAsia="zh-CN" w:bidi="hi-IN"/>
              </w:rPr>
            </w:pPr>
            <w:r w:rsidRPr="001F78F0">
              <w:rPr>
                <w:rFonts w:eastAsia="Calibri"/>
                <w:color w:val="auto"/>
                <w:szCs w:val="24"/>
                <w:lang w:val="en-ZW" w:eastAsia="zh-CN" w:bidi="hi-IN"/>
              </w:rPr>
              <w:t xml:space="preserve">Stored </w:t>
            </w:r>
          </w:p>
          <w:p w:rsidR="009431B6" w:rsidRPr="001F78F0" w:rsidRDefault="00FA0FD4" w:rsidP="00DC67C1">
            <w:pPr>
              <w:numPr>
                <w:ilvl w:val="0"/>
                <w:numId w:val="186"/>
              </w:numPr>
              <w:suppressAutoHyphens/>
              <w:autoSpaceDN w:val="0"/>
              <w:spacing w:after="0" w:line="360" w:lineRule="auto"/>
              <w:contextualSpacing/>
              <w:jc w:val="left"/>
              <w:rPr>
                <w:rFonts w:eastAsia="Calibri"/>
                <w:color w:val="auto"/>
                <w:szCs w:val="24"/>
                <w:lang w:val="en-ZW" w:eastAsia="zh-CN" w:bidi="hi-IN"/>
              </w:rPr>
            </w:pPr>
            <w:r w:rsidRPr="001F78F0">
              <w:rPr>
                <w:rFonts w:eastAsia="Calibri"/>
                <w:color w:val="auto"/>
                <w:szCs w:val="24"/>
                <w:lang w:val="en-ZW" w:eastAsia="zh-CN" w:bidi="hi-IN"/>
              </w:rPr>
              <w:t>Maintenance</w:t>
            </w:r>
          </w:p>
        </w:tc>
        <w:tc>
          <w:tcPr>
            <w:tcW w:w="1762" w:type="pct"/>
            <w:tcBorders>
              <w:top w:val="single" w:sz="4" w:space="0" w:color="auto"/>
              <w:left w:val="double" w:sz="4" w:space="0" w:color="auto"/>
              <w:bottom w:val="single" w:sz="4" w:space="0" w:color="auto"/>
              <w:right w:val="double" w:sz="4" w:space="0" w:color="auto"/>
            </w:tcBorders>
            <w:shd w:val="clear" w:color="auto" w:fill="auto"/>
          </w:tcPr>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Practical assessment</w:t>
            </w:r>
          </w:p>
          <w:p w:rsidR="009431B6" w:rsidRPr="001F78F0" w:rsidRDefault="005476C4" w:rsidP="00DA6A7C">
            <w:pPr>
              <w:numPr>
                <w:ilvl w:val="0"/>
                <w:numId w:val="108"/>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A6A7C">
            <w:pPr>
              <w:numPr>
                <w:ilvl w:val="0"/>
                <w:numId w:val="109"/>
              </w:numPr>
              <w:spacing w:after="0" w:line="360" w:lineRule="auto"/>
              <w:ind w:left="720"/>
              <w:contextualSpacing/>
              <w:jc w:val="left"/>
              <w:rPr>
                <w:rFonts w:eastAsia="Calibri"/>
                <w:color w:val="auto"/>
                <w:szCs w:val="24"/>
                <w:lang w:val="en-ZW" w:eastAsia="zh-CN"/>
              </w:rPr>
            </w:pPr>
            <w:r w:rsidRPr="001F78F0">
              <w:rPr>
                <w:rFonts w:eastAsia="Calibri"/>
                <w:color w:val="auto"/>
                <w:szCs w:val="24"/>
                <w:lang w:val="en-ZW" w:eastAsia="zh-CN"/>
              </w:rPr>
              <w:t xml:space="preserve">Oral assessment </w:t>
            </w:r>
          </w:p>
          <w:p w:rsidR="009431B6" w:rsidRPr="001F78F0" w:rsidRDefault="005476C4" w:rsidP="00DC67C1">
            <w:pPr>
              <w:numPr>
                <w:ilvl w:val="0"/>
                <w:numId w:val="187"/>
              </w:numPr>
              <w:suppressAutoHyphens/>
              <w:autoSpaceDN w:val="0"/>
              <w:spacing w:before="240" w:after="0" w:line="360" w:lineRule="auto"/>
              <w:contextualSpacing/>
              <w:jc w:val="left"/>
              <w:rPr>
                <w:rFonts w:eastAsia="Calibri"/>
                <w:color w:val="auto"/>
                <w:szCs w:val="24"/>
                <w:lang w:val="en-ZW" w:eastAsia="zh-CN" w:bidi="hi-IN"/>
              </w:rPr>
            </w:pPr>
            <w:r w:rsidRPr="001F78F0">
              <w:rPr>
                <w:rFonts w:eastAsia="Calibri"/>
                <w:color w:val="auto"/>
                <w:szCs w:val="24"/>
                <w:lang w:val="en-ZW" w:eastAsia="zh-CN"/>
              </w:rPr>
              <w:t>Written assessment</w:t>
            </w:r>
          </w:p>
        </w:tc>
      </w:tr>
    </w:tbl>
    <w:p w:rsidR="009431B6" w:rsidRPr="001F78F0" w:rsidRDefault="009431B6">
      <w:pPr>
        <w:spacing w:after="160" w:line="360" w:lineRule="auto"/>
        <w:ind w:left="0" w:firstLine="0"/>
        <w:jc w:val="left"/>
        <w:rPr>
          <w:rFonts w:eastAsia="Calibri"/>
          <w:b/>
          <w:color w:val="auto"/>
          <w:szCs w:val="24"/>
        </w:rPr>
      </w:pP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Suggested Methods of Instruction</w:t>
      </w:r>
    </w:p>
    <w:p w:rsidR="009431B6" w:rsidRPr="001F78F0" w:rsidRDefault="005476C4" w:rsidP="00DA6A7C">
      <w:pPr>
        <w:numPr>
          <w:ilvl w:val="0"/>
          <w:numId w:val="29"/>
        </w:numPr>
        <w:spacing w:after="0" w:line="360" w:lineRule="auto"/>
        <w:jc w:val="left"/>
        <w:rPr>
          <w:rFonts w:eastAsia="Calibri"/>
          <w:color w:val="auto"/>
          <w:szCs w:val="24"/>
          <w:lang w:val="en-ZA"/>
        </w:rPr>
      </w:pPr>
      <w:r w:rsidRPr="001F78F0">
        <w:rPr>
          <w:rFonts w:eastAsia="Calibri"/>
          <w:color w:val="auto"/>
          <w:szCs w:val="24"/>
          <w:lang w:val="en-ZA"/>
        </w:rPr>
        <w:t>Direct Instruction</w:t>
      </w:r>
    </w:p>
    <w:p w:rsidR="009431B6" w:rsidRPr="001F78F0" w:rsidRDefault="005476C4" w:rsidP="00DA6A7C">
      <w:pPr>
        <w:numPr>
          <w:ilvl w:val="0"/>
          <w:numId w:val="29"/>
        </w:numPr>
        <w:spacing w:after="0" w:line="360" w:lineRule="auto"/>
        <w:jc w:val="left"/>
        <w:rPr>
          <w:rFonts w:eastAsia="Calibri"/>
          <w:color w:val="auto"/>
          <w:szCs w:val="24"/>
          <w:lang w:val="en-ZA"/>
        </w:rPr>
      </w:pPr>
      <w:r w:rsidRPr="001F78F0">
        <w:rPr>
          <w:rFonts w:eastAsia="Calibri"/>
          <w:color w:val="auto"/>
          <w:szCs w:val="24"/>
          <w:lang w:val="en-ZA"/>
        </w:rPr>
        <w:t>Demonstration</w:t>
      </w:r>
    </w:p>
    <w:p w:rsidR="009431B6" w:rsidRPr="001F78F0" w:rsidRDefault="005476C4" w:rsidP="00DA6A7C">
      <w:pPr>
        <w:numPr>
          <w:ilvl w:val="0"/>
          <w:numId w:val="29"/>
        </w:numPr>
        <w:spacing w:after="0" w:line="360" w:lineRule="auto"/>
        <w:jc w:val="left"/>
        <w:rPr>
          <w:rFonts w:eastAsia="Calibri"/>
          <w:color w:val="auto"/>
          <w:szCs w:val="24"/>
          <w:lang w:val="en-ZA"/>
        </w:rPr>
      </w:pPr>
      <w:proofErr w:type="spellStart"/>
      <w:r w:rsidRPr="001F78F0">
        <w:rPr>
          <w:rFonts w:eastAsia="Calibri"/>
          <w:color w:val="auto"/>
          <w:szCs w:val="24"/>
        </w:rPr>
        <w:t>Practicals</w:t>
      </w:r>
      <w:proofErr w:type="spellEnd"/>
    </w:p>
    <w:p w:rsidR="009431B6" w:rsidRPr="001F78F0" w:rsidRDefault="005476C4" w:rsidP="00DA6A7C">
      <w:pPr>
        <w:numPr>
          <w:ilvl w:val="0"/>
          <w:numId w:val="29"/>
        </w:numPr>
        <w:spacing w:after="0" w:line="360" w:lineRule="auto"/>
        <w:jc w:val="left"/>
        <w:rPr>
          <w:rFonts w:eastAsia="Calibri"/>
          <w:color w:val="auto"/>
          <w:szCs w:val="24"/>
          <w:lang w:val="en-ZA"/>
        </w:rPr>
      </w:pPr>
      <w:r w:rsidRPr="001F78F0">
        <w:rPr>
          <w:rFonts w:eastAsia="Calibri"/>
          <w:color w:val="auto"/>
          <w:szCs w:val="24"/>
          <w:lang w:val="en-ZA"/>
        </w:rPr>
        <w:t>Projects</w:t>
      </w:r>
    </w:p>
    <w:p w:rsidR="009431B6" w:rsidRPr="001F78F0" w:rsidRDefault="005476C4" w:rsidP="00DA6A7C">
      <w:pPr>
        <w:numPr>
          <w:ilvl w:val="0"/>
          <w:numId w:val="29"/>
        </w:numPr>
        <w:spacing w:after="0" w:line="360" w:lineRule="auto"/>
        <w:jc w:val="left"/>
        <w:rPr>
          <w:rFonts w:eastAsia="Calibri"/>
          <w:color w:val="auto"/>
          <w:szCs w:val="24"/>
          <w:lang w:val="en-ZA"/>
        </w:rPr>
      </w:pPr>
      <w:r w:rsidRPr="001F78F0">
        <w:rPr>
          <w:rFonts w:eastAsia="Calibri"/>
          <w:color w:val="auto"/>
          <w:szCs w:val="24"/>
          <w:lang w:val="en-ZA"/>
        </w:rPr>
        <w:t>Group Discussion</w:t>
      </w:r>
    </w:p>
    <w:p w:rsidR="009431B6" w:rsidRPr="001F78F0" w:rsidRDefault="005476C4" w:rsidP="00DA6A7C">
      <w:pPr>
        <w:numPr>
          <w:ilvl w:val="0"/>
          <w:numId w:val="29"/>
        </w:numPr>
        <w:spacing w:after="0" w:line="360" w:lineRule="auto"/>
        <w:jc w:val="left"/>
        <w:rPr>
          <w:rFonts w:eastAsia="Calibri"/>
          <w:color w:val="auto"/>
          <w:szCs w:val="24"/>
          <w:lang w:val="en-ZA"/>
        </w:rPr>
      </w:pPr>
      <w:r w:rsidRPr="001F78F0">
        <w:rPr>
          <w:rFonts w:eastAsia="Calibri"/>
          <w:color w:val="auto"/>
          <w:szCs w:val="24"/>
          <w:lang w:val="en-ZA"/>
        </w:rPr>
        <w:lastRenderedPageBreak/>
        <w:t>Case study</w:t>
      </w:r>
    </w:p>
    <w:p w:rsidR="009431B6" w:rsidRPr="001F78F0" w:rsidRDefault="009431B6">
      <w:pPr>
        <w:spacing w:after="0" w:line="360" w:lineRule="auto"/>
        <w:ind w:left="0" w:firstLine="0"/>
        <w:jc w:val="left"/>
        <w:rPr>
          <w:rFonts w:eastAsia="Calibri"/>
          <w:b/>
          <w:color w:val="auto"/>
          <w:szCs w:val="24"/>
        </w:rPr>
      </w:pP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3426"/>
        <w:gridCol w:w="1630"/>
        <w:gridCol w:w="1232"/>
        <w:gridCol w:w="1764"/>
      </w:tblGrid>
      <w:tr w:rsidR="009431B6" w:rsidRPr="001F78F0">
        <w:tc>
          <w:tcPr>
            <w:tcW w:w="535"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color w:val="auto"/>
                <w:szCs w:val="24"/>
              </w:rPr>
              <w:t xml:space="preserve"> </w:t>
            </w:r>
            <w:r w:rsidRPr="001F78F0">
              <w:rPr>
                <w:rFonts w:eastAsia="Calibri"/>
                <w:b/>
                <w:color w:val="auto"/>
                <w:szCs w:val="24"/>
                <w:lang w:val="en-GB"/>
              </w:rPr>
              <w:t>S/No.</w:t>
            </w:r>
          </w:p>
        </w:tc>
        <w:tc>
          <w:tcPr>
            <w:tcW w:w="1900"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Category/Item</w:t>
            </w:r>
          </w:p>
        </w:tc>
        <w:tc>
          <w:tcPr>
            <w:tcW w:w="904"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Description/ Specifications</w:t>
            </w:r>
          </w:p>
        </w:tc>
        <w:tc>
          <w:tcPr>
            <w:tcW w:w="683"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Quantity</w:t>
            </w:r>
          </w:p>
        </w:tc>
        <w:tc>
          <w:tcPr>
            <w:tcW w:w="978"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bCs/>
                <w:color w:val="auto"/>
                <w:szCs w:val="24"/>
                <w:lang w:val="en-GB"/>
              </w:rPr>
              <w:t>(Item: Trainee)</w:t>
            </w:r>
          </w:p>
        </w:tc>
      </w:tr>
      <w:tr w:rsidR="009431B6" w:rsidRPr="001F78F0">
        <w:trPr>
          <w:gridAfter w:val="3"/>
          <w:wAfter w:w="2565" w:type="pct"/>
        </w:trPr>
        <w:tc>
          <w:tcPr>
            <w:tcW w:w="535"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A</w:t>
            </w:r>
          </w:p>
        </w:tc>
        <w:tc>
          <w:tcPr>
            <w:tcW w:w="1900"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Learning materials and infrastructure</w:t>
            </w:r>
          </w:p>
        </w:tc>
      </w:tr>
      <w:tr w:rsidR="009431B6" w:rsidRPr="001F78F0">
        <w:tc>
          <w:tcPr>
            <w:tcW w:w="535" w:type="pct"/>
            <w:shd w:val="clear" w:color="auto" w:fill="auto"/>
          </w:tcPr>
          <w:p w:rsidR="009431B6" w:rsidRPr="001F78F0" w:rsidRDefault="009431B6" w:rsidP="00DC67C1">
            <w:pPr>
              <w:numPr>
                <w:ilvl w:val="0"/>
                <w:numId w:val="188"/>
              </w:numPr>
              <w:spacing w:after="160" w:line="360" w:lineRule="auto"/>
              <w:contextualSpacing/>
              <w:jc w:val="left"/>
              <w:rPr>
                <w:rFonts w:eastAsia="Calibri"/>
                <w:b/>
                <w:color w:val="auto"/>
                <w:szCs w:val="24"/>
                <w:lang w:val="en-GB" w:eastAsia="zh-CN"/>
              </w:rPr>
            </w:pPr>
          </w:p>
        </w:tc>
        <w:tc>
          <w:tcPr>
            <w:tcW w:w="1900"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Theory room</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10*10m</w:t>
            </w:r>
          </w:p>
        </w:tc>
        <w:tc>
          <w:tcPr>
            <w:tcW w:w="683"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978"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1:25</w:t>
            </w:r>
          </w:p>
        </w:tc>
      </w:tr>
      <w:tr w:rsidR="009431B6" w:rsidRPr="001F78F0">
        <w:tc>
          <w:tcPr>
            <w:tcW w:w="535" w:type="pct"/>
            <w:shd w:val="clear" w:color="auto" w:fill="auto"/>
          </w:tcPr>
          <w:p w:rsidR="009431B6" w:rsidRPr="001F78F0" w:rsidRDefault="009431B6" w:rsidP="00DC67C1">
            <w:pPr>
              <w:numPr>
                <w:ilvl w:val="0"/>
                <w:numId w:val="188"/>
              </w:numPr>
              <w:spacing w:after="160" w:line="360" w:lineRule="auto"/>
              <w:contextualSpacing/>
              <w:jc w:val="left"/>
              <w:rPr>
                <w:rFonts w:eastAsia="Calibri"/>
                <w:b/>
                <w:color w:val="auto"/>
                <w:szCs w:val="24"/>
                <w:lang w:val="en-GB" w:eastAsia="zh-CN"/>
              </w:rPr>
            </w:pPr>
          </w:p>
        </w:tc>
        <w:tc>
          <w:tcPr>
            <w:tcW w:w="1900"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Workshop</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15*20 m</w:t>
            </w:r>
          </w:p>
        </w:tc>
        <w:tc>
          <w:tcPr>
            <w:tcW w:w="683" w:type="pct"/>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535" w:type="pct"/>
            <w:shd w:val="clear" w:color="auto" w:fill="auto"/>
          </w:tcPr>
          <w:p w:rsidR="009431B6" w:rsidRPr="001F78F0" w:rsidRDefault="009431B6" w:rsidP="00DC67C1">
            <w:pPr>
              <w:numPr>
                <w:ilvl w:val="0"/>
                <w:numId w:val="188"/>
              </w:numPr>
              <w:spacing w:after="160" w:line="360" w:lineRule="auto"/>
              <w:contextualSpacing/>
              <w:jc w:val="left"/>
              <w:rPr>
                <w:rFonts w:eastAsia="Calibri"/>
                <w:b/>
                <w:color w:val="auto"/>
                <w:szCs w:val="24"/>
                <w:lang w:val="en-GB" w:eastAsia="zh-CN"/>
              </w:rPr>
            </w:pPr>
          </w:p>
        </w:tc>
        <w:tc>
          <w:tcPr>
            <w:tcW w:w="1900" w:type="pct"/>
            <w:shd w:val="clear" w:color="auto" w:fill="auto"/>
          </w:tcPr>
          <w:p w:rsidR="009431B6" w:rsidRPr="001F78F0" w:rsidRDefault="005476C4">
            <w:pPr>
              <w:spacing w:after="0" w:line="360" w:lineRule="auto"/>
              <w:ind w:left="0" w:firstLine="0"/>
              <w:contextualSpacing/>
              <w:rPr>
                <w:rFonts w:eastAsia="Calibri"/>
                <w:color w:val="auto"/>
                <w:szCs w:val="24"/>
                <w:lang w:eastAsia="zh-CN"/>
              </w:rPr>
            </w:pPr>
            <w:r w:rsidRPr="001F78F0">
              <w:rPr>
                <w:rFonts w:eastAsia="Calibri"/>
                <w:color w:val="auto"/>
                <w:szCs w:val="24"/>
                <w:lang w:eastAsia="zh-CN"/>
              </w:rPr>
              <w:t>Wig Block</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rPr>
          <w:gridAfter w:val="3"/>
          <w:wAfter w:w="2565" w:type="pct"/>
        </w:trPr>
        <w:tc>
          <w:tcPr>
            <w:tcW w:w="535"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B</w:t>
            </w:r>
          </w:p>
        </w:tc>
        <w:tc>
          <w:tcPr>
            <w:tcW w:w="1900"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bCs/>
                <w:color w:val="auto"/>
                <w:szCs w:val="24"/>
                <w:lang w:val="en-GB"/>
              </w:rPr>
              <w:t>Tools ,Equipment , materials and supplies</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Dust coats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center"/>
              <w:rPr>
                <w:rFonts w:eastAsia="Calibri"/>
                <w:b/>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 xml:space="preserve">Wig block </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 xml:space="preserve">T-Pins </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Weaving needle</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Scissors (Assorted)</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Blow dryer</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Set of combs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Stove tongs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Flat iron</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8</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1:3</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Rollers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75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3:1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Perm rods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75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3:1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Trolley</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Straws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Curling iron</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8</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1:3</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Tape measure</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 xml:space="preserve">Crochet needle  </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numPr>
                <w:ilvl w:val="0"/>
                <w:numId w:val="189"/>
              </w:numPr>
              <w:spacing w:after="120" w:line="360" w:lineRule="auto"/>
              <w:contextualSpacing/>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Hood drier</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5</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120" w:line="360" w:lineRule="auto"/>
              <w:jc w:val="left"/>
              <w:rPr>
                <w:rFonts w:eastAsia="Calibri"/>
                <w:bCs/>
                <w:color w:val="auto"/>
                <w:szCs w:val="24"/>
                <w:lang w:val="en-GB" w:eastAsia="zh-CN"/>
              </w:rPr>
            </w:pPr>
          </w:p>
        </w:tc>
        <w:tc>
          <w:tcPr>
            <w:tcW w:w="1900"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color w:val="auto"/>
                <w:szCs w:val="24"/>
                <w:lang w:eastAsia="fr-FR"/>
              </w:rPr>
              <w:t>Flexi rods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83" w:type="pct"/>
            <w:shd w:val="clear" w:color="auto" w:fill="auto"/>
          </w:tcPr>
          <w:p w:rsidR="009431B6" w:rsidRPr="001F78F0" w:rsidRDefault="005476C4">
            <w:pPr>
              <w:spacing w:before="100" w:beforeAutospacing="1" w:after="100" w:afterAutospacing="1" w:line="360" w:lineRule="auto"/>
              <w:ind w:left="0" w:firstLine="0"/>
              <w:jc w:val="left"/>
              <w:rPr>
                <w:color w:val="auto"/>
                <w:szCs w:val="24"/>
                <w:lang w:eastAsia="fr-FR"/>
              </w:rPr>
            </w:pPr>
            <w:r w:rsidRPr="001F78F0">
              <w:rPr>
                <w:rFonts w:eastAsia="Calibri"/>
                <w:color w:val="auto"/>
                <w:szCs w:val="24"/>
              </w:rPr>
              <w:t>50</w:t>
            </w:r>
          </w:p>
        </w:tc>
        <w:tc>
          <w:tcPr>
            <w:tcW w:w="978" w:type="pct"/>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2:1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Micro links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50</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Micro link Plier</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rFonts w:eastAsia="Calibri"/>
                <w:color w:val="auto"/>
                <w:szCs w:val="24"/>
              </w:rPr>
              <w:t>25</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Extension hooks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rFonts w:eastAsia="Calibri"/>
                <w:color w:val="auto"/>
                <w:szCs w:val="24"/>
              </w:rPr>
              <w:t>50</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2:1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Sectioning clips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rFonts w:eastAsia="Calibri"/>
                <w:color w:val="auto"/>
                <w:szCs w:val="24"/>
              </w:rPr>
              <w:t>100</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4:1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Masks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Packets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5</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1:5</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Gloves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Pairs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250</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10:1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Aprons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Thimble</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Hair piece [Human and Synthetic]</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250</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10:1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Weaving thread</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Pcs </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 xml:space="preserve">Bonding glue </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Tubes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 xml:space="preserve"> Wig cap</w:t>
            </w:r>
          </w:p>
        </w:tc>
        <w:tc>
          <w:tcPr>
            <w:tcW w:w="904"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75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3:1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Bond remover</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lang w:val="en-GB"/>
              </w:rPr>
            </w:pPr>
            <w:r w:rsidRPr="001F78F0">
              <w:rPr>
                <w:rFonts w:eastAsia="Calibri"/>
                <w:color w:val="auto"/>
                <w:szCs w:val="24"/>
              </w:rPr>
              <w:t>500ml</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1:5</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Closure pieces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 xml:space="preserve"> Hair Extensions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Braids-</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200</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8:1</w:t>
            </w:r>
          </w:p>
        </w:tc>
      </w:tr>
      <w:tr w:rsidR="009431B6" w:rsidRPr="001F78F0">
        <w:tc>
          <w:tcPr>
            <w:tcW w:w="535" w:type="pct"/>
            <w:shd w:val="clear" w:color="auto" w:fill="auto"/>
          </w:tcPr>
          <w:p w:rsidR="009431B6" w:rsidRPr="001F78F0" w:rsidRDefault="009431B6" w:rsidP="00DC67C1">
            <w:pPr>
              <w:pStyle w:val="ListParagraph"/>
              <w:numPr>
                <w:ilvl w:val="0"/>
                <w:numId w:val="189"/>
              </w:numPr>
              <w:spacing w:after="200" w:line="360" w:lineRule="auto"/>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Toupee</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pPr>
              <w:spacing w:after="200" w:line="360" w:lineRule="auto"/>
              <w:ind w:left="0" w:firstLine="0"/>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 xml:space="preserve">Assorted Crotchet ropes </w:t>
            </w:r>
          </w:p>
        </w:tc>
        <w:tc>
          <w:tcPr>
            <w:tcW w:w="904"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pPr>
              <w:spacing w:after="200" w:line="360" w:lineRule="auto"/>
              <w:ind w:left="0" w:firstLine="0"/>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 xml:space="preserve">Hair brushes </w:t>
            </w:r>
          </w:p>
        </w:tc>
        <w:tc>
          <w:tcPr>
            <w:tcW w:w="904"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25</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1.1</w:t>
            </w:r>
          </w:p>
        </w:tc>
      </w:tr>
      <w:tr w:rsidR="009431B6" w:rsidRPr="001F78F0">
        <w:tc>
          <w:tcPr>
            <w:tcW w:w="535" w:type="pct"/>
            <w:shd w:val="clear" w:color="auto" w:fill="auto"/>
          </w:tcPr>
          <w:p w:rsidR="009431B6" w:rsidRPr="001F78F0" w:rsidRDefault="009431B6">
            <w:pPr>
              <w:spacing w:after="200" w:line="360" w:lineRule="auto"/>
              <w:ind w:left="0" w:firstLine="0"/>
              <w:jc w:val="left"/>
              <w:rPr>
                <w:rFonts w:eastAsia="Calibri"/>
                <w:color w:val="auto"/>
                <w:szCs w:val="24"/>
                <w:lang w:val="en-GB"/>
              </w:rPr>
            </w:pPr>
          </w:p>
        </w:tc>
        <w:tc>
          <w:tcPr>
            <w:tcW w:w="1900"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 xml:space="preserve"> Spatulas</w:t>
            </w:r>
          </w:p>
        </w:tc>
        <w:tc>
          <w:tcPr>
            <w:tcW w:w="904" w:type="pct"/>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683" w:type="pct"/>
            <w:shd w:val="clear" w:color="auto" w:fill="auto"/>
          </w:tcPr>
          <w:p w:rsidR="009431B6" w:rsidRPr="001F78F0" w:rsidRDefault="005476C4">
            <w:pPr>
              <w:spacing w:after="200" w:line="360" w:lineRule="auto"/>
              <w:ind w:left="0" w:firstLine="0"/>
              <w:jc w:val="left"/>
              <w:rPr>
                <w:color w:val="auto"/>
                <w:szCs w:val="24"/>
                <w:lang w:eastAsia="fr-FR"/>
              </w:rPr>
            </w:pPr>
            <w:r w:rsidRPr="001F78F0">
              <w:rPr>
                <w:color w:val="auto"/>
                <w:szCs w:val="24"/>
                <w:lang w:eastAsia="fr-FR"/>
              </w:rPr>
              <w:t>100</w:t>
            </w:r>
          </w:p>
        </w:tc>
        <w:tc>
          <w:tcPr>
            <w:tcW w:w="978" w:type="pct"/>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4.1</w:t>
            </w:r>
          </w:p>
        </w:tc>
      </w:tr>
    </w:tbl>
    <w:p w:rsidR="009431B6" w:rsidRPr="001F78F0" w:rsidRDefault="009431B6">
      <w:pPr>
        <w:spacing w:after="200" w:line="360" w:lineRule="auto"/>
        <w:ind w:left="0" w:firstLine="0"/>
        <w:jc w:val="left"/>
        <w:rPr>
          <w:rFonts w:eastAsia="Calibri"/>
          <w:color w:val="auto"/>
          <w:szCs w:val="24"/>
          <w:lang w:val="en-ZA"/>
        </w:rPr>
      </w:pPr>
    </w:p>
    <w:p w:rsidR="009431B6" w:rsidRPr="001F78F0" w:rsidRDefault="005476C4" w:rsidP="00CE1599">
      <w:pPr>
        <w:pStyle w:val="Heading21"/>
        <w:rPr>
          <w:rFonts w:eastAsia="Calibri"/>
          <w:sz w:val="24"/>
          <w:szCs w:val="24"/>
          <w:lang w:eastAsia="zh-CN"/>
        </w:rPr>
      </w:pPr>
      <w:r w:rsidRPr="001F78F0">
        <w:rPr>
          <w:rFonts w:eastAsia="Calibri"/>
          <w:sz w:val="24"/>
          <w:szCs w:val="24"/>
          <w:lang w:eastAsia="zh-CN"/>
        </w:rPr>
        <w:br w:type="page"/>
      </w:r>
      <w:bookmarkStart w:id="103" w:name="_Toc28229"/>
      <w:bookmarkStart w:id="104" w:name="_Toc197101063"/>
      <w:r w:rsidRPr="001F78F0">
        <w:rPr>
          <w:rFonts w:eastAsia="Calibri"/>
          <w:sz w:val="24"/>
          <w:szCs w:val="24"/>
          <w:lang w:eastAsia="zh-CN"/>
        </w:rPr>
        <w:lastRenderedPageBreak/>
        <w:t>HAIR AND BEAUTY PARLOUR MANAGEMENT</w:t>
      </w:r>
      <w:bookmarkEnd w:id="103"/>
      <w:bookmarkEnd w:id="104"/>
    </w:p>
    <w:p w:rsidR="009431B6" w:rsidRPr="001F78F0" w:rsidRDefault="00D206D0">
      <w:pPr>
        <w:spacing w:after="0" w:line="360" w:lineRule="auto"/>
        <w:ind w:left="0" w:firstLine="0"/>
        <w:jc w:val="left"/>
        <w:rPr>
          <w:rFonts w:eastAsia="Calibri"/>
          <w:b/>
          <w:color w:val="auto"/>
          <w:szCs w:val="24"/>
        </w:rPr>
      </w:pPr>
      <w:r w:rsidRPr="001F78F0">
        <w:rPr>
          <w:rFonts w:eastAsia="Calibri"/>
          <w:b/>
          <w:color w:val="auto"/>
          <w:szCs w:val="24"/>
        </w:rPr>
        <w:t>UNIT CODE: 0413 55</w:t>
      </w:r>
      <w:r w:rsidR="005476C4" w:rsidRPr="001F78F0">
        <w:rPr>
          <w:rFonts w:eastAsia="Calibri"/>
          <w:b/>
          <w:color w:val="auto"/>
          <w:szCs w:val="24"/>
        </w:rPr>
        <w:t>1 15A</w:t>
      </w:r>
    </w:p>
    <w:p w:rsidR="009431B6" w:rsidRPr="001F78F0" w:rsidRDefault="009431B6">
      <w:pPr>
        <w:spacing w:after="0" w:line="360" w:lineRule="auto"/>
        <w:ind w:left="0" w:firstLine="0"/>
        <w:jc w:val="left"/>
        <w:rPr>
          <w:rFonts w:eastAsia="Calibri"/>
          <w:b/>
          <w:color w:val="auto"/>
          <w:szCs w:val="24"/>
        </w:rPr>
      </w:pPr>
    </w:p>
    <w:p w:rsidR="009431B6" w:rsidRPr="001F78F0" w:rsidRDefault="005476C4">
      <w:pPr>
        <w:spacing w:after="0" w:line="360" w:lineRule="auto"/>
        <w:ind w:left="0" w:firstLine="0"/>
        <w:jc w:val="left"/>
        <w:rPr>
          <w:rFonts w:eastAsia="Calibri"/>
          <w:b/>
          <w:bCs/>
          <w:color w:val="auto"/>
          <w:szCs w:val="24"/>
          <w:lang w:val="en-GB"/>
        </w:rPr>
      </w:pPr>
      <w:r w:rsidRPr="001F78F0">
        <w:rPr>
          <w:rFonts w:eastAsia="Calibri"/>
          <w:b/>
          <w:bCs/>
          <w:color w:val="auto"/>
          <w:szCs w:val="24"/>
          <w:lang w:val="en-GB"/>
        </w:rPr>
        <w:t>Relationship to occupational standards</w:t>
      </w:r>
    </w:p>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This</w:t>
      </w:r>
      <w:r w:rsidRPr="001F78F0">
        <w:rPr>
          <w:rFonts w:eastAsia="Calibri"/>
          <w:color w:val="auto"/>
          <w:spacing w:val="-24"/>
          <w:szCs w:val="24"/>
        </w:rPr>
        <w:t xml:space="preserve"> </w:t>
      </w:r>
      <w:r w:rsidRPr="001F78F0">
        <w:rPr>
          <w:rFonts w:eastAsia="Calibri"/>
          <w:color w:val="auto"/>
          <w:szCs w:val="24"/>
        </w:rPr>
        <w:t>unit</w:t>
      </w:r>
      <w:r w:rsidRPr="001F78F0">
        <w:rPr>
          <w:rFonts w:eastAsia="Calibri"/>
          <w:color w:val="auto"/>
          <w:spacing w:val="-23"/>
          <w:szCs w:val="24"/>
        </w:rPr>
        <w:t xml:space="preserve"> </w:t>
      </w:r>
      <w:r w:rsidRPr="001F78F0">
        <w:rPr>
          <w:rFonts w:eastAsia="Calibri"/>
          <w:color w:val="auto"/>
          <w:szCs w:val="24"/>
        </w:rPr>
        <w:t>addresses</w:t>
      </w:r>
      <w:r w:rsidRPr="001F78F0">
        <w:rPr>
          <w:rFonts w:eastAsia="Calibri"/>
          <w:color w:val="auto"/>
          <w:spacing w:val="-24"/>
          <w:szCs w:val="24"/>
        </w:rPr>
        <w:t xml:space="preserve"> </w:t>
      </w:r>
      <w:r w:rsidRPr="001F78F0">
        <w:rPr>
          <w:rFonts w:eastAsia="Calibri"/>
          <w:color w:val="auto"/>
          <w:szCs w:val="24"/>
        </w:rPr>
        <w:t>the</w:t>
      </w:r>
      <w:r w:rsidRPr="001F78F0">
        <w:rPr>
          <w:rFonts w:eastAsia="Calibri"/>
          <w:color w:val="auto"/>
          <w:spacing w:val="-24"/>
          <w:szCs w:val="24"/>
        </w:rPr>
        <w:t xml:space="preserve"> </w:t>
      </w:r>
      <w:r w:rsidRPr="001F78F0">
        <w:rPr>
          <w:rFonts w:eastAsia="Calibri"/>
          <w:color w:val="auto"/>
          <w:szCs w:val="24"/>
        </w:rPr>
        <w:t>unit</w:t>
      </w:r>
      <w:r w:rsidRPr="001F78F0">
        <w:rPr>
          <w:rFonts w:eastAsia="Calibri"/>
          <w:color w:val="auto"/>
          <w:spacing w:val="-23"/>
          <w:szCs w:val="24"/>
        </w:rPr>
        <w:t xml:space="preserve"> </w:t>
      </w:r>
      <w:r w:rsidRPr="001F78F0">
        <w:rPr>
          <w:rFonts w:eastAsia="Calibri"/>
          <w:color w:val="auto"/>
          <w:szCs w:val="24"/>
        </w:rPr>
        <w:t>of</w:t>
      </w:r>
      <w:r w:rsidRPr="001F78F0">
        <w:rPr>
          <w:rFonts w:eastAsia="Calibri"/>
          <w:color w:val="auto"/>
          <w:spacing w:val="-23"/>
          <w:szCs w:val="24"/>
        </w:rPr>
        <w:t xml:space="preserve"> </w:t>
      </w:r>
      <w:r w:rsidRPr="001F78F0">
        <w:rPr>
          <w:rFonts w:eastAsia="Calibri"/>
          <w:color w:val="auto"/>
          <w:szCs w:val="24"/>
        </w:rPr>
        <w:t>competency:</w:t>
      </w:r>
      <w:r w:rsidRPr="001F78F0">
        <w:rPr>
          <w:rFonts w:eastAsia="Calibri"/>
          <w:color w:val="auto"/>
          <w:spacing w:val="-24"/>
          <w:szCs w:val="24"/>
        </w:rPr>
        <w:t xml:space="preserve"> </w:t>
      </w:r>
      <w:r w:rsidRPr="001F78F0">
        <w:rPr>
          <w:rFonts w:eastAsia="Calibri"/>
          <w:color w:val="auto"/>
          <w:szCs w:val="24"/>
        </w:rPr>
        <w:t>Manage Hair and Beauty Parlor</w:t>
      </w:r>
    </w:p>
    <w:p w:rsidR="009431B6" w:rsidRPr="001F78F0" w:rsidRDefault="009431B6">
      <w:pPr>
        <w:spacing w:after="0" w:line="360" w:lineRule="auto"/>
        <w:ind w:left="0" w:firstLine="0"/>
        <w:jc w:val="left"/>
        <w:rPr>
          <w:rFonts w:eastAsia="Calibri"/>
          <w:b/>
          <w:color w:val="auto"/>
          <w:szCs w:val="24"/>
        </w:rPr>
      </w:pP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UNIT DURATION: 100 HRS</w:t>
      </w:r>
    </w:p>
    <w:p w:rsidR="009431B6" w:rsidRPr="001F78F0" w:rsidRDefault="009431B6">
      <w:pPr>
        <w:spacing w:after="0" w:line="360" w:lineRule="auto"/>
        <w:ind w:left="0" w:firstLine="0"/>
        <w:jc w:val="left"/>
        <w:rPr>
          <w:rFonts w:eastAsia="Calibri"/>
          <w:b/>
          <w:color w:val="auto"/>
          <w:szCs w:val="24"/>
        </w:rPr>
      </w:pP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UNIT DESCRIPTION</w:t>
      </w:r>
    </w:p>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This unit covers the competencies required to manage hair and beauty parlor operations. It involves carrying out hair and beauty parlor planning and budgeting, organizing, controlling and coordinating hair and beauty parlor activities and performing hair and beauty parlor monitoring and evaluation</w:t>
      </w:r>
    </w:p>
    <w:p w:rsidR="00D7564A" w:rsidRPr="001F78F0" w:rsidRDefault="00D7564A">
      <w:pPr>
        <w:spacing w:after="0" w:line="360" w:lineRule="auto"/>
        <w:ind w:left="0" w:firstLine="0"/>
        <w:jc w:val="left"/>
        <w:rPr>
          <w:b/>
          <w:color w:val="auto"/>
          <w:szCs w:val="24"/>
        </w:rPr>
      </w:pPr>
    </w:p>
    <w:p w:rsidR="009431B6" w:rsidRPr="001F78F0" w:rsidRDefault="005476C4">
      <w:pPr>
        <w:spacing w:after="0" w:line="360" w:lineRule="auto"/>
        <w:ind w:left="0" w:firstLine="0"/>
        <w:jc w:val="left"/>
        <w:rPr>
          <w:b/>
          <w:color w:val="auto"/>
          <w:szCs w:val="24"/>
        </w:rPr>
      </w:pPr>
      <w:r w:rsidRPr="001F78F0">
        <w:rPr>
          <w:b/>
          <w:color w:val="auto"/>
          <w:szCs w:val="24"/>
        </w:rPr>
        <w:t>Summary of Learning Outcomes</w:t>
      </w:r>
    </w:p>
    <w:p w:rsidR="006A063D" w:rsidRPr="001F78F0" w:rsidRDefault="006A063D" w:rsidP="006A063D">
      <w:pPr>
        <w:spacing w:after="0" w:line="360" w:lineRule="auto"/>
        <w:ind w:left="0" w:firstLine="0"/>
        <w:rPr>
          <w:rFonts w:eastAsia="Calibri"/>
          <w:color w:val="auto"/>
          <w:szCs w:val="24"/>
          <w:lang w:val="en-ZA"/>
        </w:rPr>
      </w:pPr>
      <w:r w:rsidRPr="001F78F0">
        <w:rPr>
          <w:rFonts w:eastAsia="Calibri"/>
          <w:color w:val="auto"/>
          <w:szCs w:val="24"/>
          <w:lang w:val="en-ZA"/>
        </w:rPr>
        <w:t>At the end of the unit the trainee should be able to:</w:t>
      </w:r>
    </w:p>
    <w:tbl>
      <w:tblPr>
        <w:tblStyle w:val="TableGrid18"/>
        <w:tblW w:w="0" w:type="auto"/>
        <w:tblLook w:val="04A0" w:firstRow="1" w:lastRow="0" w:firstColumn="1" w:lastColumn="0" w:noHBand="0" w:noVBand="1"/>
      </w:tblPr>
      <w:tblGrid>
        <w:gridCol w:w="710"/>
        <w:gridCol w:w="5336"/>
        <w:gridCol w:w="2970"/>
      </w:tblGrid>
      <w:tr w:rsidR="006A063D" w:rsidRPr="001F78F0" w:rsidTr="00CC785B">
        <w:tc>
          <w:tcPr>
            <w:tcW w:w="710" w:type="dxa"/>
          </w:tcPr>
          <w:p w:rsidR="006A063D" w:rsidRPr="001F78F0" w:rsidRDefault="006A063D"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6A063D" w:rsidRPr="001F78F0" w:rsidRDefault="006A063D"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6A063D" w:rsidRPr="001F78F0" w:rsidRDefault="006A063D"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6A063D" w:rsidRPr="001F78F0" w:rsidTr="00CC785B">
        <w:tc>
          <w:tcPr>
            <w:tcW w:w="710" w:type="dxa"/>
          </w:tcPr>
          <w:p w:rsidR="006A063D" w:rsidRPr="001F78F0" w:rsidRDefault="006A063D"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6A063D" w:rsidRPr="001F78F0" w:rsidRDefault="006A063D" w:rsidP="006A063D">
            <w:pPr>
              <w:spacing w:line="360" w:lineRule="auto"/>
              <w:ind w:left="0" w:firstLine="0"/>
              <w:contextualSpacing/>
              <w:rPr>
                <w:rFonts w:eastAsia="Calibri"/>
                <w:color w:val="auto"/>
                <w:szCs w:val="24"/>
                <w:lang w:eastAsia="fr-FR"/>
              </w:rPr>
            </w:pPr>
            <w:r w:rsidRPr="001F78F0">
              <w:rPr>
                <w:rFonts w:eastAsia="Calibri"/>
                <w:color w:val="auto"/>
                <w:szCs w:val="24"/>
                <w:lang w:eastAsia="fr-FR"/>
              </w:rPr>
              <w:t>Apply communication skills</w:t>
            </w:r>
          </w:p>
        </w:tc>
        <w:tc>
          <w:tcPr>
            <w:tcW w:w="2970" w:type="dxa"/>
          </w:tcPr>
          <w:p w:rsidR="006A063D" w:rsidRPr="001F78F0" w:rsidRDefault="006D190A"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6A063D" w:rsidRPr="001F78F0" w:rsidTr="00CC785B">
        <w:tc>
          <w:tcPr>
            <w:tcW w:w="710" w:type="dxa"/>
          </w:tcPr>
          <w:p w:rsidR="006A063D" w:rsidRPr="001F78F0" w:rsidRDefault="006A063D"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6A063D" w:rsidRPr="001F78F0" w:rsidRDefault="006A063D" w:rsidP="006A063D">
            <w:pPr>
              <w:tabs>
                <w:tab w:val="left" w:pos="567"/>
              </w:tabs>
              <w:autoSpaceDE w:val="0"/>
              <w:adjustRightInd w:val="0"/>
              <w:spacing w:after="0" w:line="360" w:lineRule="auto"/>
              <w:ind w:left="0" w:firstLine="0"/>
              <w:jc w:val="left"/>
              <w:rPr>
                <w:color w:val="auto"/>
                <w:szCs w:val="24"/>
                <w:lang w:eastAsia="fr-FR"/>
              </w:rPr>
            </w:pPr>
            <w:r w:rsidRPr="001F78F0">
              <w:rPr>
                <w:color w:val="auto"/>
                <w:szCs w:val="24"/>
                <w:lang w:eastAsia="fr-FR"/>
              </w:rPr>
              <w:t>Carry out hair and beauty parlor planning and budgeting</w:t>
            </w:r>
          </w:p>
        </w:tc>
        <w:tc>
          <w:tcPr>
            <w:tcW w:w="2970" w:type="dxa"/>
          </w:tcPr>
          <w:p w:rsidR="006A063D" w:rsidRPr="001F78F0" w:rsidRDefault="006D190A"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30</w:t>
            </w:r>
          </w:p>
        </w:tc>
      </w:tr>
      <w:tr w:rsidR="006A063D" w:rsidRPr="001F78F0" w:rsidTr="00CC785B">
        <w:tc>
          <w:tcPr>
            <w:tcW w:w="710" w:type="dxa"/>
          </w:tcPr>
          <w:p w:rsidR="006A063D" w:rsidRPr="001F78F0" w:rsidRDefault="006A063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6A063D" w:rsidRPr="001F78F0" w:rsidRDefault="00823320" w:rsidP="00CC785B">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fr-FR"/>
              </w:rPr>
              <w:t>Organise, control and coordinate hair and beauty parlour activities</w:t>
            </w:r>
          </w:p>
        </w:tc>
        <w:tc>
          <w:tcPr>
            <w:tcW w:w="2970" w:type="dxa"/>
          </w:tcPr>
          <w:p w:rsidR="006A063D" w:rsidRPr="001F78F0" w:rsidRDefault="006D190A"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30</w:t>
            </w:r>
          </w:p>
        </w:tc>
      </w:tr>
      <w:tr w:rsidR="00823320" w:rsidRPr="001F78F0" w:rsidTr="00CC785B">
        <w:tc>
          <w:tcPr>
            <w:tcW w:w="710" w:type="dxa"/>
          </w:tcPr>
          <w:p w:rsidR="00823320" w:rsidRPr="001F78F0" w:rsidRDefault="00823320" w:rsidP="00823320">
            <w:pPr>
              <w:spacing w:after="160" w:line="259" w:lineRule="auto"/>
              <w:ind w:left="0" w:firstLine="0"/>
              <w:jc w:val="left"/>
              <w:rPr>
                <w:rFonts w:eastAsia="Calibri"/>
                <w:color w:val="auto"/>
                <w:szCs w:val="24"/>
                <w:lang w:val="en-GB"/>
              </w:rPr>
            </w:pPr>
            <w:r w:rsidRPr="001F78F0">
              <w:rPr>
                <w:rFonts w:eastAsia="Calibri"/>
                <w:color w:val="auto"/>
                <w:szCs w:val="24"/>
                <w:lang w:val="en-GB"/>
              </w:rPr>
              <w:t>4.</w:t>
            </w:r>
          </w:p>
        </w:tc>
        <w:tc>
          <w:tcPr>
            <w:tcW w:w="5336" w:type="dxa"/>
          </w:tcPr>
          <w:p w:rsidR="00823320" w:rsidRPr="001F78F0" w:rsidRDefault="00823320" w:rsidP="00CC785B">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fr-FR"/>
              </w:rPr>
              <w:t>Perform hair and beauty parlour monitoring and evaluation</w:t>
            </w:r>
          </w:p>
        </w:tc>
        <w:tc>
          <w:tcPr>
            <w:tcW w:w="2970" w:type="dxa"/>
          </w:tcPr>
          <w:p w:rsidR="00823320" w:rsidRPr="001F78F0" w:rsidRDefault="006D190A"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30</w:t>
            </w:r>
          </w:p>
        </w:tc>
      </w:tr>
      <w:tr w:rsidR="006A063D" w:rsidRPr="001F78F0" w:rsidTr="00CC785B">
        <w:tc>
          <w:tcPr>
            <w:tcW w:w="6046" w:type="dxa"/>
            <w:gridSpan w:val="2"/>
          </w:tcPr>
          <w:p w:rsidR="006A063D" w:rsidRPr="001F78F0" w:rsidRDefault="006A063D"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6A063D" w:rsidRPr="001F78F0" w:rsidRDefault="006D190A"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100</w:t>
            </w:r>
          </w:p>
        </w:tc>
      </w:tr>
    </w:tbl>
    <w:p w:rsidR="00CA2C44" w:rsidRPr="001F78F0" w:rsidRDefault="00CA2C44">
      <w:pPr>
        <w:pStyle w:val="NormalWeb"/>
        <w:spacing w:line="360" w:lineRule="auto"/>
        <w:rPr>
          <w:rFonts w:eastAsia="Calibri"/>
        </w:rPr>
      </w:pPr>
    </w:p>
    <w:p w:rsidR="00CA2C44" w:rsidRPr="001F78F0" w:rsidRDefault="00CA2C44">
      <w:pPr>
        <w:pStyle w:val="NormalWeb"/>
        <w:spacing w:line="360" w:lineRule="auto"/>
        <w:rPr>
          <w:rFonts w:eastAsia="Calibri"/>
        </w:rPr>
      </w:pPr>
    </w:p>
    <w:p w:rsidR="00CA2C44" w:rsidRPr="001F78F0" w:rsidRDefault="00CA2C44">
      <w:pPr>
        <w:pStyle w:val="NormalWeb"/>
        <w:spacing w:line="360" w:lineRule="auto"/>
        <w:rPr>
          <w:rFonts w:eastAsia="Calibri"/>
        </w:rPr>
      </w:pPr>
    </w:p>
    <w:p w:rsidR="009431B6" w:rsidRPr="001F78F0" w:rsidRDefault="005476C4">
      <w:pPr>
        <w:pStyle w:val="NormalWeb"/>
        <w:spacing w:line="360" w:lineRule="auto"/>
        <w:rPr>
          <w:rFonts w:eastAsia="Calibri"/>
          <w:b/>
        </w:rPr>
      </w:pPr>
      <w:r w:rsidRPr="001F78F0">
        <w:rPr>
          <w:rFonts w:eastAsia="Calibri"/>
          <w:b/>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4027"/>
        <w:gridCol w:w="2740"/>
      </w:tblGrid>
      <w:tr w:rsidR="009431B6" w:rsidRPr="001F78F0">
        <w:tc>
          <w:tcPr>
            <w:tcW w:w="1361" w:type="pct"/>
            <w:tcBorders>
              <w:top w:val="single" w:sz="4" w:space="0" w:color="auto"/>
              <w:left w:val="single" w:sz="4" w:space="0" w:color="auto"/>
              <w:bottom w:val="single" w:sz="4" w:space="0" w:color="auto"/>
              <w:right w:val="single" w:sz="4" w:space="0" w:color="auto"/>
            </w:tcBorders>
            <w:shd w:val="clear" w:color="auto" w:fill="FFFFFF"/>
          </w:tcPr>
          <w:p w:rsidR="009431B6" w:rsidRPr="001F78F0" w:rsidRDefault="005476C4">
            <w:pPr>
              <w:tabs>
                <w:tab w:val="left" w:pos="567"/>
              </w:tabs>
              <w:spacing w:after="0" w:line="360" w:lineRule="auto"/>
              <w:ind w:left="0" w:firstLine="0"/>
              <w:jc w:val="left"/>
              <w:rPr>
                <w:rFonts w:eastAsia="Calibri"/>
                <w:b/>
                <w:color w:val="auto"/>
                <w:szCs w:val="24"/>
              </w:rPr>
            </w:pPr>
            <w:r w:rsidRPr="001F78F0">
              <w:rPr>
                <w:rFonts w:eastAsia="Calibri"/>
                <w:b/>
                <w:color w:val="auto"/>
                <w:szCs w:val="24"/>
              </w:rPr>
              <w:t>Learning Outcome</w:t>
            </w:r>
          </w:p>
        </w:tc>
        <w:tc>
          <w:tcPr>
            <w:tcW w:w="2347" w:type="pct"/>
            <w:tcBorders>
              <w:top w:val="single" w:sz="4" w:space="0" w:color="auto"/>
              <w:left w:val="single" w:sz="4" w:space="0" w:color="auto"/>
              <w:bottom w:val="single" w:sz="4" w:space="0" w:color="auto"/>
              <w:right w:val="single" w:sz="4" w:space="0" w:color="auto"/>
            </w:tcBorders>
            <w:shd w:val="clear" w:color="auto" w:fill="FFFFFF"/>
          </w:tcPr>
          <w:p w:rsidR="009431B6" w:rsidRPr="001F78F0" w:rsidRDefault="005476C4">
            <w:pPr>
              <w:tabs>
                <w:tab w:val="left" w:pos="567"/>
              </w:tabs>
              <w:spacing w:after="0" w:line="360" w:lineRule="auto"/>
              <w:ind w:left="357" w:hanging="357"/>
              <w:jc w:val="left"/>
              <w:rPr>
                <w:rFonts w:eastAsia="Calibri"/>
                <w:b/>
                <w:color w:val="auto"/>
                <w:szCs w:val="24"/>
              </w:rPr>
            </w:pPr>
            <w:r w:rsidRPr="001F78F0">
              <w:rPr>
                <w:rFonts w:eastAsia="Calibri"/>
                <w:b/>
                <w:color w:val="auto"/>
                <w:szCs w:val="24"/>
              </w:rPr>
              <w:t>Content</w:t>
            </w:r>
          </w:p>
        </w:tc>
        <w:tc>
          <w:tcPr>
            <w:tcW w:w="1292" w:type="pct"/>
            <w:tcBorders>
              <w:top w:val="single" w:sz="4" w:space="0" w:color="auto"/>
              <w:left w:val="single" w:sz="4" w:space="0" w:color="auto"/>
              <w:bottom w:val="single" w:sz="4" w:space="0" w:color="auto"/>
              <w:right w:val="single" w:sz="4" w:space="0" w:color="auto"/>
            </w:tcBorders>
            <w:shd w:val="clear" w:color="auto" w:fill="FFFFFF"/>
          </w:tcPr>
          <w:p w:rsidR="009431B6" w:rsidRPr="001F78F0" w:rsidRDefault="005476C4">
            <w:pPr>
              <w:tabs>
                <w:tab w:val="left" w:pos="567"/>
              </w:tabs>
              <w:spacing w:after="0" w:line="360" w:lineRule="auto"/>
              <w:ind w:left="0" w:firstLine="0"/>
              <w:jc w:val="left"/>
              <w:rPr>
                <w:rFonts w:eastAsia="Calibri"/>
                <w:b/>
                <w:color w:val="auto"/>
                <w:szCs w:val="24"/>
              </w:rPr>
            </w:pPr>
            <w:r w:rsidRPr="001F78F0">
              <w:rPr>
                <w:rFonts w:eastAsia="Calibri"/>
                <w:b/>
                <w:color w:val="auto"/>
                <w:szCs w:val="24"/>
              </w:rPr>
              <w:t>Suggested Assessment Methods</w:t>
            </w:r>
          </w:p>
        </w:tc>
      </w:tr>
      <w:tr w:rsidR="009431B6" w:rsidRPr="001F78F0">
        <w:tc>
          <w:tcPr>
            <w:tcW w:w="1361" w:type="pct"/>
            <w:tcBorders>
              <w:top w:val="single" w:sz="4" w:space="0" w:color="auto"/>
              <w:left w:val="single" w:sz="4" w:space="0" w:color="auto"/>
              <w:bottom w:val="single" w:sz="4" w:space="0" w:color="auto"/>
              <w:right w:val="single" w:sz="4" w:space="0" w:color="auto"/>
            </w:tcBorders>
          </w:tcPr>
          <w:p w:rsidR="009431B6" w:rsidRPr="001F78F0" w:rsidRDefault="005476C4">
            <w:pPr>
              <w:tabs>
                <w:tab w:val="left" w:pos="567"/>
              </w:tabs>
              <w:spacing w:after="0" w:line="360" w:lineRule="auto"/>
              <w:ind w:left="0" w:firstLine="0"/>
              <w:jc w:val="left"/>
              <w:rPr>
                <w:rFonts w:eastAsia="Calibri"/>
                <w:b/>
                <w:color w:val="auto"/>
                <w:szCs w:val="24"/>
              </w:rPr>
            </w:pPr>
            <w:bookmarkStart w:id="105" w:name="_Hlk194688543"/>
            <w:r w:rsidRPr="001F78F0">
              <w:rPr>
                <w:rFonts w:eastAsia="Calibri"/>
                <w:bCs/>
                <w:color w:val="auto"/>
                <w:szCs w:val="24"/>
              </w:rPr>
              <w:t>1. Apply communication skills</w:t>
            </w:r>
            <w:bookmarkEnd w:id="105"/>
          </w:p>
        </w:tc>
        <w:tc>
          <w:tcPr>
            <w:tcW w:w="2347" w:type="pct"/>
            <w:tcBorders>
              <w:top w:val="single" w:sz="4" w:space="0" w:color="auto"/>
              <w:left w:val="single" w:sz="4" w:space="0" w:color="auto"/>
              <w:bottom w:val="single" w:sz="4" w:space="0" w:color="auto"/>
              <w:right w:val="single" w:sz="4" w:space="0" w:color="auto"/>
            </w:tcBorders>
          </w:tcPr>
          <w:p w:rsidR="009431B6" w:rsidRPr="001F78F0" w:rsidRDefault="007A4FAF" w:rsidP="007A4FAF">
            <w:pPr>
              <w:tabs>
                <w:tab w:val="left" w:pos="420"/>
              </w:tabs>
              <w:spacing w:after="0" w:line="360" w:lineRule="auto"/>
              <w:ind w:left="420" w:firstLine="0"/>
              <w:jc w:val="left"/>
              <w:rPr>
                <w:rFonts w:eastAsia="Calibri"/>
                <w:color w:val="auto"/>
                <w:szCs w:val="24"/>
              </w:rPr>
            </w:pPr>
            <w:r w:rsidRPr="001F78F0">
              <w:rPr>
                <w:rFonts w:eastAsia="Calibri"/>
                <w:color w:val="auto"/>
                <w:szCs w:val="24"/>
              </w:rPr>
              <w:t>1.1</w:t>
            </w:r>
            <w:r w:rsidR="005476C4" w:rsidRPr="001F78F0">
              <w:rPr>
                <w:rFonts w:eastAsia="Calibri"/>
                <w:color w:val="auto"/>
                <w:szCs w:val="24"/>
              </w:rPr>
              <w:t xml:space="preserve">Types </w:t>
            </w:r>
            <w:r w:rsidR="008A7894" w:rsidRPr="001F78F0">
              <w:rPr>
                <w:rFonts w:eastAsia="Calibri"/>
                <w:color w:val="auto"/>
                <w:szCs w:val="24"/>
              </w:rPr>
              <w:t>of communication</w:t>
            </w:r>
            <w:r w:rsidR="005476C4" w:rsidRPr="001F78F0">
              <w:rPr>
                <w:rFonts w:eastAsia="Calibri"/>
                <w:color w:val="auto"/>
                <w:szCs w:val="24"/>
              </w:rPr>
              <w:t xml:space="preserve"> pathways </w:t>
            </w:r>
          </w:p>
          <w:p w:rsidR="009431B6" w:rsidRPr="001F78F0" w:rsidRDefault="005476C4" w:rsidP="00DC67C1">
            <w:pPr>
              <w:pStyle w:val="ListParagraph"/>
              <w:numPr>
                <w:ilvl w:val="1"/>
                <w:numId w:val="271"/>
              </w:numPr>
              <w:tabs>
                <w:tab w:val="left" w:pos="420"/>
              </w:tabs>
              <w:spacing w:after="0" w:line="360" w:lineRule="auto"/>
              <w:jc w:val="left"/>
              <w:rPr>
                <w:rFonts w:eastAsia="Calibri"/>
                <w:color w:val="auto"/>
                <w:szCs w:val="24"/>
              </w:rPr>
            </w:pPr>
            <w:r w:rsidRPr="001F78F0">
              <w:rPr>
                <w:rFonts w:eastAsia="Calibri"/>
                <w:color w:val="auto"/>
                <w:szCs w:val="24"/>
              </w:rPr>
              <w:t xml:space="preserve">Effective questioning techniques </w:t>
            </w:r>
          </w:p>
          <w:p w:rsidR="009431B6" w:rsidRPr="001F78F0" w:rsidRDefault="005476C4" w:rsidP="00DC67C1">
            <w:pPr>
              <w:pStyle w:val="ListParagraph"/>
              <w:numPr>
                <w:ilvl w:val="1"/>
                <w:numId w:val="271"/>
              </w:numPr>
              <w:tabs>
                <w:tab w:val="left" w:pos="420"/>
              </w:tabs>
              <w:spacing w:after="0" w:line="360" w:lineRule="auto"/>
              <w:jc w:val="left"/>
              <w:rPr>
                <w:rFonts w:eastAsia="Calibri"/>
                <w:color w:val="auto"/>
                <w:szCs w:val="24"/>
              </w:rPr>
            </w:pPr>
            <w:r w:rsidRPr="001F78F0">
              <w:rPr>
                <w:rFonts w:eastAsia="Calibri"/>
                <w:color w:val="auto"/>
                <w:szCs w:val="24"/>
              </w:rPr>
              <w:t>Workplace etiquette</w:t>
            </w:r>
          </w:p>
          <w:p w:rsidR="009431B6" w:rsidRPr="001F78F0" w:rsidRDefault="005476C4" w:rsidP="00DC67C1">
            <w:pPr>
              <w:pStyle w:val="ListParagraph"/>
              <w:numPr>
                <w:ilvl w:val="1"/>
                <w:numId w:val="271"/>
              </w:numPr>
              <w:tabs>
                <w:tab w:val="left" w:pos="420"/>
              </w:tabs>
              <w:spacing w:after="0" w:line="360" w:lineRule="auto"/>
              <w:jc w:val="left"/>
              <w:rPr>
                <w:rFonts w:eastAsia="Calibri"/>
                <w:color w:val="auto"/>
                <w:szCs w:val="24"/>
              </w:rPr>
            </w:pPr>
            <w:r w:rsidRPr="001F78F0">
              <w:rPr>
                <w:rFonts w:eastAsia="Calibri"/>
                <w:color w:val="auto"/>
                <w:szCs w:val="24"/>
              </w:rPr>
              <w:t>Active listening</w:t>
            </w:r>
          </w:p>
          <w:p w:rsidR="009431B6" w:rsidRPr="001F78F0" w:rsidRDefault="003A1682" w:rsidP="003A1682">
            <w:pPr>
              <w:tabs>
                <w:tab w:val="left" w:pos="420"/>
              </w:tabs>
              <w:spacing w:after="0" w:line="360" w:lineRule="auto"/>
              <w:ind w:left="0" w:firstLine="0"/>
              <w:jc w:val="left"/>
              <w:rPr>
                <w:rFonts w:eastAsia="Calibri"/>
                <w:color w:val="auto"/>
                <w:szCs w:val="24"/>
              </w:rPr>
            </w:pPr>
            <w:r w:rsidRPr="001F78F0">
              <w:rPr>
                <w:rFonts w:eastAsia="Calibri"/>
                <w:color w:val="auto"/>
                <w:szCs w:val="24"/>
              </w:rPr>
              <w:t>1.5</w:t>
            </w:r>
            <w:r w:rsidR="005476C4" w:rsidRPr="001F78F0">
              <w:rPr>
                <w:rFonts w:eastAsia="Calibri"/>
                <w:color w:val="auto"/>
                <w:szCs w:val="24"/>
              </w:rPr>
              <w:t xml:space="preserve">Writing skills </w:t>
            </w:r>
          </w:p>
          <w:p w:rsidR="009431B6" w:rsidRPr="001F78F0" w:rsidRDefault="005476C4" w:rsidP="00DC67C1">
            <w:pPr>
              <w:pStyle w:val="ListParagraph"/>
              <w:numPr>
                <w:ilvl w:val="1"/>
                <w:numId w:val="273"/>
              </w:numPr>
              <w:tabs>
                <w:tab w:val="left" w:pos="420"/>
              </w:tabs>
              <w:spacing w:after="0" w:line="360" w:lineRule="auto"/>
              <w:jc w:val="left"/>
              <w:rPr>
                <w:rFonts w:eastAsia="Calibri"/>
                <w:color w:val="auto"/>
                <w:szCs w:val="24"/>
              </w:rPr>
            </w:pPr>
            <w:r w:rsidRPr="001F78F0">
              <w:rPr>
                <w:rFonts w:eastAsia="Calibri"/>
                <w:color w:val="auto"/>
                <w:szCs w:val="24"/>
              </w:rPr>
              <w:t xml:space="preserve">Utilize body language and </w:t>
            </w:r>
          </w:p>
          <w:p w:rsidR="009431B6" w:rsidRPr="001F78F0" w:rsidRDefault="005476C4" w:rsidP="003A1682">
            <w:pPr>
              <w:tabs>
                <w:tab w:val="left" w:pos="420"/>
              </w:tabs>
              <w:spacing w:after="0" w:line="360" w:lineRule="auto"/>
              <w:ind w:left="0" w:firstLine="0"/>
              <w:jc w:val="left"/>
              <w:rPr>
                <w:rFonts w:eastAsia="Calibri"/>
                <w:color w:val="auto"/>
                <w:szCs w:val="24"/>
              </w:rPr>
            </w:pPr>
            <w:r w:rsidRPr="001F78F0">
              <w:rPr>
                <w:rFonts w:eastAsia="Calibri"/>
                <w:color w:val="auto"/>
                <w:szCs w:val="24"/>
              </w:rPr>
              <w:t>gestures</w:t>
            </w:r>
          </w:p>
          <w:p w:rsidR="009431B6" w:rsidRPr="001F78F0" w:rsidRDefault="005476C4" w:rsidP="00DC67C1">
            <w:pPr>
              <w:pStyle w:val="ListParagraph"/>
              <w:numPr>
                <w:ilvl w:val="1"/>
                <w:numId w:val="273"/>
              </w:numPr>
              <w:tabs>
                <w:tab w:val="left" w:pos="420"/>
              </w:tabs>
              <w:spacing w:after="0" w:line="360" w:lineRule="auto"/>
              <w:jc w:val="left"/>
              <w:rPr>
                <w:rFonts w:eastAsia="Calibri"/>
                <w:color w:val="auto"/>
                <w:szCs w:val="24"/>
              </w:rPr>
            </w:pPr>
            <w:r w:rsidRPr="001F78F0">
              <w:rPr>
                <w:rFonts w:eastAsia="Calibri"/>
                <w:color w:val="auto"/>
                <w:szCs w:val="24"/>
              </w:rPr>
              <w:t>Apply body posture</w:t>
            </w:r>
          </w:p>
          <w:p w:rsidR="009431B6" w:rsidRPr="001F78F0" w:rsidRDefault="005476C4" w:rsidP="00DC67C1">
            <w:pPr>
              <w:pStyle w:val="ListParagraph"/>
              <w:numPr>
                <w:ilvl w:val="1"/>
                <w:numId w:val="273"/>
              </w:numPr>
              <w:tabs>
                <w:tab w:val="left" w:pos="420"/>
              </w:tabs>
              <w:spacing w:after="0" w:line="360" w:lineRule="auto"/>
              <w:jc w:val="left"/>
              <w:rPr>
                <w:rFonts w:eastAsia="Calibri"/>
                <w:color w:val="auto"/>
                <w:szCs w:val="24"/>
              </w:rPr>
            </w:pPr>
            <w:r w:rsidRPr="001F78F0">
              <w:rPr>
                <w:rFonts w:eastAsia="Calibri"/>
                <w:color w:val="auto"/>
                <w:szCs w:val="24"/>
              </w:rPr>
              <w:t>Apply workplace dressing code</w:t>
            </w:r>
          </w:p>
          <w:p w:rsidR="009431B6" w:rsidRPr="001F78F0" w:rsidRDefault="009431B6">
            <w:pPr>
              <w:tabs>
                <w:tab w:val="left" w:pos="567"/>
              </w:tabs>
              <w:spacing w:after="0" w:line="360" w:lineRule="auto"/>
              <w:ind w:left="357" w:hanging="357"/>
              <w:jc w:val="left"/>
              <w:rPr>
                <w:rFonts w:eastAsia="Calibri"/>
                <w:b/>
                <w:color w:val="auto"/>
                <w:szCs w:val="24"/>
              </w:rPr>
            </w:pPr>
          </w:p>
        </w:tc>
        <w:tc>
          <w:tcPr>
            <w:tcW w:w="1292"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190"/>
              </w:numPr>
              <w:spacing w:after="0" w:line="360" w:lineRule="auto"/>
              <w:jc w:val="left"/>
              <w:rPr>
                <w:rFonts w:eastAsia="Calibri"/>
                <w:color w:val="auto"/>
                <w:szCs w:val="24"/>
                <w:lang w:val="en-ZA"/>
              </w:rPr>
            </w:pPr>
            <w:r w:rsidRPr="001F78F0">
              <w:rPr>
                <w:rFonts w:eastAsia="Calibri"/>
                <w:color w:val="auto"/>
                <w:szCs w:val="24"/>
                <w:lang w:val="en-ZA"/>
              </w:rPr>
              <w:t>Observation</w:t>
            </w:r>
          </w:p>
          <w:p w:rsidR="009431B6" w:rsidRPr="001F78F0" w:rsidRDefault="005476C4" w:rsidP="00DC67C1">
            <w:pPr>
              <w:numPr>
                <w:ilvl w:val="0"/>
                <w:numId w:val="190"/>
              </w:numPr>
              <w:spacing w:after="0" w:line="360" w:lineRule="auto"/>
              <w:jc w:val="left"/>
              <w:rPr>
                <w:rFonts w:eastAsia="Calibri"/>
                <w:color w:val="auto"/>
                <w:szCs w:val="24"/>
                <w:lang w:val="en-ZA"/>
              </w:rPr>
            </w:pPr>
            <w:r w:rsidRPr="001F78F0">
              <w:rPr>
                <w:rFonts w:eastAsia="Calibri"/>
                <w:color w:val="auto"/>
                <w:szCs w:val="24"/>
                <w:lang w:val="en-ZA"/>
              </w:rPr>
              <w:t>Portfolio of Evidence</w:t>
            </w:r>
          </w:p>
          <w:p w:rsidR="009431B6" w:rsidRPr="001F78F0" w:rsidRDefault="005476C4" w:rsidP="00DC67C1">
            <w:pPr>
              <w:numPr>
                <w:ilvl w:val="0"/>
                <w:numId w:val="190"/>
              </w:numPr>
              <w:spacing w:after="0" w:line="360" w:lineRule="auto"/>
              <w:jc w:val="left"/>
              <w:rPr>
                <w:rFonts w:eastAsia="Calibri"/>
                <w:color w:val="auto"/>
                <w:szCs w:val="24"/>
                <w:lang w:val="en-ZA"/>
              </w:rPr>
            </w:pPr>
            <w:r w:rsidRPr="001F78F0">
              <w:rPr>
                <w:rFonts w:eastAsia="Calibri"/>
                <w:color w:val="auto"/>
                <w:szCs w:val="24"/>
                <w:lang w:val="en-ZA"/>
              </w:rPr>
              <w:t>Practical assessment</w:t>
            </w:r>
          </w:p>
          <w:p w:rsidR="009431B6" w:rsidRPr="001F78F0" w:rsidRDefault="005476C4" w:rsidP="00DC67C1">
            <w:pPr>
              <w:numPr>
                <w:ilvl w:val="0"/>
                <w:numId w:val="190"/>
              </w:numPr>
              <w:spacing w:after="0" w:line="360" w:lineRule="auto"/>
              <w:jc w:val="left"/>
              <w:rPr>
                <w:rFonts w:eastAsia="Calibri"/>
                <w:color w:val="auto"/>
                <w:szCs w:val="24"/>
                <w:lang w:val="en-ZA"/>
              </w:rPr>
            </w:pPr>
            <w:r w:rsidRPr="001F78F0">
              <w:rPr>
                <w:rFonts w:eastAsia="Calibri"/>
                <w:color w:val="auto"/>
                <w:szCs w:val="24"/>
                <w:lang w:val="en-ZA"/>
              </w:rPr>
              <w:t xml:space="preserve">Third party report </w:t>
            </w:r>
          </w:p>
          <w:p w:rsidR="00C71845" w:rsidRPr="001F78F0" w:rsidRDefault="005476C4" w:rsidP="00DC67C1">
            <w:pPr>
              <w:numPr>
                <w:ilvl w:val="0"/>
                <w:numId w:val="190"/>
              </w:numPr>
              <w:spacing w:after="0" w:line="360" w:lineRule="auto"/>
              <w:jc w:val="left"/>
              <w:rPr>
                <w:rFonts w:eastAsia="Calibri"/>
                <w:color w:val="auto"/>
                <w:szCs w:val="24"/>
                <w:lang w:val="en-ZA"/>
              </w:rPr>
            </w:pPr>
            <w:r w:rsidRPr="001F78F0">
              <w:rPr>
                <w:rFonts w:eastAsia="Calibri"/>
                <w:color w:val="auto"/>
                <w:szCs w:val="24"/>
                <w:lang w:val="en-ZA"/>
              </w:rPr>
              <w:t>Oral assessment</w:t>
            </w:r>
          </w:p>
          <w:p w:rsidR="009431B6" w:rsidRPr="001F78F0" w:rsidRDefault="005476C4" w:rsidP="00DC67C1">
            <w:pPr>
              <w:numPr>
                <w:ilvl w:val="0"/>
                <w:numId w:val="190"/>
              </w:numPr>
              <w:spacing w:after="0" w:line="360" w:lineRule="auto"/>
              <w:jc w:val="left"/>
              <w:rPr>
                <w:rFonts w:eastAsia="Calibri"/>
                <w:color w:val="auto"/>
                <w:szCs w:val="24"/>
                <w:lang w:val="en-ZA"/>
              </w:rPr>
            </w:pPr>
            <w:r w:rsidRPr="001F78F0">
              <w:rPr>
                <w:rFonts w:eastAsia="Calibri"/>
                <w:color w:val="auto"/>
                <w:szCs w:val="24"/>
                <w:lang w:val="en-ZA"/>
              </w:rPr>
              <w:t>Written assessment</w:t>
            </w:r>
          </w:p>
        </w:tc>
      </w:tr>
      <w:tr w:rsidR="009431B6" w:rsidRPr="001F78F0">
        <w:trPr>
          <w:trHeight w:val="800"/>
        </w:trPr>
        <w:tc>
          <w:tcPr>
            <w:tcW w:w="1361" w:type="pct"/>
            <w:tcBorders>
              <w:top w:val="single" w:sz="4" w:space="0" w:color="auto"/>
              <w:left w:val="single" w:sz="4" w:space="0" w:color="auto"/>
              <w:bottom w:val="single" w:sz="4" w:space="0" w:color="auto"/>
              <w:right w:val="single" w:sz="4" w:space="0" w:color="auto"/>
            </w:tcBorders>
            <w:vAlign w:val="center"/>
          </w:tcPr>
          <w:p w:rsidR="009431B6" w:rsidRPr="001F78F0" w:rsidRDefault="005476C4">
            <w:pPr>
              <w:spacing w:before="100" w:beforeAutospacing="1" w:after="100" w:afterAutospacing="1" w:line="360" w:lineRule="auto"/>
              <w:ind w:left="103" w:firstLine="0"/>
              <w:jc w:val="left"/>
              <w:rPr>
                <w:color w:val="auto"/>
                <w:szCs w:val="24"/>
              </w:rPr>
            </w:pPr>
            <w:r w:rsidRPr="001F78F0">
              <w:rPr>
                <w:rFonts w:eastAsia="Calibri"/>
                <w:color w:val="auto"/>
                <w:szCs w:val="24"/>
              </w:rPr>
              <w:t>2. Carry out</w:t>
            </w:r>
            <w:r w:rsidRPr="001F78F0">
              <w:rPr>
                <w:rFonts w:eastAsia="Calibri"/>
                <w:b/>
                <w:color w:val="auto"/>
                <w:szCs w:val="24"/>
              </w:rPr>
              <w:t xml:space="preserve"> </w:t>
            </w:r>
            <w:r w:rsidRPr="001F78F0">
              <w:rPr>
                <w:color w:val="auto"/>
                <w:szCs w:val="24"/>
              </w:rPr>
              <w:t>hair and beauty parlor planning and budgeting</w:t>
            </w:r>
          </w:p>
          <w:p w:rsidR="009431B6" w:rsidRPr="001F78F0" w:rsidRDefault="009431B6">
            <w:pPr>
              <w:spacing w:before="100" w:beforeAutospacing="1" w:after="100" w:afterAutospacing="1" w:line="360" w:lineRule="auto"/>
              <w:ind w:left="0" w:firstLine="0"/>
              <w:jc w:val="left"/>
              <w:rPr>
                <w:rFonts w:eastAsia="Calibri"/>
                <w:b/>
                <w:color w:val="5B9BD5"/>
                <w:szCs w:val="24"/>
              </w:rPr>
            </w:pPr>
          </w:p>
          <w:p w:rsidR="009431B6" w:rsidRPr="001F78F0" w:rsidRDefault="009431B6">
            <w:pPr>
              <w:spacing w:before="100" w:beforeAutospacing="1" w:after="100" w:afterAutospacing="1" w:line="360" w:lineRule="auto"/>
              <w:ind w:left="0" w:firstLine="0"/>
              <w:jc w:val="left"/>
              <w:rPr>
                <w:rFonts w:eastAsia="Calibri"/>
                <w:b/>
                <w:color w:val="auto"/>
                <w:szCs w:val="24"/>
              </w:rPr>
            </w:pPr>
          </w:p>
          <w:p w:rsidR="009431B6" w:rsidRPr="001F78F0" w:rsidRDefault="009431B6">
            <w:pPr>
              <w:spacing w:before="100" w:beforeAutospacing="1" w:after="100" w:afterAutospacing="1" w:line="360" w:lineRule="auto"/>
              <w:ind w:left="0" w:firstLine="0"/>
              <w:jc w:val="left"/>
              <w:rPr>
                <w:rFonts w:eastAsia="Calibri"/>
                <w:b/>
                <w:color w:val="auto"/>
                <w:szCs w:val="24"/>
              </w:rPr>
            </w:pPr>
          </w:p>
        </w:tc>
        <w:tc>
          <w:tcPr>
            <w:tcW w:w="2347" w:type="pct"/>
            <w:tcBorders>
              <w:top w:val="single" w:sz="4" w:space="0" w:color="auto"/>
              <w:left w:val="single" w:sz="4" w:space="0" w:color="auto"/>
              <w:bottom w:val="single" w:sz="4" w:space="0" w:color="auto"/>
              <w:right w:val="single" w:sz="4" w:space="0" w:color="auto"/>
            </w:tcBorders>
            <w:vAlign w:val="center"/>
          </w:tcPr>
          <w:p w:rsidR="009431B6" w:rsidRPr="001F78F0" w:rsidRDefault="004274A0">
            <w:pPr>
              <w:spacing w:after="0" w:line="360" w:lineRule="auto"/>
              <w:ind w:left="0" w:firstLine="0"/>
              <w:jc w:val="left"/>
              <w:rPr>
                <w:rFonts w:eastAsia="Calibri"/>
                <w:color w:val="auto"/>
                <w:szCs w:val="24"/>
              </w:rPr>
            </w:pPr>
            <w:r w:rsidRPr="001F78F0">
              <w:rPr>
                <w:rFonts w:eastAsia="Calibri"/>
                <w:bCs/>
                <w:color w:val="auto"/>
                <w:szCs w:val="24"/>
              </w:rPr>
              <w:t xml:space="preserve">2.1 </w:t>
            </w:r>
            <w:r w:rsidR="005476C4" w:rsidRPr="001F78F0">
              <w:rPr>
                <w:rFonts w:eastAsia="Calibri"/>
                <w:bCs/>
                <w:color w:val="auto"/>
                <w:szCs w:val="24"/>
              </w:rPr>
              <w:t>Apply Financial Literacy</w:t>
            </w:r>
          </w:p>
          <w:p w:rsidR="009431B6" w:rsidRPr="001F78F0" w:rsidRDefault="005476C4" w:rsidP="00DC67C1">
            <w:pPr>
              <w:numPr>
                <w:ilvl w:val="0"/>
                <w:numId w:val="191"/>
              </w:numPr>
              <w:spacing w:after="0" w:line="360" w:lineRule="auto"/>
              <w:jc w:val="left"/>
              <w:rPr>
                <w:rFonts w:eastAsia="Calibri"/>
                <w:color w:val="auto"/>
                <w:szCs w:val="24"/>
              </w:rPr>
            </w:pPr>
            <w:r w:rsidRPr="001F78F0">
              <w:rPr>
                <w:rFonts w:eastAsia="Calibri"/>
                <w:color w:val="auto"/>
                <w:szCs w:val="24"/>
              </w:rPr>
              <w:t>Personal finance management</w:t>
            </w:r>
          </w:p>
          <w:p w:rsidR="009431B6" w:rsidRPr="001F78F0" w:rsidRDefault="005476C4" w:rsidP="00DC67C1">
            <w:pPr>
              <w:numPr>
                <w:ilvl w:val="0"/>
                <w:numId w:val="191"/>
              </w:numPr>
              <w:spacing w:after="0" w:line="360" w:lineRule="auto"/>
              <w:jc w:val="left"/>
              <w:rPr>
                <w:rFonts w:eastAsia="Calibri"/>
                <w:color w:val="auto"/>
                <w:szCs w:val="24"/>
              </w:rPr>
            </w:pPr>
            <w:r w:rsidRPr="001F78F0">
              <w:rPr>
                <w:rFonts w:eastAsia="Calibri"/>
                <w:color w:val="auto"/>
                <w:szCs w:val="24"/>
              </w:rPr>
              <w:t xml:space="preserve">Budget Preparation  </w:t>
            </w:r>
          </w:p>
          <w:p w:rsidR="009431B6" w:rsidRPr="001F78F0" w:rsidRDefault="005476C4" w:rsidP="00DC67C1">
            <w:pPr>
              <w:numPr>
                <w:ilvl w:val="0"/>
                <w:numId w:val="191"/>
              </w:numPr>
              <w:spacing w:after="0" w:line="360" w:lineRule="auto"/>
              <w:jc w:val="left"/>
              <w:rPr>
                <w:rFonts w:eastAsia="Calibri"/>
                <w:color w:val="auto"/>
                <w:szCs w:val="24"/>
              </w:rPr>
            </w:pPr>
            <w:r w:rsidRPr="001F78F0">
              <w:rPr>
                <w:rFonts w:eastAsia="Calibri"/>
                <w:color w:val="auto"/>
                <w:szCs w:val="24"/>
              </w:rPr>
              <w:t>Saving management</w:t>
            </w:r>
          </w:p>
          <w:p w:rsidR="009431B6" w:rsidRPr="001F78F0" w:rsidRDefault="005476C4" w:rsidP="00DC67C1">
            <w:pPr>
              <w:numPr>
                <w:ilvl w:val="0"/>
                <w:numId w:val="191"/>
              </w:numPr>
              <w:spacing w:after="0" w:line="360" w:lineRule="auto"/>
              <w:jc w:val="left"/>
              <w:rPr>
                <w:rFonts w:eastAsia="Calibri"/>
                <w:color w:val="auto"/>
                <w:szCs w:val="24"/>
              </w:rPr>
            </w:pPr>
            <w:r w:rsidRPr="001F78F0">
              <w:rPr>
                <w:rFonts w:eastAsia="Calibri"/>
                <w:color w:val="auto"/>
                <w:szCs w:val="24"/>
              </w:rPr>
              <w:t>Debt management</w:t>
            </w:r>
          </w:p>
          <w:p w:rsidR="009431B6" w:rsidRPr="001F78F0" w:rsidRDefault="005476C4" w:rsidP="00DC67C1">
            <w:pPr>
              <w:numPr>
                <w:ilvl w:val="0"/>
                <w:numId w:val="191"/>
              </w:numPr>
              <w:spacing w:after="0" w:line="360" w:lineRule="auto"/>
              <w:jc w:val="left"/>
              <w:rPr>
                <w:rFonts w:eastAsia="Calibri"/>
                <w:color w:val="auto"/>
                <w:szCs w:val="24"/>
              </w:rPr>
            </w:pPr>
            <w:r w:rsidRPr="001F78F0">
              <w:rPr>
                <w:rFonts w:eastAsia="Calibri"/>
                <w:color w:val="auto"/>
                <w:szCs w:val="24"/>
              </w:rPr>
              <w:t xml:space="preserve">Types of investments </w:t>
            </w:r>
          </w:p>
          <w:p w:rsidR="009431B6" w:rsidRPr="001F78F0" w:rsidRDefault="005476C4" w:rsidP="00DC67C1">
            <w:pPr>
              <w:numPr>
                <w:ilvl w:val="0"/>
                <w:numId w:val="191"/>
              </w:numPr>
              <w:spacing w:after="0" w:line="360" w:lineRule="auto"/>
              <w:jc w:val="left"/>
              <w:rPr>
                <w:rFonts w:eastAsia="Calibri"/>
                <w:color w:val="auto"/>
                <w:szCs w:val="24"/>
              </w:rPr>
            </w:pPr>
            <w:r w:rsidRPr="001F78F0">
              <w:rPr>
                <w:rFonts w:eastAsia="Calibri"/>
                <w:color w:val="auto"/>
                <w:szCs w:val="24"/>
              </w:rPr>
              <w:t>Insurance risks</w:t>
            </w:r>
          </w:p>
          <w:p w:rsidR="009431B6" w:rsidRPr="001F78F0" w:rsidRDefault="004274A0">
            <w:pPr>
              <w:spacing w:after="0" w:line="360" w:lineRule="auto"/>
              <w:ind w:left="0" w:firstLine="0"/>
              <w:jc w:val="left"/>
              <w:rPr>
                <w:rFonts w:eastAsia="Calibri"/>
                <w:color w:val="auto"/>
                <w:szCs w:val="24"/>
              </w:rPr>
            </w:pPr>
            <w:r w:rsidRPr="001F78F0">
              <w:rPr>
                <w:rFonts w:eastAsia="Calibri"/>
                <w:color w:val="auto"/>
                <w:szCs w:val="24"/>
              </w:rPr>
              <w:t xml:space="preserve">2.2 </w:t>
            </w:r>
            <w:r w:rsidR="005476C4" w:rsidRPr="001F78F0">
              <w:rPr>
                <w:rFonts w:eastAsia="Calibri"/>
                <w:color w:val="auto"/>
                <w:szCs w:val="24"/>
              </w:rPr>
              <w:t xml:space="preserve">Business registration and licensing processing </w:t>
            </w:r>
          </w:p>
          <w:p w:rsidR="009431B6" w:rsidRPr="001F78F0" w:rsidRDefault="005476C4" w:rsidP="00DC67C1">
            <w:pPr>
              <w:numPr>
                <w:ilvl w:val="0"/>
                <w:numId w:val="192"/>
              </w:numPr>
              <w:spacing w:after="0" w:line="360" w:lineRule="auto"/>
              <w:jc w:val="left"/>
              <w:rPr>
                <w:rFonts w:eastAsia="Calibri"/>
                <w:color w:val="auto"/>
                <w:szCs w:val="24"/>
              </w:rPr>
            </w:pPr>
            <w:r w:rsidRPr="001F78F0">
              <w:rPr>
                <w:rFonts w:eastAsia="Calibri"/>
                <w:color w:val="auto"/>
                <w:szCs w:val="24"/>
              </w:rPr>
              <w:t>Apply   Business Legal Aspects</w:t>
            </w:r>
          </w:p>
          <w:p w:rsidR="009431B6" w:rsidRPr="001F78F0" w:rsidRDefault="005476C4" w:rsidP="00DC67C1">
            <w:pPr>
              <w:numPr>
                <w:ilvl w:val="0"/>
                <w:numId w:val="192"/>
              </w:numPr>
              <w:spacing w:after="0" w:line="360" w:lineRule="auto"/>
              <w:jc w:val="left"/>
              <w:rPr>
                <w:rFonts w:eastAsia="Calibri"/>
                <w:color w:val="auto"/>
                <w:szCs w:val="24"/>
              </w:rPr>
            </w:pPr>
            <w:r w:rsidRPr="001F78F0">
              <w:rPr>
                <w:rFonts w:eastAsia="Calibri"/>
                <w:color w:val="auto"/>
                <w:szCs w:val="24"/>
              </w:rPr>
              <w:t xml:space="preserve">Types of contracts and agreements </w:t>
            </w:r>
          </w:p>
          <w:p w:rsidR="009431B6" w:rsidRPr="001F78F0" w:rsidRDefault="005476C4" w:rsidP="00DC67C1">
            <w:pPr>
              <w:numPr>
                <w:ilvl w:val="0"/>
                <w:numId w:val="192"/>
              </w:numPr>
              <w:spacing w:after="0" w:line="360" w:lineRule="auto"/>
              <w:jc w:val="left"/>
              <w:rPr>
                <w:rFonts w:eastAsia="Calibri"/>
                <w:color w:val="auto"/>
                <w:szCs w:val="24"/>
              </w:rPr>
            </w:pPr>
            <w:r w:rsidRPr="001F78F0">
              <w:rPr>
                <w:rFonts w:eastAsia="Calibri"/>
                <w:color w:val="auto"/>
                <w:szCs w:val="24"/>
              </w:rPr>
              <w:t xml:space="preserve">Employment laws </w:t>
            </w:r>
          </w:p>
          <w:p w:rsidR="009431B6" w:rsidRPr="001F78F0" w:rsidRDefault="005476C4" w:rsidP="00DC67C1">
            <w:pPr>
              <w:numPr>
                <w:ilvl w:val="0"/>
                <w:numId w:val="192"/>
              </w:numPr>
              <w:spacing w:after="0" w:line="360" w:lineRule="auto"/>
              <w:jc w:val="left"/>
              <w:rPr>
                <w:rFonts w:eastAsia="Calibri"/>
                <w:color w:val="auto"/>
                <w:szCs w:val="24"/>
              </w:rPr>
            </w:pPr>
            <w:r w:rsidRPr="001F78F0">
              <w:rPr>
                <w:rFonts w:eastAsia="Calibri"/>
                <w:color w:val="auto"/>
                <w:szCs w:val="24"/>
              </w:rPr>
              <w:lastRenderedPageBreak/>
              <w:t>Taxation laws</w:t>
            </w:r>
          </w:p>
          <w:p w:rsidR="009431B6" w:rsidRPr="001F78F0" w:rsidRDefault="005476C4" w:rsidP="00DC67C1">
            <w:pPr>
              <w:numPr>
                <w:ilvl w:val="0"/>
                <w:numId w:val="192"/>
              </w:numPr>
              <w:spacing w:after="0" w:line="360" w:lineRule="auto"/>
              <w:jc w:val="left"/>
              <w:rPr>
                <w:rFonts w:eastAsia="Calibri"/>
                <w:color w:val="auto"/>
                <w:szCs w:val="24"/>
              </w:rPr>
            </w:pPr>
            <w:r w:rsidRPr="001F78F0">
              <w:rPr>
                <w:rFonts w:eastAsia="Calibri"/>
                <w:color w:val="auto"/>
                <w:szCs w:val="24"/>
              </w:rPr>
              <w:t>Creativity and innovation in business strategies</w:t>
            </w:r>
          </w:p>
          <w:p w:rsidR="009431B6" w:rsidRPr="001F78F0" w:rsidRDefault="004274A0">
            <w:pPr>
              <w:spacing w:after="0" w:line="360" w:lineRule="auto"/>
              <w:ind w:left="0" w:firstLine="0"/>
              <w:jc w:val="left"/>
              <w:rPr>
                <w:rFonts w:eastAsia="Calibri"/>
                <w:color w:val="auto"/>
                <w:szCs w:val="24"/>
              </w:rPr>
            </w:pPr>
            <w:r w:rsidRPr="001F78F0">
              <w:rPr>
                <w:rFonts w:eastAsia="Tahoma"/>
                <w:color w:val="auto"/>
                <w:szCs w:val="24"/>
              </w:rPr>
              <w:t xml:space="preserve">2.3 </w:t>
            </w:r>
            <w:r w:rsidR="005476C4" w:rsidRPr="001F78F0">
              <w:rPr>
                <w:rFonts w:eastAsia="Tahoma"/>
                <w:color w:val="auto"/>
                <w:szCs w:val="24"/>
              </w:rPr>
              <w:t xml:space="preserve">Apply Self-Management Skills </w:t>
            </w:r>
          </w:p>
          <w:p w:rsidR="009431B6" w:rsidRPr="001F78F0" w:rsidRDefault="005476C4" w:rsidP="00DC67C1">
            <w:pPr>
              <w:numPr>
                <w:ilvl w:val="0"/>
                <w:numId w:val="193"/>
              </w:numPr>
              <w:spacing w:after="0" w:line="360" w:lineRule="auto"/>
              <w:jc w:val="left"/>
              <w:rPr>
                <w:rFonts w:eastAsia="Calibri"/>
                <w:color w:val="auto"/>
                <w:szCs w:val="24"/>
              </w:rPr>
            </w:pPr>
            <w:r w:rsidRPr="001F78F0">
              <w:rPr>
                <w:rFonts w:eastAsia="Calibri"/>
                <w:color w:val="auto"/>
                <w:szCs w:val="24"/>
              </w:rPr>
              <w:t>Vision</w:t>
            </w:r>
          </w:p>
          <w:p w:rsidR="009431B6" w:rsidRPr="001F78F0" w:rsidRDefault="005476C4" w:rsidP="00DC67C1">
            <w:pPr>
              <w:numPr>
                <w:ilvl w:val="0"/>
                <w:numId w:val="193"/>
              </w:numPr>
              <w:spacing w:after="0" w:line="360" w:lineRule="auto"/>
              <w:jc w:val="left"/>
              <w:rPr>
                <w:rFonts w:eastAsia="Calibri"/>
                <w:color w:val="auto"/>
                <w:szCs w:val="24"/>
              </w:rPr>
            </w:pPr>
            <w:r w:rsidRPr="001F78F0">
              <w:rPr>
                <w:rFonts w:eastAsia="Calibri"/>
                <w:color w:val="auto"/>
                <w:szCs w:val="24"/>
              </w:rPr>
              <w:t>Core values</w:t>
            </w:r>
          </w:p>
          <w:p w:rsidR="009431B6" w:rsidRPr="001F78F0" w:rsidRDefault="005476C4" w:rsidP="00DC67C1">
            <w:pPr>
              <w:numPr>
                <w:ilvl w:val="0"/>
                <w:numId w:val="193"/>
              </w:numPr>
              <w:spacing w:after="0" w:line="360" w:lineRule="auto"/>
              <w:jc w:val="left"/>
              <w:rPr>
                <w:rFonts w:eastAsia="Calibri"/>
                <w:color w:val="auto"/>
                <w:szCs w:val="24"/>
              </w:rPr>
            </w:pPr>
            <w:r w:rsidRPr="001F78F0">
              <w:rPr>
                <w:rFonts w:eastAsia="Calibri"/>
                <w:color w:val="auto"/>
                <w:szCs w:val="24"/>
              </w:rPr>
              <w:t>Goals</w:t>
            </w:r>
          </w:p>
          <w:p w:rsidR="009431B6" w:rsidRPr="001F78F0" w:rsidRDefault="005476C4" w:rsidP="00DC67C1">
            <w:pPr>
              <w:numPr>
                <w:ilvl w:val="0"/>
                <w:numId w:val="193"/>
              </w:numPr>
              <w:spacing w:after="0" w:line="360" w:lineRule="auto"/>
              <w:jc w:val="left"/>
              <w:rPr>
                <w:rFonts w:eastAsia="Calibri"/>
                <w:color w:val="auto"/>
                <w:szCs w:val="24"/>
              </w:rPr>
            </w:pPr>
            <w:r w:rsidRPr="001F78F0">
              <w:rPr>
                <w:rFonts w:eastAsia="Calibri"/>
                <w:color w:val="auto"/>
                <w:szCs w:val="24"/>
              </w:rPr>
              <w:t>Objectives</w:t>
            </w:r>
            <w:r w:rsidRPr="001F78F0">
              <w:rPr>
                <w:rFonts w:eastAsia="Tahoma"/>
                <w:color w:val="auto"/>
                <w:szCs w:val="24"/>
              </w:rPr>
              <w:t xml:space="preserve"> </w:t>
            </w:r>
          </w:p>
          <w:p w:rsidR="009431B6" w:rsidRPr="001F78F0" w:rsidRDefault="005476C4" w:rsidP="00DC67C1">
            <w:pPr>
              <w:numPr>
                <w:ilvl w:val="0"/>
                <w:numId w:val="193"/>
              </w:numPr>
              <w:spacing w:after="160" w:line="360" w:lineRule="auto"/>
              <w:contextualSpacing/>
              <w:jc w:val="left"/>
              <w:rPr>
                <w:rFonts w:eastAsia="Calibri"/>
                <w:color w:val="auto"/>
                <w:szCs w:val="24"/>
              </w:rPr>
            </w:pPr>
            <w:r w:rsidRPr="001F78F0">
              <w:rPr>
                <w:rFonts w:eastAsia="Calibri"/>
                <w:color w:val="auto"/>
                <w:szCs w:val="24"/>
              </w:rPr>
              <w:t>Time management</w:t>
            </w:r>
          </w:p>
          <w:p w:rsidR="009431B6" w:rsidRPr="001F78F0" w:rsidRDefault="005476C4" w:rsidP="00DC67C1">
            <w:pPr>
              <w:numPr>
                <w:ilvl w:val="0"/>
                <w:numId w:val="193"/>
              </w:numPr>
              <w:spacing w:after="160" w:line="360" w:lineRule="auto"/>
              <w:contextualSpacing/>
              <w:jc w:val="left"/>
              <w:rPr>
                <w:rFonts w:eastAsia="Calibri"/>
                <w:color w:val="auto"/>
                <w:szCs w:val="24"/>
              </w:rPr>
            </w:pPr>
            <w:r w:rsidRPr="001F78F0">
              <w:rPr>
                <w:rFonts w:eastAsia="Tahoma"/>
                <w:color w:val="auto"/>
                <w:szCs w:val="24"/>
                <w:lang w:val="en-ZW" w:eastAsia="zh-CN"/>
              </w:rPr>
              <w:t>Healthy lifestyle practices</w:t>
            </w:r>
          </w:p>
          <w:p w:rsidR="009431B6" w:rsidRPr="001F78F0" w:rsidRDefault="005476C4" w:rsidP="00DC67C1">
            <w:pPr>
              <w:numPr>
                <w:ilvl w:val="0"/>
                <w:numId w:val="193"/>
              </w:numPr>
              <w:spacing w:after="160" w:line="360" w:lineRule="auto"/>
              <w:contextualSpacing/>
              <w:jc w:val="left"/>
              <w:rPr>
                <w:rFonts w:eastAsia="Calibri"/>
                <w:color w:val="auto"/>
                <w:szCs w:val="24"/>
              </w:rPr>
            </w:pPr>
            <w:r w:rsidRPr="001F78F0">
              <w:rPr>
                <w:rFonts w:eastAsia="Tahoma"/>
                <w:szCs w:val="24"/>
                <w:lang w:val="en-ZW" w:eastAsia="zh-CN"/>
              </w:rPr>
              <w:t>Strategies for overcomi</w:t>
            </w:r>
            <w:r w:rsidRPr="001F78F0">
              <w:rPr>
                <w:rFonts w:eastAsia="Tahoma"/>
                <w:color w:val="auto"/>
                <w:szCs w:val="24"/>
                <w:lang w:val="en-ZW" w:eastAsia="zh-CN"/>
              </w:rPr>
              <w:t xml:space="preserve">ng work </w:t>
            </w:r>
            <w:r w:rsidRPr="001F78F0">
              <w:rPr>
                <w:rFonts w:eastAsia="Tahoma"/>
                <w:szCs w:val="24"/>
                <w:lang w:val="en-ZW" w:eastAsia="zh-CN"/>
              </w:rPr>
              <w:t>challenges</w:t>
            </w:r>
          </w:p>
          <w:p w:rsidR="009431B6" w:rsidRPr="001F78F0" w:rsidRDefault="005476C4" w:rsidP="00DC67C1">
            <w:pPr>
              <w:numPr>
                <w:ilvl w:val="0"/>
                <w:numId w:val="193"/>
              </w:numPr>
              <w:spacing w:after="160" w:line="360" w:lineRule="auto"/>
              <w:contextualSpacing/>
              <w:jc w:val="left"/>
              <w:rPr>
                <w:rFonts w:eastAsia="Calibri"/>
                <w:color w:val="auto"/>
                <w:szCs w:val="24"/>
              </w:rPr>
            </w:pPr>
            <w:r w:rsidRPr="001F78F0">
              <w:rPr>
                <w:rFonts w:eastAsia="Tahoma"/>
                <w:szCs w:val="24"/>
                <w:lang w:val="en-ZW" w:eastAsia="zh-CN"/>
              </w:rPr>
              <w:t>Emotional intelligence</w:t>
            </w:r>
          </w:p>
          <w:p w:rsidR="009431B6" w:rsidRPr="001F78F0" w:rsidRDefault="005476C4" w:rsidP="00DC67C1">
            <w:pPr>
              <w:numPr>
                <w:ilvl w:val="0"/>
                <w:numId w:val="193"/>
              </w:numPr>
              <w:spacing w:after="160" w:line="360" w:lineRule="auto"/>
              <w:contextualSpacing/>
              <w:jc w:val="left"/>
              <w:rPr>
                <w:rFonts w:eastAsia="Calibri"/>
                <w:color w:val="auto"/>
                <w:szCs w:val="24"/>
              </w:rPr>
            </w:pPr>
            <w:r w:rsidRPr="001F78F0">
              <w:rPr>
                <w:rFonts w:eastAsia="Tahoma"/>
                <w:color w:val="auto"/>
                <w:szCs w:val="24"/>
                <w:lang w:val="en-ZW" w:eastAsia="zh-CN"/>
              </w:rPr>
              <w:t>Coping with Work Stress.</w:t>
            </w:r>
          </w:p>
          <w:p w:rsidR="009431B6" w:rsidRPr="001F78F0" w:rsidRDefault="004274A0">
            <w:pPr>
              <w:spacing w:after="0" w:line="360" w:lineRule="auto"/>
              <w:ind w:left="0" w:firstLine="0"/>
              <w:jc w:val="left"/>
              <w:rPr>
                <w:rFonts w:eastAsia="Tahoma"/>
                <w:color w:val="auto"/>
                <w:szCs w:val="24"/>
              </w:rPr>
            </w:pPr>
            <w:r w:rsidRPr="001F78F0">
              <w:rPr>
                <w:rFonts w:eastAsia="Tahoma"/>
                <w:color w:val="auto"/>
                <w:szCs w:val="24"/>
              </w:rPr>
              <w:t xml:space="preserve">2.4 </w:t>
            </w:r>
            <w:r w:rsidR="005476C4" w:rsidRPr="001F78F0">
              <w:rPr>
                <w:rFonts w:eastAsia="Tahoma"/>
                <w:color w:val="auto"/>
                <w:szCs w:val="24"/>
              </w:rPr>
              <w:t xml:space="preserve">Promote Ethical Work Practices </w:t>
            </w:r>
            <w:r w:rsidR="00CD4805" w:rsidRPr="001F78F0">
              <w:rPr>
                <w:rFonts w:eastAsia="Tahoma"/>
                <w:color w:val="auto"/>
                <w:szCs w:val="24"/>
              </w:rPr>
              <w:t>and</w:t>
            </w:r>
            <w:r w:rsidR="005476C4" w:rsidRPr="001F78F0">
              <w:rPr>
                <w:rFonts w:eastAsia="Tahoma"/>
                <w:color w:val="auto"/>
                <w:szCs w:val="24"/>
              </w:rPr>
              <w:t xml:space="preserve"> Values</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Integrity</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Ethics and beliefs</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Professionalism</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Organizational codes of conduct</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Industry policies and procedures</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Staff motivation</w:t>
            </w:r>
          </w:p>
          <w:p w:rsidR="009431B6" w:rsidRPr="001F78F0" w:rsidRDefault="005476C4" w:rsidP="00DC67C1">
            <w:pPr>
              <w:numPr>
                <w:ilvl w:val="0"/>
                <w:numId w:val="194"/>
              </w:numPr>
              <w:spacing w:after="0" w:line="360" w:lineRule="auto"/>
              <w:contextualSpacing/>
              <w:jc w:val="left"/>
              <w:rPr>
                <w:rFonts w:eastAsia="Tahoma"/>
                <w:color w:val="auto"/>
                <w:szCs w:val="24"/>
                <w:lang w:val="en-ZW" w:eastAsia="zh-CN"/>
              </w:rPr>
            </w:pPr>
            <w:r w:rsidRPr="001F78F0">
              <w:rPr>
                <w:rFonts w:eastAsia="Tahoma"/>
                <w:color w:val="auto"/>
                <w:szCs w:val="24"/>
                <w:lang w:val="en-ZW" w:eastAsia="zh-CN"/>
              </w:rPr>
              <w:t>Workplace health and safety</w:t>
            </w:r>
          </w:p>
          <w:p w:rsidR="009431B6" w:rsidRPr="001F78F0" w:rsidRDefault="004274A0">
            <w:pPr>
              <w:spacing w:after="0" w:line="360" w:lineRule="auto"/>
              <w:ind w:left="0" w:firstLine="0"/>
              <w:contextualSpacing/>
              <w:jc w:val="left"/>
              <w:rPr>
                <w:rFonts w:eastAsia="Calibri"/>
                <w:color w:val="auto"/>
                <w:szCs w:val="24"/>
                <w:lang w:val="en-ZW" w:eastAsia="zh-CN"/>
              </w:rPr>
            </w:pPr>
            <w:r w:rsidRPr="001F78F0">
              <w:rPr>
                <w:rFonts w:eastAsia="Calibri"/>
                <w:color w:val="auto"/>
                <w:szCs w:val="24"/>
                <w:lang w:val="en-ZW" w:eastAsia="zh-CN"/>
              </w:rPr>
              <w:t xml:space="preserve">2.5 </w:t>
            </w:r>
            <w:r w:rsidR="005476C4" w:rsidRPr="001F78F0">
              <w:rPr>
                <w:rFonts w:eastAsia="Calibri"/>
                <w:color w:val="auto"/>
                <w:szCs w:val="24"/>
                <w:lang w:val="en-ZW" w:eastAsia="zh-CN"/>
              </w:rPr>
              <w:t>Promote Customer Care</w:t>
            </w:r>
          </w:p>
          <w:p w:rsidR="009431B6" w:rsidRPr="001F78F0" w:rsidRDefault="005476C4" w:rsidP="00DC67C1">
            <w:pPr>
              <w:numPr>
                <w:ilvl w:val="0"/>
                <w:numId w:val="195"/>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lastRenderedPageBreak/>
              <w:t>Identifying customer needs</w:t>
            </w:r>
          </w:p>
          <w:p w:rsidR="009431B6" w:rsidRPr="001F78F0" w:rsidRDefault="005476C4" w:rsidP="00DC67C1">
            <w:pPr>
              <w:numPr>
                <w:ilvl w:val="0"/>
                <w:numId w:val="195"/>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Qualities of good customer service</w:t>
            </w:r>
          </w:p>
          <w:p w:rsidR="009431B6" w:rsidRPr="001F78F0" w:rsidRDefault="005476C4" w:rsidP="00DC67C1">
            <w:pPr>
              <w:numPr>
                <w:ilvl w:val="0"/>
                <w:numId w:val="195"/>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Customer feedback methods</w:t>
            </w:r>
          </w:p>
          <w:p w:rsidR="009431B6" w:rsidRPr="001F78F0" w:rsidRDefault="005476C4" w:rsidP="00DC67C1">
            <w:pPr>
              <w:numPr>
                <w:ilvl w:val="0"/>
                <w:numId w:val="195"/>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Resolving customer concerns</w:t>
            </w:r>
          </w:p>
          <w:p w:rsidR="009431B6" w:rsidRPr="001F78F0" w:rsidRDefault="005476C4" w:rsidP="00DC67C1">
            <w:pPr>
              <w:numPr>
                <w:ilvl w:val="0"/>
                <w:numId w:val="195"/>
              </w:numPr>
              <w:spacing w:after="0" w:line="360" w:lineRule="auto"/>
              <w:contextualSpacing/>
              <w:jc w:val="left"/>
              <w:rPr>
                <w:rFonts w:eastAsia="Calibri"/>
                <w:color w:val="auto"/>
                <w:szCs w:val="24"/>
                <w:lang w:val="en-ZW" w:eastAsia="zh-CN"/>
              </w:rPr>
            </w:pPr>
            <w:r w:rsidRPr="001F78F0">
              <w:rPr>
                <w:rFonts w:eastAsia="Calibri"/>
                <w:color w:val="auto"/>
                <w:szCs w:val="24"/>
                <w:lang w:val="en-ZW" w:eastAsia="zh-CN"/>
              </w:rPr>
              <w:t>Customer outreach programs</w:t>
            </w:r>
          </w:p>
          <w:p w:rsidR="009431B6" w:rsidRPr="001F78F0" w:rsidRDefault="00E47993">
            <w:pPr>
              <w:spacing w:before="100" w:beforeAutospacing="1" w:after="100" w:afterAutospacing="1" w:line="360" w:lineRule="auto"/>
              <w:ind w:left="0" w:firstLine="0"/>
              <w:jc w:val="left"/>
              <w:rPr>
                <w:rFonts w:eastAsia="Calibri"/>
                <w:color w:val="auto"/>
                <w:szCs w:val="24"/>
              </w:rPr>
            </w:pPr>
            <w:r w:rsidRPr="001F78F0">
              <w:rPr>
                <w:rFonts w:eastAsia="Calibri"/>
                <w:color w:val="auto"/>
                <w:szCs w:val="24"/>
              </w:rPr>
              <w:t xml:space="preserve">2.6 </w:t>
            </w:r>
            <w:r w:rsidR="005476C4" w:rsidRPr="001F78F0">
              <w:rPr>
                <w:rFonts w:eastAsia="Calibri"/>
                <w:color w:val="auto"/>
                <w:szCs w:val="24"/>
              </w:rPr>
              <w:t>Annual implementation plan.</w:t>
            </w:r>
          </w:p>
          <w:p w:rsidR="009431B6" w:rsidRPr="001F78F0" w:rsidRDefault="005476C4" w:rsidP="00DC67C1">
            <w:pPr>
              <w:numPr>
                <w:ilvl w:val="0"/>
                <w:numId w:val="196"/>
              </w:numPr>
              <w:spacing w:after="0" w:line="360" w:lineRule="auto"/>
              <w:jc w:val="left"/>
              <w:rPr>
                <w:rFonts w:eastAsia="Calibri"/>
                <w:color w:val="auto"/>
                <w:szCs w:val="24"/>
              </w:rPr>
            </w:pPr>
            <w:r w:rsidRPr="001F78F0">
              <w:rPr>
                <w:rFonts w:eastAsia="Calibri"/>
                <w:color w:val="auto"/>
                <w:szCs w:val="24"/>
              </w:rPr>
              <w:t>Process control</w:t>
            </w:r>
          </w:p>
          <w:p w:rsidR="009431B6" w:rsidRPr="001F78F0" w:rsidRDefault="005476C4" w:rsidP="00DC67C1">
            <w:pPr>
              <w:numPr>
                <w:ilvl w:val="0"/>
                <w:numId w:val="196"/>
              </w:numPr>
              <w:spacing w:after="0" w:line="360" w:lineRule="auto"/>
              <w:jc w:val="left"/>
              <w:rPr>
                <w:rFonts w:eastAsia="Calibri"/>
                <w:color w:val="auto"/>
                <w:szCs w:val="24"/>
              </w:rPr>
            </w:pPr>
            <w:r w:rsidRPr="001F78F0">
              <w:rPr>
                <w:rFonts w:eastAsia="Calibri"/>
                <w:color w:val="auto"/>
                <w:szCs w:val="24"/>
              </w:rPr>
              <w:t>Management and reporting system</w:t>
            </w:r>
          </w:p>
          <w:p w:rsidR="009431B6" w:rsidRPr="001F78F0" w:rsidRDefault="005476C4" w:rsidP="00DC67C1">
            <w:pPr>
              <w:numPr>
                <w:ilvl w:val="0"/>
                <w:numId w:val="196"/>
              </w:numPr>
              <w:spacing w:after="0" w:line="360" w:lineRule="auto"/>
              <w:jc w:val="left"/>
              <w:rPr>
                <w:rFonts w:eastAsia="Calibri"/>
                <w:color w:val="auto"/>
                <w:szCs w:val="24"/>
              </w:rPr>
            </w:pPr>
            <w:r w:rsidRPr="001F78F0">
              <w:rPr>
                <w:rFonts w:eastAsia="Calibri"/>
                <w:color w:val="auto"/>
                <w:szCs w:val="24"/>
              </w:rPr>
              <w:t>Sales and marketing</w:t>
            </w:r>
          </w:p>
          <w:p w:rsidR="009431B6" w:rsidRPr="001F78F0" w:rsidRDefault="009431B6">
            <w:pPr>
              <w:spacing w:after="0" w:line="360" w:lineRule="auto"/>
              <w:ind w:left="0" w:firstLine="0"/>
              <w:jc w:val="left"/>
              <w:rPr>
                <w:rFonts w:eastAsia="Calibri"/>
                <w:color w:val="auto"/>
                <w:szCs w:val="24"/>
              </w:rPr>
            </w:pPr>
          </w:p>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 xml:space="preserve"> </w:t>
            </w:r>
            <w:r w:rsidR="00E47993" w:rsidRPr="001F78F0">
              <w:rPr>
                <w:rFonts w:eastAsia="Calibri"/>
                <w:color w:val="auto"/>
                <w:szCs w:val="24"/>
              </w:rPr>
              <w:t xml:space="preserve">2.7 </w:t>
            </w:r>
            <w:r w:rsidRPr="001F78F0">
              <w:rPr>
                <w:rFonts w:eastAsia="Calibri"/>
                <w:color w:val="auto"/>
                <w:szCs w:val="24"/>
              </w:rPr>
              <w:t>Develop a business plan</w:t>
            </w:r>
          </w:p>
          <w:p w:rsidR="009431B6" w:rsidRPr="001F78F0" w:rsidRDefault="005476C4">
            <w:pPr>
              <w:spacing w:after="0" w:line="360" w:lineRule="auto"/>
              <w:ind w:left="0" w:firstLine="0"/>
              <w:jc w:val="left"/>
              <w:rPr>
                <w:color w:val="auto"/>
                <w:szCs w:val="24"/>
              </w:rPr>
            </w:pPr>
            <w:r w:rsidRPr="001F78F0">
              <w:rPr>
                <w:rFonts w:eastAsia="Calibri"/>
                <w:color w:val="auto"/>
                <w:szCs w:val="24"/>
              </w:rPr>
              <w:t>Hair and beauty parlor budget.</w:t>
            </w:r>
          </w:p>
          <w:p w:rsidR="009431B6" w:rsidRPr="001F78F0" w:rsidRDefault="005476C4" w:rsidP="00DC67C1">
            <w:pPr>
              <w:numPr>
                <w:ilvl w:val="0"/>
                <w:numId w:val="197"/>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Expenses </w:t>
            </w:r>
          </w:p>
          <w:p w:rsidR="009431B6" w:rsidRPr="001F78F0" w:rsidRDefault="005476C4" w:rsidP="00DC67C1">
            <w:pPr>
              <w:numPr>
                <w:ilvl w:val="0"/>
                <w:numId w:val="197"/>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Profit </w:t>
            </w:r>
          </w:p>
          <w:p w:rsidR="009431B6" w:rsidRPr="001F78F0" w:rsidRDefault="005476C4" w:rsidP="00DC67C1">
            <w:pPr>
              <w:numPr>
                <w:ilvl w:val="0"/>
                <w:numId w:val="197"/>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Loss </w:t>
            </w:r>
          </w:p>
          <w:p w:rsidR="009431B6" w:rsidRPr="001F78F0" w:rsidRDefault="005476C4" w:rsidP="00DC67C1">
            <w:pPr>
              <w:numPr>
                <w:ilvl w:val="0"/>
                <w:numId w:val="197"/>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Debit </w:t>
            </w:r>
          </w:p>
          <w:p w:rsidR="009431B6" w:rsidRPr="001F78F0" w:rsidRDefault="005476C4" w:rsidP="00DC67C1">
            <w:pPr>
              <w:numPr>
                <w:ilvl w:val="0"/>
                <w:numId w:val="197"/>
              </w:numPr>
              <w:spacing w:after="0" w:line="360" w:lineRule="auto"/>
              <w:jc w:val="left"/>
              <w:rPr>
                <w:rFonts w:eastAsia="Calibri"/>
                <w:color w:val="auto"/>
                <w:szCs w:val="24"/>
              </w:rPr>
            </w:pPr>
            <w:r w:rsidRPr="001F78F0">
              <w:rPr>
                <w:rFonts w:eastAsia="Calibri"/>
                <w:color w:val="auto"/>
                <w:szCs w:val="24"/>
              </w:rPr>
              <w:t xml:space="preserve">Credit </w:t>
            </w:r>
          </w:p>
          <w:p w:rsidR="009431B6" w:rsidRPr="001F78F0" w:rsidRDefault="00D224AA">
            <w:pPr>
              <w:spacing w:after="0" w:line="360" w:lineRule="auto"/>
              <w:ind w:left="0" w:firstLine="0"/>
              <w:jc w:val="left"/>
              <w:rPr>
                <w:rFonts w:eastAsia="Calibri"/>
                <w:color w:val="auto"/>
                <w:szCs w:val="24"/>
              </w:rPr>
            </w:pPr>
            <w:r w:rsidRPr="001F78F0">
              <w:rPr>
                <w:rFonts w:eastAsia="Calibri"/>
                <w:color w:val="auto"/>
                <w:szCs w:val="24"/>
              </w:rPr>
              <w:t xml:space="preserve">2.8 </w:t>
            </w:r>
            <w:r w:rsidR="005476C4" w:rsidRPr="001F78F0">
              <w:rPr>
                <w:rFonts w:eastAsia="Calibri"/>
                <w:color w:val="auto"/>
                <w:szCs w:val="24"/>
              </w:rPr>
              <w:t>Operational resources</w:t>
            </w:r>
          </w:p>
          <w:p w:rsidR="009431B6" w:rsidRPr="001F78F0" w:rsidRDefault="005476C4" w:rsidP="00DC67C1">
            <w:pPr>
              <w:numPr>
                <w:ilvl w:val="0"/>
                <w:numId w:val="198"/>
              </w:numPr>
              <w:spacing w:after="0" w:line="360" w:lineRule="auto"/>
              <w:jc w:val="left"/>
              <w:rPr>
                <w:rFonts w:eastAsia="Calibri"/>
                <w:color w:val="auto"/>
                <w:szCs w:val="24"/>
              </w:rPr>
            </w:pPr>
            <w:r w:rsidRPr="001F78F0">
              <w:rPr>
                <w:rFonts w:eastAsia="Calibri"/>
                <w:color w:val="auto"/>
                <w:szCs w:val="24"/>
              </w:rPr>
              <w:t xml:space="preserve">Materials </w:t>
            </w:r>
          </w:p>
          <w:p w:rsidR="009431B6" w:rsidRPr="001F78F0" w:rsidRDefault="005476C4" w:rsidP="00DC67C1">
            <w:pPr>
              <w:numPr>
                <w:ilvl w:val="0"/>
                <w:numId w:val="198"/>
              </w:numPr>
              <w:spacing w:before="100" w:beforeAutospacing="1" w:after="100" w:afterAutospacing="1" w:line="360" w:lineRule="auto"/>
              <w:jc w:val="left"/>
              <w:rPr>
                <w:rFonts w:eastAsia="Calibri"/>
                <w:color w:val="auto"/>
                <w:szCs w:val="24"/>
              </w:rPr>
            </w:pPr>
            <w:r w:rsidRPr="001F78F0">
              <w:rPr>
                <w:rFonts w:eastAsia="Calibri"/>
                <w:color w:val="auto"/>
                <w:szCs w:val="24"/>
              </w:rPr>
              <w:t>Equipment</w:t>
            </w:r>
          </w:p>
          <w:p w:rsidR="009431B6" w:rsidRPr="001F78F0" w:rsidRDefault="005476C4" w:rsidP="00DC67C1">
            <w:pPr>
              <w:numPr>
                <w:ilvl w:val="0"/>
                <w:numId w:val="198"/>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Products </w:t>
            </w:r>
          </w:p>
          <w:p w:rsidR="009431B6" w:rsidRPr="001F78F0" w:rsidRDefault="005476C4" w:rsidP="00DC67C1">
            <w:pPr>
              <w:numPr>
                <w:ilvl w:val="0"/>
                <w:numId w:val="198"/>
              </w:numPr>
              <w:spacing w:after="0" w:line="360" w:lineRule="auto"/>
              <w:jc w:val="left"/>
              <w:rPr>
                <w:rFonts w:eastAsia="Calibri"/>
                <w:color w:val="auto"/>
                <w:szCs w:val="24"/>
              </w:rPr>
            </w:pPr>
            <w:r w:rsidRPr="001F78F0">
              <w:rPr>
                <w:rFonts w:eastAsia="Calibri"/>
                <w:color w:val="auto"/>
                <w:szCs w:val="24"/>
              </w:rPr>
              <w:t xml:space="preserve">Tools </w:t>
            </w:r>
          </w:p>
          <w:p w:rsidR="009431B6" w:rsidRPr="001F78F0" w:rsidRDefault="00D224AA">
            <w:pPr>
              <w:spacing w:after="0" w:line="360" w:lineRule="auto"/>
              <w:ind w:left="0" w:firstLine="0"/>
              <w:jc w:val="left"/>
              <w:rPr>
                <w:rFonts w:eastAsia="Calibri"/>
                <w:color w:val="auto"/>
                <w:szCs w:val="24"/>
              </w:rPr>
            </w:pPr>
            <w:r w:rsidRPr="001F78F0">
              <w:rPr>
                <w:rFonts w:eastAsia="Calibri"/>
                <w:color w:val="auto"/>
                <w:szCs w:val="24"/>
              </w:rPr>
              <w:lastRenderedPageBreak/>
              <w:t xml:space="preserve">2.9 </w:t>
            </w:r>
            <w:r w:rsidR="00963232" w:rsidRPr="001F78F0">
              <w:rPr>
                <w:rFonts w:eastAsia="Calibri"/>
                <w:color w:val="auto"/>
                <w:szCs w:val="24"/>
              </w:rPr>
              <w:t>Recruitment of</w:t>
            </w:r>
            <w:r w:rsidR="005476C4" w:rsidRPr="001F78F0">
              <w:rPr>
                <w:rFonts w:eastAsia="Calibri"/>
                <w:color w:val="auto"/>
                <w:szCs w:val="24"/>
              </w:rPr>
              <w:t xml:space="preserve"> workers </w:t>
            </w:r>
          </w:p>
          <w:p w:rsidR="009431B6" w:rsidRPr="001F78F0" w:rsidRDefault="005476C4" w:rsidP="00DC67C1">
            <w:pPr>
              <w:numPr>
                <w:ilvl w:val="0"/>
                <w:numId w:val="199"/>
              </w:numPr>
              <w:spacing w:before="100" w:beforeAutospacing="1" w:after="100" w:afterAutospacing="1" w:line="360" w:lineRule="auto"/>
              <w:jc w:val="left"/>
              <w:rPr>
                <w:rFonts w:eastAsia="Calibri"/>
                <w:color w:val="auto"/>
                <w:szCs w:val="24"/>
              </w:rPr>
            </w:pPr>
            <w:r w:rsidRPr="001F78F0">
              <w:rPr>
                <w:rFonts w:eastAsia="Calibri"/>
                <w:color w:val="auto"/>
                <w:szCs w:val="24"/>
              </w:rPr>
              <w:t xml:space="preserve">Staff  </w:t>
            </w:r>
          </w:p>
        </w:tc>
        <w:tc>
          <w:tcPr>
            <w:tcW w:w="1292"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199"/>
              </w:numPr>
              <w:spacing w:after="0" w:line="360" w:lineRule="auto"/>
              <w:jc w:val="left"/>
              <w:rPr>
                <w:rFonts w:eastAsia="Tahoma"/>
                <w:szCs w:val="24"/>
              </w:rPr>
            </w:pPr>
            <w:r w:rsidRPr="001F78F0">
              <w:rPr>
                <w:rFonts w:eastAsia="MS Mincho"/>
                <w:color w:val="auto"/>
                <w:szCs w:val="24"/>
                <w:lang w:eastAsia="ja-JP"/>
              </w:rPr>
              <w:lastRenderedPageBreak/>
              <w:t>Observation</w:t>
            </w:r>
            <w:r w:rsidRPr="001F78F0">
              <w:rPr>
                <w:rFonts w:eastAsia="Tahoma"/>
                <w:szCs w:val="24"/>
              </w:rPr>
              <w:t xml:space="preserve"> </w:t>
            </w:r>
          </w:p>
          <w:p w:rsidR="009431B6" w:rsidRPr="001F78F0" w:rsidRDefault="005476C4" w:rsidP="00DC67C1">
            <w:pPr>
              <w:numPr>
                <w:ilvl w:val="0"/>
                <w:numId w:val="199"/>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199"/>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numPr>
                <w:ilvl w:val="0"/>
                <w:numId w:val="199"/>
              </w:numPr>
              <w:spacing w:after="0" w:line="360" w:lineRule="auto"/>
              <w:jc w:val="left"/>
              <w:rPr>
                <w:rFonts w:eastAsia="Tahoma"/>
                <w:szCs w:val="24"/>
              </w:rPr>
            </w:pPr>
            <w:r w:rsidRPr="001F78F0">
              <w:rPr>
                <w:rFonts w:eastAsia="Tahoma"/>
                <w:szCs w:val="24"/>
              </w:rPr>
              <w:t xml:space="preserve">Third party reports </w:t>
            </w:r>
          </w:p>
          <w:p w:rsidR="009431B6" w:rsidRPr="001F78F0" w:rsidRDefault="005476C4" w:rsidP="00DC67C1">
            <w:pPr>
              <w:numPr>
                <w:ilvl w:val="0"/>
                <w:numId w:val="199"/>
              </w:numPr>
              <w:spacing w:after="0" w:line="360" w:lineRule="auto"/>
              <w:jc w:val="left"/>
              <w:rPr>
                <w:rFonts w:eastAsia="Tahoma"/>
                <w:szCs w:val="24"/>
              </w:rPr>
            </w:pPr>
            <w:r w:rsidRPr="001F78F0">
              <w:rPr>
                <w:rFonts w:eastAsia="Tahoma"/>
                <w:szCs w:val="24"/>
              </w:rPr>
              <w:t>Written assessment</w:t>
            </w:r>
          </w:p>
          <w:p w:rsidR="009431B6" w:rsidRPr="001F78F0" w:rsidRDefault="005476C4" w:rsidP="00DC67C1">
            <w:pPr>
              <w:numPr>
                <w:ilvl w:val="0"/>
                <w:numId w:val="199"/>
              </w:numPr>
              <w:tabs>
                <w:tab w:val="left" w:pos="567"/>
              </w:tabs>
              <w:spacing w:after="0" w:line="360" w:lineRule="auto"/>
              <w:jc w:val="left"/>
              <w:rPr>
                <w:rFonts w:eastAsia="Calibri"/>
                <w:color w:val="auto"/>
                <w:szCs w:val="24"/>
              </w:rPr>
            </w:pPr>
            <w:r w:rsidRPr="001F78F0">
              <w:rPr>
                <w:rFonts w:eastAsia="Tahoma"/>
                <w:szCs w:val="24"/>
              </w:rPr>
              <w:t xml:space="preserve">Oral </w:t>
            </w:r>
            <w:r w:rsidRPr="001F78F0">
              <w:rPr>
                <w:rFonts w:eastAsia="Tahoma"/>
                <w:color w:val="auto"/>
                <w:szCs w:val="24"/>
              </w:rPr>
              <w:t>assessment</w:t>
            </w:r>
          </w:p>
        </w:tc>
      </w:tr>
      <w:tr w:rsidR="009431B6" w:rsidRPr="001F78F0">
        <w:trPr>
          <w:trHeight w:val="3050"/>
        </w:trPr>
        <w:tc>
          <w:tcPr>
            <w:tcW w:w="1361"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103" w:firstLine="0"/>
              <w:jc w:val="left"/>
              <w:rPr>
                <w:rFonts w:eastAsia="Calibri"/>
                <w:color w:val="auto"/>
                <w:szCs w:val="24"/>
                <w:lang w:val="en-GB"/>
              </w:rPr>
            </w:pPr>
            <w:r w:rsidRPr="001F78F0">
              <w:rPr>
                <w:rFonts w:eastAsia="Calibri"/>
                <w:color w:val="auto"/>
                <w:szCs w:val="24"/>
                <w:lang w:val="en-GB"/>
              </w:rPr>
              <w:lastRenderedPageBreak/>
              <w:t>3. Organize, control and coordinate hair and beauty parlour activities.</w:t>
            </w:r>
          </w:p>
        </w:tc>
        <w:tc>
          <w:tcPr>
            <w:tcW w:w="2347" w:type="pct"/>
            <w:tcBorders>
              <w:top w:val="single" w:sz="4" w:space="0" w:color="auto"/>
              <w:left w:val="single" w:sz="4" w:space="0" w:color="auto"/>
              <w:bottom w:val="single" w:sz="4" w:space="0" w:color="auto"/>
              <w:right w:val="single" w:sz="4" w:space="0" w:color="auto"/>
            </w:tcBorders>
          </w:tcPr>
          <w:p w:rsidR="009431B6" w:rsidRPr="001F78F0" w:rsidRDefault="00D224AA">
            <w:pPr>
              <w:spacing w:after="0" w:line="360" w:lineRule="auto"/>
              <w:ind w:left="0" w:firstLine="0"/>
              <w:jc w:val="left"/>
              <w:rPr>
                <w:rFonts w:eastAsia="Calibri"/>
                <w:color w:val="auto"/>
                <w:szCs w:val="24"/>
                <w:lang w:val="en-GB"/>
              </w:rPr>
            </w:pPr>
            <w:r w:rsidRPr="001F78F0">
              <w:rPr>
                <w:rFonts w:eastAsia="Calibri"/>
                <w:color w:val="auto"/>
                <w:szCs w:val="24"/>
                <w:lang w:val="en-GB"/>
              </w:rPr>
              <w:t>3.1</w:t>
            </w:r>
            <w:r w:rsidR="005476C4" w:rsidRPr="001F78F0">
              <w:rPr>
                <w:rFonts w:eastAsia="Calibri"/>
                <w:color w:val="auto"/>
                <w:szCs w:val="24"/>
                <w:lang w:val="en-GB"/>
              </w:rPr>
              <w:t xml:space="preserve">Control Operational resources </w:t>
            </w:r>
          </w:p>
          <w:p w:rsidR="009431B6" w:rsidRPr="001F78F0" w:rsidRDefault="005476C4" w:rsidP="00DC67C1">
            <w:pPr>
              <w:numPr>
                <w:ilvl w:val="0"/>
                <w:numId w:val="200"/>
              </w:numPr>
              <w:spacing w:after="0" w:line="360" w:lineRule="auto"/>
              <w:jc w:val="left"/>
              <w:rPr>
                <w:rFonts w:eastAsia="Calibri"/>
                <w:color w:val="auto"/>
                <w:szCs w:val="24"/>
                <w:lang w:val="en-GB"/>
              </w:rPr>
            </w:pPr>
            <w:r w:rsidRPr="001F78F0">
              <w:rPr>
                <w:rFonts w:eastAsia="Calibri"/>
                <w:color w:val="auto"/>
                <w:szCs w:val="24"/>
                <w:lang w:val="en-GB"/>
              </w:rPr>
              <w:t xml:space="preserve">Electricity </w:t>
            </w:r>
          </w:p>
          <w:p w:rsidR="009431B6" w:rsidRPr="001F78F0" w:rsidRDefault="005476C4" w:rsidP="00DC67C1">
            <w:pPr>
              <w:numPr>
                <w:ilvl w:val="0"/>
                <w:numId w:val="200"/>
              </w:numPr>
              <w:spacing w:after="0" w:line="360" w:lineRule="auto"/>
              <w:jc w:val="left"/>
              <w:rPr>
                <w:rFonts w:eastAsia="Calibri"/>
                <w:color w:val="auto"/>
                <w:szCs w:val="24"/>
                <w:lang w:val="en-GB"/>
              </w:rPr>
            </w:pPr>
            <w:r w:rsidRPr="001F78F0">
              <w:rPr>
                <w:rFonts w:eastAsia="Calibri"/>
                <w:color w:val="auto"/>
                <w:szCs w:val="24"/>
                <w:lang w:val="en-GB"/>
              </w:rPr>
              <w:t xml:space="preserve">Water </w:t>
            </w:r>
          </w:p>
          <w:p w:rsidR="009431B6" w:rsidRPr="001F78F0" w:rsidRDefault="005476C4" w:rsidP="00DC67C1">
            <w:pPr>
              <w:numPr>
                <w:ilvl w:val="0"/>
                <w:numId w:val="200"/>
              </w:numPr>
              <w:spacing w:after="0" w:line="360" w:lineRule="auto"/>
              <w:jc w:val="left"/>
              <w:rPr>
                <w:rFonts w:eastAsia="Calibri"/>
                <w:color w:val="auto"/>
                <w:szCs w:val="24"/>
                <w:lang w:val="en-GB"/>
              </w:rPr>
            </w:pPr>
            <w:r w:rsidRPr="001F78F0">
              <w:rPr>
                <w:rFonts w:eastAsia="Calibri"/>
                <w:color w:val="auto"/>
                <w:szCs w:val="24"/>
                <w:lang w:val="en-GB"/>
              </w:rPr>
              <w:t xml:space="preserve">Products </w:t>
            </w:r>
          </w:p>
          <w:p w:rsidR="009431B6" w:rsidRPr="001F78F0" w:rsidRDefault="005476C4">
            <w:pPr>
              <w:spacing w:after="0" w:line="360" w:lineRule="auto"/>
              <w:ind w:left="0" w:firstLine="0"/>
              <w:jc w:val="left"/>
              <w:rPr>
                <w:rFonts w:eastAsia="Calibri"/>
                <w:color w:val="auto"/>
                <w:szCs w:val="24"/>
                <w:lang w:val="en-GB"/>
              </w:rPr>
            </w:pPr>
            <w:r w:rsidRPr="001F78F0">
              <w:rPr>
                <w:rFonts w:eastAsia="Calibri"/>
                <w:color w:val="auto"/>
                <w:szCs w:val="24"/>
                <w:lang w:val="en-GB"/>
              </w:rPr>
              <w:t xml:space="preserve"> </w:t>
            </w:r>
            <w:r w:rsidR="00D224AA" w:rsidRPr="001F78F0">
              <w:rPr>
                <w:rFonts w:eastAsia="Calibri"/>
                <w:color w:val="auto"/>
                <w:szCs w:val="24"/>
                <w:lang w:val="en-GB"/>
              </w:rPr>
              <w:t>3.2</w:t>
            </w:r>
            <w:r w:rsidRPr="001F78F0">
              <w:rPr>
                <w:rFonts w:eastAsia="Calibri"/>
                <w:color w:val="auto"/>
                <w:szCs w:val="24"/>
                <w:lang w:val="en-GB"/>
              </w:rPr>
              <w:t xml:space="preserve">Coordinate and allocate duties </w:t>
            </w:r>
          </w:p>
          <w:p w:rsidR="009431B6" w:rsidRPr="001F78F0" w:rsidRDefault="009431B6">
            <w:pPr>
              <w:spacing w:after="0" w:line="360" w:lineRule="auto"/>
              <w:ind w:left="360" w:firstLine="0"/>
              <w:jc w:val="left"/>
              <w:rPr>
                <w:rFonts w:eastAsia="Calibri"/>
                <w:color w:val="auto"/>
                <w:szCs w:val="24"/>
                <w:lang w:val="en-GB"/>
              </w:rPr>
            </w:pPr>
          </w:p>
        </w:tc>
        <w:tc>
          <w:tcPr>
            <w:tcW w:w="1292"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190"/>
              </w:numPr>
              <w:spacing w:after="0" w:line="360" w:lineRule="auto"/>
              <w:jc w:val="left"/>
              <w:rPr>
                <w:rFonts w:eastAsia="Tahoma"/>
                <w:szCs w:val="24"/>
              </w:rPr>
            </w:pPr>
            <w:r w:rsidRPr="001F78F0">
              <w:rPr>
                <w:rFonts w:eastAsia="MS Mincho"/>
                <w:color w:val="auto"/>
                <w:szCs w:val="24"/>
                <w:lang w:eastAsia="ja-JP"/>
              </w:rPr>
              <w:t>Observation</w:t>
            </w:r>
            <w:r w:rsidRPr="001F78F0">
              <w:rPr>
                <w:rFonts w:eastAsia="Tahoma"/>
                <w:szCs w:val="24"/>
              </w:rPr>
              <w:t xml:space="preserve"> </w:t>
            </w:r>
          </w:p>
          <w:p w:rsidR="009431B6" w:rsidRPr="001F78F0" w:rsidRDefault="005476C4" w:rsidP="00DC67C1">
            <w:pPr>
              <w:numPr>
                <w:ilvl w:val="0"/>
                <w:numId w:val="190"/>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190"/>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numPr>
                <w:ilvl w:val="0"/>
                <w:numId w:val="190"/>
              </w:numPr>
              <w:spacing w:after="0" w:line="360" w:lineRule="auto"/>
              <w:jc w:val="left"/>
              <w:rPr>
                <w:rFonts w:eastAsia="Tahoma"/>
                <w:szCs w:val="24"/>
              </w:rPr>
            </w:pPr>
            <w:r w:rsidRPr="001F78F0">
              <w:rPr>
                <w:rFonts w:eastAsia="Tahoma"/>
                <w:szCs w:val="24"/>
              </w:rPr>
              <w:t xml:space="preserve">Third party reports </w:t>
            </w:r>
          </w:p>
          <w:p w:rsidR="009431B6" w:rsidRPr="001F78F0" w:rsidRDefault="005476C4" w:rsidP="00DC67C1">
            <w:pPr>
              <w:numPr>
                <w:ilvl w:val="0"/>
                <w:numId w:val="190"/>
              </w:numPr>
              <w:spacing w:after="0" w:line="360" w:lineRule="auto"/>
              <w:jc w:val="left"/>
              <w:rPr>
                <w:rFonts w:eastAsia="Tahoma"/>
                <w:szCs w:val="24"/>
              </w:rPr>
            </w:pPr>
            <w:r w:rsidRPr="001F78F0">
              <w:rPr>
                <w:rFonts w:eastAsia="Tahoma"/>
                <w:szCs w:val="24"/>
              </w:rPr>
              <w:t>Written assessment</w:t>
            </w:r>
          </w:p>
          <w:p w:rsidR="009431B6" w:rsidRPr="001F78F0" w:rsidRDefault="005476C4" w:rsidP="00DC67C1">
            <w:pPr>
              <w:numPr>
                <w:ilvl w:val="0"/>
                <w:numId w:val="190"/>
              </w:numPr>
              <w:tabs>
                <w:tab w:val="left" w:pos="567"/>
              </w:tabs>
              <w:spacing w:after="0" w:line="360" w:lineRule="auto"/>
              <w:jc w:val="left"/>
              <w:rPr>
                <w:rFonts w:eastAsia="Calibri"/>
                <w:color w:val="auto"/>
                <w:szCs w:val="24"/>
              </w:rPr>
            </w:pPr>
            <w:r w:rsidRPr="001F78F0">
              <w:rPr>
                <w:rFonts w:eastAsia="Tahoma"/>
                <w:szCs w:val="24"/>
              </w:rPr>
              <w:t xml:space="preserve">Oral </w:t>
            </w:r>
            <w:r w:rsidRPr="001F78F0">
              <w:rPr>
                <w:rFonts w:eastAsia="Tahoma"/>
                <w:color w:val="auto"/>
                <w:szCs w:val="24"/>
              </w:rPr>
              <w:t>assessment</w:t>
            </w:r>
          </w:p>
        </w:tc>
      </w:tr>
      <w:tr w:rsidR="009431B6" w:rsidRPr="001F78F0">
        <w:trPr>
          <w:trHeight w:val="755"/>
        </w:trPr>
        <w:tc>
          <w:tcPr>
            <w:tcW w:w="1361"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0" w:line="360" w:lineRule="auto"/>
              <w:ind w:left="103" w:firstLine="0"/>
              <w:jc w:val="left"/>
              <w:rPr>
                <w:rFonts w:eastAsia="Calibri"/>
                <w:color w:val="auto"/>
                <w:szCs w:val="24"/>
                <w:lang w:val="en-GB"/>
              </w:rPr>
            </w:pPr>
            <w:r w:rsidRPr="001F78F0">
              <w:rPr>
                <w:rFonts w:eastAsia="Calibri"/>
                <w:color w:val="auto"/>
                <w:szCs w:val="24"/>
                <w:lang w:val="en-GB"/>
              </w:rPr>
              <w:t xml:space="preserve">4. Perform hair and beauty parlour monitoring and evaluation </w:t>
            </w:r>
          </w:p>
        </w:tc>
        <w:tc>
          <w:tcPr>
            <w:tcW w:w="2347" w:type="pct"/>
            <w:tcBorders>
              <w:top w:val="single" w:sz="4" w:space="0" w:color="auto"/>
              <w:left w:val="single" w:sz="4" w:space="0" w:color="auto"/>
              <w:bottom w:val="single" w:sz="4" w:space="0" w:color="auto"/>
              <w:right w:val="single" w:sz="4" w:space="0" w:color="auto"/>
            </w:tcBorders>
          </w:tcPr>
          <w:p w:rsidR="009431B6" w:rsidRPr="001F78F0" w:rsidRDefault="00D224AA">
            <w:pPr>
              <w:spacing w:after="0" w:line="360" w:lineRule="auto"/>
              <w:ind w:left="0" w:firstLine="0"/>
              <w:jc w:val="left"/>
              <w:rPr>
                <w:rFonts w:eastAsia="Calibri"/>
                <w:color w:val="auto"/>
                <w:szCs w:val="24"/>
                <w:lang w:val="en-GB"/>
              </w:rPr>
            </w:pPr>
            <w:r w:rsidRPr="001F78F0">
              <w:rPr>
                <w:rFonts w:eastAsia="Calibri"/>
                <w:color w:val="auto"/>
                <w:szCs w:val="24"/>
                <w:lang w:val="en-GB"/>
              </w:rPr>
              <w:t xml:space="preserve">4.1 </w:t>
            </w:r>
            <w:r w:rsidR="005476C4" w:rsidRPr="001F78F0">
              <w:rPr>
                <w:rFonts w:eastAsia="Calibri"/>
                <w:color w:val="auto"/>
                <w:szCs w:val="24"/>
                <w:lang w:val="en-GB"/>
              </w:rPr>
              <w:t xml:space="preserve">Monitor and evaluate staff performance </w:t>
            </w:r>
          </w:p>
          <w:p w:rsidR="009431B6" w:rsidRPr="001F78F0" w:rsidRDefault="005476C4" w:rsidP="00DC67C1">
            <w:pPr>
              <w:numPr>
                <w:ilvl w:val="0"/>
                <w:numId w:val="201"/>
              </w:numPr>
              <w:spacing w:after="0" w:line="360" w:lineRule="auto"/>
              <w:jc w:val="left"/>
              <w:rPr>
                <w:rFonts w:eastAsia="Calibri"/>
                <w:color w:val="auto"/>
                <w:szCs w:val="24"/>
                <w:lang w:val="en-GB"/>
              </w:rPr>
            </w:pPr>
            <w:r w:rsidRPr="001F78F0">
              <w:rPr>
                <w:rFonts w:eastAsia="Calibri"/>
                <w:color w:val="auto"/>
                <w:szCs w:val="24"/>
                <w:lang w:val="en-GB"/>
              </w:rPr>
              <w:t>providing log in</w:t>
            </w:r>
          </w:p>
          <w:p w:rsidR="009431B6" w:rsidRPr="001F78F0" w:rsidRDefault="005476C4" w:rsidP="00DC67C1">
            <w:pPr>
              <w:numPr>
                <w:ilvl w:val="0"/>
                <w:numId w:val="201"/>
              </w:numPr>
              <w:spacing w:after="0" w:line="360" w:lineRule="auto"/>
              <w:jc w:val="left"/>
              <w:rPr>
                <w:rFonts w:eastAsia="Calibri"/>
                <w:color w:val="auto"/>
                <w:szCs w:val="24"/>
                <w:lang w:val="en-GB"/>
              </w:rPr>
            </w:pPr>
            <w:r w:rsidRPr="001F78F0">
              <w:rPr>
                <w:rFonts w:eastAsia="Calibri"/>
                <w:color w:val="auto"/>
                <w:szCs w:val="24"/>
                <w:lang w:val="en-GB"/>
              </w:rPr>
              <w:t xml:space="preserve">recording task assigned    </w:t>
            </w:r>
          </w:p>
          <w:p w:rsidR="009431B6" w:rsidRPr="001F78F0" w:rsidRDefault="00D224AA">
            <w:pPr>
              <w:spacing w:after="0" w:line="360" w:lineRule="auto"/>
              <w:ind w:left="0" w:firstLine="0"/>
              <w:jc w:val="left"/>
              <w:rPr>
                <w:rFonts w:eastAsia="Calibri"/>
                <w:color w:val="auto"/>
                <w:szCs w:val="24"/>
                <w:lang w:val="en-GB"/>
              </w:rPr>
            </w:pPr>
            <w:r w:rsidRPr="001F78F0">
              <w:rPr>
                <w:rFonts w:eastAsia="Calibri"/>
                <w:color w:val="auto"/>
                <w:szCs w:val="24"/>
                <w:lang w:val="en-GB"/>
              </w:rPr>
              <w:t xml:space="preserve">4.2 </w:t>
            </w:r>
            <w:r w:rsidR="005476C4" w:rsidRPr="001F78F0">
              <w:rPr>
                <w:rFonts w:eastAsia="Calibri"/>
                <w:color w:val="auto"/>
                <w:szCs w:val="24"/>
                <w:lang w:val="en-GB"/>
              </w:rPr>
              <w:t>Carry out financial and physical resources audit</w:t>
            </w:r>
          </w:p>
          <w:p w:rsidR="009431B6" w:rsidRPr="001F78F0" w:rsidRDefault="005476C4" w:rsidP="00DC67C1">
            <w:pPr>
              <w:numPr>
                <w:ilvl w:val="0"/>
                <w:numId w:val="202"/>
              </w:numPr>
              <w:spacing w:after="0" w:line="360" w:lineRule="auto"/>
              <w:jc w:val="left"/>
              <w:rPr>
                <w:rFonts w:eastAsia="Calibri"/>
                <w:color w:val="auto"/>
                <w:szCs w:val="24"/>
                <w:lang w:val="en-GB"/>
              </w:rPr>
            </w:pPr>
            <w:r w:rsidRPr="001F78F0">
              <w:rPr>
                <w:rFonts w:eastAsia="Calibri"/>
                <w:color w:val="auto"/>
                <w:szCs w:val="24"/>
                <w:lang w:val="en-GB"/>
              </w:rPr>
              <w:t xml:space="preserve">Stock taking </w:t>
            </w:r>
          </w:p>
          <w:p w:rsidR="009431B6" w:rsidRPr="001F78F0" w:rsidRDefault="005476C4" w:rsidP="00DC67C1">
            <w:pPr>
              <w:numPr>
                <w:ilvl w:val="0"/>
                <w:numId w:val="202"/>
              </w:numPr>
              <w:spacing w:after="0" w:line="360" w:lineRule="auto"/>
              <w:jc w:val="left"/>
              <w:rPr>
                <w:rFonts w:eastAsia="Calibri"/>
                <w:color w:val="auto"/>
                <w:szCs w:val="24"/>
                <w:lang w:val="en-GB"/>
              </w:rPr>
            </w:pPr>
            <w:r w:rsidRPr="001F78F0">
              <w:rPr>
                <w:rFonts w:eastAsia="Calibri"/>
                <w:color w:val="auto"/>
                <w:szCs w:val="24"/>
                <w:lang w:val="en-GB"/>
              </w:rPr>
              <w:t>Confirm log in</w:t>
            </w:r>
          </w:p>
          <w:p w:rsidR="009431B6" w:rsidRPr="001F78F0" w:rsidRDefault="00D224AA">
            <w:pPr>
              <w:spacing w:after="0" w:line="360" w:lineRule="auto"/>
              <w:ind w:left="0" w:firstLine="0"/>
              <w:jc w:val="left"/>
              <w:rPr>
                <w:rFonts w:eastAsia="Calibri"/>
                <w:color w:val="auto"/>
                <w:szCs w:val="24"/>
                <w:lang w:val="en-GB"/>
              </w:rPr>
            </w:pPr>
            <w:r w:rsidRPr="001F78F0">
              <w:rPr>
                <w:rFonts w:eastAsia="Calibri"/>
                <w:color w:val="auto"/>
                <w:szCs w:val="24"/>
                <w:lang w:val="en-GB"/>
              </w:rPr>
              <w:t>4.3</w:t>
            </w:r>
            <w:r w:rsidR="005476C4" w:rsidRPr="001F78F0">
              <w:rPr>
                <w:rFonts w:eastAsia="Calibri"/>
                <w:color w:val="auto"/>
                <w:szCs w:val="24"/>
                <w:lang w:val="en-GB"/>
              </w:rPr>
              <w:t xml:space="preserve">Evaluate and monitor report </w:t>
            </w:r>
          </w:p>
          <w:p w:rsidR="009431B6" w:rsidRPr="001F78F0" w:rsidRDefault="005476C4" w:rsidP="00DA6A7C">
            <w:pPr>
              <w:numPr>
                <w:ilvl w:val="0"/>
                <w:numId w:val="87"/>
              </w:numPr>
              <w:spacing w:after="0" w:line="360" w:lineRule="auto"/>
              <w:ind w:left="1320"/>
              <w:jc w:val="left"/>
              <w:rPr>
                <w:rFonts w:eastAsia="Calibri"/>
                <w:color w:val="auto"/>
                <w:szCs w:val="24"/>
                <w:lang w:val="en-GB"/>
              </w:rPr>
            </w:pPr>
            <w:r w:rsidRPr="001F78F0">
              <w:rPr>
                <w:rFonts w:eastAsia="Calibri"/>
                <w:color w:val="auto"/>
                <w:szCs w:val="24"/>
                <w:lang w:val="en-GB"/>
              </w:rPr>
              <w:t xml:space="preserve">Confirming reports </w:t>
            </w:r>
          </w:p>
          <w:p w:rsidR="009431B6" w:rsidRPr="001F78F0" w:rsidRDefault="005476C4" w:rsidP="00DA6A7C">
            <w:pPr>
              <w:numPr>
                <w:ilvl w:val="0"/>
                <w:numId w:val="87"/>
              </w:numPr>
              <w:spacing w:after="0" w:line="360" w:lineRule="auto"/>
              <w:ind w:left="1320"/>
              <w:jc w:val="left"/>
              <w:rPr>
                <w:rFonts w:eastAsia="Calibri"/>
                <w:color w:val="auto"/>
                <w:szCs w:val="24"/>
                <w:lang w:val="en-GB"/>
              </w:rPr>
            </w:pPr>
            <w:r w:rsidRPr="001F78F0">
              <w:rPr>
                <w:rFonts w:eastAsia="Calibri"/>
                <w:color w:val="auto"/>
                <w:szCs w:val="24"/>
                <w:lang w:val="en-GB"/>
              </w:rPr>
              <w:t xml:space="preserve">Meetings </w:t>
            </w:r>
          </w:p>
          <w:p w:rsidR="009431B6" w:rsidRPr="001F78F0" w:rsidRDefault="00D224AA">
            <w:pPr>
              <w:spacing w:after="0" w:line="360" w:lineRule="auto"/>
              <w:ind w:left="0" w:firstLine="0"/>
              <w:jc w:val="left"/>
              <w:rPr>
                <w:rFonts w:eastAsia="Calibri"/>
                <w:color w:val="auto"/>
                <w:szCs w:val="24"/>
                <w:lang w:val="en-GB"/>
              </w:rPr>
            </w:pPr>
            <w:r w:rsidRPr="001F78F0">
              <w:rPr>
                <w:rFonts w:eastAsia="Calibri"/>
                <w:color w:val="auto"/>
                <w:szCs w:val="24"/>
                <w:lang w:val="en-GB"/>
              </w:rPr>
              <w:t xml:space="preserve">4.4 </w:t>
            </w:r>
            <w:r w:rsidR="005476C4" w:rsidRPr="001F78F0">
              <w:rPr>
                <w:rFonts w:eastAsia="Calibri"/>
                <w:color w:val="auto"/>
                <w:szCs w:val="24"/>
                <w:lang w:val="en-GB"/>
              </w:rPr>
              <w:t xml:space="preserve">Staff appraisal </w:t>
            </w:r>
          </w:p>
        </w:tc>
        <w:tc>
          <w:tcPr>
            <w:tcW w:w="1292" w:type="pct"/>
            <w:tcBorders>
              <w:top w:val="single" w:sz="4" w:space="0" w:color="auto"/>
              <w:left w:val="single" w:sz="4" w:space="0" w:color="auto"/>
              <w:bottom w:val="single" w:sz="4" w:space="0" w:color="auto"/>
              <w:right w:val="single" w:sz="4" w:space="0" w:color="auto"/>
            </w:tcBorders>
          </w:tcPr>
          <w:p w:rsidR="008B6B19" w:rsidRPr="001F78F0" w:rsidRDefault="005476C4" w:rsidP="00DC67C1">
            <w:pPr>
              <w:numPr>
                <w:ilvl w:val="0"/>
                <w:numId w:val="190"/>
              </w:numPr>
              <w:spacing w:after="0" w:line="360" w:lineRule="auto"/>
              <w:jc w:val="left"/>
              <w:rPr>
                <w:rFonts w:eastAsia="Tahoma"/>
                <w:szCs w:val="24"/>
              </w:rPr>
            </w:pPr>
            <w:r w:rsidRPr="001F78F0">
              <w:rPr>
                <w:rFonts w:eastAsia="Tahoma"/>
                <w:szCs w:val="24"/>
              </w:rPr>
              <w:t xml:space="preserve">Oral </w:t>
            </w:r>
            <w:r w:rsidRPr="001F78F0">
              <w:rPr>
                <w:rFonts w:eastAsia="Tahoma"/>
                <w:color w:val="auto"/>
                <w:szCs w:val="24"/>
              </w:rPr>
              <w:t>assessment</w:t>
            </w:r>
            <w:r w:rsidR="008B6B19" w:rsidRPr="001F78F0">
              <w:rPr>
                <w:rFonts w:eastAsia="MS Mincho"/>
                <w:color w:val="auto"/>
                <w:szCs w:val="24"/>
                <w:lang w:eastAsia="ja-JP"/>
              </w:rPr>
              <w:t xml:space="preserve"> Observation</w:t>
            </w:r>
            <w:r w:rsidR="008B6B19" w:rsidRPr="001F78F0">
              <w:rPr>
                <w:rFonts w:eastAsia="Tahoma"/>
                <w:szCs w:val="24"/>
              </w:rPr>
              <w:t xml:space="preserve"> </w:t>
            </w:r>
          </w:p>
          <w:p w:rsidR="008B6B19" w:rsidRPr="001F78F0" w:rsidRDefault="008B6B19" w:rsidP="00DC67C1">
            <w:pPr>
              <w:numPr>
                <w:ilvl w:val="0"/>
                <w:numId w:val="190"/>
              </w:numPr>
              <w:spacing w:after="0" w:line="360" w:lineRule="auto"/>
              <w:jc w:val="left"/>
              <w:rPr>
                <w:rFonts w:eastAsia="Tahoma"/>
                <w:color w:val="auto"/>
                <w:szCs w:val="24"/>
              </w:rPr>
            </w:pPr>
            <w:r w:rsidRPr="001F78F0">
              <w:rPr>
                <w:rFonts w:eastAsia="Tahoma"/>
                <w:color w:val="auto"/>
                <w:szCs w:val="24"/>
              </w:rPr>
              <w:t>Portfolio of evidence</w:t>
            </w:r>
          </w:p>
          <w:p w:rsidR="008B6B19" w:rsidRPr="001F78F0" w:rsidRDefault="008B6B19" w:rsidP="00DC67C1">
            <w:pPr>
              <w:numPr>
                <w:ilvl w:val="0"/>
                <w:numId w:val="190"/>
              </w:numPr>
              <w:spacing w:after="0" w:line="360" w:lineRule="auto"/>
              <w:jc w:val="left"/>
              <w:rPr>
                <w:rFonts w:eastAsia="Tahoma"/>
                <w:color w:val="auto"/>
                <w:szCs w:val="24"/>
              </w:rPr>
            </w:pPr>
            <w:r w:rsidRPr="001F78F0">
              <w:rPr>
                <w:rFonts w:eastAsia="Tahoma"/>
                <w:color w:val="auto"/>
                <w:szCs w:val="24"/>
              </w:rPr>
              <w:t xml:space="preserve">Project </w:t>
            </w:r>
          </w:p>
          <w:p w:rsidR="008B6B19" w:rsidRPr="001F78F0" w:rsidRDefault="008B6B19" w:rsidP="00DC67C1">
            <w:pPr>
              <w:numPr>
                <w:ilvl w:val="0"/>
                <w:numId w:val="190"/>
              </w:numPr>
              <w:spacing w:after="0" w:line="360" w:lineRule="auto"/>
              <w:jc w:val="left"/>
              <w:rPr>
                <w:rFonts w:eastAsia="Tahoma"/>
                <w:szCs w:val="24"/>
              </w:rPr>
            </w:pPr>
            <w:r w:rsidRPr="001F78F0">
              <w:rPr>
                <w:rFonts w:eastAsia="Tahoma"/>
                <w:szCs w:val="24"/>
              </w:rPr>
              <w:t xml:space="preserve">Third party reports </w:t>
            </w:r>
          </w:p>
          <w:p w:rsidR="008B6B19" w:rsidRPr="001F78F0" w:rsidRDefault="008B6B19" w:rsidP="00DC67C1">
            <w:pPr>
              <w:numPr>
                <w:ilvl w:val="0"/>
                <w:numId w:val="190"/>
              </w:numPr>
              <w:spacing w:after="0" w:line="360" w:lineRule="auto"/>
              <w:jc w:val="left"/>
              <w:rPr>
                <w:rFonts w:eastAsia="Tahoma"/>
                <w:szCs w:val="24"/>
              </w:rPr>
            </w:pPr>
            <w:r w:rsidRPr="001F78F0">
              <w:rPr>
                <w:rFonts w:eastAsia="Tahoma"/>
                <w:szCs w:val="24"/>
              </w:rPr>
              <w:t>Written assessment</w:t>
            </w:r>
          </w:p>
          <w:p w:rsidR="008B6B19" w:rsidRPr="001F78F0" w:rsidRDefault="008B6B19" w:rsidP="00DC67C1">
            <w:pPr>
              <w:numPr>
                <w:ilvl w:val="0"/>
                <w:numId w:val="190"/>
              </w:numPr>
              <w:spacing w:after="0" w:line="360" w:lineRule="auto"/>
              <w:jc w:val="left"/>
              <w:rPr>
                <w:rFonts w:eastAsia="Tahoma"/>
                <w:szCs w:val="24"/>
              </w:rPr>
            </w:pPr>
            <w:r w:rsidRPr="001F78F0">
              <w:rPr>
                <w:rFonts w:eastAsia="Tahoma"/>
                <w:szCs w:val="24"/>
              </w:rPr>
              <w:t>Oral assessment</w:t>
            </w:r>
          </w:p>
          <w:p w:rsidR="008B6B19" w:rsidRPr="001F78F0" w:rsidRDefault="008B6B19" w:rsidP="008B6B19">
            <w:pPr>
              <w:tabs>
                <w:tab w:val="left" w:pos="567"/>
              </w:tabs>
              <w:spacing w:after="0" w:line="360" w:lineRule="auto"/>
              <w:ind w:left="898" w:firstLine="0"/>
              <w:jc w:val="left"/>
              <w:rPr>
                <w:rFonts w:eastAsia="Calibri"/>
                <w:color w:val="auto"/>
                <w:szCs w:val="24"/>
              </w:rPr>
            </w:pPr>
          </w:p>
        </w:tc>
      </w:tr>
    </w:tbl>
    <w:p w:rsidR="009431B6" w:rsidRPr="001F78F0" w:rsidRDefault="009431B6">
      <w:pPr>
        <w:tabs>
          <w:tab w:val="left" w:pos="567"/>
        </w:tabs>
        <w:spacing w:after="0" w:line="360" w:lineRule="auto"/>
        <w:ind w:left="0" w:firstLine="0"/>
        <w:rPr>
          <w:rFonts w:eastAsia="Calibri"/>
          <w:b/>
          <w:color w:val="auto"/>
          <w:szCs w:val="24"/>
        </w:rPr>
      </w:pPr>
    </w:p>
    <w:p w:rsidR="009431B6" w:rsidRPr="001F78F0" w:rsidRDefault="005476C4">
      <w:pPr>
        <w:tabs>
          <w:tab w:val="left" w:pos="567"/>
        </w:tabs>
        <w:spacing w:after="0" w:line="360" w:lineRule="auto"/>
        <w:ind w:left="0" w:firstLine="0"/>
        <w:rPr>
          <w:rFonts w:eastAsia="Calibri"/>
          <w:b/>
          <w:color w:val="auto"/>
          <w:szCs w:val="24"/>
        </w:rPr>
      </w:pPr>
      <w:r w:rsidRPr="001F78F0">
        <w:rPr>
          <w:rFonts w:eastAsia="Calibri"/>
          <w:b/>
          <w:color w:val="auto"/>
          <w:szCs w:val="24"/>
        </w:rPr>
        <w:t>Suggested Delivery Methods</w:t>
      </w:r>
    </w:p>
    <w:p w:rsidR="009431B6" w:rsidRPr="001F78F0" w:rsidRDefault="005476C4" w:rsidP="00DA6A7C">
      <w:pPr>
        <w:numPr>
          <w:ilvl w:val="0"/>
          <w:numId w:val="92"/>
        </w:numPr>
        <w:tabs>
          <w:tab w:val="left" w:pos="567"/>
        </w:tabs>
        <w:spacing w:after="0" w:line="360" w:lineRule="auto"/>
        <w:ind w:left="630"/>
        <w:jc w:val="left"/>
        <w:rPr>
          <w:color w:val="auto"/>
          <w:szCs w:val="24"/>
          <w:lang w:val="en-GB"/>
        </w:rPr>
      </w:pPr>
      <w:r w:rsidRPr="001F78F0">
        <w:rPr>
          <w:color w:val="auto"/>
          <w:szCs w:val="24"/>
          <w:lang w:val="en-GB"/>
        </w:rPr>
        <w:t xml:space="preserve">Instructor </w:t>
      </w:r>
    </w:p>
    <w:p w:rsidR="009431B6" w:rsidRPr="001F78F0" w:rsidRDefault="005476C4" w:rsidP="00DA6A7C">
      <w:pPr>
        <w:numPr>
          <w:ilvl w:val="0"/>
          <w:numId w:val="92"/>
        </w:numPr>
        <w:tabs>
          <w:tab w:val="left" w:pos="567"/>
        </w:tabs>
        <w:spacing w:after="0" w:line="360" w:lineRule="auto"/>
        <w:ind w:left="630"/>
        <w:jc w:val="left"/>
        <w:rPr>
          <w:color w:val="auto"/>
          <w:szCs w:val="24"/>
          <w:lang w:val="en-GB"/>
        </w:rPr>
      </w:pPr>
      <w:r w:rsidRPr="001F78F0">
        <w:rPr>
          <w:color w:val="auto"/>
          <w:szCs w:val="24"/>
          <w:lang w:val="en-GB"/>
        </w:rPr>
        <w:t xml:space="preserve">Demonstration </w:t>
      </w:r>
    </w:p>
    <w:p w:rsidR="009431B6" w:rsidRPr="001F78F0" w:rsidRDefault="005476C4" w:rsidP="00DA6A7C">
      <w:pPr>
        <w:numPr>
          <w:ilvl w:val="0"/>
          <w:numId w:val="92"/>
        </w:numPr>
        <w:tabs>
          <w:tab w:val="left" w:pos="567"/>
        </w:tabs>
        <w:spacing w:after="0" w:line="360" w:lineRule="auto"/>
        <w:ind w:left="630"/>
        <w:jc w:val="left"/>
        <w:rPr>
          <w:color w:val="auto"/>
          <w:szCs w:val="24"/>
          <w:lang w:val="en-GB"/>
        </w:rPr>
      </w:pPr>
      <w:r w:rsidRPr="001F78F0">
        <w:rPr>
          <w:color w:val="auto"/>
          <w:szCs w:val="24"/>
          <w:lang w:val="en-GB"/>
        </w:rPr>
        <w:t xml:space="preserve">Practical </w:t>
      </w:r>
    </w:p>
    <w:p w:rsidR="009431B6" w:rsidRPr="001F78F0" w:rsidRDefault="005476C4" w:rsidP="00DA6A7C">
      <w:pPr>
        <w:numPr>
          <w:ilvl w:val="0"/>
          <w:numId w:val="92"/>
        </w:numPr>
        <w:tabs>
          <w:tab w:val="left" w:pos="567"/>
        </w:tabs>
        <w:spacing w:after="0" w:line="360" w:lineRule="auto"/>
        <w:ind w:left="630"/>
        <w:jc w:val="left"/>
        <w:rPr>
          <w:color w:val="auto"/>
          <w:szCs w:val="24"/>
          <w:lang w:val="en-GB"/>
        </w:rPr>
      </w:pPr>
      <w:r w:rsidRPr="001F78F0">
        <w:rPr>
          <w:color w:val="auto"/>
          <w:szCs w:val="24"/>
          <w:lang w:val="en-GB"/>
        </w:rPr>
        <w:t>videos</w:t>
      </w: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09"/>
        <w:gridCol w:w="1630"/>
        <w:gridCol w:w="1137"/>
        <w:gridCol w:w="2034"/>
        <w:gridCol w:w="1736"/>
      </w:tblGrid>
      <w:tr w:rsidR="009431B6" w:rsidRPr="001F78F0">
        <w:tc>
          <w:tcPr>
            <w:tcW w:w="427"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lastRenderedPageBreak/>
              <w:t>S/No.</w:t>
            </w:r>
          </w:p>
        </w:tc>
        <w:tc>
          <w:tcPr>
            <w:tcW w:w="948"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Category/Item</w:t>
            </w:r>
          </w:p>
        </w:tc>
        <w:tc>
          <w:tcPr>
            <w:tcW w:w="904"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Description/ Specifications</w:t>
            </w:r>
          </w:p>
        </w:tc>
        <w:tc>
          <w:tcPr>
            <w:tcW w:w="631"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Quantity</w:t>
            </w:r>
          </w:p>
        </w:tc>
        <w:tc>
          <w:tcPr>
            <w:tcW w:w="1128"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 xml:space="preserve">Item: Trainee </w:t>
            </w:r>
          </w:p>
        </w:tc>
        <w:tc>
          <w:tcPr>
            <w:tcW w:w="963" w:type="pct"/>
            <w:shd w:val="clear" w:color="auto" w:fill="auto"/>
          </w:tcPr>
          <w:p w:rsidR="009431B6" w:rsidRPr="001F78F0" w:rsidRDefault="005476C4">
            <w:pPr>
              <w:spacing w:after="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bCs/>
                <w:color w:val="auto"/>
                <w:szCs w:val="24"/>
                <w:lang w:val="en-GB"/>
              </w:rPr>
              <w:t>(Item: Trainee)</w:t>
            </w: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rPr>
            </w:pPr>
          </w:p>
        </w:tc>
        <w:tc>
          <w:tcPr>
            <w:tcW w:w="94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Theory room</w:t>
            </w:r>
          </w:p>
        </w:tc>
        <w:tc>
          <w:tcPr>
            <w:tcW w:w="904" w:type="pct"/>
            <w:shd w:val="clear" w:color="auto" w:fill="auto"/>
          </w:tcPr>
          <w:p w:rsidR="009431B6" w:rsidRPr="001F78F0" w:rsidRDefault="005476C4">
            <w:pPr>
              <w:spacing w:after="0" w:line="360" w:lineRule="auto"/>
              <w:ind w:left="0" w:firstLine="0"/>
              <w:jc w:val="left"/>
              <w:rPr>
                <w:rFonts w:eastAsia="Calibri"/>
                <w:color w:val="auto"/>
                <w:szCs w:val="24"/>
                <w:lang w:val="en-GB"/>
              </w:rPr>
            </w:pPr>
            <w:r w:rsidRPr="001F78F0">
              <w:rPr>
                <w:rFonts w:eastAsia="Calibri"/>
                <w:color w:val="auto"/>
                <w:szCs w:val="24"/>
              </w:rPr>
              <w:t>10*10 M</w:t>
            </w:r>
          </w:p>
        </w:tc>
        <w:tc>
          <w:tcPr>
            <w:tcW w:w="631"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rPr>
              <w:t>1</w:t>
            </w:r>
          </w:p>
        </w:tc>
        <w:tc>
          <w:tcPr>
            <w:tcW w:w="1128"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lang w:val="en-GB"/>
              </w:rPr>
              <w:t>1:25</w:t>
            </w:r>
          </w:p>
        </w:tc>
        <w:tc>
          <w:tcPr>
            <w:tcW w:w="963"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rPr>
              <w:t>1:25</w:t>
            </w: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eastAsia="zh-CN"/>
              </w:rPr>
            </w:pPr>
          </w:p>
        </w:tc>
        <w:tc>
          <w:tcPr>
            <w:tcW w:w="94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Projector</w:t>
            </w:r>
          </w:p>
        </w:tc>
        <w:tc>
          <w:tcPr>
            <w:tcW w:w="904" w:type="pct"/>
            <w:shd w:val="clear" w:color="auto" w:fill="auto"/>
          </w:tcPr>
          <w:p w:rsidR="009431B6" w:rsidRPr="001F78F0" w:rsidRDefault="005476C4">
            <w:pPr>
              <w:spacing w:after="0" w:line="360" w:lineRule="auto"/>
              <w:ind w:left="0" w:firstLine="0"/>
              <w:jc w:val="left"/>
              <w:rPr>
                <w:rFonts w:eastAsia="Calibri"/>
                <w:color w:val="auto"/>
                <w:szCs w:val="24"/>
                <w:lang w:val="en-GB"/>
              </w:rPr>
            </w:pPr>
            <w:r w:rsidRPr="001F78F0">
              <w:rPr>
                <w:rFonts w:eastAsia="Calibri"/>
                <w:color w:val="auto"/>
                <w:szCs w:val="24"/>
              </w:rPr>
              <w:t>Pieces</w:t>
            </w:r>
          </w:p>
        </w:tc>
        <w:tc>
          <w:tcPr>
            <w:tcW w:w="631"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rPr>
              <w:t>1</w:t>
            </w:r>
          </w:p>
        </w:tc>
        <w:tc>
          <w:tcPr>
            <w:tcW w:w="1128"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lang w:val="en-GB"/>
              </w:rPr>
              <w:t>1:25</w:t>
            </w:r>
          </w:p>
        </w:tc>
        <w:tc>
          <w:tcPr>
            <w:tcW w:w="963" w:type="pct"/>
            <w:shd w:val="clear" w:color="auto" w:fill="auto"/>
          </w:tcPr>
          <w:p w:rsidR="009431B6" w:rsidRPr="001F78F0" w:rsidRDefault="005476C4">
            <w:pPr>
              <w:spacing w:after="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eastAsia="zh-CN"/>
              </w:rPr>
            </w:pPr>
          </w:p>
        </w:tc>
        <w:tc>
          <w:tcPr>
            <w:tcW w:w="948" w:type="pct"/>
            <w:shd w:val="clear" w:color="auto" w:fill="auto"/>
          </w:tcPr>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 xml:space="preserve">Internet  </w:t>
            </w:r>
          </w:p>
        </w:tc>
        <w:tc>
          <w:tcPr>
            <w:tcW w:w="904" w:type="pct"/>
            <w:shd w:val="clear" w:color="auto" w:fill="auto"/>
          </w:tcPr>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Sufficient</w:t>
            </w:r>
          </w:p>
        </w:tc>
        <w:tc>
          <w:tcPr>
            <w:tcW w:w="631" w:type="pct"/>
            <w:shd w:val="clear" w:color="auto" w:fill="auto"/>
          </w:tcPr>
          <w:p w:rsidR="009431B6" w:rsidRPr="001F78F0" w:rsidRDefault="009431B6">
            <w:pPr>
              <w:spacing w:after="0" w:line="360" w:lineRule="auto"/>
              <w:ind w:left="0" w:firstLine="0"/>
              <w:jc w:val="center"/>
              <w:rPr>
                <w:rFonts w:eastAsia="Calibri"/>
                <w:color w:val="auto"/>
                <w:szCs w:val="24"/>
              </w:rPr>
            </w:pPr>
          </w:p>
        </w:tc>
        <w:tc>
          <w:tcPr>
            <w:tcW w:w="1128" w:type="pct"/>
            <w:shd w:val="clear" w:color="auto" w:fill="auto"/>
          </w:tcPr>
          <w:p w:rsidR="009431B6" w:rsidRPr="001F78F0" w:rsidRDefault="009431B6">
            <w:pPr>
              <w:spacing w:after="0" w:line="360" w:lineRule="auto"/>
              <w:ind w:left="0" w:firstLine="0"/>
              <w:jc w:val="center"/>
              <w:rPr>
                <w:rFonts w:eastAsia="Calibri"/>
                <w:color w:val="auto"/>
                <w:szCs w:val="24"/>
              </w:rPr>
            </w:pPr>
          </w:p>
        </w:tc>
        <w:tc>
          <w:tcPr>
            <w:tcW w:w="963" w:type="pct"/>
            <w:shd w:val="clear" w:color="auto" w:fill="auto"/>
          </w:tcPr>
          <w:p w:rsidR="009431B6" w:rsidRPr="001F78F0" w:rsidRDefault="009431B6">
            <w:pPr>
              <w:spacing w:after="0" w:line="360" w:lineRule="auto"/>
              <w:ind w:left="0" w:firstLine="0"/>
              <w:jc w:val="center"/>
              <w:rPr>
                <w:rFonts w:eastAsia="Calibri"/>
                <w:color w:val="auto"/>
                <w:szCs w:val="24"/>
              </w:rPr>
            </w:pP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eastAsia="zh-CN"/>
              </w:rPr>
            </w:pPr>
          </w:p>
        </w:tc>
        <w:tc>
          <w:tcPr>
            <w:tcW w:w="948" w:type="pct"/>
            <w:shd w:val="clear" w:color="auto" w:fill="auto"/>
          </w:tcPr>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White board</w:t>
            </w:r>
          </w:p>
        </w:tc>
        <w:tc>
          <w:tcPr>
            <w:tcW w:w="904" w:type="pct"/>
            <w:shd w:val="clear" w:color="auto" w:fill="auto"/>
          </w:tcPr>
          <w:p w:rsidR="009431B6" w:rsidRPr="001F78F0" w:rsidRDefault="005476C4">
            <w:pPr>
              <w:spacing w:after="0" w:line="360" w:lineRule="auto"/>
              <w:ind w:left="0" w:firstLine="0"/>
              <w:jc w:val="left"/>
              <w:rPr>
                <w:rFonts w:eastAsia="Calibri"/>
                <w:color w:val="auto"/>
                <w:szCs w:val="24"/>
              </w:rPr>
            </w:pPr>
            <w:r w:rsidRPr="001F78F0">
              <w:rPr>
                <w:rFonts w:eastAsia="Calibri"/>
                <w:color w:val="auto"/>
                <w:szCs w:val="24"/>
              </w:rPr>
              <w:t>Pieces</w:t>
            </w:r>
          </w:p>
        </w:tc>
        <w:tc>
          <w:tcPr>
            <w:tcW w:w="631" w:type="pct"/>
            <w:shd w:val="clear" w:color="auto" w:fill="auto"/>
          </w:tcPr>
          <w:p w:rsidR="009431B6" w:rsidRPr="001F78F0" w:rsidRDefault="005476C4">
            <w:pPr>
              <w:spacing w:after="0" w:line="360" w:lineRule="auto"/>
              <w:ind w:left="0" w:firstLine="0"/>
              <w:jc w:val="center"/>
              <w:rPr>
                <w:rFonts w:eastAsia="Calibri"/>
                <w:color w:val="auto"/>
                <w:szCs w:val="24"/>
              </w:rPr>
            </w:pPr>
            <w:r w:rsidRPr="001F78F0">
              <w:rPr>
                <w:rFonts w:eastAsia="Calibri"/>
                <w:color w:val="auto"/>
                <w:szCs w:val="24"/>
              </w:rPr>
              <w:t>1</w:t>
            </w:r>
          </w:p>
        </w:tc>
        <w:tc>
          <w:tcPr>
            <w:tcW w:w="1128" w:type="pct"/>
            <w:shd w:val="clear" w:color="auto" w:fill="auto"/>
          </w:tcPr>
          <w:p w:rsidR="009431B6" w:rsidRPr="001F78F0" w:rsidRDefault="005476C4">
            <w:pPr>
              <w:spacing w:after="0" w:line="360" w:lineRule="auto"/>
              <w:ind w:left="0" w:firstLine="0"/>
              <w:jc w:val="center"/>
              <w:rPr>
                <w:rFonts w:eastAsia="Calibri"/>
                <w:color w:val="auto"/>
                <w:szCs w:val="24"/>
              </w:rPr>
            </w:pPr>
            <w:r w:rsidRPr="001F78F0">
              <w:rPr>
                <w:rFonts w:eastAsia="Calibri"/>
                <w:color w:val="auto"/>
                <w:szCs w:val="24"/>
              </w:rPr>
              <w:t>1:25</w:t>
            </w:r>
          </w:p>
        </w:tc>
        <w:tc>
          <w:tcPr>
            <w:tcW w:w="963" w:type="pct"/>
            <w:shd w:val="clear" w:color="auto" w:fill="auto"/>
          </w:tcPr>
          <w:p w:rsidR="009431B6" w:rsidRPr="001F78F0" w:rsidRDefault="005476C4">
            <w:pPr>
              <w:spacing w:after="0" w:line="360" w:lineRule="auto"/>
              <w:ind w:left="0" w:firstLine="0"/>
              <w:jc w:val="center"/>
              <w:rPr>
                <w:rFonts w:eastAsia="Calibri"/>
                <w:color w:val="auto"/>
                <w:szCs w:val="24"/>
              </w:rPr>
            </w:pPr>
            <w:r w:rsidRPr="001F78F0">
              <w:rPr>
                <w:rFonts w:eastAsia="Calibri"/>
                <w:color w:val="auto"/>
                <w:szCs w:val="24"/>
              </w:rPr>
              <w:t>1:25</w:t>
            </w: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eastAsia="zh-CN"/>
              </w:rPr>
            </w:pPr>
          </w:p>
        </w:tc>
        <w:tc>
          <w:tcPr>
            <w:tcW w:w="94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Full scalp</w:t>
            </w:r>
          </w:p>
        </w:tc>
        <w:tc>
          <w:tcPr>
            <w:tcW w:w="904" w:type="pct"/>
            <w:shd w:val="clear" w:color="auto" w:fill="auto"/>
          </w:tcPr>
          <w:p w:rsidR="009431B6" w:rsidRPr="001F78F0" w:rsidRDefault="005476C4">
            <w:pPr>
              <w:spacing w:after="0" w:line="360" w:lineRule="auto"/>
              <w:ind w:left="0" w:firstLine="0"/>
              <w:jc w:val="left"/>
              <w:rPr>
                <w:rFonts w:eastAsia="Calibri"/>
                <w:color w:val="auto"/>
                <w:szCs w:val="24"/>
                <w:lang w:val="en-GB"/>
              </w:rPr>
            </w:pPr>
            <w:r w:rsidRPr="001F78F0">
              <w:rPr>
                <w:rFonts w:eastAsia="Calibri"/>
                <w:color w:val="auto"/>
                <w:szCs w:val="24"/>
                <w:lang w:val="en-GB"/>
              </w:rPr>
              <w:t>Reams</w:t>
            </w:r>
          </w:p>
        </w:tc>
        <w:tc>
          <w:tcPr>
            <w:tcW w:w="631"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lang w:val="en-GB"/>
              </w:rPr>
              <w:t>5</w:t>
            </w:r>
          </w:p>
        </w:tc>
        <w:tc>
          <w:tcPr>
            <w:tcW w:w="1128"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lang w:val="en-GB"/>
              </w:rPr>
              <w:t>1:5</w:t>
            </w:r>
          </w:p>
        </w:tc>
        <w:tc>
          <w:tcPr>
            <w:tcW w:w="963" w:type="pct"/>
            <w:shd w:val="clear" w:color="auto" w:fill="auto"/>
          </w:tcPr>
          <w:p w:rsidR="009431B6" w:rsidRPr="001F78F0" w:rsidRDefault="005476C4">
            <w:pPr>
              <w:spacing w:after="0" w:line="360" w:lineRule="auto"/>
              <w:ind w:left="0" w:firstLine="0"/>
              <w:jc w:val="center"/>
              <w:rPr>
                <w:rFonts w:eastAsia="Calibri"/>
                <w:color w:val="auto"/>
                <w:szCs w:val="24"/>
              </w:rPr>
            </w:pPr>
            <w:r w:rsidRPr="001F78F0">
              <w:rPr>
                <w:rFonts w:eastAsia="Calibri"/>
                <w:color w:val="auto"/>
                <w:szCs w:val="24"/>
              </w:rPr>
              <w:t>1:5</w:t>
            </w: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eastAsia="zh-CN"/>
              </w:rPr>
            </w:pPr>
          </w:p>
        </w:tc>
        <w:tc>
          <w:tcPr>
            <w:tcW w:w="948" w:type="pct"/>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Marker pen</w:t>
            </w:r>
          </w:p>
        </w:tc>
        <w:tc>
          <w:tcPr>
            <w:tcW w:w="904" w:type="pct"/>
            <w:shd w:val="clear" w:color="auto" w:fill="auto"/>
          </w:tcPr>
          <w:p w:rsidR="009431B6" w:rsidRPr="001F78F0" w:rsidRDefault="005476C4">
            <w:pPr>
              <w:spacing w:after="0" w:line="360" w:lineRule="auto"/>
              <w:ind w:left="0" w:firstLine="0"/>
              <w:jc w:val="left"/>
              <w:rPr>
                <w:rFonts w:eastAsia="Calibri"/>
                <w:color w:val="auto"/>
                <w:szCs w:val="24"/>
                <w:lang w:val="en-GB"/>
              </w:rPr>
            </w:pPr>
            <w:r w:rsidRPr="001F78F0">
              <w:rPr>
                <w:rFonts w:eastAsia="Calibri"/>
                <w:color w:val="auto"/>
                <w:szCs w:val="24"/>
              </w:rPr>
              <w:t>Pieces</w:t>
            </w:r>
          </w:p>
        </w:tc>
        <w:tc>
          <w:tcPr>
            <w:tcW w:w="631"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rPr>
              <w:t>25</w:t>
            </w:r>
          </w:p>
        </w:tc>
        <w:tc>
          <w:tcPr>
            <w:tcW w:w="1128" w:type="pct"/>
            <w:shd w:val="clear" w:color="auto" w:fill="auto"/>
          </w:tcPr>
          <w:p w:rsidR="009431B6" w:rsidRPr="001F78F0" w:rsidRDefault="005476C4">
            <w:pPr>
              <w:spacing w:after="0" w:line="360" w:lineRule="auto"/>
              <w:ind w:left="0" w:firstLine="0"/>
              <w:jc w:val="center"/>
              <w:rPr>
                <w:rFonts w:eastAsia="Calibri"/>
                <w:color w:val="auto"/>
                <w:szCs w:val="24"/>
                <w:lang w:val="en-GB"/>
              </w:rPr>
            </w:pPr>
            <w:r w:rsidRPr="001F78F0">
              <w:rPr>
                <w:rFonts w:eastAsia="Calibri"/>
                <w:color w:val="auto"/>
                <w:szCs w:val="24"/>
                <w:lang w:val="en-GB"/>
              </w:rPr>
              <w:t>1:1</w:t>
            </w:r>
          </w:p>
        </w:tc>
        <w:tc>
          <w:tcPr>
            <w:tcW w:w="963" w:type="pct"/>
            <w:shd w:val="clear" w:color="auto" w:fill="auto"/>
          </w:tcPr>
          <w:p w:rsidR="009431B6" w:rsidRPr="001F78F0" w:rsidRDefault="005476C4">
            <w:pPr>
              <w:spacing w:after="0" w:line="360" w:lineRule="auto"/>
              <w:ind w:left="0" w:firstLine="0"/>
              <w:jc w:val="center"/>
              <w:rPr>
                <w:rFonts w:eastAsia="Calibri"/>
                <w:color w:val="auto"/>
                <w:szCs w:val="24"/>
              </w:rPr>
            </w:pPr>
            <w:r w:rsidRPr="001F78F0">
              <w:rPr>
                <w:rFonts w:eastAsia="Calibri"/>
                <w:color w:val="auto"/>
                <w:szCs w:val="24"/>
              </w:rPr>
              <w:t>1:1</w:t>
            </w:r>
          </w:p>
        </w:tc>
      </w:tr>
      <w:tr w:rsidR="009431B6" w:rsidRPr="001F78F0">
        <w:tc>
          <w:tcPr>
            <w:tcW w:w="427" w:type="pct"/>
            <w:shd w:val="clear" w:color="auto" w:fill="auto"/>
          </w:tcPr>
          <w:p w:rsidR="009431B6" w:rsidRPr="001F78F0" w:rsidRDefault="009431B6" w:rsidP="00DC67C1">
            <w:pPr>
              <w:numPr>
                <w:ilvl w:val="0"/>
                <w:numId w:val="203"/>
              </w:numPr>
              <w:spacing w:after="0" w:line="360" w:lineRule="auto"/>
              <w:contextualSpacing/>
              <w:jc w:val="left"/>
              <w:rPr>
                <w:rFonts w:eastAsia="Calibri"/>
                <w:color w:val="auto"/>
                <w:szCs w:val="24"/>
                <w:lang w:val="en-GB" w:eastAsia="zh-CN"/>
              </w:rPr>
            </w:pPr>
          </w:p>
        </w:tc>
        <w:tc>
          <w:tcPr>
            <w:tcW w:w="948" w:type="pct"/>
            <w:shd w:val="clear" w:color="auto" w:fill="auto"/>
          </w:tcPr>
          <w:p w:rsidR="009431B6" w:rsidRPr="001F78F0" w:rsidRDefault="005476C4">
            <w:pPr>
              <w:spacing w:after="0" w:line="360" w:lineRule="auto"/>
              <w:ind w:left="0" w:firstLine="0"/>
              <w:jc w:val="left"/>
              <w:rPr>
                <w:rFonts w:eastAsia="Calibri"/>
                <w:bCs/>
                <w:color w:val="auto"/>
                <w:szCs w:val="24"/>
                <w:lang w:val="en-GB"/>
              </w:rPr>
            </w:pPr>
            <w:r w:rsidRPr="001F78F0">
              <w:rPr>
                <w:rFonts w:eastAsia="Calibri"/>
                <w:color w:val="auto"/>
                <w:szCs w:val="24"/>
              </w:rPr>
              <w:t>Manila paper</w:t>
            </w:r>
          </w:p>
        </w:tc>
        <w:tc>
          <w:tcPr>
            <w:tcW w:w="904" w:type="pct"/>
            <w:shd w:val="clear" w:color="auto" w:fill="auto"/>
          </w:tcPr>
          <w:p w:rsidR="009431B6" w:rsidRPr="001F78F0" w:rsidRDefault="005476C4">
            <w:pPr>
              <w:spacing w:after="0" w:line="360" w:lineRule="auto"/>
              <w:ind w:left="0" w:firstLine="0"/>
              <w:jc w:val="left"/>
              <w:rPr>
                <w:rFonts w:eastAsia="Calibri"/>
                <w:bCs/>
                <w:color w:val="auto"/>
                <w:szCs w:val="24"/>
                <w:lang w:val="en-GB"/>
              </w:rPr>
            </w:pPr>
            <w:r w:rsidRPr="001F78F0">
              <w:rPr>
                <w:rFonts w:eastAsia="Calibri"/>
                <w:color w:val="auto"/>
                <w:szCs w:val="24"/>
              </w:rPr>
              <w:t>Reams</w:t>
            </w:r>
          </w:p>
        </w:tc>
        <w:tc>
          <w:tcPr>
            <w:tcW w:w="631" w:type="pct"/>
            <w:shd w:val="clear" w:color="auto" w:fill="auto"/>
          </w:tcPr>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color w:val="auto"/>
                <w:szCs w:val="24"/>
              </w:rPr>
              <w:t>100</w:t>
            </w:r>
          </w:p>
        </w:tc>
        <w:tc>
          <w:tcPr>
            <w:tcW w:w="1128" w:type="pct"/>
            <w:shd w:val="clear" w:color="auto" w:fill="auto"/>
          </w:tcPr>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bCs/>
                <w:color w:val="auto"/>
                <w:szCs w:val="24"/>
                <w:lang w:val="en-GB"/>
              </w:rPr>
              <w:t>1:4</w:t>
            </w:r>
          </w:p>
        </w:tc>
        <w:tc>
          <w:tcPr>
            <w:tcW w:w="963" w:type="pct"/>
            <w:shd w:val="clear" w:color="auto" w:fill="auto"/>
          </w:tcPr>
          <w:p w:rsidR="009431B6" w:rsidRPr="001F78F0" w:rsidRDefault="005476C4">
            <w:pPr>
              <w:spacing w:after="0" w:line="360" w:lineRule="auto"/>
              <w:ind w:left="0" w:firstLine="0"/>
              <w:jc w:val="center"/>
              <w:rPr>
                <w:rFonts w:eastAsia="Calibri"/>
                <w:bCs/>
                <w:color w:val="auto"/>
                <w:szCs w:val="24"/>
                <w:lang w:val="en-GB"/>
              </w:rPr>
            </w:pPr>
            <w:r w:rsidRPr="001F78F0">
              <w:rPr>
                <w:rFonts w:eastAsia="Calibri"/>
                <w:color w:val="auto"/>
                <w:szCs w:val="24"/>
              </w:rPr>
              <w:t>1:4</w:t>
            </w:r>
          </w:p>
        </w:tc>
      </w:tr>
    </w:tbl>
    <w:p w:rsidR="009431B6" w:rsidRPr="001F78F0" w:rsidRDefault="009431B6">
      <w:pPr>
        <w:tabs>
          <w:tab w:val="left" w:pos="567"/>
        </w:tabs>
        <w:spacing w:after="0" w:line="360" w:lineRule="auto"/>
        <w:ind w:left="0" w:firstLine="0"/>
        <w:jc w:val="left"/>
        <w:rPr>
          <w:color w:val="auto"/>
          <w:szCs w:val="24"/>
          <w:lang w:val="en-GB"/>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9431B6">
      <w:pPr>
        <w:spacing w:after="0" w:line="360" w:lineRule="auto"/>
        <w:ind w:left="0" w:firstLine="0"/>
        <w:jc w:val="left"/>
        <w:rPr>
          <w:rFonts w:eastAsia="Calibri"/>
          <w:b/>
          <w:color w:val="auto"/>
          <w:szCs w:val="24"/>
        </w:rPr>
      </w:pPr>
    </w:p>
    <w:p w:rsidR="009431B6" w:rsidRPr="001F78F0" w:rsidRDefault="005476C4">
      <w:pPr>
        <w:spacing w:after="160" w:line="360" w:lineRule="auto"/>
        <w:ind w:left="0" w:firstLine="0"/>
        <w:jc w:val="left"/>
        <w:rPr>
          <w:rFonts w:eastAsia="Calibri"/>
          <w:b/>
          <w:color w:val="auto"/>
          <w:szCs w:val="24"/>
        </w:rPr>
      </w:pPr>
      <w:r w:rsidRPr="001F78F0">
        <w:rPr>
          <w:rFonts w:eastAsia="Calibri"/>
          <w:b/>
          <w:color w:val="auto"/>
          <w:szCs w:val="24"/>
        </w:rPr>
        <w:br w:type="page"/>
      </w:r>
    </w:p>
    <w:p w:rsidR="009431B6" w:rsidRPr="001F78F0" w:rsidRDefault="009431B6">
      <w:pPr>
        <w:spacing w:after="0" w:line="360" w:lineRule="auto"/>
        <w:ind w:left="0" w:firstLine="0"/>
        <w:jc w:val="left"/>
        <w:rPr>
          <w:rFonts w:eastAsia="Calibri"/>
          <w:b/>
          <w:color w:val="auto"/>
          <w:szCs w:val="24"/>
        </w:rPr>
      </w:pPr>
    </w:p>
    <w:p w:rsidR="009431B6" w:rsidRPr="001F78F0" w:rsidRDefault="005476C4" w:rsidP="00FC3CF4">
      <w:pPr>
        <w:pStyle w:val="Heading21"/>
        <w:rPr>
          <w:sz w:val="24"/>
          <w:szCs w:val="24"/>
        </w:rPr>
      </w:pPr>
      <w:bookmarkStart w:id="106" w:name="_Toc16642"/>
      <w:bookmarkStart w:id="107" w:name="_Toc19288"/>
      <w:bookmarkStart w:id="108" w:name="_Toc197101064"/>
      <w:r w:rsidRPr="001F78F0">
        <w:rPr>
          <w:sz w:val="24"/>
          <w:szCs w:val="24"/>
        </w:rPr>
        <w:t>COSMETOLOGY MODULE 6</w:t>
      </w:r>
      <w:bookmarkEnd w:id="106"/>
      <w:bookmarkEnd w:id="108"/>
    </w:p>
    <w:tbl>
      <w:tblPr>
        <w:tblStyle w:val="TableGrid240"/>
        <w:tblW w:w="5000" w:type="pct"/>
        <w:tblInd w:w="-545" w:type="dxa"/>
        <w:tblLook w:val="04A0" w:firstRow="1" w:lastRow="0" w:firstColumn="1" w:lastColumn="0" w:noHBand="0" w:noVBand="1"/>
      </w:tblPr>
      <w:tblGrid>
        <w:gridCol w:w="1672"/>
        <w:gridCol w:w="2066"/>
        <w:gridCol w:w="3552"/>
        <w:gridCol w:w="1726"/>
      </w:tblGrid>
      <w:tr w:rsidR="00AB4ED1" w:rsidRPr="001F78F0" w:rsidTr="00C0795B">
        <w:tc>
          <w:tcPr>
            <w:tcW w:w="927" w:type="pct"/>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 xml:space="preserve">UNIT CODE </w:t>
            </w:r>
          </w:p>
        </w:tc>
        <w:tc>
          <w:tcPr>
            <w:tcW w:w="1146" w:type="pct"/>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 xml:space="preserve">UNIT NAME </w:t>
            </w:r>
          </w:p>
        </w:tc>
        <w:tc>
          <w:tcPr>
            <w:tcW w:w="1970" w:type="pct"/>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 xml:space="preserve">ELEMENTS </w:t>
            </w:r>
          </w:p>
        </w:tc>
        <w:tc>
          <w:tcPr>
            <w:tcW w:w="957" w:type="pct"/>
          </w:tcPr>
          <w:p w:rsidR="00AB4ED1" w:rsidRPr="001F78F0" w:rsidRDefault="00AB4ED1" w:rsidP="00AB4ED1">
            <w:pPr>
              <w:spacing w:after="0" w:line="240" w:lineRule="auto"/>
              <w:ind w:left="0" w:firstLine="0"/>
              <w:jc w:val="center"/>
              <w:rPr>
                <w:rFonts w:eastAsia="Calibri"/>
                <w:b/>
                <w:bCs/>
                <w:color w:val="auto"/>
                <w:szCs w:val="24"/>
              </w:rPr>
            </w:pPr>
          </w:p>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DURATION (HOURS)</w:t>
            </w:r>
          </w:p>
          <w:p w:rsidR="00AB4ED1" w:rsidRPr="001F78F0" w:rsidRDefault="00AB4ED1" w:rsidP="00AB4ED1">
            <w:pPr>
              <w:spacing w:after="0" w:line="240" w:lineRule="auto"/>
              <w:ind w:left="0" w:firstLine="0"/>
              <w:jc w:val="center"/>
              <w:rPr>
                <w:rFonts w:eastAsia="Calibri"/>
                <w:b/>
                <w:bCs/>
                <w:color w:val="auto"/>
                <w:szCs w:val="24"/>
              </w:rPr>
            </w:pPr>
          </w:p>
        </w:tc>
      </w:tr>
      <w:tr w:rsidR="00AB4ED1" w:rsidRPr="001F78F0" w:rsidTr="00C0795B">
        <w:trPr>
          <w:trHeight w:val="124"/>
        </w:trPr>
        <w:tc>
          <w:tcPr>
            <w:tcW w:w="927" w:type="pct"/>
            <w:vMerge w:val="restar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color w:val="auto"/>
                <w:szCs w:val="24"/>
              </w:rPr>
              <w:t>1012 551 16A</w:t>
            </w:r>
          </w:p>
        </w:tc>
        <w:tc>
          <w:tcPr>
            <w:tcW w:w="1146" w:type="pct"/>
            <w:vMerge w:val="restart"/>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color w:val="auto"/>
                <w:szCs w:val="24"/>
              </w:rPr>
              <w:t xml:space="preserve">HAIR COLOURING </w:t>
            </w:r>
          </w:p>
        </w:tc>
        <w:tc>
          <w:tcPr>
            <w:tcW w:w="1970" w:type="pct"/>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Prepare for hair colouring service</w:t>
            </w:r>
          </w:p>
          <w:p w:rsidR="00AB4ED1" w:rsidRPr="001F78F0" w:rsidRDefault="00AB4ED1" w:rsidP="00AB4ED1">
            <w:pPr>
              <w:spacing w:after="0" w:line="240" w:lineRule="auto"/>
              <w:ind w:left="0" w:firstLine="0"/>
              <w:jc w:val="left"/>
              <w:rPr>
                <w:rFonts w:eastAsia="Calibri"/>
                <w:bCs/>
                <w:color w:val="auto"/>
                <w:szCs w:val="24"/>
              </w:rPr>
            </w:pP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C0795B">
        <w:trPr>
          <w:trHeight w:val="120"/>
        </w:trPr>
        <w:tc>
          <w:tcPr>
            <w:tcW w:w="927" w:type="pct"/>
            <w:vMerge/>
          </w:tcPr>
          <w:p w:rsidR="00AB4ED1" w:rsidRPr="001F78F0" w:rsidRDefault="00AB4ED1" w:rsidP="00AB4ED1">
            <w:pPr>
              <w:spacing w:after="0" w:line="240" w:lineRule="auto"/>
              <w:ind w:left="0" w:firstLine="0"/>
              <w:jc w:val="center"/>
              <w:rPr>
                <w:rFonts w:eastAsia="Calibri"/>
                <w:color w:val="auto"/>
                <w:szCs w:val="24"/>
              </w:rPr>
            </w:pPr>
          </w:p>
        </w:tc>
        <w:tc>
          <w:tcPr>
            <w:tcW w:w="1146" w:type="pct"/>
            <w:vMerge/>
          </w:tcPr>
          <w:p w:rsidR="00AB4ED1" w:rsidRPr="001F78F0" w:rsidRDefault="00AB4ED1" w:rsidP="00AB4ED1">
            <w:pPr>
              <w:spacing w:after="0" w:line="240" w:lineRule="auto"/>
              <w:ind w:left="0" w:firstLine="0"/>
              <w:jc w:val="center"/>
              <w:rPr>
                <w:rFonts w:eastAsia="Calibri"/>
                <w:color w:val="auto"/>
                <w:szCs w:val="24"/>
              </w:rPr>
            </w:pPr>
          </w:p>
        </w:tc>
        <w:tc>
          <w:tcPr>
            <w:tcW w:w="1970" w:type="pct"/>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Perform hair colouring service</w:t>
            </w:r>
          </w:p>
          <w:p w:rsidR="00AB4ED1" w:rsidRPr="001F78F0" w:rsidRDefault="00AB4ED1" w:rsidP="00AB4ED1">
            <w:pPr>
              <w:spacing w:after="0" w:line="240" w:lineRule="auto"/>
              <w:ind w:left="0" w:firstLine="0"/>
              <w:jc w:val="left"/>
              <w:rPr>
                <w:rFonts w:eastAsia="Calibri"/>
                <w:bCs/>
                <w:color w:val="auto"/>
                <w:szCs w:val="24"/>
              </w:rPr>
            </w:pPr>
          </w:p>
        </w:tc>
        <w:tc>
          <w:tcPr>
            <w:tcW w:w="957" w:type="pct"/>
          </w:tcPr>
          <w:p w:rsidR="00AB4ED1" w:rsidRPr="001F78F0" w:rsidRDefault="00AB4ED1" w:rsidP="00AB4ED1">
            <w:pPr>
              <w:spacing w:after="0" w:line="240" w:lineRule="auto"/>
              <w:ind w:left="0" w:firstLine="0"/>
              <w:jc w:val="center"/>
              <w:rPr>
                <w:rFonts w:eastAsia="Calibri"/>
                <w:color w:val="auto"/>
                <w:szCs w:val="24"/>
              </w:rPr>
            </w:pPr>
            <w:r w:rsidRPr="001F78F0">
              <w:rPr>
                <w:rFonts w:eastAsia="Calibri"/>
                <w:color w:val="auto"/>
                <w:szCs w:val="24"/>
              </w:rPr>
              <w:t>90</w:t>
            </w:r>
          </w:p>
        </w:tc>
      </w:tr>
      <w:tr w:rsidR="00AB4ED1" w:rsidRPr="001F78F0" w:rsidTr="00C0795B">
        <w:trPr>
          <w:trHeight w:val="120"/>
        </w:trPr>
        <w:tc>
          <w:tcPr>
            <w:tcW w:w="927" w:type="pct"/>
            <w:vMerge/>
          </w:tcPr>
          <w:p w:rsidR="00AB4ED1" w:rsidRPr="001F78F0" w:rsidRDefault="00AB4ED1" w:rsidP="00AB4ED1">
            <w:pPr>
              <w:spacing w:after="0" w:line="240" w:lineRule="auto"/>
              <w:ind w:left="0" w:firstLine="0"/>
              <w:jc w:val="center"/>
              <w:rPr>
                <w:rFonts w:eastAsia="Calibri"/>
                <w:color w:val="auto"/>
                <w:szCs w:val="24"/>
              </w:rPr>
            </w:pPr>
          </w:p>
        </w:tc>
        <w:tc>
          <w:tcPr>
            <w:tcW w:w="1146" w:type="pct"/>
            <w:vMerge/>
          </w:tcPr>
          <w:p w:rsidR="00AB4ED1" w:rsidRPr="001F78F0" w:rsidRDefault="00AB4ED1" w:rsidP="00AB4ED1">
            <w:pPr>
              <w:spacing w:after="0" w:line="240" w:lineRule="auto"/>
              <w:ind w:left="0" w:firstLine="0"/>
              <w:jc w:val="center"/>
              <w:rPr>
                <w:rFonts w:eastAsia="Calibri"/>
                <w:color w:val="auto"/>
                <w:szCs w:val="24"/>
              </w:rPr>
            </w:pPr>
          </w:p>
        </w:tc>
        <w:tc>
          <w:tcPr>
            <w:tcW w:w="1970" w:type="pct"/>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Perform post colouring service</w:t>
            </w:r>
          </w:p>
          <w:p w:rsidR="00AB4ED1" w:rsidRPr="001F78F0" w:rsidRDefault="00AB4ED1" w:rsidP="00AB4ED1">
            <w:pPr>
              <w:spacing w:after="0" w:line="240" w:lineRule="auto"/>
              <w:ind w:left="0" w:firstLine="0"/>
              <w:jc w:val="left"/>
              <w:rPr>
                <w:rFonts w:eastAsia="Calibri"/>
                <w:bCs/>
                <w:color w:val="auto"/>
                <w:szCs w:val="24"/>
              </w:rPr>
            </w:pP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C0795B">
        <w:trPr>
          <w:trHeight w:val="332"/>
        </w:trPr>
        <w:tc>
          <w:tcPr>
            <w:tcW w:w="927" w:type="pct"/>
            <w:vMerge/>
          </w:tcPr>
          <w:p w:rsidR="00AB4ED1" w:rsidRPr="001F78F0" w:rsidRDefault="00AB4ED1" w:rsidP="00AB4ED1">
            <w:pPr>
              <w:spacing w:after="0" w:line="240" w:lineRule="auto"/>
              <w:ind w:left="0" w:firstLine="0"/>
              <w:jc w:val="center"/>
              <w:rPr>
                <w:rFonts w:eastAsia="Calibri"/>
                <w:color w:val="auto"/>
                <w:szCs w:val="24"/>
              </w:rPr>
            </w:pPr>
          </w:p>
        </w:tc>
        <w:tc>
          <w:tcPr>
            <w:tcW w:w="1146" w:type="pct"/>
            <w:vMerge/>
          </w:tcPr>
          <w:p w:rsidR="00AB4ED1" w:rsidRPr="001F78F0" w:rsidRDefault="00AB4ED1" w:rsidP="00AB4ED1">
            <w:pPr>
              <w:spacing w:after="0" w:line="240" w:lineRule="auto"/>
              <w:ind w:left="0" w:firstLine="0"/>
              <w:jc w:val="center"/>
              <w:rPr>
                <w:rFonts w:eastAsia="Calibri"/>
                <w:color w:val="auto"/>
                <w:szCs w:val="24"/>
              </w:rPr>
            </w:pPr>
          </w:p>
        </w:tc>
        <w:tc>
          <w:tcPr>
            <w:tcW w:w="1970" w:type="pct"/>
          </w:tcPr>
          <w:p w:rsidR="00AB4ED1" w:rsidRPr="001F78F0" w:rsidRDefault="00AB4ED1" w:rsidP="00AB4ED1">
            <w:pPr>
              <w:spacing w:after="0" w:line="240" w:lineRule="auto"/>
              <w:ind w:left="0" w:firstLine="0"/>
              <w:jc w:val="left"/>
              <w:rPr>
                <w:b/>
                <w:color w:val="auto"/>
                <w:szCs w:val="24"/>
              </w:rPr>
            </w:pPr>
            <w:r w:rsidRPr="001F78F0">
              <w:rPr>
                <w:b/>
                <w:color w:val="auto"/>
                <w:szCs w:val="24"/>
              </w:rPr>
              <w:t>TOTAL</w:t>
            </w:r>
          </w:p>
        </w:tc>
        <w:tc>
          <w:tcPr>
            <w:tcW w:w="957" w:type="pc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130</w:t>
            </w:r>
          </w:p>
        </w:tc>
      </w:tr>
      <w:tr w:rsidR="00AB4ED1" w:rsidRPr="001F78F0" w:rsidTr="00C0795B">
        <w:trPr>
          <w:trHeight w:val="211"/>
        </w:trPr>
        <w:tc>
          <w:tcPr>
            <w:tcW w:w="927" w:type="pct"/>
            <w:vMerge w:val="restart"/>
          </w:tcPr>
          <w:p w:rsidR="00AB4ED1" w:rsidRPr="001F78F0" w:rsidRDefault="00A77942" w:rsidP="00AB4ED1">
            <w:pPr>
              <w:spacing w:after="0" w:line="240" w:lineRule="auto"/>
              <w:ind w:left="0" w:firstLine="0"/>
              <w:jc w:val="center"/>
              <w:rPr>
                <w:rFonts w:eastAsia="Calibri"/>
                <w:b/>
                <w:bCs/>
                <w:color w:val="auto"/>
                <w:szCs w:val="24"/>
              </w:rPr>
            </w:pPr>
            <w:r w:rsidRPr="001F78F0">
              <w:rPr>
                <w:rFonts w:eastAsia="Calibri"/>
                <w:color w:val="auto"/>
                <w:szCs w:val="24"/>
              </w:rPr>
              <w:t>0413 55</w:t>
            </w:r>
            <w:r w:rsidR="00AB4ED1" w:rsidRPr="001F78F0">
              <w:rPr>
                <w:rFonts w:eastAsia="Calibri"/>
                <w:color w:val="auto"/>
                <w:szCs w:val="24"/>
              </w:rPr>
              <w:t>1 17A</w:t>
            </w:r>
          </w:p>
        </w:tc>
        <w:tc>
          <w:tcPr>
            <w:tcW w:w="1146" w:type="pct"/>
            <w:vMerge w:val="restart"/>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bCs/>
                <w:color w:val="auto"/>
                <w:szCs w:val="24"/>
              </w:rPr>
              <w:t>BODY MASSAGE</w:t>
            </w:r>
          </w:p>
        </w:tc>
        <w:tc>
          <w:tcPr>
            <w:tcW w:w="1970" w:type="pct"/>
          </w:tcPr>
          <w:p w:rsidR="00AB4ED1" w:rsidRPr="001F78F0" w:rsidRDefault="00AB4ED1" w:rsidP="00AB4ED1">
            <w:pPr>
              <w:spacing w:after="0" w:line="240" w:lineRule="auto"/>
              <w:ind w:left="0" w:firstLine="0"/>
              <w:jc w:val="left"/>
              <w:rPr>
                <w:rFonts w:eastAsia="Calibri"/>
                <w:bCs/>
                <w:color w:val="auto"/>
                <w:szCs w:val="24"/>
              </w:rPr>
            </w:pPr>
            <w:r w:rsidRPr="001F78F0">
              <w:rPr>
                <w:rFonts w:eastAsia="Calibri"/>
                <w:bCs/>
                <w:color w:val="auto"/>
                <w:szCs w:val="24"/>
              </w:rPr>
              <w:t>P</w:t>
            </w:r>
            <w:r w:rsidR="00722088" w:rsidRPr="001F78F0">
              <w:rPr>
                <w:rFonts w:eastAsia="Calibri"/>
                <w:bCs/>
                <w:color w:val="auto"/>
                <w:szCs w:val="24"/>
              </w:rPr>
              <w:t>repare for body massage service</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30</w:t>
            </w:r>
          </w:p>
        </w:tc>
      </w:tr>
      <w:tr w:rsidR="00415C0F" w:rsidRPr="001F78F0" w:rsidTr="00C0795B">
        <w:trPr>
          <w:trHeight w:val="211"/>
        </w:trPr>
        <w:tc>
          <w:tcPr>
            <w:tcW w:w="927" w:type="pct"/>
            <w:vMerge/>
          </w:tcPr>
          <w:p w:rsidR="00415C0F" w:rsidRPr="001F78F0" w:rsidRDefault="00415C0F" w:rsidP="00AB4ED1">
            <w:pPr>
              <w:spacing w:after="0" w:line="240" w:lineRule="auto"/>
              <w:ind w:left="0" w:firstLine="0"/>
              <w:jc w:val="center"/>
              <w:rPr>
                <w:rFonts w:eastAsia="Calibri"/>
                <w:color w:val="auto"/>
                <w:szCs w:val="24"/>
              </w:rPr>
            </w:pPr>
          </w:p>
        </w:tc>
        <w:tc>
          <w:tcPr>
            <w:tcW w:w="1146" w:type="pct"/>
            <w:vMerge/>
          </w:tcPr>
          <w:p w:rsidR="00415C0F" w:rsidRPr="001F78F0" w:rsidRDefault="00415C0F" w:rsidP="00AB4ED1">
            <w:pPr>
              <w:spacing w:after="0" w:line="240" w:lineRule="auto"/>
              <w:ind w:left="0" w:firstLine="0"/>
              <w:jc w:val="left"/>
              <w:rPr>
                <w:rFonts w:eastAsia="Calibri"/>
                <w:bCs/>
                <w:color w:val="auto"/>
                <w:szCs w:val="24"/>
              </w:rPr>
            </w:pPr>
          </w:p>
        </w:tc>
        <w:tc>
          <w:tcPr>
            <w:tcW w:w="1970" w:type="pct"/>
          </w:tcPr>
          <w:p w:rsidR="00415C0F" w:rsidRPr="001F78F0" w:rsidRDefault="00415C0F" w:rsidP="00AB4ED1">
            <w:pPr>
              <w:spacing w:after="0" w:line="240" w:lineRule="auto"/>
              <w:ind w:left="0" w:firstLine="0"/>
              <w:jc w:val="left"/>
              <w:rPr>
                <w:rFonts w:eastAsia="Calibri"/>
                <w:bCs/>
                <w:color w:val="auto"/>
                <w:szCs w:val="24"/>
              </w:rPr>
            </w:pPr>
            <w:r w:rsidRPr="001F78F0">
              <w:rPr>
                <w:rFonts w:eastAsia="Calibri"/>
                <w:bCs/>
                <w:color w:val="auto"/>
                <w:szCs w:val="24"/>
              </w:rPr>
              <w:t>Perform body massage service</w:t>
            </w:r>
          </w:p>
        </w:tc>
        <w:tc>
          <w:tcPr>
            <w:tcW w:w="957" w:type="pct"/>
          </w:tcPr>
          <w:p w:rsidR="00415C0F" w:rsidRPr="001F78F0" w:rsidRDefault="00415C0F" w:rsidP="00AB4ED1">
            <w:pPr>
              <w:spacing w:after="0" w:line="240" w:lineRule="auto"/>
              <w:ind w:left="0" w:firstLine="0"/>
              <w:jc w:val="center"/>
              <w:rPr>
                <w:rFonts w:eastAsia="Calibri"/>
                <w:bCs/>
                <w:color w:val="auto"/>
                <w:szCs w:val="24"/>
              </w:rPr>
            </w:pPr>
          </w:p>
        </w:tc>
      </w:tr>
      <w:tr w:rsidR="00AB4ED1" w:rsidRPr="001F78F0" w:rsidTr="00C0795B">
        <w:trPr>
          <w:trHeight w:val="211"/>
        </w:trPr>
        <w:tc>
          <w:tcPr>
            <w:tcW w:w="927" w:type="pct"/>
            <w:vMerge/>
          </w:tcPr>
          <w:p w:rsidR="00AB4ED1" w:rsidRPr="001F78F0" w:rsidRDefault="00AB4ED1" w:rsidP="00AB4ED1">
            <w:pPr>
              <w:spacing w:after="0" w:line="240" w:lineRule="auto"/>
              <w:ind w:left="0" w:firstLine="0"/>
              <w:jc w:val="center"/>
              <w:rPr>
                <w:rFonts w:eastAsia="Calibri"/>
                <w:bCs/>
                <w:color w:val="auto"/>
                <w:szCs w:val="24"/>
              </w:rPr>
            </w:pPr>
          </w:p>
        </w:tc>
        <w:tc>
          <w:tcPr>
            <w:tcW w:w="1146" w:type="pct"/>
            <w:vMerge/>
          </w:tcPr>
          <w:p w:rsidR="00AB4ED1" w:rsidRPr="001F78F0" w:rsidRDefault="00AB4ED1" w:rsidP="00AB4ED1">
            <w:pPr>
              <w:spacing w:after="0" w:line="240" w:lineRule="auto"/>
              <w:ind w:left="0" w:firstLine="0"/>
              <w:jc w:val="center"/>
              <w:rPr>
                <w:rFonts w:eastAsia="Calibri"/>
                <w:bCs/>
                <w:color w:val="auto"/>
                <w:szCs w:val="24"/>
              </w:rPr>
            </w:pPr>
          </w:p>
        </w:tc>
        <w:tc>
          <w:tcPr>
            <w:tcW w:w="1970" w:type="pct"/>
          </w:tcPr>
          <w:p w:rsidR="00AB4ED1" w:rsidRPr="001F78F0" w:rsidRDefault="00415C0F" w:rsidP="00415C0F">
            <w:pPr>
              <w:spacing w:after="0" w:line="240" w:lineRule="auto"/>
              <w:ind w:left="0" w:firstLine="0"/>
              <w:jc w:val="left"/>
              <w:rPr>
                <w:rFonts w:eastAsia="Calibri"/>
                <w:bCs/>
                <w:color w:val="auto"/>
                <w:szCs w:val="24"/>
              </w:rPr>
            </w:pPr>
            <w:r w:rsidRPr="001F78F0">
              <w:rPr>
                <w:rFonts w:eastAsia="Calibri"/>
                <w:bCs/>
                <w:color w:val="auto"/>
                <w:szCs w:val="24"/>
              </w:rPr>
              <w:t>Perform body massage service</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110</w:t>
            </w:r>
          </w:p>
        </w:tc>
      </w:tr>
      <w:tr w:rsidR="00AB4ED1" w:rsidRPr="001F78F0" w:rsidTr="00C0795B">
        <w:trPr>
          <w:trHeight w:val="211"/>
        </w:trPr>
        <w:tc>
          <w:tcPr>
            <w:tcW w:w="927" w:type="pct"/>
            <w:vMerge/>
          </w:tcPr>
          <w:p w:rsidR="00AB4ED1" w:rsidRPr="001F78F0" w:rsidRDefault="00AB4ED1" w:rsidP="00AB4ED1">
            <w:pPr>
              <w:spacing w:after="0" w:line="240" w:lineRule="auto"/>
              <w:ind w:left="0" w:firstLine="0"/>
              <w:jc w:val="center"/>
              <w:rPr>
                <w:rFonts w:eastAsia="Calibri"/>
                <w:bCs/>
                <w:color w:val="auto"/>
                <w:szCs w:val="24"/>
              </w:rPr>
            </w:pPr>
          </w:p>
        </w:tc>
        <w:tc>
          <w:tcPr>
            <w:tcW w:w="1146" w:type="pct"/>
            <w:vMerge/>
          </w:tcPr>
          <w:p w:rsidR="00AB4ED1" w:rsidRPr="001F78F0" w:rsidRDefault="00AB4ED1" w:rsidP="00AB4ED1">
            <w:pPr>
              <w:spacing w:after="0" w:line="240" w:lineRule="auto"/>
              <w:ind w:left="0" w:firstLine="0"/>
              <w:jc w:val="center"/>
              <w:rPr>
                <w:rFonts w:eastAsia="Calibri"/>
                <w:bCs/>
                <w:color w:val="auto"/>
                <w:szCs w:val="24"/>
              </w:rPr>
            </w:pPr>
          </w:p>
        </w:tc>
        <w:tc>
          <w:tcPr>
            <w:tcW w:w="1970" w:type="pct"/>
          </w:tcPr>
          <w:p w:rsidR="00AB4ED1" w:rsidRPr="001F78F0" w:rsidRDefault="0004645F" w:rsidP="00415C0F">
            <w:pPr>
              <w:spacing w:after="0" w:line="240" w:lineRule="auto"/>
              <w:ind w:left="0" w:firstLine="0"/>
              <w:jc w:val="left"/>
              <w:rPr>
                <w:rFonts w:eastAsia="Calibri"/>
                <w:bCs/>
                <w:color w:val="auto"/>
                <w:szCs w:val="24"/>
              </w:rPr>
            </w:pPr>
            <w:r w:rsidRPr="001F78F0">
              <w:rPr>
                <w:rFonts w:eastAsia="Calibri"/>
                <w:color w:val="auto"/>
                <w:szCs w:val="24"/>
                <w:lang w:val="en-ZW" w:eastAsia="zh-CN"/>
              </w:rPr>
              <w:t>Perform massage post service</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C0795B">
        <w:trPr>
          <w:trHeight w:val="211"/>
        </w:trPr>
        <w:tc>
          <w:tcPr>
            <w:tcW w:w="927" w:type="pct"/>
            <w:vMerge/>
          </w:tcPr>
          <w:p w:rsidR="00AB4ED1" w:rsidRPr="001F78F0" w:rsidRDefault="00AB4ED1" w:rsidP="00AB4ED1">
            <w:pPr>
              <w:spacing w:after="0" w:line="240" w:lineRule="auto"/>
              <w:ind w:left="0" w:firstLine="0"/>
              <w:jc w:val="center"/>
              <w:rPr>
                <w:rFonts w:eastAsia="Calibri"/>
                <w:bCs/>
                <w:color w:val="auto"/>
                <w:szCs w:val="24"/>
              </w:rPr>
            </w:pPr>
          </w:p>
        </w:tc>
        <w:tc>
          <w:tcPr>
            <w:tcW w:w="1146" w:type="pct"/>
            <w:vMerge/>
          </w:tcPr>
          <w:p w:rsidR="00AB4ED1" w:rsidRPr="001F78F0" w:rsidRDefault="00AB4ED1" w:rsidP="00AB4ED1">
            <w:pPr>
              <w:spacing w:after="0" w:line="240" w:lineRule="auto"/>
              <w:ind w:left="0" w:firstLine="0"/>
              <w:jc w:val="center"/>
              <w:rPr>
                <w:rFonts w:eastAsia="Calibri"/>
                <w:bCs/>
                <w:color w:val="auto"/>
                <w:szCs w:val="24"/>
              </w:rPr>
            </w:pPr>
          </w:p>
        </w:tc>
        <w:tc>
          <w:tcPr>
            <w:tcW w:w="1970" w:type="pct"/>
          </w:tcPr>
          <w:p w:rsidR="00AB4ED1" w:rsidRPr="001F78F0" w:rsidRDefault="00AB4ED1" w:rsidP="00AB4ED1">
            <w:pPr>
              <w:spacing w:after="0" w:line="240" w:lineRule="auto"/>
              <w:ind w:left="0" w:firstLine="0"/>
              <w:jc w:val="left"/>
              <w:rPr>
                <w:rFonts w:eastAsia="Calibri"/>
                <w:b/>
                <w:bCs/>
                <w:color w:val="auto"/>
                <w:szCs w:val="24"/>
              </w:rPr>
            </w:pPr>
            <w:r w:rsidRPr="001F78F0">
              <w:rPr>
                <w:rFonts w:eastAsia="Calibri"/>
                <w:b/>
                <w:bCs/>
                <w:color w:val="auto"/>
                <w:szCs w:val="24"/>
              </w:rPr>
              <w:t xml:space="preserve">TOTAL </w:t>
            </w:r>
          </w:p>
        </w:tc>
        <w:tc>
          <w:tcPr>
            <w:tcW w:w="957" w:type="pc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150</w:t>
            </w:r>
          </w:p>
          <w:p w:rsidR="00AB4ED1" w:rsidRPr="001F78F0" w:rsidRDefault="00AB4ED1" w:rsidP="00AB4ED1">
            <w:pPr>
              <w:spacing w:after="0" w:line="240" w:lineRule="auto"/>
              <w:ind w:left="0" w:firstLine="0"/>
              <w:jc w:val="center"/>
              <w:rPr>
                <w:rFonts w:eastAsia="Calibri"/>
                <w:b/>
                <w:bCs/>
                <w:color w:val="auto"/>
                <w:szCs w:val="24"/>
              </w:rPr>
            </w:pPr>
          </w:p>
        </w:tc>
      </w:tr>
      <w:tr w:rsidR="00AB4ED1" w:rsidRPr="001F78F0" w:rsidTr="00C0795B">
        <w:trPr>
          <w:trHeight w:val="647"/>
        </w:trPr>
        <w:tc>
          <w:tcPr>
            <w:tcW w:w="927" w:type="pct"/>
            <w:vMerge w:val="restart"/>
          </w:tcPr>
          <w:p w:rsidR="00AB4ED1" w:rsidRPr="001F78F0" w:rsidRDefault="00A77942" w:rsidP="00AB4ED1">
            <w:pPr>
              <w:spacing w:after="0" w:line="240" w:lineRule="auto"/>
              <w:ind w:left="0" w:firstLine="0"/>
              <w:jc w:val="center"/>
              <w:rPr>
                <w:rFonts w:eastAsia="Calibri"/>
                <w:color w:val="auto"/>
                <w:szCs w:val="24"/>
              </w:rPr>
            </w:pPr>
            <w:r w:rsidRPr="001F78F0">
              <w:rPr>
                <w:rFonts w:eastAsia="Calibri"/>
                <w:color w:val="auto"/>
                <w:szCs w:val="24"/>
              </w:rPr>
              <w:t>1012 55</w:t>
            </w:r>
            <w:r w:rsidR="00AB4ED1" w:rsidRPr="001F78F0">
              <w:rPr>
                <w:rFonts w:eastAsia="Calibri"/>
                <w:color w:val="auto"/>
                <w:szCs w:val="24"/>
              </w:rPr>
              <w:t>1 18A</w:t>
            </w:r>
          </w:p>
          <w:p w:rsidR="00AB4ED1" w:rsidRPr="001F78F0" w:rsidRDefault="00AB4ED1" w:rsidP="00AB4ED1">
            <w:pPr>
              <w:spacing w:after="0" w:line="240" w:lineRule="auto"/>
              <w:ind w:left="0" w:firstLine="0"/>
              <w:jc w:val="center"/>
              <w:rPr>
                <w:rFonts w:eastAsia="Calibri"/>
                <w:color w:val="auto"/>
                <w:szCs w:val="24"/>
              </w:rPr>
            </w:pPr>
          </w:p>
        </w:tc>
        <w:tc>
          <w:tcPr>
            <w:tcW w:w="1146" w:type="pct"/>
            <w:vMerge w:val="restart"/>
          </w:tcPr>
          <w:p w:rsidR="00AB4ED1" w:rsidRPr="001F78F0" w:rsidRDefault="00AB4ED1" w:rsidP="00AB4ED1">
            <w:pPr>
              <w:spacing w:after="0" w:line="240" w:lineRule="auto"/>
              <w:ind w:left="0" w:firstLine="0"/>
              <w:jc w:val="left"/>
              <w:rPr>
                <w:rFonts w:eastAsia="Calibri"/>
                <w:color w:val="auto"/>
                <w:szCs w:val="24"/>
              </w:rPr>
            </w:pPr>
            <w:r w:rsidRPr="001F78F0">
              <w:rPr>
                <w:rFonts w:eastAsia="Calibri"/>
                <w:color w:val="auto"/>
                <w:szCs w:val="24"/>
              </w:rPr>
              <w:t>COSMETOLOGY RESEARCH</w:t>
            </w:r>
          </w:p>
        </w:tc>
        <w:tc>
          <w:tcPr>
            <w:tcW w:w="1970" w:type="pct"/>
          </w:tcPr>
          <w:p w:rsidR="00AB4ED1" w:rsidRPr="001F78F0" w:rsidRDefault="00AB4ED1" w:rsidP="00AB4ED1">
            <w:pPr>
              <w:spacing w:after="0" w:line="240" w:lineRule="auto"/>
              <w:ind w:left="0" w:firstLine="0"/>
              <w:jc w:val="left"/>
              <w:rPr>
                <w:bCs/>
                <w:color w:val="auto"/>
                <w:szCs w:val="24"/>
              </w:rPr>
            </w:pPr>
            <w:r w:rsidRPr="001F78F0">
              <w:rPr>
                <w:rFonts w:eastAsia="Calibri"/>
                <w:bCs/>
                <w:color w:val="auto"/>
                <w:szCs w:val="24"/>
              </w:rPr>
              <w:t>Identify cosmetology research problem</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10</w:t>
            </w:r>
          </w:p>
        </w:tc>
      </w:tr>
      <w:tr w:rsidR="00AB4ED1" w:rsidRPr="001F78F0" w:rsidTr="00C0795B">
        <w:trPr>
          <w:trHeight w:val="647"/>
        </w:trPr>
        <w:tc>
          <w:tcPr>
            <w:tcW w:w="927" w:type="pct"/>
            <w:vMerge/>
          </w:tcPr>
          <w:p w:rsidR="00AB4ED1" w:rsidRPr="001F78F0" w:rsidRDefault="00AB4ED1" w:rsidP="00AB4ED1">
            <w:pPr>
              <w:spacing w:after="0" w:line="240" w:lineRule="auto"/>
              <w:ind w:left="0" w:firstLine="0"/>
              <w:jc w:val="center"/>
              <w:rPr>
                <w:rFonts w:eastAsia="Calibri"/>
                <w:color w:val="auto"/>
                <w:szCs w:val="24"/>
              </w:rPr>
            </w:pPr>
          </w:p>
        </w:tc>
        <w:tc>
          <w:tcPr>
            <w:tcW w:w="1146" w:type="pct"/>
            <w:vMerge/>
          </w:tcPr>
          <w:p w:rsidR="00AB4ED1" w:rsidRPr="001F78F0" w:rsidRDefault="00AB4ED1" w:rsidP="00AB4ED1">
            <w:pPr>
              <w:spacing w:after="0" w:line="240" w:lineRule="auto"/>
              <w:ind w:left="0" w:firstLine="0"/>
              <w:jc w:val="left"/>
              <w:rPr>
                <w:rFonts w:eastAsia="Calibri"/>
                <w:color w:val="auto"/>
                <w:szCs w:val="24"/>
              </w:rPr>
            </w:pPr>
          </w:p>
        </w:tc>
        <w:tc>
          <w:tcPr>
            <w:tcW w:w="1970" w:type="pct"/>
          </w:tcPr>
          <w:p w:rsidR="00AB4ED1" w:rsidRPr="001F78F0" w:rsidRDefault="00AB4ED1" w:rsidP="00AB4ED1">
            <w:pPr>
              <w:spacing w:after="0" w:line="240" w:lineRule="auto"/>
              <w:ind w:left="0" w:firstLine="0"/>
              <w:jc w:val="left"/>
              <w:rPr>
                <w:bCs/>
                <w:color w:val="auto"/>
                <w:szCs w:val="24"/>
              </w:rPr>
            </w:pPr>
            <w:r w:rsidRPr="001F78F0">
              <w:rPr>
                <w:rFonts w:eastAsia="Calibri"/>
                <w:bCs/>
                <w:color w:val="auto"/>
                <w:szCs w:val="24"/>
              </w:rPr>
              <w:t xml:space="preserve">Carry out literature review </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30</w:t>
            </w:r>
          </w:p>
        </w:tc>
      </w:tr>
      <w:tr w:rsidR="00AB4ED1" w:rsidRPr="001F78F0" w:rsidTr="00C0795B">
        <w:trPr>
          <w:trHeight w:val="647"/>
        </w:trPr>
        <w:tc>
          <w:tcPr>
            <w:tcW w:w="927" w:type="pct"/>
            <w:vMerge/>
          </w:tcPr>
          <w:p w:rsidR="00AB4ED1" w:rsidRPr="001F78F0" w:rsidRDefault="00AB4ED1" w:rsidP="00AB4ED1">
            <w:pPr>
              <w:spacing w:after="0" w:line="240" w:lineRule="auto"/>
              <w:ind w:left="0" w:firstLine="0"/>
              <w:jc w:val="center"/>
              <w:rPr>
                <w:rFonts w:eastAsia="Calibri"/>
                <w:color w:val="auto"/>
                <w:szCs w:val="24"/>
              </w:rPr>
            </w:pPr>
          </w:p>
        </w:tc>
        <w:tc>
          <w:tcPr>
            <w:tcW w:w="1146" w:type="pct"/>
            <w:vMerge/>
          </w:tcPr>
          <w:p w:rsidR="00AB4ED1" w:rsidRPr="001F78F0" w:rsidRDefault="00AB4ED1" w:rsidP="00AB4ED1">
            <w:pPr>
              <w:spacing w:after="0" w:line="240" w:lineRule="auto"/>
              <w:ind w:left="0" w:firstLine="0"/>
              <w:jc w:val="left"/>
              <w:rPr>
                <w:rFonts w:eastAsia="Calibri"/>
                <w:color w:val="auto"/>
                <w:szCs w:val="24"/>
              </w:rPr>
            </w:pPr>
          </w:p>
        </w:tc>
        <w:tc>
          <w:tcPr>
            <w:tcW w:w="1970" w:type="pct"/>
          </w:tcPr>
          <w:p w:rsidR="00AB4ED1" w:rsidRPr="001F78F0" w:rsidRDefault="00AB4ED1" w:rsidP="00AB4ED1">
            <w:pPr>
              <w:spacing w:after="0" w:line="240" w:lineRule="auto"/>
              <w:ind w:left="0" w:firstLine="0"/>
              <w:jc w:val="left"/>
              <w:rPr>
                <w:bCs/>
                <w:color w:val="auto"/>
                <w:szCs w:val="24"/>
              </w:rPr>
            </w:pPr>
            <w:r w:rsidRPr="001F78F0">
              <w:rPr>
                <w:rFonts w:eastAsia="Calibri"/>
                <w:bCs/>
                <w:color w:val="auto"/>
                <w:szCs w:val="24"/>
              </w:rPr>
              <w:t xml:space="preserve">Establish research methodology </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20</w:t>
            </w:r>
          </w:p>
        </w:tc>
      </w:tr>
      <w:tr w:rsidR="00AB4ED1" w:rsidRPr="001F78F0" w:rsidTr="00C0795B">
        <w:trPr>
          <w:trHeight w:val="647"/>
        </w:trPr>
        <w:tc>
          <w:tcPr>
            <w:tcW w:w="927" w:type="pct"/>
            <w:vMerge/>
          </w:tcPr>
          <w:p w:rsidR="00AB4ED1" w:rsidRPr="001F78F0" w:rsidRDefault="00AB4ED1" w:rsidP="00AB4ED1">
            <w:pPr>
              <w:spacing w:after="0" w:line="240" w:lineRule="auto"/>
              <w:ind w:left="0" w:firstLine="0"/>
              <w:jc w:val="center"/>
              <w:rPr>
                <w:rFonts w:eastAsia="Calibri"/>
                <w:color w:val="auto"/>
                <w:szCs w:val="24"/>
              </w:rPr>
            </w:pPr>
          </w:p>
        </w:tc>
        <w:tc>
          <w:tcPr>
            <w:tcW w:w="1146" w:type="pct"/>
            <w:vMerge/>
          </w:tcPr>
          <w:p w:rsidR="00AB4ED1" w:rsidRPr="001F78F0" w:rsidRDefault="00AB4ED1" w:rsidP="00AB4ED1">
            <w:pPr>
              <w:spacing w:after="0" w:line="240" w:lineRule="auto"/>
              <w:ind w:left="0" w:firstLine="0"/>
              <w:jc w:val="left"/>
              <w:rPr>
                <w:rFonts w:eastAsia="Calibri"/>
                <w:color w:val="auto"/>
                <w:szCs w:val="24"/>
              </w:rPr>
            </w:pPr>
          </w:p>
        </w:tc>
        <w:tc>
          <w:tcPr>
            <w:tcW w:w="1970" w:type="pct"/>
          </w:tcPr>
          <w:p w:rsidR="00AB4ED1" w:rsidRPr="001F78F0" w:rsidRDefault="00AB4ED1" w:rsidP="00AB4ED1">
            <w:pPr>
              <w:spacing w:after="0" w:line="240" w:lineRule="auto"/>
              <w:ind w:left="0" w:firstLine="0"/>
              <w:jc w:val="left"/>
              <w:rPr>
                <w:bCs/>
                <w:color w:val="auto"/>
                <w:szCs w:val="24"/>
              </w:rPr>
            </w:pPr>
            <w:r w:rsidRPr="001F78F0">
              <w:rPr>
                <w:rFonts w:eastAsia="Calibri"/>
                <w:bCs/>
                <w:color w:val="auto"/>
                <w:szCs w:val="24"/>
              </w:rPr>
              <w:t xml:space="preserve">Establish and analyse cosmetology research data </w:t>
            </w:r>
          </w:p>
        </w:tc>
        <w:tc>
          <w:tcPr>
            <w:tcW w:w="957" w:type="pct"/>
          </w:tcPr>
          <w:p w:rsidR="00AB4ED1" w:rsidRPr="001F78F0" w:rsidRDefault="00AB4ED1" w:rsidP="00AB4ED1">
            <w:pPr>
              <w:spacing w:after="0" w:line="240" w:lineRule="auto"/>
              <w:ind w:left="0" w:firstLine="0"/>
              <w:jc w:val="center"/>
              <w:rPr>
                <w:rFonts w:eastAsia="Calibri"/>
                <w:bCs/>
                <w:color w:val="auto"/>
                <w:szCs w:val="24"/>
              </w:rPr>
            </w:pPr>
            <w:r w:rsidRPr="001F78F0">
              <w:rPr>
                <w:rFonts w:eastAsia="Calibri"/>
                <w:bCs/>
                <w:color w:val="auto"/>
                <w:szCs w:val="24"/>
              </w:rPr>
              <w:t>20</w:t>
            </w:r>
          </w:p>
        </w:tc>
      </w:tr>
      <w:tr w:rsidR="00AB4ED1" w:rsidRPr="001F78F0" w:rsidTr="00C0795B">
        <w:trPr>
          <w:trHeight w:val="395"/>
        </w:trPr>
        <w:tc>
          <w:tcPr>
            <w:tcW w:w="927" w:type="pct"/>
            <w:vMerge/>
          </w:tcPr>
          <w:p w:rsidR="00AB4ED1" w:rsidRPr="001F78F0" w:rsidRDefault="00AB4ED1" w:rsidP="00AB4ED1">
            <w:pPr>
              <w:spacing w:after="0" w:line="240" w:lineRule="auto"/>
              <w:ind w:left="0" w:firstLine="0"/>
              <w:jc w:val="center"/>
              <w:rPr>
                <w:rFonts w:eastAsia="Calibri"/>
                <w:bCs/>
                <w:color w:val="auto"/>
                <w:szCs w:val="24"/>
              </w:rPr>
            </w:pPr>
          </w:p>
        </w:tc>
        <w:tc>
          <w:tcPr>
            <w:tcW w:w="1146" w:type="pct"/>
            <w:vMerge/>
          </w:tcPr>
          <w:p w:rsidR="00AB4ED1" w:rsidRPr="001F78F0" w:rsidRDefault="00AB4ED1" w:rsidP="00AB4ED1">
            <w:pPr>
              <w:spacing w:after="0" w:line="240" w:lineRule="auto"/>
              <w:ind w:left="0" w:firstLine="0"/>
              <w:jc w:val="center"/>
              <w:rPr>
                <w:rFonts w:eastAsia="Calibri"/>
                <w:bCs/>
                <w:color w:val="auto"/>
                <w:szCs w:val="24"/>
              </w:rPr>
            </w:pPr>
          </w:p>
        </w:tc>
        <w:tc>
          <w:tcPr>
            <w:tcW w:w="1970" w:type="pct"/>
          </w:tcPr>
          <w:p w:rsidR="00AB4ED1" w:rsidRPr="001F78F0" w:rsidRDefault="00AB4ED1" w:rsidP="00AB4ED1">
            <w:pPr>
              <w:spacing w:after="0" w:line="240" w:lineRule="auto"/>
              <w:ind w:left="0" w:firstLine="0"/>
              <w:jc w:val="left"/>
              <w:rPr>
                <w:b/>
                <w:bCs/>
                <w:color w:val="auto"/>
                <w:szCs w:val="24"/>
              </w:rPr>
            </w:pPr>
            <w:r w:rsidRPr="001F78F0">
              <w:rPr>
                <w:b/>
                <w:bCs/>
                <w:color w:val="auto"/>
                <w:szCs w:val="24"/>
              </w:rPr>
              <w:t>TOTAL</w:t>
            </w:r>
          </w:p>
          <w:p w:rsidR="00AB4ED1" w:rsidRPr="001F78F0" w:rsidRDefault="00AB4ED1" w:rsidP="00AB4ED1">
            <w:pPr>
              <w:spacing w:after="0" w:line="240" w:lineRule="auto"/>
              <w:ind w:left="0" w:firstLine="0"/>
              <w:jc w:val="left"/>
              <w:rPr>
                <w:b/>
                <w:bCs/>
                <w:color w:val="auto"/>
                <w:szCs w:val="24"/>
              </w:rPr>
            </w:pPr>
          </w:p>
        </w:tc>
        <w:tc>
          <w:tcPr>
            <w:tcW w:w="957" w:type="pct"/>
          </w:tcPr>
          <w:p w:rsidR="00AB4ED1" w:rsidRPr="001F78F0" w:rsidRDefault="00AB4ED1" w:rsidP="00AB4ED1">
            <w:pPr>
              <w:spacing w:after="0" w:line="240" w:lineRule="auto"/>
              <w:ind w:left="0" w:firstLine="0"/>
              <w:jc w:val="center"/>
              <w:rPr>
                <w:rFonts w:eastAsia="Calibri"/>
                <w:b/>
                <w:bCs/>
                <w:color w:val="auto"/>
                <w:szCs w:val="24"/>
              </w:rPr>
            </w:pPr>
            <w:r w:rsidRPr="001F78F0">
              <w:rPr>
                <w:rFonts w:eastAsia="Calibri"/>
                <w:b/>
                <w:bCs/>
                <w:color w:val="auto"/>
                <w:szCs w:val="24"/>
              </w:rPr>
              <w:t>80</w:t>
            </w:r>
          </w:p>
        </w:tc>
      </w:tr>
    </w:tbl>
    <w:p w:rsidR="00C0795B" w:rsidRPr="001F78F0" w:rsidRDefault="00C0795B" w:rsidP="00AB4ED1">
      <w:pPr>
        <w:rPr>
          <w:szCs w:val="24"/>
        </w:rPr>
      </w:pPr>
    </w:p>
    <w:p w:rsidR="00485890" w:rsidRPr="001F78F0" w:rsidRDefault="00485890" w:rsidP="00485890">
      <w:pPr>
        <w:spacing w:after="0" w:line="240" w:lineRule="auto"/>
        <w:ind w:left="0" w:firstLine="0"/>
        <w:jc w:val="left"/>
        <w:rPr>
          <w:szCs w:val="24"/>
        </w:rPr>
      </w:pPr>
      <w:bookmarkStart w:id="109" w:name="_Toc24767"/>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485890" w:rsidRPr="001F78F0" w:rsidRDefault="00485890" w:rsidP="00485890">
      <w:pPr>
        <w:spacing w:after="0" w:line="240" w:lineRule="auto"/>
        <w:ind w:left="0" w:firstLine="0"/>
        <w:jc w:val="left"/>
        <w:rPr>
          <w:szCs w:val="24"/>
        </w:rPr>
      </w:pPr>
    </w:p>
    <w:p w:rsidR="00716C03" w:rsidRPr="001F78F0" w:rsidRDefault="00716C03">
      <w:pPr>
        <w:spacing w:after="0" w:line="240" w:lineRule="auto"/>
        <w:ind w:left="0" w:firstLine="0"/>
        <w:jc w:val="left"/>
        <w:rPr>
          <w:rFonts w:eastAsia="Calibri"/>
          <w:bCs/>
          <w:iCs/>
          <w:color w:val="auto"/>
          <w:szCs w:val="24"/>
          <w:lang w:eastAsia="zh-CN"/>
        </w:rPr>
      </w:pPr>
      <w:r w:rsidRPr="001F78F0">
        <w:rPr>
          <w:rFonts w:eastAsia="Calibri"/>
          <w:bCs/>
          <w:iCs/>
          <w:color w:val="auto"/>
          <w:szCs w:val="24"/>
          <w:lang w:eastAsia="zh-CN"/>
        </w:rPr>
        <w:br w:type="page"/>
      </w:r>
    </w:p>
    <w:p w:rsidR="009431B6" w:rsidRPr="001F78F0" w:rsidRDefault="005476C4" w:rsidP="00716C03">
      <w:pPr>
        <w:pStyle w:val="Heading21"/>
        <w:rPr>
          <w:sz w:val="24"/>
          <w:szCs w:val="24"/>
        </w:rPr>
      </w:pPr>
      <w:bookmarkStart w:id="110" w:name="_Toc197101065"/>
      <w:r w:rsidRPr="001F78F0">
        <w:rPr>
          <w:rFonts w:eastAsia="Calibri"/>
          <w:sz w:val="24"/>
          <w:szCs w:val="24"/>
          <w:lang w:eastAsia="zh-CN"/>
        </w:rPr>
        <w:lastRenderedPageBreak/>
        <w:t>HAIR COLOR</w:t>
      </w:r>
      <w:r w:rsidRPr="001F78F0">
        <w:rPr>
          <w:rFonts w:eastAsia="Calibri"/>
          <w:sz w:val="24"/>
          <w:szCs w:val="24"/>
          <w:lang w:val="en-ZA" w:eastAsia="zh-CN"/>
        </w:rPr>
        <w:t>ING SERVICE</w:t>
      </w:r>
      <w:bookmarkEnd w:id="107"/>
      <w:bookmarkEnd w:id="109"/>
      <w:bookmarkEnd w:id="110"/>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CODE:  1012 551 16A</w:t>
      </w:r>
    </w:p>
    <w:p w:rsidR="009431B6" w:rsidRPr="001F78F0" w:rsidRDefault="005476C4">
      <w:pPr>
        <w:spacing w:after="0" w:line="360" w:lineRule="auto"/>
        <w:ind w:left="0" w:firstLine="0"/>
        <w:rPr>
          <w:rFonts w:eastAsia="Calibri"/>
          <w:color w:val="auto"/>
          <w:szCs w:val="24"/>
          <w:lang w:val="en-ZA"/>
        </w:rPr>
      </w:pPr>
      <w:r w:rsidRPr="001F78F0">
        <w:rPr>
          <w:rFonts w:eastAsia="Calibri"/>
          <w:b/>
          <w:color w:val="auto"/>
          <w:szCs w:val="24"/>
          <w:lang w:val="en-ZA"/>
        </w:rPr>
        <w:t>Relationship to Occupational Standards</w:t>
      </w:r>
    </w:p>
    <w:p w:rsidR="009431B6" w:rsidRPr="001F78F0" w:rsidRDefault="005476C4">
      <w:pPr>
        <w:spacing w:after="160" w:line="360" w:lineRule="auto"/>
        <w:ind w:left="0" w:firstLine="0"/>
        <w:jc w:val="left"/>
        <w:rPr>
          <w:rFonts w:eastAsia="Calibri"/>
          <w:bCs/>
          <w:iCs/>
          <w:color w:val="auto"/>
          <w:szCs w:val="24"/>
          <w:lang w:val="en-ZA" w:eastAsia="zh-CN"/>
        </w:rPr>
      </w:pPr>
      <w:r w:rsidRPr="001F78F0">
        <w:rPr>
          <w:rFonts w:eastAsia="Calibri"/>
          <w:color w:val="auto"/>
          <w:szCs w:val="24"/>
          <w:lang w:val="en-ZW"/>
        </w:rPr>
        <w:t>This unit addresses the Unit of Competency: Provide Hair</w:t>
      </w:r>
      <w:r w:rsidRPr="001F78F0">
        <w:rPr>
          <w:rFonts w:eastAsia="Calibri"/>
          <w:bCs/>
          <w:iCs/>
          <w:color w:val="auto"/>
          <w:szCs w:val="24"/>
          <w:lang w:val="en-ZA" w:eastAsia="zh-CN"/>
        </w:rPr>
        <w:t xml:space="preserve"> Colouring Service</w:t>
      </w:r>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DURATION:130 HRS</w:t>
      </w:r>
    </w:p>
    <w:p w:rsidR="009431B6" w:rsidRPr="001F78F0" w:rsidRDefault="005476C4">
      <w:pPr>
        <w:spacing w:before="100" w:beforeAutospacing="1" w:after="100" w:afterAutospacing="1" w:line="360" w:lineRule="auto"/>
        <w:ind w:left="0" w:firstLine="0"/>
        <w:jc w:val="left"/>
        <w:rPr>
          <w:b/>
          <w:color w:val="auto"/>
          <w:szCs w:val="24"/>
          <w:lang w:eastAsia="fr-FR"/>
        </w:rPr>
      </w:pPr>
      <w:r w:rsidRPr="001F78F0">
        <w:rPr>
          <w:b/>
          <w:color w:val="auto"/>
          <w:szCs w:val="24"/>
          <w:lang w:eastAsia="fr-FR"/>
        </w:rPr>
        <w:t>UNIT DESCRIPTION</w:t>
      </w:r>
    </w:p>
    <w:p w:rsidR="009431B6" w:rsidRPr="001F78F0" w:rsidRDefault="005476C4">
      <w:pPr>
        <w:spacing w:after="160" w:line="360" w:lineRule="auto"/>
        <w:ind w:left="0" w:firstLine="0"/>
        <w:jc w:val="left"/>
        <w:rPr>
          <w:rFonts w:eastAsia="Calibri"/>
          <w:bCs/>
          <w:iCs/>
          <w:color w:val="auto"/>
          <w:szCs w:val="24"/>
          <w:lang w:val="en-ZA" w:eastAsia="zh-CN"/>
        </w:rPr>
      </w:pPr>
      <w:r w:rsidRPr="001F78F0">
        <w:rPr>
          <w:color w:val="auto"/>
          <w:szCs w:val="24"/>
          <w:lang w:eastAsia="fr-FR"/>
        </w:rPr>
        <w:t xml:space="preserve">This unit covers the competencies required to provide Hair </w:t>
      </w:r>
      <w:r w:rsidRPr="001F78F0">
        <w:rPr>
          <w:rFonts w:eastAsia="Calibri"/>
          <w:bCs/>
          <w:iCs/>
          <w:color w:val="auto"/>
          <w:szCs w:val="24"/>
          <w:lang w:val="en-ZA" w:eastAsia="zh-CN"/>
        </w:rPr>
        <w:t>Colouring Service</w:t>
      </w:r>
      <w:r w:rsidRPr="001F78F0">
        <w:rPr>
          <w:color w:val="auto"/>
          <w:szCs w:val="24"/>
          <w:lang w:eastAsia="fr-FR"/>
        </w:rPr>
        <w:t xml:space="preserve">. It involves preparation </w:t>
      </w:r>
      <w:r w:rsidR="001D1791" w:rsidRPr="001F78F0">
        <w:rPr>
          <w:color w:val="auto"/>
          <w:szCs w:val="24"/>
          <w:lang w:eastAsia="fr-FR"/>
        </w:rPr>
        <w:t>for Hair</w:t>
      </w:r>
      <w:r w:rsidRPr="001F78F0">
        <w:rPr>
          <w:rFonts w:eastAsia="Calibri"/>
          <w:bCs/>
          <w:iCs/>
          <w:color w:val="auto"/>
          <w:szCs w:val="24"/>
          <w:lang w:val="en-ZA" w:eastAsia="zh-CN"/>
        </w:rPr>
        <w:t xml:space="preserve"> Colouring Service</w:t>
      </w:r>
      <w:r w:rsidRPr="001F78F0">
        <w:rPr>
          <w:color w:val="auto"/>
          <w:szCs w:val="24"/>
          <w:lang w:eastAsia="fr-FR"/>
        </w:rPr>
        <w:t xml:space="preserve">, performing </w:t>
      </w:r>
      <w:r w:rsidRPr="001F78F0">
        <w:rPr>
          <w:rFonts w:eastAsia="Calibri"/>
          <w:color w:val="auto"/>
          <w:szCs w:val="24"/>
          <w:lang w:val="en-ZW"/>
        </w:rPr>
        <w:t>Hair</w:t>
      </w:r>
      <w:r w:rsidRPr="001F78F0">
        <w:rPr>
          <w:rFonts w:eastAsia="Calibri"/>
          <w:bCs/>
          <w:iCs/>
          <w:color w:val="auto"/>
          <w:szCs w:val="24"/>
          <w:lang w:val="en-ZA" w:eastAsia="zh-CN"/>
        </w:rPr>
        <w:t xml:space="preserve"> Colouring Service </w:t>
      </w:r>
      <w:r w:rsidRPr="001F78F0">
        <w:rPr>
          <w:color w:val="auto"/>
          <w:szCs w:val="24"/>
          <w:lang w:eastAsia="fr-FR"/>
        </w:rPr>
        <w:t>and post service procedure.</w:t>
      </w:r>
    </w:p>
    <w:p w:rsidR="009431B6" w:rsidRPr="001F78F0" w:rsidRDefault="005476C4">
      <w:pPr>
        <w:spacing w:after="0" w:line="360" w:lineRule="auto"/>
        <w:ind w:left="0" w:firstLine="0"/>
        <w:rPr>
          <w:rFonts w:eastAsia="Calibri"/>
          <w:b/>
          <w:color w:val="auto"/>
          <w:szCs w:val="24"/>
          <w:lang w:val="en-ZA"/>
        </w:rPr>
      </w:pPr>
      <w:r w:rsidRPr="001F78F0">
        <w:rPr>
          <w:rFonts w:eastAsia="Calibri"/>
          <w:b/>
          <w:color w:val="auto"/>
          <w:szCs w:val="24"/>
          <w:lang w:val="en-ZA"/>
        </w:rPr>
        <w:t>Summary of Learning Outcomes</w:t>
      </w:r>
    </w:p>
    <w:p w:rsidR="00B8651E" w:rsidRPr="001F78F0" w:rsidRDefault="005476C4" w:rsidP="00B8651E">
      <w:pPr>
        <w:spacing w:after="0" w:line="360" w:lineRule="auto"/>
        <w:ind w:left="0" w:firstLine="0"/>
        <w:rPr>
          <w:rFonts w:eastAsia="Calibri"/>
          <w:color w:val="auto"/>
          <w:szCs w:val="24"/>
          <w:lang w:val="en-ZA"/>
        </w:rPr>
      </w:pPr>
      <w:r w:rsidRPr="001F78F0">
        <w:rPr>
          <w:rFonts w:eastAsia="Calibri"/>
          <w:color w:val="auto"/>
          <w:szCs w:val="24"/>
          <w:lang w:val="en-ZA"/>
        </w:rPr>
        <w:t>At the end of the unit the trainee should be able to:</w:t>
      </w:r>
      <w:r w:rsidR="00B8651E" w:rsidRPr="001F78F0">
        <w:rPr>
          <w:rFonts w:eastAsia="Calibri"/>
          <w:color w:val="auto"/>
          <w:szCs w:val="24"/>
          <w:lang w:val="en-ZA"/>
        </w:rPr>
        <w:t xml:space="preserve"> </w:t>
      </w:r>
    </w:p>
    <w:tbl>
      <w:tblPr>
        <w:tblStyle w:val="TableGrid18"/>
        <w:tblW w:w="0" w:type="auto"/>
        <w:tblLook w:val="04A0" w:firstRow="1" w:lastRow="0" w:firstColumn="1" w:lastColumn="0" w:noHBand="0" w:noVBand="1"/>
      </w:tblPr>
      <w:tblGrid>
        <w:gridCol w:w="710"/>
        <w:gridCol w:w="5336"/>
        <w:gridCol w:w="2970"/>
      </w:tblGrid>
      <w:tr w:rsidR="00B8651E" w:rsidRPr="001F78F0" w:rsidTr="00CC785B">
        <w:tc>
          <w:tcPr>
            <w:tcW w:w="710" w:type="dxa"/>
          </w:tcPr>
          <w:p w:rsidR="00B8651E" w:rsidRPr="001F78F0" w:rsidRDefault="00B8651E"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B8651E" w:rsidRPr="001F78F0" w:rsidRDefault="00B8651E"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B8651E" w:rsidRPr="001F78F0" w:rsidRDefault="00B8651E"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B8651E" w:rsidRPr="001F78F0" w:rsidTr="00CC785B">
        <w:tc>
          <w:tcPr>
            <w:tcW w:w="710" w:type="dxa"/>
          </w:tcPr>
          <w:p w:rsidR="00B8651E" w:rsidRPr="001F78F0" w:rsidRDefault="00B8651E"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B8651E" w:rsidRPr="001F78F0" w:rsidRDefault="00B8651E" w:rsidP="00CC785B">
            <w:pPr>
              <w:spacing w:line="360" w:lineRule="auto"/>
              <w:ind w:left="0" w:firstLine="0"/>
              <w:contextualSpacing/>
              <w:rPr>
                <w:rFonts w:eastAsia="Calibri"/>
                <w:color w:val="auto"/>
                <w:szCs w:val="24"/>
                <w:lang w:eastAsia="fr-FR"/>
              </w:rPr>
            </w:pPr>
            <w:r w:rsidRPr="001F78F0">
              <w:rPr>
                <w:rFonts w:eastAsia="Calibri"/>
                <w:color w:val="auto"/>
                <w:szCs w:val="24"/>
                <w:lang w:eastAsia="fr-FR"/>
              </w:rPr>
              <w:t>Prepare for Hair Coloring Service</w:t>
            </w:r>
          </w:p>
        </w:tc>
        <w:tc>
          <w:tcPr>
            <w:tcW w:w="2970" w:type="dxa"/>
          </w:tcPr>
          <w:p w:rsidR="00B8651E" w:rsidRPr="001F78F0" w:rsidRDefault="003838C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B8651E" w:rsidRPr="001F78F0" w:rsidTr="00CC785B">
        <w:tc>
          <w:tcPr>
            <w:tcW w:w="710" w:type="dxa"/>
          </w:tcPr>
          <w:p w:rsidR="00B8651E" w:rsidRPr="001F78F0" w:rsidRDefault="00B8651E"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B8651E" w:rsidRPr="001F78F0" w:rsidRDefault="00B8651E" w:rsidP="00CC785B">
            <w:pPr>
              <w:tabs>
                <w:tab w:val="left" w:pos="567"/>
              </w:tabs>
              <w:autoSpaceDE w:val="0"/>
              <w:adjustRightInd w:val="0"/>
              <w:spacing w:after="0" w:line="360" w:lineRule="auto"/>
              <w:ind w:left="0" w:firstLine="0"/>
              <w:jc w:val="left"/>
              <w:rPr>
                <w:color w:val="auto"/>
                <w:szCs w:val="24"/>
                <w:lang w:eastAsia="fr-FR"/>
              </w:rPr>
            </w:pPr>
            <w:r w:rsidRPr="001F78F0">
              <w:rPr>
                <w:color w:val="auto"/>
                <w:szCs w:val="24"/>
                <w:lang w:eastAsia="fr-FR"/>
              </w:rPr>
              <w:t>Perform Hair Coloring Service</w:t>
            </w:r>
          </w:p>
        </w:tc>
        <w:tc>
          <w:tcPr>
            <w:tcW w:w="2970" w:type="dxa"/>
          </w:tcPr>
          <w:p w:rsidR="00B8651E" w:rsidRPr="001F78F0" w:rsidRDefault="003838C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90</w:t>
            </w:r>
          </w:p>
        </w:tc>
      </w:tr>
      <w:tr w:rsidR="00B8651E" w:rsidRPr="001F78F0" w:rsidTr="00CC785B">
        <w:tc>
          <w:tcPr>
            <w:tcW w:w="710" w:type="dxa"/>
          </w:tcPr>
          <w:p w:rsidR="00B8651E" w:rsidRPr="001F78F0" w:rsidRDefault="00B8651E" w:rsidP="00B8651E">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B8651E" w:rsidRPr="001F78F0" w:rsidRDefault="00B8651E" w:rsidP="00CC785B">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fr-FR"/>
              </w:rPr>
              <w:t xml:space="preserve">Perform </w:t>
            </w:r>
            <w:r w:rsidRPr="001F78F0">
              <w:rPr>
                <w:color w:val="auto"/>
                <w:szCs w:val="24"/>
                <w:lang w:eastAsia="fr-FR"/>
              </w:rPr>
              <w:t>post service procedure</w:t>
            </w:r>
          </w:p>
        </w:tc>
        <w:tc>
          <w:tcPr>
            <w:tcW w:w="2970" w:type="dxa"/>
          </w:tcPr>
          <w:p w:rsidR="00B8651E" w:rsidRPr="001F78F0" w:rsidRDefault="003838C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B8651E" w:rsidRPr="001F78F0" w:rsidTr="00CC785B">
        <w:tc>
          <w:tcPr>
            <w:tcW w:w="6046" w:type="dxa"/>
            <w:gridSpan w:val="2"/>
          </w:tcPr>
          <w:p w:rsidR="00B8651E" w:rsidRPr="001F78F0" w:rsidRDefault="00B8651E"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B8651E" w:rsidRPr="001F78F0" w:rsidRDefault="003838CD"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130</w:t>
            </w:r>
          </w:p>
        </w:tc>
      </w:tr>
    </w:tbl>
    <w:p w:rsidR="009431B6" w:rsidRPr="001F78F0" w:rsidRDefault="009431B6">
      <w:pPr>
        <w:spacing w:after="0" w:line="360" w:lineRule="auto"/>
        <w:ind w:left="0" w:firstLine="0"/>
        <w:rPr>
          <w:rFonts w:eastAsia="Calibri"/>
          <w:color w:val="auto"/>
          <w:szCs w:val="24"/>
          <w:lang w:val="en-ZA"/>
        </w:rPr>
      </w:pPr>
    </w:p>
    <w:p w:rsidR="00B8651E" w:rsidRPr="001F78F0" w:rsidRDefault="00B8651E">
      <w:pPr>
        <w:spacing w:after="0" w:line="360" w:lineRule="auto"/>
        <w:ind w:left="0" w:firstLine="0"/>
        <w:rPr>
          <w:rFonts w:eastAsia="Calibri"/>
          <w:color w:val="auto"/>
          <w:szCs w:val="24"/>
          <w:lang w:val="en-ZA"/>
        </w:rPr>
      </w:pPr>
    </w:p>
    <w:p w:rsidR="009431B6" w:rsidRPr="001F78F0" w:rsidRDefault="009431B6" w:rsidP="00702505">
      <w:pPr>
        <w:spacing w:after="0" w:line="360" w:lineRule="auto"/>
        <w:ind w:left="90" w:firstLine="0"/>
        <w:jc w:val="left"/>
        <w:rPr>
          <w:color w:val="auto"/>
          <w:szCs w:val="24"/>
          <w:lang w:eastAsia="fr-FR"/>
        </w:rPr>
      </w:pPr>
    </w:p>
    <w:p w:rsidR="009431B6" w:rsidRPr="001F78F0" w:rsidRDefault="005476C4">
      <w:pPr>
        <w:spacing w:after="0" w:line="360" w:lineRule="auto"/>
        <w:ind w:left="0" w:firstLine="0"/>
        <w:contextualSpacing/>
        <w:rPr>
          <w:rFonts w:eastAsia="Calibri"/>
          <w:b/>
          <w:color w:val="auto"/>
          <w:szCs w:val="24"/>
          <w:lang w:val="en-ZA" w:eastAsia="zh-CN"/>
        </w:rPr>
      </w:pPr>
      <w:r w:rsidRPr="001F78F0">
        <w:rPr>
          <w:rFonts w:eastAsia="Calibri"/>
          <w:b/>
          <w:color w:val="auto"/>
          <w:szCs w:val="24"/>
          <w:lang w:val="en-ZA" w:eastAsia="zh-CN"/>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776"/>
        <w:gridCol w:w="4445"/>
        <w:gridCol w:w="2795"/>
      </w:tblGrid>
      <w:tr w:rsidR="009431B6" w:rsidRPr="001F78F0">
        <w:tc>
          <w:tcPr>
            <w:tcW w:w="98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1F78F0" w:rsidRDefault="005476C4">
            <w:pPr>
              <w:spacing w:after="0" w:line="360" w:lineRule="auto"/>
              <w:ind w:left="0" w:firstLine="0"/>
              <w:jc w:val="left"/>
              <w:rPr>
                <w:rFonts w:eastAsia="Calibri"/>
                <w:color w:val="auto"/>
                <w:szCs w:val="24"/>
              </w:rPr>
            </w:pPr>
            <w:r w:rsidRPr="001F78F0">
              <w:rPr>
                <w:rFonts w:eastAsia="Calibri"/>
                <w:b/>
                <w:color w:val="auto"/>
                <w:szCs w:val="24"/>
                <w:lang w:val="en-ZA"/>
              </w:rPr>
              <w:t>Learning Outcome</w:t>
            </w:r>
          </w:p>
        </w:tc>
        <w:tc>
          <w:tcPr>
            <w:tcW w:w="24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Content</w:t>
            </w:r>
          </w:p>
        </w:tc>
        <w:tc>
          <w:tcPr>
            <w:tcW w:w="1550" w:type="pct"/>
            <w:tcBorders>
              <w:top w:val="single" w:sz="4" w:space="0" w:color="000000"/>
              <w:left w:val="single" w:sz="4" w:space="0" w:color="000000"/>
              <w:bottom w:val="single" w:sz="4" w:space="0" w:color="000000"/>
              <w:right w:val="single" w:sz="4" w:space="0" w:color="000000"/>
            </w:tcBorders>
            <w:shd w:val="clear" w:color="auto" w:fill="FFFFFF"/>
          </w:tcPr>
          <w:p w:rsidR="009431B6" w:rsidRPr="001F78F0" w:rsidRDefault="005476C4">
            <w:pPr>
              <w:spacing w:after="0" w:line="360" w:lineRule="auto"/>
              <w:ind w:left="0" w:firstLine="0"/>
              <w:jc w:val="left"/>
              <w:rPr>
                <w:rFonts w:eastAsia="Calibri"/>
                <w:color w:val="auto"/>
                <w:szCs w:val="24"/>
                <w:lang w:val="en-ZA"/>
              </w:rPr>
            </w:pPr>
            <w:r w:rsidRPr="001F78F0">
              <w:rPr>
                <w:rFonts w:eastAsia="Calibri"/>
                <w:b/>
                <w:color w:val="auto"/>
                <w:szCs w:val="24"/>
                <w:lang w:val="en-ZA"/>
              </w:rPr>
              <w:t>Suggested Assessment Methods</w:t>
            </w:r>
          </w:p>
        </w:tc>
      </w:tr>
      <w:tr w:rsidR="009431B6" w:rsidRPr="001F78F0">
        <w:tc>
          <w:tcPr>
            <w:tcW w:w="985"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t xml:space="preserve">1.Prepare </w:t>
            </w:r>
            <w:r w:rsidR="00277952" w:rsidRPr="001F78F0">
              <w:rPr>
                <w:rFonts w:eastAsia="Calibri"/>
                <w:color w:val="auto"/>
                <w:szCs w:val="24"/>
                <w:lang w:eastAsia="fr-FR"/>
              </w:rPr>
              <w:t>for Hair</w:t>
            </w:r>
            <w:r w:rsidRPr="001F78F0">
              <w:rPr>
                <w:rFonts w:eastAsia="Calibri"/>
                <w:color w:val="auto"/>
                <w:szCs w:val="24"/>
                <w:lang w:eastAsia="fr-FR"/>
              </w:rPr>
              <w:t xml:space="preserve"> </w:t>
            </w:r>
            <w:proofErr w:type="spellStart"/>
            <w:r w:rsidRPr="001F78F0">
              <w:rPr>
                <w:rFonts w:eastAsia="Calibri"/>
                <w:color w:val="auto"/>
                <w:szCs w:val="24"/>
                <w:lang w:eastAsia="fr-FR"/>
              </w:rPr>
              <w:t>Colouring</w:t>
            </w:r>
            <w:proofErr w:type="spellEnd"/>
            <w:r w:rsidRPr="001F78F0">
              <w:rPr>
                <w:rFonts w:eastAsia="Calibri"/>
                <w:color w:val="auto"/>
                <w:szCs w:val="24"/>
                <w:lang w:eastAsia="fr-FR"/>
              </w:rPr>
              <w:t xml:space="preserve"> Service</w:t>
            </w:r>
          </w:p>
          <w:p w:rsidR="009431B6" w:rsidRPr="001F78F0" w:rsidRDefault="009431B6">
            <w:pPr>
              <w:spacing w:after="200" w:line="360" w:lineRule="auto"/>
              <w:ind w:left="0" w:firstLine="0"/>
              <w:jc w:val="left"/>
              <w:rPr>
                <w:rFonts w:eastAsia="Calibri"/>
                <w:color w:val="auto"/>
                <w:szCs w:val="24"/>
                <w:lang w:eastAsia="fr-FR"/>
              </w:rPr>
            </w:pPr>
          </w:p>
        </w:tc>
        <w:tc>
          <w:tcPr>
            <w:tcW w:w="2465"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7C04E5">
            <w:pPr>
              <w:spacing w:after="200" w:line="360" w:lineRule="auto"/>
              <w:ind w:left="0" w:firstLine="0"/>
              <w:jc w:val="left"/>
              <w:rPr>
                <w:rFonts w:eastAsia="Calibri"/>
                <w:color w:val="auto"/>
                <w:szCs w:val="24"/>
                <w:lang w:eastAsia="fr-FR"/>
              </w:rPr>
            </w:pPr>
            <w:r w:rsidRPr="001F78F0">
              <w:rPr>
                <w:color w:val="auto"/>
                <w:szCs w:val="24"/>
                <w:lang w:eastAsia="fr-FR"/>
              </w:rPr>
              <w:lastRenderedPageBreak/>
              <w:t>1.1</w:t>
            </w:r>
            <w:r w:rsidR="005476C4" w:rsidRPr="001F78F0">
              <w:rPr>
                <w:color w:val="auto"/>
                <w:szCs w:val="24"/>
                <w:lang w:eastAsia="fr-FR"/>
              </w:rPr>
              <w:t xml:space="preserve">Introduction to </w:t>
            </w:r>
            <w:r w:rsidR="005476C4" w:rsidRPr="001F78F0">
              <w:rPr>
                <w:rFonts w:eastAsia="Calibri"/>
                <w:color w:val="auto"/>
                <w:szCs w:val="24"/>
                <w:lang w:eastAsia="fr-FR"/>
              </w:rPr>
              <w:t xml:space="preserve">Hair </w:t>
            </w:r>
            <w:proofErr w:type="spellStart"/>
            <w:r w:rsidR="005476C4" w:rsidRPr="001F78F0">
              <w:rPr>
                <w:rFonts w:eastAsia="Calibri"/>
                <w:color w:val="auto"/>
                <w:szCs w:val="24"/>
                <w:lang w:eastAsia="fr-FR"/>
              </w:rPr>
              <w:t>Colouring</w:t>
            </w:r>
            <w:proofErr w:type="spellEnd"/>
          </w:p>
          <w:p w:rsidR="007C04E5" w:rsidRPr="001F78F0" w:rsidRDefault="007C04E5" w:rsidP="007C04E5">
            <w:pPr>
              <w:spacing w:after="200" w:line="360" w:lineRule="auto"/>
              <w:ind w:left="0" w:firstLine="0"/>
              <w:jc w:val="left"/>
              <w:rPr>
                <w:color w:val="auto"/>
                <w:szCs w:val="24"/>
              </w:rPr>
            </w:pPr>
            <w:r w:rsidRPr="001F78F0">
              <w:rPr>
                <w:color w:val="auto"/>
                <w:szCs w:val="24"/>
              </w:rPr>
              <w:t>1.2 Client consultation</w:t>
            </w:r>
          </w:p>
          <w:p w:rsidR="007C04E5" w:rsidRPr="001F78F0" w:rsidRDefault="007C04E5" w:rsidP="00DC67C1">
            <w:pPr>
              <w:pStyle w:val="ListParagraph"/>
              <w:numPr>
                <w:ilvl w:val="0"/>
                <w:numId w:val="209"/>
              </w:numPr>
              <w:spacing w:after="200" w:line="360" w:lineRule="auto"/>
              <w:jc w:val="left"/>
              <w:rPr>
                <w:color w:val="auto"/>
                <w:szCs w:val="24"/>
              </w:rPr>
            </w:pPr>
            <w:r w:rsidRPr="001F78F0">
              <w:rPr>
                <w:color w:val="auto"/>
                <w:szCs w:val="24"/>
              </w:rPr>
              <w:t>Pre-treatment consultation</w:t>
            </w:r>
          </w:p>
          <w:p w:rsidR="007C04E5" w:rsidRPr="001F78F0" w:rsidRDefault="007C04E5" w:rsidP="00DC67C1">
            <w:pPr>
              <w:pStyle w:val="ListParagraph"/>
              <w:numPr>
                <w:ilvl w:val="0"/>
                <w:numId w:val="209"/>
              </w:numPr>
              <w:spacing w:after="200" w:line="360" w:lineRule="auto"/>
              <w:jc w:val="left"/>
              <w:rPr>
                <w:color w:val="auto"/>
                <w:szCs w:val="24"/>
              </w:rPr>
            </w:pPr>
            <w:r w:rsidRPr="001F78F0">
              <w:rPr>
                <w:color w:val="auto"/>
                <w:szCs w:val="24"/>
              </w:rPr>
              <w:lastRenderedPageBreak/>
              <w:t>Client record card</w:t>
            </w:r>
          </w:p>
          <w:p w:rsidR="007C04E5" w:rsidRPr="001F78F0" w:rsidRDefault="007C04E5" w:rsidP="00DA6A7C">
            <w:pPr>
              <w:pStyle w:val="ListParagraph"/>
              <w:numPr>
                <w:ilvl w:val="1"/>
                <w:numId w:val="72"/>
              </w:numPr>
              <w:spacing w:after="200" w:line="360" w:lineRule="auto"/>
              <w:jc w:val="left"/>
              <w:rPr>
                <w:color w:val="auto"/>
                <w:szCs w:val="24"/>
              </w:rPr>
            </w:pPr>
            <w:r w:rsidRPr="001F78F0">
              <w:rPr>
                <w:color w:val="auto"/>
                <w:szCs w:val="24"/>
              </w:rPr>
              <w:t xml:space="preserve">Client draping and gowning in hair coloring </w:t>
            </w:r>
          </w:p>
          <w:p w:rsidR="007C04E5" w:rsidRPr="001F78F0" w:rsidRDefault="007C04E5" w:rsidP="00DA6A7C">
            <w:pPr>
              <w:pStyle w:val="ListParagraph"/>
              <w:numPr>
                <w:ilvl w:val="2"/>
                <w:numId w:val="72"/>
              </w:numPr>
              <w:spacing w:after="200" w:line="360" w:lineRule="auto"/>
              <w:jc w:val="left"/>
              <w:rPr>
                <w:color w:val="auto"/>
                <w:szCs w:val="24"/>
              </w:rPr>
            </w:pPr>
            <w:r w:rsidRPr="001F78F0">
              <w:rPr>
                <w:color w:val="auto"/>
                <w:szCs w:val="24"/>
              </w:rPr>
              <w:t>Purpose of Draping</w:t>
            </w:r>
            <w:r w:rsidRPr="001F78F0">
              <w:rPr>
                <w:rFonts w:eastAsia="Calibri"/>
                <w:color w:val="auto"/>
                <w:szCs w:val="24"/>
              </w:rPr>
              <w:t xml:space="preserve"> </w:t>
            </w:r>
            <w:r w:rsidRPr="001F78F0">
              <w:rPr>
                <w:color w:val="auto"/>
                <w:szCs w:val="24"/>
              </w:rPr>
              <w:t xml:space="preserve">and gowning </w:t>
            </w:r>
          </w:p>
          <w:p w:rsidR="007C04E5" w:rsidRPr="001F78F0" w:rsidRDefault="007C04E5" w:rsidP="00DA6A7C">
            <w:pPr>
              <w:pStyle w:val="ListParagraph"/>
              <w:numPr>
                <w:ilvl w:val="2"/>
                <w:numId w:val="72"/>
              </w:numPr>
              <w:spacing w:after="200" w:line="360" w:lineRule="auto"/>
              <w:jc w:val="left"/>
              <w:rPr>
                <w:color w:val="auto"/>
                <w:szCs w:val="24"/>
              </w:rPr>
            </w:pPr>
            <w:r w:rsidRPr="001F78F0">
              <w:rPr>
                <w:color w:val="auto"/>
                <w:szCs w:val="24"/>
              </w:rPr>
              <w:t>Correct draping</w:t>
            </w:r>
            <w:r w:rsidRPr="001F78F0">
              <w:rPr>
                <w:rFonts w:eastAsia="Calibri"/>
                <w:color w:val="auto"/>
                <w:szCs w:val="24"/>
              </w:rPr>
              <w:t xml:space="preserve"> </w:t>
            </w:r>
            <w:r w:rsidRPr="001F78F0">
              <w:rPr>
                <w:color w:val="auto"/>
                <w:szCs w:val="24"/>
              </w:rPr>
              <w:t>and gowning techniques</w:t>
            </w:r>
          </w:p>
          <w:p w:rsidR="0057319D" w:rsidRPr="001F78F0" w:rsidRDefault="0057319D" w:rsidP="0057319D">
            <w:pPr>
              <w:spacing w:after="200" w:line="360" w:lineRule="auto"/>
              <w:ind w:left="0" w:firstLine="0"/>
              <w:jc w:val="left"/>
              <w:rPr>
                <w:color w:val="auto"/>
                <w:szCs w:val="24"/>
              </w:rPr>
            </w:pPr>
            <w:r w:rsidRPr="001F78F0">
              <w:rPr>
                <w:rFonts w:eastAsia="Calibri"/>
                <w:color w:val="auto"/>
                <w:szCs w:val="24"/>
                <w:lang w:eastAsia="fr-FR"/>
              </w:rPr>
              <w:t xml:space="preserve">1.4 Hair </w:t>
            </w:r>
            <w:proofErr w:type="spellStart"/>
            <w:r w:rsidRPr="001F78F0">
              <w:rPr>
                <w:rFonts w:eastAsia="Calibri"/>
                <w:color w:val="auto"/>
                <w:szCs w:val="24"/>
                <w:lang w:eastAsia="fr-FR"/>
              </w:rPr>
              <w:t>Colouring</w:t>
            </w:r>
            <w:proofErr w:type="spellEnd"/>
            <w:r w:rsidRPr="001F78F0">
              <w:rPr>
                <w:rFonts w:eastAsia="Calibri"/>
                <w:color w:val="auto"/>
                <w:szCs w:val="24"/>
                <w:lang w:eastAsia="fr-FR"/>
              </w:rPr>
              <w:t xml:space="preserve"> </w:t>
            </w:r>
            <w:r w:rsidRPr="001F78F0">
              <w:rPr>
                <w:color w:val="auto"/>
                <w:szCs w:val="24"/>
              </w:rPr>
              <w:t>PPEs </w:t>
            </w:r>
          </w:p>
          <w:p w:rsidR="0057319D" w:rsidRPr="001F78F0" w:rsidRDefault="0057319D" w:rsidP="00DC67C1">
            <w:pPr>
              <w:pStyle w:val="ListParagraph"/>
              <w:numPr>
                <w:ilvl w:val="0"/>
                <w:numId w:val="206"/>
              </w:numPr>
              <w:spacing w:after="200" w:line="360" w:lineRule="auto"/>
              <w:jc w:val="left"/>
              <w:rPr>
                <w:color w:val="auto"/>
                <w:szCs w:val="24"/>
              </w:rPr>
            </w:pPr>
            <w:r w:rsidRPr="001F78F0">
              <w:rPr>
                <w:color w:val="auto"/>
                <w:szCs w:val="24"/>
              </w:rPr>
              <w:t>types of PPEs</w:t>
            </w:r>
          </w:p>
          <w:p w:rsidR="0057319D" w:rsidRPr="001F78F0" w:rsidRDefault="0057319D" w:rsidP="00DC67C1">
            <w:pPr>
              <w:pStyle w:val="ListParagraph"/>
              <w:numPr>
                <w:ilvl w:val="0"/>
                <w:numId w:val="206"/>
              </w:numPr>
              <w:spacing w:after="200" w:line="360" w:lineRule="auto"/>
              <w:jc w:val="left"/>
              <w:rPr>
                <w:color w:val="auto"/>
                <w:szCs w:val="24"/>
              </w:rPr>
            </w:pPr>
            <w:r w:rsidRPr="001F78F0">
              <w:rPr>
                <w:color w:val="auto"/>
                <w:szCs w:val="24"/>
              </w:rPr>
              <w:t>use of PPEs</w:t>
            </w:r>
          </w:p>
          <w:p w:rsidR="0057319D" w:rsidRPr="001F78F0" w:rsidRDefault="0057319D" w:rsidP="00DC67C1">
            <w:pPr>
              <w:pStyle w:val="ListParagraph"/>
              <w:numPr>
                <w:ilvl w:val="0"/>
                <w:numId w:val="206"/>
              </w:numPr>
              <w:spacing w:after="200" w:line="360" w:lineRule="auto"/>
              <w:jc w:val="left"/>
              <w:rPr>
                <w:color w:val="auto"/>
                <w:szCs w:val="24"/>
              </w:rPr>
            </w:pPr>
            <w:r w:rsidRPr="001F78F0">
              <w:rPr>
                <w:color w:val="auto"/>
                <w:szCs w:val="24"/>
              </w:rPr>
              <w:t>cleaning and maintenance of PPEs</w:t>
            </w:r>
          </w:p>
          <w:p w:rsidR="0057319D" w:rsidRPr="001F78F0" w:rsidRDefault="0057319D" w:rsidP="00DC67C1">
            <w:pPr>
              <w:pStyle w:val="ListParagraph"/>
              <w:numPr>
                <w:ilvl w:val="0"/>
                <w:numId w:val="206"/>
              </w:numPr>
              <w:spacing w:after="200" w:line="360" w:lineRule="auto"/>
              <w:jc w:val="left"/>
              <w:rPr>
                <w:color w:val="auto"/>
                <w:szCs w:val="24"/>
              </w:rPr>
            </w:pPr>
            <w:r w:rsidRPr="001F78F0">
              <w:rPr>
                <w:color w:val="auto"/>
                <w:szCs w:val="24"/>
              </w:rPr>
              <w:t>choosing the right PPEs</w:t>
            </w:r>
          </w:p>
          <w:p w:rsidR="0057319D" w:rsidRPr="001F78F0" w:rsidRDefault="00C92275" w:rsidP="0057319D">
            <w:pPr>
              <w:spacing w:after="200" w:line="360" w:lineRule="auto"/>
              <w:ind w:left="0" w:firstLine="0"/>
              <w:jc w:val="left"/>
              <w:rPr>
                <w:color w:val="auto"/>
                <w:szCs w:val="24"/>
              </w:rPr>
            </w:pPr>
            <w:r w:rsidRPr="001F78F0">
              <w:rPr>
                <w:color w:val="auto"/>
                <w:szCs w:val="24"/>
              </w:rPr>
              <w:t>1.4.1</w:t>
            </w:r>
            <w:r w:rsidR="0057319D" w:rsidRPr="001F78F0">
              <w:rPr>
                <w:color w:val="auto"/>
                <w:szCs w:val="24"/>
              </w:rPr>
              <w:t xml:space="preserve">Health and safety precautions </w:t>
            </w:r>
          </w:p>
          <w:p w:rsidR="0057319D" w:rsidRPr="001F78F0" w:rsidRDefault="0057319D" w:rsidP="00DC67C1">
            <w:pPr>
              <w:pStyle w:val="ListParagraph"/>
              <w:numPr>
                <w:ilvl w:val="0"/>
                <w:numId w:val="207"/>
              </w:numPr>
              <w:spacing w:after="200" w:line="360" w:lineRule="auto"/>
              <w:jc w:val="left"/>
              <w:rPr>
                <w:color w:val="auto"/>
                <w:szCs w:val="24"/>
              </w:rPr>
            </w:pPr>
            <w:r w:rsidRPr="001F78F0">
              <w:rPr>
                <w:color w:val="auto"/>
                <w:szCs w:val="24"/>
              </w:rPr>
              <w:t xml:space="preserve">Sterilization and disinfection procedures    </w:t>
            </w:r>
          </w:p>
          <w:p w:rsidR="0057319D" w:rsidRPr="001F78F0" w:rsidRDefault="0057319D" w:rsidP="00DC67C1">
            <w:pPr>
              <w:pStyle w:val="ListParagraph"/>
              <w:numPr>
                <w:ilvl w:val="0"/>
                <w:numId w:val="207"/>
              </w:numPr>
              <w:spacing w:after="200" w:line="360" w:lineRule="auto"/>
              <w:jc w:val="left"/>
              <w:rPr>
                <w:color w:val="auto"/>
                <w:szCs w:val="24"/>
              </w:rPr>
            </w:pPr>
            <w:r w:rsidRPr="001F78F0">
              <w:rPr>
                <w:color w:val="auto"/>
                <w:szCs w:val="24"/>
              </w:rPr>
              <w:t>Salon safety procedures.</w:t>
            </w:r>
          </w:p>
          <w:p w:rsidR="009431B6" w:rsidRPr="001F78F0" w:rsidRDefault="00A1376C">
            <w:pPr>
              <w:spacing w:after="200" w:line="360" w:lineRule="auto"/>
              <w:ind w:left="0" w:firstLine="0"/>
              <w:jc w:val="left"/>
              <w:rPr>
                <w:color w:val="auto"/>
                <w:szCs w:val="24"/>
              </w:rPr>
            </w:pPr>
            <w:r w:rsidRPr="001F78F0">
              <w:rPr>
                <w:rFonts w:eastAsia="Calibri"/>
                <w:color w:val="auto"/>
                <w:szCs w:val="24"/>
                <w:lang w:eastAsia="fr-FR"/>
              </w:rPr>
              <w:t>1.5</w:t>
            </w:r>
            <w:r w:rsidR="003D5E5E" w:rsidRPr="001F78F0">
              <w:rPr>
                <w:rFonts w:eastAsia="Calibri"/>
                <w:color w:val="auto"/>
                <w:szCs w:val="24"/>
                <w:lang w:eastAsia="fr-FR"/>
              </w:rPr>
              <w:t xml:space="preserve"> Hair</w:t>
            </w:r>
            <w:r w:rsidR="005476C4" w:rsidRPr="001F78F0">
              <w:rPr>
                <w:rFonts w:eastAsia="Calibri"/>
                <w:color w:val="auto"/>
                <w:szCs w:val="24"/>
                <w:lang w:eastAsia="fr-FR"/>
              </w:rPr>
              <w:t xml:space="preserve"> </w:t>
            </w:r>
            <w:proofErr w:type="spellStart"/>
            <w:r w:rsidR="005476C4" w:rsidRPr="001F78F0">
              <w:rPr>
                <w:rFonts w:eastAsia="Calibri"/>
                <w:color w:val="auto"/>
                <w:szCs w:val="24"/>
                <w:lang w:eastAsia="fr-FR"/>
              </w:rPr>
              <w:t>Colouring</w:t>
            </w:r>
            <w:proofErr w:type="spellEnd"/>
            <w:r w:rsidR="005476C4" w:rsidRPr="001F78F0">
              <w:rPr>
                <w:rFonts w:eastAsia="Calibri"/>
                <w:color w:val="auto"/>
                <w:szCs w:val="24"/>
                <w:lang w:eastAsia="fr-FR"/>
              </w:rPr>
              <w:t xml:space="preserve"> </w:t>
            </w:r>
            <w:r w:rsidR="005476C4" w:rsidRPr="001F78F0">
              <w:rPr>
                <w:color w:val="auto"/>
                <w:szCs w:val="24"/>
              </w:rPr>
              <w:t>tools and equipment</w:t>
            </w:r>
          </w:p>
          <w:p w:rsidR="009431B6" w:rsidRPr="001F78F0" w:rsidRDefault="005476C4" w:rsidP="00DC67C1">
            <w:pPr>
              <w:pStyle w:val="ListParagraph"/>
              <w:numPr>
                <w:ilvl w:val="0"/>
                <w:numId w:val="204"/>
              </w:numPr>
              <w:spacing w:after="200" w:line="360" w:lineRule="auto"/>
              <w:jc w:val="left"/>
              <w:rPr>
                <w:color w:val="auto"/>
                <w:szCs w:val="24"/>
              </w:rPr>
            </w:pPr>
            <w:r w:rsidRPr="001F78F0">
              <w:rPr>
                <w:color w:val="auto"/>
                <w:szCs w:val="24"/>
              </w:rPr>
              <w:t>Uses</w:t>
            </w:r>
          </w:p>
          <w:p w:rsidR="009431B6" w:rsidRPr="001F78F0" w:rsidRDefault="005476C4" w:rsidP="00DC67C1">
            <w:pPr>
              <w:pStyle w:val="ListParagraph"/>
              <w:numPr>
                <w:ilvl w:val="0"/>
                <w:numId w:val="204"/>
              </w:numPr>
              <w:spacing w:after="200" w:line="360" w:lineRule="auto"/>
              <w:jc w:val="left"/>
              <w:rPr>
                <w:color w:val="auto"/>
                <w:szCs w:val="24"/>
              </w:rPr>
            </w:pPr>
            <w:r w:rsidRPr="001F78F0">
              <w:rPr>
                <w:color w:val="auto"/>
                <w:szCs w:val="24"/>
              </w:rPr>
              <w:t>Maintenance</w:t>
            </w:r>
          </w:p>
          <w:p w:rsidR="009431B6" w:rsidRPr="001F78F0" w:rsidRDefault="005476C4" w:rsidP="00DC67C1">
            <w:pPr>
              <w:pStyle w:val="ListParagraph"/>
              <w:numPr>
                <w:ilvl w:val="0"/>
                <w:numId w:val="204"/>
              </w:numPr>
              <w:spacing w:after="200" w:line="360" w:lineRule="auto"/>
              <w:jc w:val="left"/>
              <w:rPr>
                <w:color w:val="auto"/>
                <w:szCs w:val="24"/>
              </w:rPr>
            </w:pPr>
            <w:r w:rsidRPr="001F78F0">
              <w:rPr>
                <w:color w:val="auto"/>
                <w:szCs w:val="24"/>
              </w:rPr>
              <w:t>storage</w:t>
            </w:r>
          </w:p>
          <w:p w:rsidR="009431B6" w:rsidRPr="001F78F0" w:rsidRDefault="00A1376C">
            <w:pPr>
              <w:spacing w:after="200" w:line="360" w:lineRule="auto"/>
              <w:ind w:left="0" w:firstLine="0"/>
              <w:jc w:val="left"/>
              <w:rPr>
                <w:color w:val="auto"/>
                <w:szCs w:val="24"/>
              </w:rPr>
            </w:pPr>
            <w:r w:rsidRPr="001F78F0">
              <w:rPr>
                <w:rFonts w:eastAsia="Calibri"/>
                <w:color w:val="auto"/>
                <w:szCs w:val="24"/>
                <w:lang w:eastAsia="fr-FR"/>
              </w:rPr>
              <w:t>1.6</w:t>
            </w:r>
            <w:r w:rsidR="001A559D" w:rsidRPr="001F78F0">
              <w:rPr>
                <w:rFonts w:eastAsia="Calibri"/>
                <w:color w:val="auto"/>
                <w:szCs w:val="24"/>
                <w:lang w:eastAsia="fr-FR"/>
              </w:rPr>
              <w:t xml:space="preserve"> </w:t>
            </w:r>
            <w:r w:rsidR="005476C4" w:rsidRPr="001F78F0">
              <w:rPr>
                <w:rFonts w:eastAsia="Calibri"/>
                <w:color w:val="auto"/>
                <w:szCs w:val="24"/>
                <w:lang w:eastAsia="fr-FR"/>
              </w:rPr>
              <w:t xml:space="preserve">Hair </w:t>
            </w:r>
            <w:proofErr w:type="spellStart"/>
            <w:r w:rsidR="005476C4" w:rsidRPr="001F78F0">
              <w:rPr>
                <w:rFonts w:eastAsia="Calibri"/>
                <w:color w:val="auto"/>
                <w:szCs w:val="24"/>
                <w:lang w:eastAsia="fr-FR"/>
              </w:rPr>
              <w:t>Colouring</w:t>
            </w:r>
            <w:proofErr w:type="spellEnd"/>
            <w:r w:rsidR="005476C4" w:rsidRPr="001F78F0">
              <w:rPr>
                <w:rFonts w:eastAsia="Calibri"/>
                <w:color w:val="auto"/>
                <w:szCs w:val="24"/>
                <w:lang w:eastAsia="fr-FR"/>
              </w:rPr>
              <w:t xml:space="preserve"> </w:t>
            </w:r>
            <w:r w:rsidR="005476C4" w:rsidRPr="001F78F0">
              <w:rPr>
                <w:color w:val="auto"/>
                <w:szCs w:val="24"/>
              </w:rPr>
              <w:t xml:space="preserve">products and materials </w:t>
            </w:r>
          </w:p>
          <w:p w:rsidR="009431B6" w:rsidRPr="001F78F0" w:rsidRDefault="005476C4" w:rsidP="00DC67C1">
            <w:pPr>
              <w:pStyle w:val="ListParagraph"/>
              <w:numPr>
                <w:ilvl w:val="0"/>
                <w:numId w:val="205"/>
              </w:numPr>
              <w:spacing w:after="200" w:line="360" w:lineRule="auto"/>
              <w:jc w:val="left"/>
              <w:rPr>
                <w:color w:val="auto"/>
                <w:szCs w:val="24"/>
              </w:rPr>
            </w:pPr>
            <w:r w:rsidRPr="001F78F0">
              <w:rPr>
                <w:color w:val="auto"/>
                <w:szCs w:val="24"/>
              </w:rPr>
              <w:t xml:space="preserve">Types   </w:t>
            </w:r>
          </w:p>
          <w:p w:rsidR="009431B6" w:rsidRPr="001F78F0" w:rsidRDefault="005476C4" w:rsidP="00DC67C1">
            <w:pPr>
              <w:pStyle w:val="ListParagraph"/>
              <w:numPr>
                <w:ilvl w:val="0"/>
                <w:numId w:val="205"/>
              </w:numPr>
              <w:spacing w:after="200" w:line="360" w:lineRule="auto"/>
              <w:jc w:val="left"/>
              <w:rPr>
                <w:color w:val="auto"/>
                <w:szCs w:val="24"/>
              </w:rPr>
            </w:pPr>
            <w:r w:rsidRPr="001F78F0">
              <w:rPr>
                <w:color w:val="auto"/>
                <w:szCs w:val="24"/>
              </w:rPr>
              <w:t>Importance</w:t>
            </w:r>
          </w:p>
          <w:p w:rsidR="009431B6" w:rsidRPr="001F78F0" w:rsidRDefault="005476C4" w:rsidP="00DC67C1">
            <w:pPr>
              <w:pStyle w:val="ListParagraph"/>
              <w:numPr>
                <w:ilvl w:val="0"/>
                <w:numId w:val="205"/>
              </w:numPr>
              <w:spacing w:after="200" w:line="360" w:lineRule="auto"/>
              <w:jc w:val="left"/>
              <w:rPr>
                <w:color w:val="auto"/>
                <w:szCs w:val="24"/>
              </w:rPr>
            </w:pPr>
            <w:r w:rsidRPr="001F78F0">
              <w:rPr>
                <w:color w:val="auto"/>
                <w:szCs w:val="24"/>
              </w:rPr>
              <w:t>Uses</w:t>
            </w:r>
          </w:p>
          <w:p w:rsidR="009431B6" w:rsidRPr="001F78F0" w:rsidRDefault="005476C4" w:rsidP="00DC67C1">
            <w:pPr>
              <w:pStyle w:val="ListParagraph"/>
              <w:numPr>
                <w:ilvl w:val="0"/>
                <w:numId w:val="205"/>
              </w:numPr>
              <w:spacing w:after="200" w:line="360" w:lineRule="auto"/>
              <w:jc w:val="left"/>
              <w:rPr>
                <w:color w:val="auto"/>
                <w:szCs w:val="24"/>
              </w:rPr>
            </w:pPr>
            <w:r w:rsidRPr="001F78F0">
              <w:rPr>
                <w:color w:val="auto"/>
                <w:szCs w:val="24"/>
              </w:rPr>
              <w:t>Storage</w:t>
            </w:r>
          </w:p>
          <w:p w:rsidR="00B6339B" w:rsidRPr="001F78F0" w:rsidRDefault="00EA0729" w:rsidP="00B6339B">
            <w:pPr>
              <w:spacing w:after="200" w:line="360" w:lineRule="auto"/>
              <w:ind w:left="0" w:firstLine="0"/>
              <w:jc w:val="left"/>
              <w:rPr>
                <w:rFonts w:eastAsia="Calibri"/>
                <w:color w:val="auto"/>
                <w:szCs w:val="24"/>
              </w:rPr>
            </w:pPr>
            <w:r w:rsidRPr="001F78F0">
              <w:rPr>
                <w:rFonts w:eastAsia="Calibri"/>
                <w:color w:val="auto"/>
                <w:szCs w:val="24"/>
              </w:rPr>
              <w:lastRenderedPageBreak/>
              <w:t xml:space="preserve">1.7 </w:t>
            </w:r>
            <w:r w:rsidR="00B6339B" w:rsidRPr="001F78F0">
              <w:rPr>
                <w:rFonts w:eastAsia="Calibri"/>
                <w:color w:val="auto"/>
                <w:szCs w:val="24"/>
              </w:rPr>
              <w:t>Working station set up.</w:t>
            </w:r>
          </w:p>
          <w:p w:rsidR="00B6339B" w:rsidRPr="001F78F0" w:rsidRDefault="00B6339B" w:rsidP="00DC67C1">
            <w:pPr>
              <w:pStyle w:val="ListParagraph"/>
              <w:numPr>
                <w:ilvl w:val="0"/>
                <w:numId w:val="208"/>
              </w:numPr>
              <w:spacing w:after="200" w:line="360" w:lineRule="auto"/>
              <w:jc w:val="left"/>
              <w:rPr>
                <w:rFonts w:eastAsia="Calibri"/>
                <w:color w:val="auto"/>
                <w:szCs w:val="24"/>
              </w:rPr>
            </w:pPr>
            <w:r w:rsidRPr="001F78F0">
              <w:rPr>
                <w:rFonts w:eastAsia="Calibri"/>
                <w:color w:val="auto"/>
                <w:szCs w:val="24"/>
              </w:rPr>
              <w:t xml:space="preserve">Principles of work station set up in hair </w:t>
            </w:r>
            <w:proofErr w:type="spellStart"/>
            <w:r w:rsidRPr="001F78F0">
              <w:rPr>
                <w:rFonts w:eastAsia="Calibri"/>
                <w:color w:val="auto"/>
                <w:szCs w:val="24"/>
              </w:rPr>
              <w:t>colouring</w:t>
            </w:r>
            <w:proofErr w:type="spellEnd"/>
            <w:r w:rsidRPr="001F78F0">
              <w:rPr>
                <w:rFonts w:eastAsia="Calibri"/>
                <w:color w:val="auto"/>
                <w:szCs w:val="24"/>
              </w:rPr>
              <w:t>.</w:t>
            </w:r>
          </w:p>
          <w:p w:rsidR="00B6339B" w:rsidRPr="001F78F0" w:rsidRDefault="00B6339B" w:rsidP="00B6339B">
            <w:pPr>
              <w:spacing w:after="200" w:line="360" w:lineRule="auto"/>
              <w:ind w:left="0" w:firstLine="0"/>
              <w:jc w:val="left"/>
              <w:rPr>
                <w:color w:val="auto"/>
                <w:szCs w:val="24"/>
              </w:rPr>
            </w:pPr>
          </w:p>
          <w:p w:rsidR="00B6339B" w:rsidRPr="001F78F0" w:rsidRDefault="00B6339B" w:rsidP="00B6339B">
            <w:pPr>
              <w:spacing w:after="200" w:line="360" w:lineRule="auto"/>
              <w:ind w:left="0" w:firstLine="0"/>
              <w:jc w:val="left"/>
              <w:rPr>
                <w:color w:val="auto"/>
                <w:szCs w:val="24"/>
              </w:rPr>
            </w:pPr>
          </w:p>
          <w:p w:rsidR="009431B6" w:rsidRPr="001F78F0" w:rsidRDefault="005476C4" w:rsidP="00EE632E">
            <w:pPr>
              <w:pStyle w:val="ListParagraph"/>
              <w:spacing w:after="200" w:line="360" w:lineRule="auto"/>
              <w:ind w:firstLine="0"/>
              <w:jc w:val="left"/>
              <w:rPr>
                <w:color w:val="auto"/>
                <w:szCs w:val="24"/>
              </w:rPr>
            </w:pPr>
            <w:r w:rsidRPr="001F78F0">
              <w:rPr>
                <w:rFonts w:eastAsia="Calibri"/>
                <w:color w:val="auto"/>
                <w:szCs w:val="24"/>
                <w:lang w:eastAsia="fr-FR"/>
              </w:rPr>
              <w:t xml:space="preserve"> </w:t>
            </w:r>
          </w:p>
        </w:tc>
        <w:tc>
          <w:tcPr>
            <w:tcW w:w="1550" w:type="pct"/>
            <w:tcBorders>
              <w:top w:val="single" w:sz="4" w:space="0" w:color="000000"/>
              <w:left w:val="single" w:sz="4" w:space="0" w:color="000000"/>
              <w:bottom w:val="single" w:sz="4" w:space="0" w:color="000000"/>
              <w:right w:val="single" w:sz="4" w:space="0" w:color="000000"/>
            </w:tcBorders>
            <w:shd w:val="clear" w:color="auto" w:fill="auto"/>
          </w:tcPr>
          <w:p w:rsidR="009431B6" w:rsidRPr="001F78F0" w:rsidRDefault="005476C4" w:rsidP="00DC67C1">
            <w:pPr>
              <w:pStyle w:val="ListParagraph"/>
              <w:numPr>
                <w:ilvl w:val="0"/>
                <w:numId w:val="241"/>
              </w:numPr>
              <w:spacing w:after="200" w:line="360" w:lineRule="auto"/>
              <w:jc w:val="left"/>
              <w:rPr>
                <w:rFonts w:eastAsia="Tahoma"/>
                <w:color w:val="auto"/>
                <w:szCs w:val="24"/>
              </w:rPr>
            </w:pPr>
            <w:r w:rsidRPr="001F78F0">
              <w:rPr>
                <w:rFonts w:eastAsia="MS Mincho"/>
                <w:color w:val="auto"/>
                <w:szCs w:val="24"/>
                <w:lang w:eastAsia="ja-JP"/>
              </w:rPr>
              <w:lastRenderedPageBreak/>
              <w:t>Observation</w:t>
            </w:r>
            <w:r w:rsidRPr="001F78F0">
              <w:rPr>
                <w:rFonts w:eastAsia="Tahoma"/>
                <w:color w:val="auto"/>
                <w:szCs w:val="24"/>
              </w:rPr>
              <w:t xml:space="preserve"> </w:t>
            </w:r>
          </w:p>
          <w:p w:rsidR="009431B6" w:rsidRPr="001F78F0" w:rsidRDefault="005476C4" w:rsidP="00DC67C1">
            <w:pPr>
              <w:pStyle w:val="ListParagraph"/>
              <w:numPr>
                <w:ilvl w:val="0"/>
                <w:numId w:val="241"/>
              </w:numPr>
              <w:spacing w:after="20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pStyle w:val="ListParagraph"/>
              <w:numPr>
                <w:ilvl w:val="0"/>
                <w:numId w:val="241"/>
              </w:numPr>
              <w:spacing w:after="20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C67C1">
            <w:pPr>
              <w:pStyle w:val="ListParagraph"/>
              <w:numPr>
                <w:ilvl w:val="0"/>
                <w:numId w:val="241"/>
              </w:numPr>
              <w:spacing w:after="200" w:line="360" w:lineRule="auto"/>
              <w:jc w:val="left"/>
              <w:rPr>
                <w:rFonts w:eastAsia="Tahoma"/>
                <w:color w:val="auto"/>
                <w:szCs w:val="24"/>
              </w:rPr>
            </w:pPr>
            <w:r w:rsidRPr="001F78F0">
              <w:rPr>
                <w:rFonts w:eastAsia="Tahoma"/>
                <w:color w:val="auto"/>
                <w:szCs w:val="24"/>
              </w:rPr>
              <w:lastRenderedPageBreak/>
              <w:t>Written assessment</w:t>
            </w:r>
          </w:p>
          <w:p w:rsidR="009431B6" w:rsidRPr="001F78F0" w:rsidRDefault="005476C4" w:rsidP="00DC67C1">
            <w:pPr>
              <w:pStyle w:val="ListParagraph"/>
              <w:numPr>
                <w:ilvl w:val="0"/>
                <w:numId w:val="241"/>
              </w:numPr>
              <w:spacing w:after="200" w:line="360" w:lineRule="auto"/>
              <w:jc w:val="left"/>
              <w:rPr>
                <w:rFonts w:eastAsia="Calibri"/>
                <w:color w:val="auto"/>
                <w:szCs w:val="24"/>
                <w:lang w:val="en-ZW" w:eastAsia="zh-CN"/>
              </w:rPr>
            </w:pPr>
            <w:r w:rsidRPr="001F78F0">
              <w:rPr>
                <w:rFonts w:eastAsia="Tahoma"/>
                <w:color w:val="auto"/>
                <w:szCs w:val="24"/>
                <w:lang w:val="en-ZW" w:eastAsia="zh-CN"/>
              </w:rPr>
              <w:t>Oral assessment</w:t>
            </w:r>
          </w:p>
        </w:tc>
      </w:tr>
      <w:tr w:rsidR="009431B6" w:rsidRPr="001F78F0">
        <w:tc>
          <w:tcPr>
            <w:tcW w:w="985"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lastRenderedPageBreak/>
              <w:t xml:space="preserve">2. Perform Hair </w:t>
            </w:r>
            <w:proofErr w:type="spellStart"/>
            <w:r w:rsidRPr="001F78F0">
              <w:rPr>
                <w:rFonts w:eastAsia="Calibri"/>
                <w:color w:val="auto"/>
                <w:szCs w:val="24"/>
                <w:lang w:eastAsia="fr-FR"/>
              </w:rPr>
              <w:t>Colouring</w:t>
            </w:r>
            <w:proofErr w:type="spellEnd"/>
            <w:r w:rsidRPr="001F78F0">
              <w:rPr>
                <w:rFonts w:eastAsia="Calibri"/>
                <w:color w:val="auto"/>
                <w:szCs w:val="24"/>
                <w:lang w:eastAsia="fr-FR"/>
              </w:rPr>
              <w:t xml:space="preserve"> Service</w:t>
            </w:r>
          </w:p>
          <w:p w:rsidR="009431B6" w:rsidRPr="001F78F0" w:rsidRDefault="009431B6">
            <w:pPr>
              <w:spacing w:after="200" w:line="360" w:lineRule="auto"/>
              <w:ind w:left="0" w:firstLine="0"/>
              <w:jc w:val="left"/>
              <w:rPr>
                <w:rFonts w:eastAsia="Calibri"/>
                <w:color w:val="auto"/>
                <w:szCs w:val="24"/>
                <w:lang w:eastAsia="fr-FR"/>
              </w:rPr>
            </w:pPr>
          </w:p>
        </w:tc>
        <w:tc>
          <w:tcPr>
            <w:tcW w:w="2465"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0738FA">
            <w:pPr>
              <w:spacing w:after="200" w:line="360" w:lineRule="auto"/>
              <w:ind w:left="0" w:firstLine="0"/>
              <w:jc w:val="left"/>
              <w:rPr>
                <w:color w:val="auto"/>
                <w:szCs w:val="24"/>
                <w:lang w:eastAsia="fr-FR"/>
              </w:rPr>
            </w:pPr>
            <w:r w:rsidRPr="001F78F0">
              <w:rPr>
                <w:color w:val="auto"/>
                <w:szCs w:val="24"/>
                <w:lang w:eastAsia="fr-FR"/>
              </w:rPr>
              <w:t xml:space="preserve">2.1 </w:t>
            </w:r>
            <w:r w:rsidR="005476C4" w:rsidRPr="001F78F0">
              <w:rPr>
                <w:color w:val="auto"/>
                <w:szCs w:val="24"/>
                <w:lang w:eastAsia="fr-FR"/>
              </w:rPr>
              <w:t xml:space="preserve">Hair preparation. </w:t>
            </w:r>
          </w:p>
          <w:p w:rsidR="009431B6" w:rsidRPr="001F78F0" w:rsidRDefault="005476C4" w:rsidP="00DC67C1">
            <w:pPr>
              <w:pStyle w:val="ListParagraph"/>
              <w:numPr>
                <w:ilvl w:val="0"/>
                <w:numId w:val="210"/>
              </w:numPr>
              <w:spacing w:after="200" w:line="360" w:lineRule="auto"/>
              <w:jc w:val="left"/>
              <w:rPr>
                <w:rFonts w:eastAsia="Calibri"/>
                <w:color w:val="auto"/>
                <w:szCs w:val="24"/>
                <w:lang w:eastAsia="fr-FR"/>
              </w:rPr>
            </w:pPr>
            <w:r w:rsidRPr="001F78F0">
              <w:rPr>
                <w:rFonts w:eastAsia="Calibri"/>
                <w:color w:val="auto"/>
                <w:szCs w:val="24"/>
                <w:lang w:eastAsia="fr-FR"/>
              </w:rPr>
              <w:t xml:space="preserve">Shampooing and condition in hair </w:t>
            </w:r>
            <w:proofErr w:type="spellStart"/>
            <w:r w:rsidRPr="001F78F0">
              <w:rPr>
                <w:rFonts w:eastAsia="Calibri"/>
                <w:color w:val="auto"/>
                <w:szCs w:val="24"/>
                <w:lang w:eastAsia="fr-FR"/>
              </w:rPr>
              <w:t>Colour</w:t>
            </w:r>
            <w:proofErr w:type="spellEnd"/>
            <w:r w:rsidRPr="001F78F0">
              <w:rPr>
                <w:rFonts w:eastAsia="Calibri"/>
                <w:color w:val="auto"/>
                <w:szCs w:val="24"/>
                <w:lang w:eastAsia="fr-FR"/>
              </w:rPr>
              <w:t xml:space="preserve">. </w:t>
            </w:r>
          </w:p>
          <w:p w:rsidR="009431B6" w:rsidRPr="001F78F0" w:rsidRDefault="005476C4" w:rsidP="00DC67C1">
            <w:pPr>
              <w:pStyle w:val="ListParagraph"/>
              <w:numPr>
                <w:ilvl w:val="0"/>
                <w:numId w:val="210"/>
              </w:numPr>
              <w:spacing w:after="200" w:line="360" w:lineRule="auto"/>
              <w:jc w:val="left"/>
              <w:rPr>
                <w:rFonts w:eastAsia="Calibri"/>
                <w:color w:val="auto"/>
                <w:szCs w:val="24"/>
                <w:lang w:eastAsia="fr-FR"/>
              </w:rPr>
            </w:pPr>
            <w:r w:rsidRPr="001F78F0">
              <w:rPr>
                <w:rFonts w:eastAsia="Calibri"/>
                <w:color w:val="auto"/>
                <w:szCs w:val="24"/>
                <w:lang w:eastAsia="fr-FR"/>
              </w:rPr>
              <w:t xml:space="preserve">Basing  </w:t>
            </w:r>
          </w:p>
          <w:p w:rsidR="009431B6" w:rsidRPr="001F78F0" w:rsidRDefault="004F7E3D">
            <w:pPr>
              <w:spacing w:after="200" w:line="360" w:lineRule="auto"/>
              <w:ind w:left="0" w:firstLine="0"/>
              <w:jc w:val="left"/>
              <w:rPr>
                <w:color w:val="auto"/>
                <w:szCs w:val="24"/>
                <w:lang w:eastAsia="fr-FR"/>
              </w:rPr>
            </w:pPr>
            <w:r w:rsidRPr="001F78F0">
              <w:rPr>
                <w:color w:val="auto"/>
                <w:szCs w:val="24"/>
                <w:lang w:eastAsia="fr-FR"/>
              </w:rPr>
              <w:t>2.2</w:t>
            </w:r>
            <w:r w:rsidR="00F6339D" w:rsidRPr="001F78F0">
              <w:rPr>
                <w:color w:val="auto"/>
                <w:szCs w:val="24"/>
                <w:lang w:eastAsia="fr-FR"/>
              </w:rPr>
              <w:t xml:space="preserve"> </w:t>
            </w:r>
            <w:r w:rsidR="005476C4" w:rsidRPr="001F78F0">
              <w:rPr>
                <w:color w:val="auto"/>
                <w:szCs w:val="24"/>
                <w:lang w:eastAsia="fr-FR"/>
              </w:rPr>
              <w:t xml:space="preserve">Types of </w:t>
            </w:r>
            <w:proofErr w:type="spellStart"/>
            <w:r w:rsidR="005476C4" w:rsidRPr="001F78F0">
              <w:rPr>
                <w:color w:val="auto"/>
                <w:szCs w:val="24"/>
                <w:lang w:eastAsia="fr-FR"/>
              </w:rPr>
              <w:t>colouring</w:t>
            </w:r>
            <w:proofErr w:type="spellEnd"/>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Temporary</w:t>
            </w:r>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 xml:space="preserve">Semi-permanent </w:t>
            </w:r>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Quasi-permanent</w:t>
            </w:r>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Permanent</w:t>
            </w:r>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Hair lightening/bleaching</w:t>
            </w:r>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Highlights</w:t>
            </w:r>
          </w:p>
          <w:p w:rsidR="009431B6" w:rsidRPr="001F78F0" w:rsidRDefault="005476C4" w:rsidP="00DC67C1">
            <w:pPr>
              <w:pStyle w:val="ListParagraph"/>
              <w:numPr>
                <w:ilvl w:val="0"/>
                <w:numId w:val="211"/>
              </w:numPr>
              <w:spacing w:after="200" w:line="360" w:lineRule="auto"/>
              <w:jc w:val="left"/>
              <w:rPr>
                <w:color w:val="auto"/>
                <w:szCs w:val="24"/>
                <w:lang w:eastAsia="fr-FR"/>
              </w:rPr>
            </w:pPr>
            <w:r w:rsidRPr="001F78F0">
              <w:rPr>
                <w:rFonts w:eastAsia="Calibri"/>
                <w:color w:val="auto"/>
                <w:szCs w:val="24"/>
                <w:lang w:eastAsia="fr-FR"/>
              </w:rPr>
              <w:t>Lowlights</w:t>
            </w:r>
          </w:p>
          <w:p w:rsidR="009431B6" w:rsidRPr="001F78F0" w:rsidRDefault="004F7E3D">
            <w:pPr>
              <w:pStyle w:val="ListParagraph"/>
              <w:spacing w:after="200" w:line="360" w:lineRule="auto"/>
              <w:ind w:left="0" w:firstLine="0"/>
              <w:jc w:val="left"/>
              <w:rPr>
                <w:color w:val="auto"/>
                <w:szCs w:val="24"/>
                <w:lang w:eastAsia="fr-FR"/>
              </w:rPr>
            </w:pPr>
            <w:r w:rsidRPr="001F78F0">
              <w:rPr>
                <w:color w:val="auto"/>
                <w:szCs w:val="24"/>
                <w:lang w:eastAsia="fr-FR"/>
              </w:rPr>
              <w:t>2.2.1</w:t>
            </w:r>
            <w:r w:rsidR="00446E3D" w:rsidRPr="001F78F0">
              <w:rPr>
                <w:color w:val="auto"/>
                <w:szCs w:val="24"/>
                <w:lang w:eastAsia="fr-FR"/>
              </w:rPr>
              <w:t xml:space="preserve"> </w:t>
            </w:r>
            <w:proofErr w:type="spellStart"/>
            <w:r w:rsidR="00500437" w:rsidRPr="001F78F0">
              <w:rPr>
                <w:color w:val="auto"/>
                <w:szCs w:val="24"/>
                <w:lang w:eastAsia="fr-FR"/>
              </w:rPr>
              <w:t>Colouring</w:t>
            </w:r>
            <w:proofErr w:type="spellEnd"/>
            <w:r w:rsidR="00500437" w:rsidRPr="001F78F0">
              <w:rPr>
                <w:color w:val="auto"/>
                <w:szCs w:val="24"/>
                <w:lang w:eastAsia="fr-FR"/>
              </w:rPr>
              <w:t xml:space="preserve"> method</w:t>
            </w:r>
            <w:r w:rsidR="005476C4" w:rsidRPr="001F78F0">
              <w:rPr>
                <w:color w:val="auto"/>
                <w:szCs w:val="24"/>
                <w:lang w:eastAsia="fr-FR"/>
              </w:rPr>
              <w:t xml:space="preserve"> of application </w:t>
            </w:r>
          </w:p>
          <w:p w:rsidR="009431B6" w:rsidRPr="001F78F0" w:rsidRDefault="005476C4" w:rsidP="00DC67C1">
            <w:pPr>
              <w:pStyle w:val="ListParagraph"/>
              <w:numPr>
                <w:ilvl w:val="0"/>
                <w:numId w:val="212"/>
              </w:numPr>
              <w:spacing w:after="200" w:line="360" w:lineRule="auto"/>
              <w:jc w:val="left"/>
              <w:rPr>
                <w:rFonts w:eastAsia="Calibri"/>
                <w:color w:val="auto"/>
                <w:szCs w:val="24"/>
                <w:lang w:eastAsia="fr-FR"/>
              </w:rPr>
            </w:pPr>
            <w:r w:rsidRPr="001F78F0">
              <w:rPr>
                <w:rFonts w:eastAsia="Calibri"/>
                <w:color w:val="auto"/>
                <w:szCs w:val="24"/>
                <w:lang w:eastAsia="fr-FR"/>
              </w:rPr>
              <w:t>Full head application</w:t>
            </w:r>
          </w:p>
          <w:p w:rsidR="009431B6" w:rsidRPr="001F78F0" w:rsidRDefault="005476C4" w:rsidP="00DC67C1">
            <w:pPr>
              <w:pStyle w:val="ListParagraph"/>
              <w:numPr>
                <w:ilvl w:val="0"/>
                <w:numId w:val="212"/>
              </w:numPr>
              <w:spacing w:after="200" w:line="360" w:lineRule="auto"/>
              <w:jc w:val="left"/>
              <w:rPr>
                <w:rFonts w:eastAsia="Calibri"/>
                <w:color w:val="auto"/>
                <w:szCs w:val="24"/>
                <w:lang w:eastAsia="fr-FR"/>
              </w:rPr>
            </w:pPr>
            <w:r w:rsidRPr="001F78F0">
              <w:rPr>
                <w:rFonts w:eastAsia="Calibri"/>
                <w:color w:val="auto"/>
                <w:szCs w:val="24"/>
                <w:lang w:eastAsia="fr-FR"/>
              </w:rPr>
              <w:t xml:space="preserve">Cap method </w:t>
            </w:r>
          </w:p>
          <w:p w:rsidR="009431B6" w:rsidRPr="001F78F0" w:rsidRDefault="005476C4" w:rsidP="00DC67C1">
            <w:pPr>
              <w:pStyle w:val="ListParagraph"/>
              <w:numPr>
                <w:ilvl w:val="0"/>
                <w:numId w:val="212"/>
              </w:numPr>
              <w:spacing w:after="200" w:line="360" w:lineRule="auto"/>
              <w:jc w:val="left"/>
              <w:rPr>
                <w:rFonts w:eastAsia="Calibri"/>
                <w:color w:val="auto"/>
                <w:szCs w:val="24"/>
                <w:lang w:eastAsia="fr-FR"/>
              </w:rPr>
            </w:pPr>
            <w:r w:rsidRPr="001F78F0">
              <w:rPr>
                <w:rFonts w:eastAsia="Calibri"/>
                <w:color w:val="auto"/>
                <w:szCs w:val="24"/>
                <w:lang w:eastAsia="fr-FR"/>
              </w:rPr>
              <w:t xml:space="preserve">Foil method </w:t>
            </w:r>
          </w:p>
          <w:p w:rsidR="009431B6" w:rsidRPr="001F78F0" w:rsidRDefault="005476C4" w:rsidP="00DC67C1">
            <w:pPr>
              <w:pStyle w:val="ListParagraph"/>
              <w:numPr>
                <w:ilvl w:val="0"/>
                <w:numId w:val="212"/>
              </w:numPr>
              <w:spacing w:after="200" w:line="360" w:lineRule="auto"/>
              <w:jc w:val="left"/>
              <w:rPr>
                <w:rFonts w:eastAsia="Calibri"/>
                <w:color w:val="auto"/>
                <w:szCs w:val="24"/>
                <w:lang w:eastAsia="fr-FR"/>
              </w:rPr>
            </w:pPr>
            <w:r w:rsidRPr="001F78F0">
              <w:rPr>
                <w:rFonts w:eastAsia="Calibri"/>
                <w:color w:val="auto"/>
                <w:szCs w:val="24"/>
                <w:lang w:eastAsia="fr-FR"/>
              </w:rPr>
              <w:t>Tipping</w:t>
            </w:r>
          </w:p>
          <w:p w:rsidR="009431B6" w:rsidRPr="001F78F0" w:rsidRDefault="00955197">
            <w:pPr>
              <w:spacing w:after="200" w:line="360" w:lineRule="auto"/>
              <w:ind w:left="0" w:firstLine="0"/>
              <w:jc w:val="left"/>
              <w:rPr>
                <w:color w:val="auto"/>
                <w:szCs w:val="24"/>
                <w:lang w:eastAsia="fr-FR"/>
              </w:rPr>
            </w:pPr>
            <w:r w:rsidRPr="001F78F0">
              <w:rPr>
                <w:color w:val="auto"/>
                <w:szCs w:val="24"/>
              </w:rPr>
              <w:t xml:space="preserve">2.3 </w:t>
            </w:r>
            <w:r w:rsidR="005476C4" w:rsidRPr="001F78F0">
              <w:rPr>
                <w:color w:val="auto"/>
                <w:szCs w:val="24"/>
              </w:rPr>
              <w:t>A</w:t>
            </w:r>
            <w:r w:rsidR="005476C4" w:rsidRPr="001F78F0">
              <w:rPr>
                <w:color w:val="auto"/>
                <w:szCs w:val="24"/>
                <w:lang w:eastAsia="fr-FR"/>
              </w:rPr>
              <w:t>fter care advice</w:t>
            </w:r>
            <w:r w:rsidR="005476C4" w:rsidRPr="001F78F0">
              <w:rPr>
                <w:rFonts w:eastAsia="Calibri"/>
                <w:color w:val="auto"/>
                <w:szCs w:val="24"/>
                <w:lang w:eastAsia="fr-FR"/>
              </w:rPr>
              <w:t xml:space="preserve"> in hair </w:t>
            </w:r>
            <w:proofErr w:type="spellStart"/>
            <w:r w:rsidR="005476C4" w:rsidRPr="001F78F0">
              <w:rPr>
                <w:rFonts w:eastAsia="Calibri"/>
                <w:color w:val="auto"/>
                <w:szCs w:val="24"/>
                <w:lang w:eastAsia="fr-FR"/>
              </w:rPr>
              <w:t>colouring</w:t>
            </w:r>
            <w:proofErr w:type="spellEnd"/>
            <w:r w:rsidR="005476C4" w:rsidRPr="001F78F0">
              <w:rPr>
                <w:rFonts w:eastAsia="Calibri"/>
                <w:color w:val="auto"/>
                <w:szCs w:val="24"/>
                <w:lang w:eastAsia="fr-FR"/>
              </w:rPr>
              <w:t>.</w:t>
            </w:r>
          </w:p>
        </w:tc>
        <w:tc>
          <w:tcPr>
            <w:tcW w:w="1550" w:type="pct"/>
            <w:tcBorders>
              <w:top w:val="single" w:sz="4" w:space="0" w:color="000000"/>
              <w:left w:val="single" w:sz="4" w:space="0" w:color="000000"/>
              <w:bottom w:val="single" w:sz="4" w:space="0" w:color="000000"/>
              <w:right w:val="single" w:sz="4" w:space="0" w:color="000000"/>
            </w:tcBorders>
            <w:shd w:val="clear" w:color="auto" w:fill="auto"/>
          </w:tcPr>
          <w:p w:rsidR="009431B6" w:rsidRPr="001F78F0" w:rsidRDefault="005476C4" w:rsidP="00DC67C1">
            <w:pPr>
              <w:pStyle w:val="ListParagraph"/>
              <w:numPr>
                <w:ilvl w:val="0"/>
                <w:numId w:val="258"/>
              </w:numPr>
              <w:spacing w:after="200" w:line="360" w:lineRule="auto"/>
              <w:jc w:val="left"/>
              <w:rPr>
                <w:rFonts w:eastAsia="Tahoma"/>
                <w:color w:val="auto"/>
                <w:szCs w:val="24"/>
              </w:rPr>
            </w:pPr>
            <w:r w:rsidRPr="001F78F0">
              <w:rPr>
                <w:rFonts w:eastAsia="MS Mincho"/>
                <w:color w:val="auto"/>
                <w:szCs w:val="24"/>
                <w:lang w:eastAsia="ja-JP"/>
              </w:rPr>
              <w:t>Observation</w:t>
            </w:r>
            <w:r w:rsidRPr="001F78F0">
              <w:rPr>
                <w:rFonts w:eastAsia="Tahoma"/>
                <w:color w:val="auto"/>
                <w:szCs w:val="24"/>
              </w:rPr>
              <w:t xml:space="preserve"> </w:t>
            </w:r>
          </w:p>
          <w:p w:rsidR="009431B6" w:rsidRPr="001F78F0" w:rsidRDefault="005476C4" w:rsidP="00DC67C1">
            <w:pPr>
              <w:pStyle w:val="ListParagraph"/>
              <w:numPr>
                <w:ilvl w:val="0"/>
                <w:numId w:val="258"/>
              </w:numPr>
              <w:spacing w:after="20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pStyle w:val="ListParagraph"/>
              <w:numPr>
                <w:ilvl w:val="0"/>
                <w:numId w:val="258"/>
              </w:numPr>
              <w:spacing w:after="20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pStyle w:val="ListParagraph"/>
              <w:numPr>
                <w:ilvl w:val="0"/>
                <w:numId w:val="258"/>
              </w:numPr>
              <w:spacing w:after="20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C67C1">
            <w:pPr>
              <w:pStyle w:val="ListParagraph"/>
              <w:numPr>
                <w:ilvl w:val="0"/>
                <w:numId w:val="258"/>
              </w:numPr>
              <w:spacing w:after="200" w:line="360" w:lineRule="auto"/>
              <w:jc w:val="left"/>
              <w:rPr>
                <w:rFonts w:eastAsia="Tahoma"/>
                <w:color w:val="auto"/>
                <w:szCs w:val="24"/>
              </w:rPr>
            </w:pPr>
            <w:r w:rsidRPr="001F78F0">
              <w:rPr>
                <w:rFonts w:eastAsia="Tahoma"/>
                <w:color w:val="auto"/>
                <w:szCs w:val="24"/>
              </w:rPr>
              <w:t>Written assessment</w:t>
            </w:r>
          </w:p>
          <w:p w:rsidR="009431B6" w:rsidRPr="001F78F0" w:rsidRDefault="005476C4" w:rsidP="00DC67C1">
            <w:pPr>
              <w:pStyle w:val="ListParagraph"/>
              <w:numPr>
                <w:ilvl w:val="0"/>
                <w:numId w:val="258"/>
              </w:numPr>
              <w:spacing w:after="200" w:line="360" w:lineRule="auto"/>
              <w:jc w:val="left"/>
              <w:rPr>
                <w:rFonts w:eastAsia="Calibri"/>
                <w:color w:val="auto"/>
                <w:szCs w:val="24"/>
                <w:lang w:val="en-ZW" w:eastAsia="zh-CN"/>
              </w:rPr>
            </w:pPr>
            <w:r w:rsidRPr="001F78F0">
              <w:rPr>
                <w:rFonts w:eastAsia="Tahoma"/>
                <w:color w:val="auto"/>
                <w:szCs w:val="24"/>
                <w:lang w:val="en-ZW" w:eastAsia="zh-CN"/>
              </w:rPr>
              <w:t>Oral assessment</w:t>
            </w:r>
            <w:r w:rsidRPr="001F78F0">
              <w:rPr>
                <w:rFonts w:eastAsia="Calibri"/>
                <w:color w:val="auto"/>
                <w:szCs w:val="24"/>
                <w:lang w:val="en-ZW" w:eastAsia="zh-CN"/>
              </w:rPr>
              <w:t xml:space="preserve"> Practical assessment</w:t>
            </w:r>
          </w:p>
          <w:p w:rsidR="009431B6" w:rsidRPr="001F78F0" w:rsidRDefault="009431B6">
            <w:pPr>
              <w:spacing w:after="200" w:line="360" w:lineRule="auto"/>
              <w:ind w:left="0" w:firstLine="0"/>
              <w:jc w:val="left"/>
              <w:rPr>
                <w:rFonts w:eastAsia="Calibri"/>
                <w:color w:val="auto"/>
                <w:szCs w:val="24"/>
                <w:lang w:val="en-ZW" w:eastAsia="zh-CN"/>
              </w:rPr>
            </w:pPr>
          </w:p>
        </w:tc>
      </w:tr>
      <w:tr w:rsidR="009431B6" w:rsidRPr="001F78F0">
        <w:tc>
          <w:tcPr>
            <w:tcW w:w="985"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5476C4">
            <w:pPr>
              <w:spacing w:after="200" w:line="360" w:lineRule="auto"/>
              <w:ind w:left="0" w:firstLine="0"/>
              <w:jc w:val="left"/>
              <w:rPr>
                <w:rFonts w:eastAsia="Calibri"/>
                <w:color w:val="auto"/>
                <w:szCs w:val="24"/>
                <w:lang w:eastAsia="fr-FR"/>
              </w:rPr>
            </w:pPr>
            <w:r w:rsidRPr="001F78F0">
              <w:rPr>
                <w:rFonts w:eastAsia="Calibri"/>
                <w:color w:val="auto"/>
                <w:szCs w:val="24"/>
                <w:lang w:eastAsia="fr-FR"/>
              </w:rPr>
              <w:lastRenderedPageBreak/>
              <w:t>3. Perform post service procedure</w:t>
            </w:r>
          </w:p>
          <w:p w:rsidR="009431B6" w:rsidRPr="001F78F0" w:rsidRDefault="009431B6">
            <w:pPr>
              <w:spacing w:after="200" w:line="360" w:lineRule="auto"/>
              <w:ind w:left="0" w:firstLine="0"/>
              <w:jc w:val="left"/>
              <w:rPr>
                <w:rFonts w:eastAsia="Calibri"/>
                <w:color w:val="auto"/>
                <w:szCs w:val="24"/>
                <w:lang w:eastAsia="fr-FR"/>
              </w:rPr>
            </w:pPr>
          </w:p>
        </w:tc>
        <w:tc>
          <w:tcPr>
            <w:tcW w:w="2465"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9431B6" w:rsidRPr="001F78F0" w:rsidRDefault="000C0AE5">
            <w:pPr>
              <w:spacing w:after="200" w:line="360" w:lineRule="auto"/>
              <w:ind w:left="0" w:firstLine="0"/>
              <w:jc w:val="left"/>
              <w:rPr>
                <w:color w:val="auto"/>
                <w:szCs w:val="24"/>
              </w:rPr>
            </w:pPr>
            <w:r w:rsidRPr="001F78F0">
              <w:rPr>
                <w:color w:val="auto"/>
                <w:szCs w:val="24"/>
              </w:rPr>
              <w:t xml:space="preserve">3.1 </w:t>
            </w:r>
            <w:r w:rsidR="005476C4" w:rsidRPr="001F78F0">
              <w:rPr>
                <w:color w:val="auto"/>
                <w:szCs w:val="24"/>
              </w:rPr>
              <w:t>Cleaning and disinfecting of tools and equipment procedures.</w:t>
            </w:r>
          </w:p>
          <w:p w:rsidR="009431B6" w:rsidRPr="001F78F0" w:rsidRDefault="005476C4" w:rsidP="00DC67C1">
            <w:pPr>
              <w:pStyle w:val="ListParagraph"/>
              <w:numPr>
                <w:ilvl w:val="0"/>
                <w:numId w:val="213"/>
              </w:numPr>
              <w:spacing w:after="200" w:line="360" w:lineRule="auto"/>
              <w:jc w:val="left"/>
              <w:rPr>
                <w:color w:val="auto"/>
                <w:szCs w:val="24"/>
              </w:rPr>
            </w:pPr>
            <w:r w:rsidRPr="001F78F0">
              <w:rPr>
                <w:color w:val="auto"/>
                <w:szCs w:val="24"/>
              </w:rPr>
              <w:t xml:space="preserve">Work station clearing </w:t>
            </w:r>
          </w:p>
          <w:p w:rsidR="009431B6" w:rsidRPr="001F78F0" w:rsidRDefault="005476C4" w:rsidP="00DC67C1">
            <w:pPr>
              <w:pStyle w:val="ListParagraph"/>
              <w:numPr>
                <w:ilvl w:val="0"/>
                <w:numId w:val="213"/>
              </w:numPr>
              <w:spacing w:after="200" w:line="360" w:lineRule="auto"/>
              <w:jc w:val="left"/>
              <w:rPr>
                <w:color w:val="auto"/>
                <w:szCs w:val="24"/>
              </w:rPr>
            </w:pPr>
            <w:r w:rsidRPr="001F78F0">
              <w:rPr>
                <w:color w:val="auto"/>
                <w:szCs w:val="24"/>
              </w:rPr>
              <w:t xml:space="preserve">Cleaning </w:t>
            </w:r>
          </w:p>
          <w:p w:rsidR="009431B6" w:rsidRPr="001F78F0" w:rsidRDefault="005476C4" w:rsidP="00DC67C1">
            <w:pPr>
              <w:pStyle w:val="ListParagraph"/>
              <w:numPr>
                <w:ilvl w:val="0"/>
                <w:numId w:val="213"/>
              </w:numPr>
              <w:spacing w:after="200" w:line="360" w:lineRule="auto"/>
              <w:jc w:val="left"/>
              <w:rPr>
                <w:color w:val="auto"/>
                <w:szCs w:val="24"/>
              </w:rPr>
            </w:pPr>
            <w:r w:rsidRPr="001F78F0">
              <w:rPr>
                <w:color w:val="auto"/>
                <w:szCs w:val="24"/>
              </w:rPr>
              <w:t>Disinfecting</w:t>
            </w:r>
          </w:p>
          <w:p w:rsidR="009431B6" w:rsidRPr="001F78F0" w:rsidRDefault="005476C4" w:rsidP="00DC67C1">
            <w:pPr>
              <w:pStyle w:val="ListParagraph"/>
              <w:numPr>
                <w:ilvl w:val="0"/>
                <w:numId w:val="213"/>
              </w:numPr>
              <w:spacing w:after="200" w:line="360" w:lineRule="auto"/>
              <w:jc w:val="left"/>
              <w:rPr>
                <w:color w:val="auto"/>
                <w:szCs w:val="24"/>
              </w:rPr>
            </w:pPr>
            <w:r w:rsidRPr="001F78F0">
              <w:rPr>
                <w:color w:val="auto"/>
                <w:szCs w:val="24"/>
              </w:rPr>
              <w:t xml:space="preserve">Storage </w:t>
            </w:r>
          </w:p>
          <w:p w:rsidR="009431B6" w:rsidRPr="001F78F0" w:rsidRDefault="00E322C4">
            <w:pPr>
              <w:spacing w:after="200" w:line="360" w:lineRule="auto"/>
              <w:ind w:left="0" w:firstLine="0"/>
              <w:jc w:val="left"/>
              <w:rPr>
                <w:color w:val="auto"/>
                <w:szCs w:val="24"/>
              </w:rPr>
            </w:pPr>
            <w:r w:rsidRPr="001F78F0">
              <w:rPr>
                <w:color w:val="auto"/>
                <w:szCs w:val="24"/>
              </w:rPr>
              <w:t xml:space="preserve">3.2 </w:t>
            </w:r>
            <w:r w:rsidR="005476C4" w:rsidRPr="001F78F0">
              <w:rPr>
                <w:color w:val="auto"/>
                <w:szCs w:val="24"/>
              </w:rPr>
              <w:t>Waste management procedures.</w:t>
            </w:r>
          </w:p>
          <w:p w:rsidR="009431B6" w:rsidRPr="001F78F0" w:rsidRDefault="005476C4" w:rsidP="00DC67C1">
            <w:pPr>
              <w:pStyle w:val="ListParagraph"/>
              <w:numPr>
                <w:ilvl w:val="0"/>
                <w:numId w:val="214"/>
              </w:numPr>
              <w:spacing w:after="200" w:line="360" w:lineRule="auto"/>
              <w:jc w:val="left"/>
              <w:rPr>
                <w:color w:val="auto"/>
                <w:szCs w:val="24"/>
              </w:rPr>
            </w:pPr>
            <w:r w:rsidRPr="001F78F0">
              <w:rPr>
                <w:color w:val="auto"/>
                <w:szCs w:val="24"/>
              </w:rPr>
              <w:t>Land fills</w:t>
            </w:r>
          </w:p>
          <w:p w:rsidR="009431B6" w:rsidRPr="001F78F0" w:rsidRDefault="005476C4" w:rsidP="00DC67C1">
            <w:pPr>
              <w:pStyle w:val="ListParagraph"/>
              <w:numPr>
                <w:ilvl w:val="0"/>
                <w:numId w:val="214"/>
              </w:numPr>
              <w:spacing w:after="200" w:line="360" w:lineRule="auto"/>
              <w:jc w:val="left"/>
              <w:rPr>
                <w:color w:val="auto"/>
                <w:szCs w:val="24"/>
              </w:rPr>
            </w:pPr>
            <w:r w:rsidRPr="001F78F0">
              <w:rPr>
                <w:color w:val="auto"/>
                <w:szCs w:val="24"/>
              </w:rPr>
              <w:t>Incineration</w:t>
            </w:r>
          </w:p>
          <w:p w:rsidR="009431B6" w:rsidRPr="001F78F0" w:rsidRDefault="005476C4" w:rsidP="00DC67C1">
            <w:pPr>
              <w:pStyle w:val="ListParagraph"/>
              <w:numPr>
                <w:ilvl w:val="0"/>
                <w:numId w:val="214"/>
              </w:numPr>
              <w:spacing w:after="200" w:line="360" w:lineRule="auto"/>
              <w:jc w:val="left"/>
              <w:rPr>
                <w:color w:val="auto"/>
                <w:szCs w:val="24"/>
              </w:rPr>
            </w:pPr>
            <w:r w:rsidRPr="001F78F0">
              <w:rPr>
                <w:color w:val="auto"/>
                <w:szCs w:val="24"/>
              </w:rPr>
              <w:t>Combustion</w:t>
            </w:r>
          </w:p>
          <w:p w:rsidR="009431B6" w:rsidRPr="001F78F0" w:rsidRDefault="005476C4" w:rsidP="00DC67C1">
            <w:pPr>
              <w:pStyle w:val="ListParagraph"/>
              <w:numPr>
                <w:ilvl w:val="0"/>
                <w:numId w:val="214"/>
              </w:numPr>
              <w:spacing w:after="200" w:line="360" w:lineRule="auto"/>
              <w:jc w:val="left"/>
              <w:rPr>
                <w:color w:val="auto"/>
                <w:szCs w:val="24"/>
              </w:rPr>
            </w:pPr>
            <w:r w:rsidRPr="001F78F0">
              <w:rPr>
                <w:color w:val="auto"/>
                <w:szCs w:val="24"/>
              </w:rPr>
              <w:t>Waste compaction</w:t>
            </w:r>
          </w:p>
          <w:p w:rsidR="009431B6" w:rsidRPr="001F78F0" w:rsidRDefault="005476C4" w:rsidP="00DC67C1">
            <w:pPr>
              <w:pStyle w:val="ListParagraph"/>
              <w:numPr>
                <w:ilvl w:val="0"/>
                <w:numId w:val="214"/>
              </w:numPr>
              <w:spacing w:after="200" w:line="360" w:lineRule="auto"/>
              <w:jc w:val="left"/>
              <w:rPr>
                <w:color w:val="auto"/>
                <w:szCs w:val="24"/>
              </w:rPr>
            </w:pPr>
            <w:r w:rsidRPr="001F78F0">
              <w:rPr>
                <w:color w:val="auto"/>
                <w:szCs w:val="24"/>
              </w:rPr>
              <w:t>Composting</w:t>
            </w:r>
          </w:p>
          <w:p w:rsidR="009431B6" w:rsidRPr="001F78F0" w:rsidRDefault="005476C4">
            <w:pPr>
              <w:pStyle w:val="ListParagraph"/>
              <w:spacing w:after="200" w:line="360" w:lineRule="auto"/>
              <w:ind w:left="0" w:firstLine="0"/>
              <w:jc w:val="left"/>
              <w:rPr>
                <w:color w:val="auto"/>
                <w:szCs w:val="24"/>
              </w:rPr>
            </w:pPr>
            <w:r w:rsidRPr="001F78F0">
              <w:rPr>
                <w:color w:val="auto"/>
                <w:szCs w:val="24"/>
              </w:rPr>
              <w:t xml:space="preserve"> </w:t>
            </w:r>
            <w:r w:rsidR="00676460" w:rsidRPr="001F78F0">
              <w:rPr>
                <w:color w:val="auto"/>
                <w:szCs w:val="24"/>
              </w:rPr>
              <w:t xml:space="preserve">3.3 </w:t>
            </w:r>
            <w:r w:rsidRPr="001F78F0">
              <w:rPr>
                <w:color w:val="auto"/>
                <w:szCs w:val="24"/>
              </w:rPr>
              <w:t>Cleaning, disinfecting and storage of recyclable supplies procedures.</w:t>
            </w:r>
          </w:p>
        </w:tc>
        <w:tc>
          <w:tcPr>
            <w:tcW w:w="1550" w:type="pct"/>
            <w:tcBorders>
              <w:top w:val="single" w:sz="4" w:space="0" w:color="000000"/>
              <w:left w:val="single" w:sz="4" w:space="0" w:color="000000"/>
              <w:bottom w:val="single" w:sz="4" w:space="0" w:color="000000"/>
              <w:right w:val="single" w:sz="4" w:space="0" w:color="000000"/>
            </w:tcBorders>
            <w:shd w:val="clear" w:color="auto" w:fill="auto"/>
          </w:tcPr>
          <w:p w:rsidR="009431B6" w:rsidRPr="001F78F0" w:rsidRDefault="005476C4" w:rsidP="00DC67C1">
            <w:pPr>
              <w:pStyle w:val="ListParagraph"/>
              <w:numPr>
                <w:ilvl w:val="0"/>
                <w:numId w:val="259"/>
              </w:numPr>
              <w:spacing w:after="200" w:line="360" w:lineRule="auto"/>
              <w:jc w:val="left"/>
              <w:rPr>
                <w:rFonts w:eastAsia="Tahoma"/>
                <w:color w:val="auto"/>
                <w:szCs w:val="24"/>
              </w:rPr>
            </w:pPr>
            <w:r w:rsidRPr="001F78F0">
              <w:rPr>
                <w:rFonts w:eastAsia="MS Mincho"/>
                <w:color w:val="auto"/>
                <w:szCs w:val="24"/>
                <w:lang w:eastAsia="ja-JP"/>
              </w:rPr>
              <w:t>Observation</w:t>
            </w:r>
            <w:r w:rsidRPr="001F78F0">
              <w:rPr>
                <w:rFonts w:eastAsia="Tahoma"/>
                <w:color w:val="auto"/>
                <w:szCs w:val="24"/>
              </w:rPr>
              <w:t xml:space="preserve"> </w:t>
            </w:r>
          </w:p>
          <w:p w:rsidR="009431B6" w:rsidRPr="001F78F0" w:rsidRDefault="005476C4" w:rsidP="00DC67C1">
            <w:pPr>
              <w:pStyle w:val="ListParagraph"/>
              <w:numPr>
                <w:ilvl w:val="0"/>
                <w:numId w:val="259"/>
              </w:numPr>
              <w:spacing w:after="20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pStyle w:val="ListParagraph"/>
              <w:numPr>
                <w:ilvl w:val="0"/>
                <w:numId w:val="259"/>
              </w:numPr>
              <w:spacing w:after="20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C67C1">
            <w:pPr>
              <w:pStyle w:val="ListParagraph"/>
              <w:numPr>
                <w:ilvl w:val="0"/>
                <w:numId w:val="259"/>
              </w:numPr>
              <w:spacing w:after="200" w:line="360" w:lineRule="auto"/>
              <w:jc w:val="left"/>
              <w:rPr>
                <w:rFonts w:eastAsia="Tahoma"/>
                <w:color w:val="auto"/>
                <w:szCs w:val="24"/>
              </w:rPr>
            </w:pPr>
            <w:r w:rsidRPr="001F78F0">
              <w:rPr>
                <w:rFonts w:eastAsia="Tahoma"/>
                <w:color w:val="auto"/>
                <w:szCs w:val="24"/>
              </w:rPr>
              <w:t>Written assessment</w:t>
            </w:r>
          </w:p>
          <w:p w:rsidR="009431B6" w:rsidRPr="001F78F0" w:rsidRDefault="005476C4" w:rsidP="00DC67C1">
            <w:pPr>
              <w:pStyle w:val="ListParagraph"/>
              <w:numPr>
                <w:ilvl w:val="0"/>
                <w:numId w:val="259"/>
              </w:numPr>
              <w:spacing w:after="200" w:line="360" w:lineRule="auto"/>
              <w:jc w:val="left"/>
              <w:rPr>
                <w:rFonts w:eastAsia="Calibri"/>
                <w:color w:val="auto"/>
                <w:szCs w:val="24"/>
                <w:lang w:eastAsia="fr-FR"/>
              </w:rPr>
            </w:pPr>
            <w:r w:rsidRPr="001F78F0">
              <w:rPr>
                <w:rFonts w:eastAsia="Tahoma"/>
                <w:color w:val="auto"/>
                <w:szCs w:val="24"/>
              </w:rPr>
              <w:t>Oral assessment</w:t>
            </w:r>
          </w:p>
        </w:tc>
      </w:tr>
    </w:tbl>
    <w:p w:rsidR="009431B6" w:rsidRPr="001F78F0" w:rsidRDefault="009431B6">
      <w:pPr>
        <w:spacing w:after="200" w:line="360" w:lineRule="auto"/>
        <w:ind w:left="0" w:firstLine="0"/>
        <w:jc w:val="left"/>
        <w:rPr>
          <w:b/>
          <w:color w:val="auto"/>
          <w:szCs w:val="24"/>
          <w:lang w:eastAsia="fr-FR"/>
        </w:rPr>
      </w:pPr>
    </w:p>
    <w:p w:rsidR="00C0795B" w:rsidRPr="001F78F0" w:rsidRDefault="00C0795B">
      <w:pPr>
        <w:spacing w:after="200" w:line="360" w:lineRule="auto"/>
        <w:ind w:left="0" w:firstLine="0"/>
        <w:jc w:val="left"/>
        <w:rPr>
          <w:b/>
          <w:color w:val="auto"/>
          <w:szCs w:val="24"/>
          <w:lang w:eastAsia="fr-FR"/>
        </w:rPr>
      </w:pP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Suggested Methods of Instruction</w:t>
      </w:r>
    </w:p>
    <w:p w:rsidR="009431B6" w:rsidRPr="001F78F0" w:rsidRDefault="005476C4" w:rsidP="00DC67C1">
      <w:pPr>
        <w:pStyle w:val="ListParagraph"/>
        <w:numPr>
          <w:ilvl w:val="0"/>
          <w:numId w:val="274"/>
        </w:numPr>
        <w:spacing w:after="200" w:line="360" w:lineRule="auto"/>
        <w:jc w:val="left"/>
        <w:rPr>
          <w:color w:val="auto"/>
          <w:szCs w:val="24"/>
          <w:lang w:val="en-ZA"/>
        </w:rPr>
      </w:pPr>
      <w:r w:rsidRPr="001F78F0">
        <w:rPr>
          <w:color w:val="auto"/>
          <w:szCs w:val="24"/>
          <w:lang w:val="en-ZA"/>
        </w:rPr>
        <w:t>Direct Instruction</w:t>
      </w:r>
    </w:p>
    <w:p w:rsidR="009431B6" w:rsidRPr="001F78F0" w:rsidRDefault="005476C4" w:rsidP="00DC67C1">
      <w:pPr>
        <w:pStyle w:val="ListParagraph"/>
        <w:numPr>
          <w:ilvl w:val="0"/>
          <w:numId w:val="274"/>
        </w:numPr>
        <w:spacing w:after="200" w:line="360" w:lineRule="auto"/>
        <w:jc w:val="left"/>
        <w:rPr>
          <w:color w:val="auto"/>
          <w:szCs w:val="24"/>
          <w:lang w:val="en-ZA"/>
        </w:rPr>
      </w:pPr>
      <w:r w:rsidRPr="001F78F0">
        <w:rPr>
          <w:color w:val="auto"/>
          <w:szCs w:val="24"/>
          <w:lang w:val="en-ZA"/>
        </w:rPr>
        <w:t>Demonstration</w:t>
      </w:r>
    </w:p>
    <w:p w:rsidR="009431B6" w:rsidRPr="001F78F0" w:rsidRDefault="005476C4" w:rsidP="00DC67C1">
      <w:pPr>
        <w:pStyle w:val="ListParagraph"/>
        <w:numPr>
          <w:ilvl w:val="0"/>
          <w:numId w:val="274"/>
        </w:numPr>
        <w:spacing w:after="200" w:line="360" w:lineRule="auto"/>
        <w:jc w:val="left"/>
        <w:rPr>
          <w:color w:val="auto"/>
          <w:szCs w:val="24"/>
          <w:lang w:val="en-ZA"/>
        </w:rPr>
      </w:pPr>
      <w:proofErr w:type="spellStart"/>
      <w:r w:rsidRPr="001F78F0">
        <w:rPr>
          <w:color w:val="auto"/>
          <w:szCs w:val="24"/>
        </w:rPr>
        <w:t>Practicals</w:t>
      </w:r>
      <w:proofErr w:type="spellEnd"/>
    </w:p>
    <w:p w:rsidR="009431B6" w:rsidRPr="001F78F0" w:rsidRDefault="005476C4" w:rsidP="00DC67C1">
      <w:pPr>
        <w:pStyle w:val="ListParagraph"/>
        <w:numPr>
          <w:ilvl w:val="0"/>
          <w:numId w:val="274"/>
        </w:numPr>
        <w:spacing w:after="200" w:line="360" w:lineRule="auto"/>
        <w:jc w:val="left"/>
        <w:rPr>
          <w:color w:val="auto"/>
          <w:szCs w:val="24"/>
          <w:lang w:val="en-ZA"/>
        </w:rPr>
      </w:pPr>
      <w:r w:rsidRPr="001F78F0">
        <w:rPr>
          <w:color w:val="auto"/>
          <w:szCs w:val="24"/>
          <w:lang w:val="en-ZA"/>
        </w:rPr>
        <w:t>Projects</w:t>
      </w:r>
    </w:p>
    <w:p w:rsidR="009431B6" w:rsidRPr="001F78F0" w:rsidRDefault="005476C4" w:rsidP="00DC67C1">
      <w:pPr>
        <w:pStyle w:val="ListParagraph"/>
        <w:numPr>
          <w:ilvl w:val="0"/>
          <w:numId w:val="274"/>
        </w:numPr>
        <w:spacing w:after="200" w:line="360" w:lineRule="auto"/>
        <w:jc w:val="left"/>
        <w:rPr>
          <w:color w:val="auto"/>
          <w:szCs w:val="24"/>
          <w:lang w:val="en-ZA"/>
        </w:rPr>
      </w:pPr>
      <w:r w:rsidRPr="001F78F0">
        <w:rPr>
          <w:color w:val="auto"/>
          <w:szCs w:val="24"/>
          <w:lang w:val="en-ZA"/>
        </w:rPr>
        <w:t>Group Discussion</w:t>
      </w:r>
    </w:p>
    <w:p w:rsidR="008D4032" w:rsidRPr="00EA543C" w:rsidRDefault="008D4032">
      <w:pPr>
        <w:spacing w:after="0" w:line="240" w:lineRule="auto"/>
        <w:ind w:left="0" w:firstLine="0"/>
        <w:jc w:val="left"/>
        <w:rPr>
          <w:b/>
          <w:color w:val="auto"/>
          <w:szCs w:val="24"/>
          <w:lang w:val="en-ZA"/>
        </w:rPr>
      </w:pPr>
      <w:r w:rsidRPr="00EA543C">
        <w:rPr>
          <w:b/>
          <w:color w:val="auto"/>
          <w:szCs w:val="24"/>
          <w:lang w:val="en-ZA"/>
        </w:rPr>
        <w:br w:type="page"/>
      </w:r>
    </w:p>
    <w:p w:rsidR="009431B6" w:rsidRPr="001F78F0" w:rsidRDefault="005476C4">
      <w:pPr>
        <w:spacing w:after="200" w:line="360" w:lineRule="auto"/>
        <w:ind w:left="0" w:firstLine="0"/>
        <w:jc w:val="left"/>
        <w:rPr>
          <w:b/>
          <w:color w:val="auto"/>
          <w:szCs w:val="24"/>
          <w:lang w:val="en-ZA"/>
        </w:rPr>
      </w:pPr>
      <w:r w:rsidRPr="001F78F0">
        <w:rPr>
          <w:b/>
          <w:color w:val="auto"/>
          <w:szCs w:val="24"/>
          <w:lang w:val="en-ZA"/>
        </w:rPr>
        <w:lastRenderedPageBreak/>
        <w:t>Recommended Resources for 25 Trainees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2891"/>
        <w:gridCol w:w="1704"/>
        <w:gridCol w:w="1223"/>
        <w:gridCol w:w="1783"/>
      </w:tblGrid>
      <w:tr w:rsidR="009431B6" w:rsidRPr="001F78F0" w:rsidTr="0078524D">
        <w:tc>
          <w:tcPr>
            <w:tcW w:w="78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S/No.</w:t>
            </w:r>
          </w:p>
        </w:tc>
        <w:tc>
          <w:tcPr>
            <w:tcW w:w="1603" w:type="pct"/>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Category/Item</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Description/ Specifications</w:t>
            </w:r>
          </w:p>
        </w:tc>
        <w:tc>
          <w:tcPr>
            <w:tcW w:w="678" w:type="pct"/>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Quantity</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Recommended Ratio</w:t>
            </w:r>
          </w:p>
          <w:p w:rsidR="009431B6" w:rsidRPr="001F78F0" w:rsidRDefault="005476C4">
            <w:pPr>
              <w:spacing w:after="200" w:line="360" w:lineRule="auto"/>
              <w:ind w:left="0" w:firstLine="0"/>
              <w:jc w:val="left"/>
              <w:rPr>
                <w:color w:val="auto"/>
                <w:position w:val="-1"/>
                <w:szCs w:val="24"/>
              </w:rPr>
            </w:pPr>
            <w:r w:rsidRPr="001F78F0">
              <w:rPr>
                <w:color w:val="auto"/>
                <w:position w:val="-1"/>
                <w:szCs w:val="24"/>
              </w:rPr>
              <w:t>(Item: Trainee)</w:t>
            </w:r>
          </w:p>
        </w:tc>
      </w:tr>
      <w:tr w:rsidR="0078524D" w:rsidRPr="001F78F0" w:rsidTr="0078524D">
        <w:tc>
          <w:tcPr>
            <w:tcW w:w="785" w:type="pct"/>
            <w:shd w:val="clear" w:color="auto" w:fill="auto"/>
          </w:tcPr>
          <w:p w:rsidR="0078524D" w:rsidRPr="001F78F0" w:rsidRDefault="0078524D" w:rsidP="00A548F0">
            <w:pPr>
              <w:spacing w:after="200" w:line="360" w:lineRule="auto"/>
              <w:ind w:left="0" w:firstLine="0"/>
              <w:jc w:val="left"/>
              <w:rPr>
                <w:color w:val="auto"/>
                <w:position w:val="-1"/>
                <w:szCs w:val="24"/>
              </w:rPr>
            </w:pPr>
            <w:r w:rsidRPr="001F78F0">
              <w:rPr>
                <w:b/>
                <w:color w:val="auto"/>
                <w:position w:val="-1"/>
                <w:szCs w:val="24"/>
              </w:rPr>
              <w:t xml:space="preserve">A </w:t>
            </w:r>
          </w:p>
        </w:tc>
        <w:tc>
          <w:tcPr>
            <w:tcW w:w="4215" w:type="pct"/>
            <w:gridSpan w:val="4"/>
            <w:shd w:val="clear" w:color="auto" w:fill="auto"/>
          </w:tcPr>
          <w:p w:rsidR="0078524D" w:rsidRPr="001F78F0" w:rsidRDefault="00564BF6">
            <w:pPr>
              <w:spacing w:after="200" w:line="360" w:lineRule="auto"/>
              <w:ind w:left="0" w:firstLine="0"/>
              <w:jc w:val="left"/>
              <w:rPr>
                <w:color w:val="auto"/>
                <w:position w:val="-1"/>
                <w:szCs w:val="24"/>
              </w:rPr>
            </w:pPr>
            <w:r w:rsidRPr="001F78F0">
              <w:rPr>
                <w:color w:val="auto"/>
                <w:position w:val="-1"/>
                <w:szCs w:val="24"/>
              </w:rPr>
              <w:t>Learning materials and infrastructure</w:t>
            </w:r>
          </w:p>
        </w:tc>
      </w:tr>
      <w:tr w:rsidR="0078524D" w:rsidRPr="001F78F0" w:rsidTr="0078524D">
        <w:tc>
          <w:tcPr>
            <w:tcW w:w="785" w:type="pct"/>
            <w:shd w:val="clear" w:color="auto" w:fill="auto"/>
          </w:tcPr>
          <w:p w:rsidR="0078524D" w:rsidRPr="001F78F0" w:rsidRDefault="00385885" w:rsidP="00553E5E">
            <w:pPr>
              <w:spacing w:after="200" w:line="360" w:lineRule="auto"/>
              <w:ind w:left="0" w:firstLine="0"/>
              <w:jc w:val="center"/>
              <w:rPr>
                <w:color w:val="auto"/>
                <w:position w:val="-1"/>
                <w:szCs w:val="24"/>
              </w:rPr>
            </w:pPr>
            <w:r w:rsidRPr="001F78F0">
              <w:rPr>
                <w:color w:val="auto"/>
                <w:position w:val="-1"/>
                <w:szCs w:val="24"/>
              </w:rPr>
              <w:t>1.</w:t>
            </w:r>
          </w:p>
        </w:tc>
        <w:tc>
          <w:tcPr>
            <w:tcW w:w="1603" w:type="pct"/>
            <w:shd w:val="clear" w:color="auto" w:fill="auto"/>
          </w:tcPr>
          <w:p w:rsidR="0078524D" w:rsidRPr="001F78F0" w:rsidRDefault="0078524D">
            <w:pPr>
              <w:spacing w:after="200" w:line="360" w:lineRule="auto"/>
              <w:ind w:left="0" w:firstLine="0"/>
              <w:jc w:val="left"/>
              <w:rPr>
                <w:rFonts w:eastAsia="DengXian"/>
                <w:color w:val="auto"/>
                <w:position w:val="-1"/>
                <w:szCs w:val="24"/>
              </w:rPr>
            </w:pPr>
            <w:r w:rsidRPr="001F78F0">
              <w:rPr>
                <w:rFonts w:eastAsia="DengXian"/>
                <w:color w:val="auto"/>
                <w:position w:val="-1"/>
                <w:szCs w:val="24"/>
              </w:rPr>
              <w:t>Theory room</w:t>
            </w:r>
          </w:p>
        </w:tc>
        <w:tc>
          <w:tcPr>
            <w:tcW w:w="945" w:type="pct"/>
            <w:shd w:val="clear" w:color="auto" w:fill="auto"/>
          </w:tcPr>
          <w:p w:rsidR="0078524D" w:rsidRPr="001F78F0" w:rsidRDefault="0078524D">
            <w:pPr>
              <w:spacing w:after="200" w:line="360" w:lineRule="auto"/>
              <w:ind w:left="0" w:firstLine="0"/>
              <w:jc w:val="left"/>
              <w:rPr>
                <w:rFonts w:eastAsia="DengXian"/>
                <w:color w:val="auto"/>
                <w:position w:val="-1"/>
                <w:szCs w:val="24"/>
              </w:rPr>
            </w:pPr>
            <w:r w:rsidRPr="001F78F0">
              <w:rPr>
                <w:rFonts w:eastAsia="DengXian"/>
                <w:color w:val="auto"/>
                <w:position w:val="-1"/>
                <w:szCs w:val="24"/>
              </w:rPr>
              <w:t>10*10 M</w:t>
            </w:r>
          </w:p>
        </w:tc>
        <w:tc>
          <w:tcPr>
            <w:tcW w:w="678" w:type="pct"/>
            <w:shd w:val="clear" w:color="auto" w:fill="auto"/>
          </w:tcPr>
          <w:p w:rsidR="0078524D" w:rsidRPr="001F78F0" w:rsidRDefault="0078524D">
            <w:pPr>
              <w:spacing w:after="200" w:line="360" w:lineRule="auto"/>
              <w:ind w:left="0" w:firstLine="0"/>
              <w:jc w:val="left"/>
              <w:rPr>
                <w:rFonts w:eastAsia="DengXian"/>
                <w:color w:val="auto"/>
                <w:position w:val="-1"/>
                <w:szCs w:val="24"/>
              </w:rPr>
            </w:pPr>
            <w:r w:rsidRPr="001F78F0">
              <w:rPr>
                <w:rFonts w:eastAsia="DengXian"/>
                <w:color w:val="auto"/>
                <w:position w:val="-1"/>
                <w:szCs w:val="24"/>
              </w:rPr>
              <w:t>1</w:t>
            </w:r>
          </w:p>
        </w:tc>
        <w:tc>
          <w:tcPr>
            <w:tcW w:w="989" w:type="pct"/>
            <w:shd w:val="clear" w:color="auto" w:fill="auto"/>
          </w:tcPr>
          <w:p w:rsidR="0078524D" w:rsidRPr="001F78F0" w:rsidRDefault="0078524D">
            <w:pPr>
              <w:spacing w:after="200" w:line="360" w:lineRule="auto"/>
              <w:ind w:left="0" w:firstLine="0"/>
              <w:jc w:val="left"/>
              <w:rPr>
                <w:rFonts w:eastAsia="DengXian"/>
                <w:color w:val="auto"/>
                <w:position w:val="-1"/>
                <w:szCs w:val="24"/>
              </w:rPr>
            </w:pPr>
            <w:r w:rsidRPr="001F78F0">
              <w:rPr>
                <w:rFonts w:eastAsia="DengXian"/>
                <w:color w:val="auto"/>
                <w:position w:val="-1"/>
                <w:szCs w:val="24"/>
              </w:rPr>
              <w:t>1:25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Workshop</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 xml:space="preserve">15*20M </w:t>
            </w:r>
          </w:p>
        </w:tc>
        <w:tc>
          <w:tcPr>
            <w:tcW w:w="678"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1:25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Projector</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 pc</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1:25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 xml:space="preserve">Internet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Sufficient</w:t>
            </w:r>
          </w:p>
        </w:tc>
        <w:tc>
          <w:tcPr>
            <w:tcW w:w="678"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Sufficient</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 xml:space="preserve">    Sufficient</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White board</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 xml:space="preserve">     1:25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Full scalp</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Realms</w:t>
            </w:r>
          </w:p>
        </w:tc>
        <w:tc>
          <w:tcPr>
            <w:tcW w:w="678"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 xml:space="preserve">Sufficient  </w:t>
            </w:r>
          </w:p>
        </w:tc>
        <w:tc>
          <w:tcPr>
            <w:tcW w:w="989" w:type="pct"/>
            <w:shd w:val="clear" w:color="auto" w:fill="auto"/>
          </w:tcPr>
          <w:p w:rsidR="009431B6" w:rsidRPr="001F78F0" w:rsidRDefault="009431B6">
            <w:pPr>
              <w:spacing w:after="200" w:line="360" w:lineRule="auto"/>
              <w:ind w:left="0" w:firstLine="0"/>
              <w:jc w:val="left"/>
              <w:rPr>
                <w:color w:val="auto"/>
                <w:position w:val="-1"/>
                <w:szCs w:val="24"/>
              </w:rPr>
            </w:pP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Marker pen</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 xml:space="preserve">25 </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Manila paper</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100</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4:1</w:t>
            </w:r>
          </w:p>
        </w:tc>
      </w:tr>
      <w:tr w:rsidR="009431B6" w:rsidRPr="001F78F0">
        <w:tc>
          <w:tcPr>
            <w:tcW w:w="78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B</w:t>
            </w:r>
          </w:p>
        </w:tc>
        <w:tc>
          <w:tcPr>
            <w:tcW w:w="4215" w:type="pct"/>
            <w:gridSpan w:val="4"/>
            <w:shd w:val="clear" w:color="auto" w:fill="auto"/>
          </w:tcPr>
          <w:p w:rsidR="009431B6" w:rsidRPr="001F78F0" w:rsidRDefault="005476C4">
            <w:pPr>
              <w:spacing w:after="200" w:line="360" w:lineRule="auto"/>
              <w:ind w:left="0" w:firstLine="0"/>
              <w:jc w:val="left"/>
              <w:rPr>
                <w:color w:val="auto"/>
                <w:position w:val="-1"/>
                <w:szCs w:val="24"/>
              </w:rPr>
            </w:pPr>
            <w:r w:rsidRPr="001F78F0">
              <w:rPr>
                <w:b/>
                <w:color w:val="auto"/>
                <w:position w:val="-1"/>
                <w:szCs w:val="24"/>
              </w:rPr>
              <w:t>Tools ,Equipment, material and supplies</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Disposable gloves</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250</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 xml:space="preserve">1:1  </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Aprons</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Towels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Ear muffs/caps</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Drapers</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Face shields</w:t>
            </w:r>
            <w:r w:rsidRPr="001F78F0">
              <w:rPr>
                <w:rFonts w:eastAsia="DengXian"/>
                <w:b/>
                <w:color w:val="auto"/>
                <w:position w:val="-1"/>
                <w:szCs w:val="24"/>
              </w:rPr>
              <w:t xml:space="preserve"> </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Hood dryers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Blow dryer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10</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1:3</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Head steamer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proofErr w:type="spellStart"/>
            <w:r w:rsidRPr="001F78F0">
              <w:rPr>
                <w:position w:val="-1"/>
                <w:szCs w:val="24"/>
              </w:rPr>
              <w:t>Colour</w:t>
            </w:r>
            <w:proofErr w:type="spellEnd"/>
            <w:r w:rsidRPr="001F78F0">
              <w:rPr>
                <w:position w:val="-1"/>
                <w:szCs w:val="24"/>
              </w:rPr>
              <w:t xml:space="preserve"> accelerator </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Flat iron </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 Crimping iron </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 Stove tong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1:5</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Tint bowls</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Tint brush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Set of combs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Sets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Brushes</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Sectioning clips</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75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3:1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Assorted Rollers</w:t>
            </w:r>
          </w:p>
        </w:tc>
        <w:tc>
          <w:tcPr>
            <w:tcW w:w="945"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 xml:space="preserve">Dozen </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Spatulas</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200</w:t>
            </w:r>
          </w:p>
        </w:tc>
        <w:tc>
          <w:tcPr>
            <w:tcW w:w="989" w:type="pct"/>
            <w:shd w:val="clear" w:color="auto" w:fill="auto"/>
          </w:tcPr>
          <w:p w:rsidR="009431B6" w:rsidRPr="001F78F0" w:rsidRDefault="005476C4">
            <w:pPr>
              <w:spacing w:after="200" w:line="360" w:lineRule="auto"/>
              <w:ind w:left="0" w:firstLine="0"/>
              <w:jc w:val="left"/>
              <w:rPr>
                <w:color w:val="auto"/>
                <w:position w:val="-1"/>
                <w:szCs w:val="24"/>
              </w:rPr>
            </w:pPr>
            <w:r w:rsidRPr="001F78F0">
              <w:rPr>
                <w:rFonts w:eastAsia="DengXian"/>
                <w:color w:val="auto"/>
                <w:position w:val="-1"/>
                <w:szCs w:val="24"/>
              </w:rPr>
              <w:t>2:1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Neutralizing shampoo</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Liters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50</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2:1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 Conditioners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Liters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25 </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Base cream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250gms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3:1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Hair food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 xml:space="preserve">500 </w:t>
            </w:r>
            <w:proofErr w:type="spellStart"/>
            <w:r w:rsidRPr="001F78F0">
              <w:rPr>
                <w:rFonts w:eastAsia="DengXian"/>
                <w:color w:val="auto"/>
                <w:position w:val="-1"/>
                <w:szCs w:val="24"/>
              </w:rPr>
              <w:t>gms</w:t>
            </w:r>
            <w:proofErr w:type="spellEnd"/>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5:1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Hair sprays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450ml</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5:1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Setting aids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250ml</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Foil paper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R0ll</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5:1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Hair colors assorted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450 ml</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15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2:1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Plastic cap</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Perforated cap</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25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Crochet </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Pieces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rPr>
          <w:trHeight w:val="737"/>
        </w:trPr>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Cotton wool</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 xml:space="preserve">Rolls </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25</w:t>
            </w:r>
          </w:p>
          <w:p w:rsidR="009431B6" w:rsidRPr="001F78F0" w:rsidRDefault="009431B6">
            <w:pPr>
              <w:spacing w:after="200" w:line="360" w:lineRule="auto"/>
              <w:ind w:left="0" w:firstLine="0"/>
              <w:jc w:val="left"/>
              <w:rPr>
                <w:position w:val="-1"/>
                <w:szCs w:val="24"/>
              </w:rPr>
            </w:pP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r w:rsidR="009431B6" w:rsidRPr="001F78F0" w:rsidTr="0078524D">
        <w:tc>
          <w:tcPr>
            <w:tcW w:w="785" w:type="pct"/>
            <w:shd w:val="clear" w:color="auto" w:fill="auto"/>
          </w:tcPr>
          <w:p w:rsidR="009431B6" w:rsidRPr="001F78F0" w:rsidRDefault="009431B6" w:rsidP="00830121">
            <w:pPr>
              <w:pStyle w:val="ListParagraph"/>
              <w:numPr>
                <w:ilvl w:val="0"/>
                <w:numId w:val="72"/>
              </w:numPr>
              <w:spacing w:after="200" w:line="360" w:lineRule="auto"/>
              <w:jc w:val="left"/>
              <w:rPr>
                <w:color w:val="auto"/>
                <w:position w:val="-1"/>
                <w:szCs w:val="24"/>
              </w:rPr>
            </w:pPr>
          </w:p>
        </w:tc>
        <w:tc>
          <w:tcPr>
            <w:tcW w:w="1603"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Serviette</w:t>
            </w:r>
          </w:p>
        </w:tc>
        <w:tc>
          <w:tcPr>
            <w:tcW w:w="945"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Packets</w:t>
            </w:r>
          </w:p>
        </w:tc>
        <w:tc>
          <w:tcPr>
            <w:tcW w:w="678" w:type="pct"/>
            <w:shd w:val="clear" w:color="auto" w:fill="auto"/>
          </w:tcPr>
          <w:p w:rsidR="009431B6" w:rsidRPr="001F78F0" w:rsidRDefault="005476C4">
            <w:pPr>
              <w:spacing w:after="200" w:line="360" w:lineRule="auto"/>
              <w:ind w:left="0" w:firstLine="0"/>
              <w:jc w:val="left"/>
              <w:rPr>
                <w:position w:val="-1"/>
                <w:szCs w:val="24"/>
              </w:rPr>
            </w:pPr>
            <w:r w:rsidRPr="001F78F0">
              <w:rPr>
                <w:position w:val="-1"/>
                <w:szCs w:val="24"/>
              </w:rPr>
              <w:t xml:space="preserve">25 </w:t>
            </w:r>
          </w:p>
        </w:tc>
        <w:tc>
          <w:tcPr>
            <w:tcW w:w="989" w:type="pct"/>
            <w:shd w:val="clear" w:color="auto" w:fill="auto"/>
          </w:tcPr>
          <w:p w:rsidR="009431B6" w:rsidRPr="001F78F0" w:rsidRDefault="005476C4">
            <w:pPr>
              <w:spacing w:after="200" w:line="360" w:lineRule="auto"/>
              <w:ind w:left="0" w:firstLine="0"/>
              <w:jc w:val="left"/>
              <w:rPr>
                <w:rFonts w:eastAsia="DengXian"/>
                <w:color w:val="auto"/>
                <w:position w:val="-1"/>
                <w:szCs w:val="24"/>
              </w:rPr>
            </w:pPr>
            <w:r w:rsidRPr="001F78F0">
              <w:rPr>
                <w:rFonts w:eastAsia="DengXian"/>
                <w:color w:val="auto"/>
                <w:position w:val="-1"/>
                <w:szCs w:val="24"/>
              </w:rPr>
              <w:t>1:1</w:t>
            </w:r>
          </w:p>
        </w:tc>
      </w:tr>
    </w:tbl>
    <w:p w:rsidR="009431B6" w:rsidRPr="001F78F0" w:rsidRDefault="009431B6">
      <w:pPr>
        <w:spacing w:after="200" w:line="360" w:lineRule="auto"/>
        <w:ind w:left="0" w:firstLine="0"/>
        <w:jc w:val="left"/>
        <w:rPr>
          <w:color w:val="auto"/>
          <w:szCs w:val="24"/>
          <w:lang w:val="en-ZA"/>
        </w:rPr>
      </w:pPr>
    </w:p>
    <w:p w:rsidR="009431B6" w:rsidRPr="001F78F0" w:rsidRDefault="005476C4">
      <w:pPr>
        <w:spacing w:after="200" w:line="360" w:lineRule="auto"/>
        <w:ind w:left="0" w:firstLine="0"/>
        <w:jc w:val="left"/>
        <w:rPr>
          <w:rFonts w:eastAsia="Calibri"/>
          <w:b/>
          <w:color w:val="auto"/>
          <w:szCs w:val="24"/>
        </w:rPr>
      </w:pPr>
      <w:r w:rsidRPr="001F78F0">
        <w:rPr>
          <w:rFonts w:eastAsia="Calibri"/>
          <w:b/>
          <w:color w:val="auto"/>
          <w:szCs w:val="24"/>
        </w:rPr>
        <w:br w:type="page"/>
      </w:r>
    </w:p>
    <w:p w:rsidR="009431B6" w:rsidRPr="001F78F0" w:rsidRDefault="005476C4" w:rsidP="00C40A44">
      <w:pPr>
        <w:pStyle w:val="Heading21"/>
        <w:rPr>
          <w:rFonts w:eastAsia="Calibri"/>
          <w:sz w:val="24"/>
          <w:szCs w:val="24"/>
          <w:lang w:eastAsia="zh-CN"/>
        </w:rPr>
      </w:pPr>
      <w:bookmarkStart w:id="111" w:name="_Toc17181"/>
      <w:bookmarkStart w:id="112" w:name="_Toc197101066"/>
      <w:r w:rsidRPr="001F78F0">
        <w:rPr>
          <w:rFonts w:eastAsia="Calibri"/>
          <w:sz w:val="24"/>
          <w:szCs w:val="24"/>
          <w:lang w:eastAsia="zh-CN"/>
        </w:rPr>
        <w:lastRenderedPageBreak/>
        <w:t>BODY MASSAGE SERVICE</w:t>
      </w:r>
      <w:bookmarkEnd w:id="111"/>
      <w:bookmarkEnd w:id="112"/>
    </w:p>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UNIT CODE: 1012 551 17A</w:t>
      </w:r>
    </w:p>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Relationship to the occupational standards</w:t>
      </w:r>
    </w:p>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This unit addresses the Unit of Competency: Provide Body Massage Service</w:t>
      </w: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UNIT DURATION:150 Hours</w:t>
      </w:r>
    </w:p>
    <w:p w:rsidR="009431B6" w:rsidRPr="001F78F0" w:rsidRDefault="005476C4">
      <w:pPr>
        <w:spacing w:after="200" w:line="360" w:lineRule="auto"/>
        <w:ind w:left="0" w:firstLine="0"/>
        <w:jc w:val="left"/>
        <w:rPr>
          <w:rFonts w:eastAsia="Calibri"/>
          <w:b/>
          <w:color w:val="auto"/>
          <w:szCs w:val="24"/>
        </w:rPr>
      </w:pPr>
      <w:r w:rsidRPr="001F78F0">
        <w:rPr>
          <w:rFonts w:eastAsia="Calibri"/>
          <w:b/>
          <w:color w:val="auto"/>
          <w:szCs w:val="24"/>
        </w:rPr>
        <w:t>UNIT DESCRIPTION</w:t>
      </w:r>
    </w:p>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This unit covers the competencies required to provide body massage service. It involves client consultation, body analysis procedures, performing body massage service, and performing body massage associated services and carrying out post service procedures.</w:t>
      </w: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Summary of Learning Outcomes</w:t>
      </w:r>
    </w:p>
    <w:p w:rsidR="00CC785B" w:rsidRPr="001F78F0" w:rsidRDefault="00CC785B" w:rsidP="00CC785B">
      <w:pPr>
        <w:spacing w:after="0" w:line="360" w:lineRule="auto"/>
        <w:ind w:left="0" w:firstLine="0"/>
        <w:rPr>
          <w:rFonts w:eastAsia="Calibri"/>
          <w:color w:val="auto"/>
          <w:szCs w:val="24"/>
          <w:lang w:val="en-ZA"/>
        </w:rPr>
      </w:pPr>
      <w:r w:rsidRPr="001F78F0">
        <w:rPr>
          <w:rFonts w:eastAsia="Calibri"/>
          <w:color w:val="auto"/>
          <w:szCs w:val="24"/>
          <w:lang w:val="en-ZA"/>
        </w:rPr>
        <w:t xml:space="preserve">At the end of the unit the trainee should be able to: </w:t>
      </w:r>
    </w:p>
    <w:tbl>
      <w:tblPr>
        <w:tblStyle w:val="TableGrid18"/>
        <w:tblW w:w="0" w:type="auto"/>
        <w:tblLook w:val="04A0" w:firstRow="1" w:lastRow="0" w:firstColumn="1" w:lastColumn="0" w:noHBand="0" w:noVBand="1"/>
      </w:tblPr>
      <w:tblGrid>
        <w:gridCol w:w="710"/>
        <w:gridCol w:w="5336"/>
        <w:gridCol w:w="2970"/>
      </w:tblGrid>
      <w:tr w:rsidR="00CC785B" w:rsidRPr="001F78F0" w:rsidTr="00CC785B">
        <w:tc>
          <w:tcPr>
            <w:tcW w:w="710" w:type="dxa"/>
          </w:tcPr>
          <w:p w:rsidR="00CC785B" w:rsidRPr="001F78F0" w:rsidRDefault="00CC785B"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CC785B" w:rsidRPr="001F78F0" w:rsidRDefault="00CC785B"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CC785B" w:rsidRPr="001F78F0" w:rsidRDefault="00CC785B"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CC785B" w:rsidRPr="001F78F0" w:rsidTr="00CC785B">
        <w:tc>
          <w:tcPr>
            <w:tcW w:w="710" w:type="dxa"/>
          </w:tcPr>
          <w:p w:rsidR="00CC785B" w:rsidRPr="001F78F0" w:rsidRDefault="00CC785B" w:rsidP="00CC785B">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CC785B" w:rsidRPr="001F78F0" w:rsidRDefault="00CC785B" w:rsidP="00CC785B">
            <w:pPr>
              <w:spacing w:after="200" w:line="360" w:lineRule="auto"/>
              <w:ind w:left="0" w:firstLine="0"/>
              <w:jc w:val="left"/>
              <w:rPr>
                <w:rFonts w:eastAsia="Calibri"/>
                <w:bCs/>
                <w:color w:val="auto"/>
                <w:szCs w:val="24"/>
                <w:lang w:val="en-ZA"/>
              </w:rPr>
            </w:pPr>
            <w:r w:rsidRPr="001F78F0">
              <w:rPr>
                <w:rFonts w:eastAsia="Calibri"/>
                <w:bCs/>
                <w:color w:val="auto"/>
                <w:szCs w:val="24"/>
                <w:lang w:val="en-ZA"/>
              </w:rPr>
              <w:t xml:space="preserve">Prepare for </w:t>
            </w:r>
            <w:r w:rsidRPr="001F78F0">
              <w:rPr>
                <w:rFonts w:eastAsia="Calibri"/>
                <w:color w:val="auto"/>
                <w:szCs w:val="24"/>
                <w:lang w:eastAsia="zh-CN" w:bidi="hi-IN"/>
              </w:rPr>
              <w:t>body massage service</w:t>
            </w:r>
          </w:p>
        </w:tc>
        <w:tc>
          <w:tcPr>
            <w:tcW w:w="2970" w:type="dxa"/>
          </w:tcPr>
          <w:p w:rsidR="00CC785B" w:rsidRPr="001F78F0" w:rsidRDefault="002714BF"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30</w:t>
            </w:r>
          </w:p>
        </w:tc>
      </w:tr>
      <w:tr w:rsidR="00CC785B" w:rsidRPr="001F78F0" w:rsidTr="00CC785B">
        <w:tc>
          <w:tcPr>
            <w:tcW w:w="710" w:type="dxa"/>
          </w:tcPr>
          <w:p w:rsidR="00CC785B" w:rsidRPr="001F78F0" w:rsidRDefault="00CC785B" w:rsidP="00CC785B">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CC785B" w:rsidRPr="001F78F0" w:rsidRDefault="00204174" w:rsidP="00CC785B">
            <w:pPr>
              <w:tabs>
                <w:tab w:val="left" w:pos="567"/>
              </w:tabs>
              <w:autoSpaceDE w:val="0"/>
              <w:adjustRightInd w:val="0"/>
              <w:spacing w:after="0" w:line="360" w:lineRule="auto"/>
              <w:ind w:left="0" w:firstLine="0"/>
              <w:jc w:val="left"/>
              <w:rPr>
                <w:color w:val="auto"/>
                <w:szCs w:val="24"/>
                <w:lang w:eastAsia="fr-FR"/>
              </w:rPr>
            </w:pPr>
            <w:r w:rsidRPr="001F78F0">
              <w:rPr>
                <w:rFonts w:eastAsia="Calibri"/>
                <w:color w:val="auto"/>
                <w:szCs w:val="24"/>
              </w:rPr>
              <w:t xml:space="preserve">Perform </w:t>
            </w:r>
            <w:r w:rsidR="00CC785B" w:rsidRPr="001F78F0">
              <w:rPr>
                <w:rFonts w:eastAsia="Calibri"/>
                <w:color w:val="auto"/>
                <w:szCs w:val="24"/>
              </w:rPr>
              <w:t>body massage service</w:t>
            </w:r>
          </w:p>
        </w:tc>
        <w:tc>
          <w:tcPr>
            <w:tcW w:w="2970" w:type="dxa"/>
          </w:tcPr>
          <w:p w:rsidR="00CC785B" w:rsidRPr="001F78F0" w:rsidRDefault="00884D5F"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r w:rsidR="002714BF" w:rsidRPr="001F78F0">
              <w:rPr>
                <w:rFonts w:eastAsia="Calibri"/>
                <w:color w:val="auto"/>
                <w:szCs w:val="24"/>
                <w:lang w:val="en-GB"/>
              </w:rPr>
              <w:t>0</w:t>
            </w:r>
          </w:p>
        </w:tc>
      </w:tr>
      <w:tr w:rsidR="00CC785B" w:rsidRPr="001F78F0" w:rsidTr="00CC785B">
        <w:tc>
          <w:tcPr>
            <w:tcW w:w="710" w:type="dxa"/>
          </w:tcPr>
          <w:p w:rsidR="00CC785B" w:rsidRPr="001F78F0" w:rsidRDefault="00CC785B"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CC785B" w:rsidRPr="001F78F0" w:rsidRDefault="00CC785B" w:rsidP="00CC785B">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fr-FR"/>
              </w:rPr>
              <w:t xml:space="preserve">Perform </w:t>
            </w:r>
            <w:r w:rsidR="00B012AD" w:rsidRPr="001F78F0">
              <w:rPr>
                <w:rFonts w:eastAsia="Calibri"/>
                <w:color w:val="auto"/>
                <w:szCs w:val="24"/>
              </w:rPr>
              <w:t>body massage associated service</w:t>
            </w:r>
          </w:p>
        </w:tc>
        <w:tc>
          <w:tcPr>
            <w:tcW w:w="2970" w:type="dxa"/>
          </w:tcPr>
          <w:p w:rsidR="00CC785B" w:rsidRPr="001F78F0" w:rsidRDefault="002714BF"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B012AD" w:rsidRPr="001F78F0" w:rsidTr="00CC785B">
        <w:tc>
          <w:tcPr>
            <w:tcW w:w="710" w:type="dxa"/>
          </w:tcPr>
          <w:p w:rsidR="00B012AD" w:rsidRPr="001F78F0" w:rsidRDefault="00B012AD"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4.</w:t>
            </w:r>
          </w:p>
        </w:tc>
        <w:tc>
          <w:tcPr>
            <w:tcW w:w="5336" w:type="dxa"/>
          </w:tcPr>
          <w:p w:rsidR="00B012AD" w:rsidRPr="001F78F0" w:rsidRDefault="00B012AD" w:rsidP="00CC785B">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lang w:val="en-ZW" w:eastAsia="zh-CN"/>
              </w:rPr>
              <w:t>Perform massage post service</w:t>
            </w:r>
          </w:p>
        </w:tc>
        <w:tc>
          <w:tcPr>
            <w:tcW w:w="2970" w:type="dxa"/>
          </w:tcPr>
          <w:p w:rsidR="00B012AD" w:rsidRPr="001F78F0" w:rsidRDefault="00884D5F" w:rsidP="00CC785B">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CC785B" w:rsidRPr="001F78F0" w:rsidTr="00CC785B">
        <w:tc>
          <w:tcPr>
            <w:tcW w:w="6046" w:type="dxa"/>
            <w:gridSpan w:val="2"/>
          </w:tcPr>
          <w:p w:rsidR="00CC785B" w:rsidRPr="001F78F0" w:rsidRDefault="00CC785B" w:rsidP="00CC785B">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CC785B" w:rsidRPr="001F78F0" w:rsidRDefault="00105ADA" w:rsidP="00CC785B">
            <w:pPr>
              <w:spacing w:after="160" w:line="259" w:lineRule="auto"/>
              <w:ind w:left="0" w:firstLine="0"/>
              <w:jc w:val="left"/>
              <w:rPr>
                <w:rFonts w:eastAsia="Calibri"/>
                <w:b/>
                <w:color w:val="auto"/>
                <w:szCs w:val="24"/>
                <w:lang w:val="en-GB"/>
              </w:rPr>
            </w:pPr>
            <w:r w:rsidRPr="001F78F0">
              <w:rPr>
                <w:rFonts w:eastAsia="Calibri"/>
                <w:b/>
                <w:color w:val="auto"/>
                <w:szCs w:val="24"/>
                <w:lang w:val="en-GB"/>
              </w:rPr>
              <w:t>150</w:t>
            </w:r>
          </w:p>
        </w:tc>
      </w:tr>
    </w:tbl>
    <w:p w:rsidR="00CC785B" w:rsidRPr="001F78F0" w:rsidRDefault="00CC785B">
      <w:pPr>
        <w:spacing w:after="200" w:line="360" w:lineRule="auto"/>
        <w:ind w:left="0" w:firstLine="0"/>
        <w:jc w:val="left"/>
        <w:rPr>
          <w:rFonts w:eastAsia="Calibri"/>
          <w:b/>
          <w:color w:val="auto"/>
          <w:szCs w:val="24"/>
          <w:lang w:val="en-ZA"/>
        </w:rPr>
      </w:pPr>
    </w:p>
    <w:p w:rsidR="009431B6" w:rsidRPr="001F78F0" w:rsidRDefault="005476C4">
      <w:pPr>
        <w:spacing w:after="200" w:line="360" w:lineRule="auto"/>
        <w:ind w:left="0" w:firstLine="0"/>
        <w:jc w:val="left"/>
        <w:rPr>
          <w:rFonts w:eastAsia="Calibri"/>
          <w:b/>
          <w:color w:val="auto"/>
          <w:szCs w:val="24"/>
          <w:lang w:val="en-ZA"/>
        </w:rPr>
      </w:pPr>
      <w:r w:rsidRPr="001F78F0">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9431B6" w:rsidRPr="001F78F0">
        <w:trPr>
          <w:trHeight w:val="620"/>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rFonts w:eastAsia="Calibri"/>
                <w:color w:val="auto"/>
                <w:szCs w:val="24"/>
                <w:lang w:val="en-ZA"/>
              </w:rPr>
            </w:pPr>
            <w:r w:rsidRPr="001F78F0">
              <w:rPr>
                <w:rFonts w:eastAsia="Calibri"/>
                <w:color w:val="auto"/>
                <w:szCs w:val="24"/>
                <w:lang w:val="en-ZA"/>
              </w:rPr>
              <w:t>Suggested Assessment Methods</w:t>
            </w:r>
          </w:p>
        </w:tc>
      </w:tr>
      <w:tr w:rsidR="009431B6" w:rsidRPr="001F78F0">
        <w:trPr>
          <w:trHeight w:val="1178"/>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pPr>
              <w:spacing w:after="200" w:line="360" w:lineRule="auto"/>
              <w:ind w:left="0" w:firstLine="0"/>
              <w:jc w:val="left"/>
              <w:rPr>
                <w:color w:val="auto"/>
                <w:szCs w:val="24"/>
                <w:lang w:val="en-ZW" w:eastAsia="zh-CN"/>
              </w:rPr>
            </w:pPr>
            <w:r w:rsidRPr="001F78F0">
              <w:rPr>
                <w:rFonts w:eastAsia="Calibri"/>
                <w:bCs/>
                <w:color w:val="auto"/>
                <w:szCs w:val="24"/>
                <w:lang w:val="en-ZA"/>
              </w:rPr>
              <w:t xml:space="preserve">1. Prepare for </w:t>
            </w:r>
            <w:r w:rsidRPr="001F78F0">
              <w:rPr>
                <w:rFonts w:eastAsia="Calibri"/>
                <w:color w:val="auto"/>
                <w:szCs w:val="24"/>
                <w:lang w:eastAsia="zh-CN" w:bidi="hi-IN"/>
              </w:rPr>
              <w:t>body massage service</w:t>
            </w:r>
          </w:p>
        </w:tc>
        <w:tc>
          <w:tcPr>
            <w:tcW w:w="1943" w:type="pct"/>
            <w:tcBorders>
              <w:top w:val="single" w:sz="4" w:space="0" w:color="000000"/>
              <w:left w:val="nil"/>
              <w:bottom w:val="single" w:sz="4" w:space="0" w:color="000000"/>
              <w:right w:val="single" w:sz="4" w:space="0" w:color="000000"/>
            </w:tcBorders>
          </w:tcPr>
          <w:p w:rsidR="009431B6" w:rsidRPr="001F78F0" w:rsidRDefault="000A3D16">
            <w:pPr>
              <w:spacing w:after="200" w:line="360" w:lineRule="auto"/>
              <w:ind w:left="0" w:firstLine="0"/>
              <w:jc w:val="left"/>
              <w:rPr>
                <w:rFonts w:eastAsia="Calibri"/>
                <w:color w:val="auto"/>
                <w:szCs w:val="24"/>
              </w:rPr>
            </w:pPr>
            <w:r w:rsidRPr="001F78F0">
              <w:rPr>
                <w:rFonts w:eastAsia="Calibri"/>
                <w:color w:val="auto"/>
                <w:szCs w:val="24"/>
              </w:rPr>
              <w:t>1.1 I</w:t>
            </w:r>
            <w:r w:rsidR="005476C4" w:rsidRPr="001F78F0">
              <w:rPr>
                <w:rFonts w:eastAsia="Calibri"/>
                <w:color w:val="auto"/>
                <w:szCs w:val="24"/>
              </w:rPr>
              <w:t>ntroduction to structure of the muscular</w:t>
            </w:r>
          </w:p>
          <w:p w:rsidR="009431B6" w:rsidRPr="001F78F0" w:rsidRDefault="005476C4" w:rsidP="00DC67C1">
            <w:pPr>
              <w:pStyle w:val="ListParagraph"/>
              <w:numPr>
                <w:ilvl w:val="0"/>
                <w:numId w:val="215"/>
              </w:numPr>
              <w:spacing w:after="200" w:line="360" w:lineRule="auto"/>
              <w:jc w:val="left"/>
              <w:rPr>
                <w:rFonts w:eastAsia="Calibri"/>
                <w:color w:val="auto"/>
                <w:szCs w:val="24"/>
              </w:rPr>
            </w:pPr>
            <w:r w:rsidRPr="001F78F0">
              <w:rPr>
                <w:rFonts w:eastAsia="Calibri"/>
                <w:color w:val="auto"/>
                <w:szCs w:val="24"/>
              </w:rPr>
              <w:t xml:space="preserve">structure of the muscles </w:t>
            </w:r>
          </w:p>
          <w:p w:rsidR="009431B6" w:rsidRPr="001F78F0" w:rsidRDefault="005476C4" w:rsidP="00DC67C1">
            <w:pPr>
              <w:pStyle w:val="ListParagraph"/>
              <w:numPr>
                <w:ilvl w:val="0"/>
                <w:numId w:val="215"/>
              </w:numPr>
              <w:spacing w:after="200" w:line="360" w:lineRule="auto"/>
              <w:jc w:val="left"/>
              <w:rPr>
                <w:rFonts w:eastAsia="Calibri"/>
                <w:color w:val="auto"/>
                <w:szCs w:val="24"/>
              </w:rPr>
            </w:pPr>
            <w:r w:rsidRPr="001F78F0">
              <w:rPr>
                <w:rFonts w:eastAsia="Calibri"/>
                <w:color w:val="auto"/>
                <w:szCs w:val="24"/>
              </w:rPr>
              <w:lastRenderedPageBreak/>
              <w:t xml:space="preserve">types of muscles </w:t>
            </w:r>
          </w:p>
          <w:p w:rsidR="009431B6" w:rsidRPr="001F78F0" w:rsidRDefault="005476C4" w:rsidP="00DC67C1">
            <w:pPr>
              <w:pStyle w:val="ListParagraph"/>
              <w:numPr>
                <w:ilvl w:val="0"/>
                <w:numId w:val="215"/>
              </w:numPr>
              <w:spacing w:after="200" w:line="360" w:lineRule="auto"/>
              <w:jc w:val="left"/>
              <w:rPr>
                <w:rFonts w:eastAsia="Calibri"/>
                <w:color w:val="auto"/>
                <w:szCs w:val="24"/>
              </w:rPr>
            </w:pPr>
            <w:r w:rsidRPr="001F78F0">
              <w:rPr>
                <w:rFonts w:eastAsia="Calibri"/>
                <w:color w:val="auto"/>
                <w:szCs w:val="24"/>
              </w:rPr>
              <w:t xml:space="preserve">Muscle structure </w:t>
            </w:r>
          </w:p>
          <w:p w:rsidR="009431B6" w:rsidRPr="001F78F0" w:rsidRDefault="005476C4" w:rsidP="00DC67C1">
            <w:pPr>
              <w:pStyle w:val="ListParagraph"/>
              <w:numPr>
                <w:ilvl w:val="0"/>
                <w:numId w:val="215"/>
              </w:numPr>
              <w:spacing w:after="200" w:line="360" w:lineRule="auto"/>
              <w:jc w:val="left"/>
              <w:rPr>
                <w:rFonts w:eastAsia="Calibri"/>
                <w:color w:val="auto"/>
                <w:szCs w:val="24"/>
              </w:rPr>
            </w:pPr>
            <w:r w:rsidRPr="001F78F0">
              <w:rPr>
                <w:rFonts w:eastAsia="Calibri"/>
                <w:color w:val="auto"/>
                <w:szCs w:val="24"/>
              </w:rPr>
              <w:t xml:space="preserve">Types of muscle fibers </w:t>
            </w:r>
          </w:p>
          <w:p w:rsidR="009431B6" w:rsidRPr="001F78F0" w:rsidRDefault="00F60BDB">
            <w:pPr>
              <w:spacing w:after="200" w:line="360" w:lineRule="auto"/>
              <w:ind w:left="0" w:firstLine="0"/>
              <w:jc w:val="left"/>
              <w:rPr>
                <w:rFonts w:eastAsia="Calibri"/>
                <w:color w:val="auto"/>
                <w:szCs w:val="24"/>
              </w:rPr>
            </w:pPr>
            <w:r w:rsidRPr="001F78F0">
              <w:rPr>
                <w:rFonts w:eastAsia="Calibri"/>
                <w:color w:val="auto"/>
                <w:szCs w:val="24"/>
              </w:rPr>
              <w:t>1.1.1</w:t>
            </w:r>
            <w:r w:rsidR="005476C4" w:rsidRPr="001F78F0">
              <w:rPr>
                <w:rFonts w:eastAsia="Calibri"/>
                <w:color w:val="auto"/>
                <w:szCs w:val="24"/>
              </w:rPr>
              <w:t xml:space="preserve">Functions of the muscular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 xml:space="preserve">Functions of the muscles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Muscle contractions</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 xml:space="preserve">Nervous system coordination and muscle performance factors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 xml:space="preserve">Location and actions of the main muscles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 xml:space="preserve">Major muscle groups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 xml:space="preserve">Muscle actions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 xml:space="preserve">Muscle pairs </w:t>
            </w:r>
          </w:p>
          <w:p w:rsidR="009431B6" w:rsidRPr="001F78F0" w:rsidRDefault="005476C4" w:rsidP="00DC67C1">
            <w:pPr>
              <w:pStyle w:val="ListParagraph"/>
              <w:numPr>
                <w:ilvl w:val="0"/>
                <w:numId w:val="216"/>
              </w:numPr>
              <w:spacing w:after="200" w:line="360" w:lineRule="auto"/>
              <w:jc w:val="left"/>
              <w:rPr>
                <w:rFonts w:eastAsia="Calibri"/>
                <w:color w:val="auto"/>
                <w:szCs w:val="24"/>
              </w:rPr>
            </w:pPr>
            <w:r w:rsidRPr="001F78F0">
              <w:rPr>
                <w:rFonts w:eastAsia="Calibri"/>
                <w:color w:val="auto"/>
                <w:szCs w:val="24"/>
              </w:rPr>
              <w:t>Common diseases and disorders</w:t>
            </w:r>
          </w:p>
          <w:p w:rsidR="009431B6" w:rsidRPr="001F78F0" w:rsidRDefault="005476C4" w:rsidP="00DC67C1">
            <w:pPr>
              <w:pStyle w:val="ListParagraph"/>
              <w:numPr>
                <w:ilvl w:val="0"/>
                <w:numId w:val="217"/>
              </w:numPr>
              <w:spacing w:after="200" w:line="360" w:lineRule="auto"/>
              <w:jc w:val="left"/>
              <w:rPr>
                <w:rFonts w:eastAsia="Calibri"/>
                <w:color w:val="auto"/>
                <w:szCs w:val="24"/>
              </w:rPr>
            </w:pPr>
            <w:r w:rsidRPr="001F78F0">
              <w:rPr>
                <w:rFonts w:eastAsia="Calibri"/>
                <w:color w:val="auto"/>
                <w:szCs w:val="24"/>
              </w:rPr>
              <w:t xml:space="preserve">Fibromyalgia </w:t>
            </w:r>
          </w:p>
          <w:p w:rsidR="009431B6" w:rsidRPr="001F78F0" w:rsidRDefault="005476C4" w:rsidP="00DC67C1">
            <w:pPr>
              <w:pStyle w:val="ListParagraph"/>
              <w:numPr>
                <w:ilvl w:val="0"/>
                <w:numId w:val="217"/>
              </w:numPr>
              <w:spacing w:after="200" w:line="360" w:lineRule="auto"/>
              <w:jc w:val="left"/>
              <w:rPr>
                <w:rFonts w:eastAsia="Calibri"/>
                <w:color w:val="auto"/>
                <w:szCs w:val="24"/>
              </w:rPr>
            </w:pPr>
            <w:r w:rsidRPr="001F78F0">
              <w:rPr>
                <w:rFonts w:eastAsia="Calibri"/>
                <w:color w:val="auto"/>
                <w:szCs w:val="24"/>
              </w:rPr>
              <w:t>Multiple sclerosis</w:t>
            </w:r>
          </w:p>
          <w:p w:rsidR="009431B6" w:rsidRPr="001F78F0" w:rsidRDefault="005476C4" w:rsidP="00DC67C1">
            <w:pPr>
              <w:pStyle w:val="ListParagraph"/>
              <w:numPr>
                <w:ilvl w:val="0"/>
                <w:numId w:val="217"/>
              </w:numPr>
              <w:spacing w:after="200" w:line="360" w:lineRule="auto"/>
              <w:jc w:val="left"/>
              <w:rPr>
                <w:rFonts w:eastAsia="Calibri"/>
                <w:color w:val="auto"/>
                <w:szCs w:val="24"/>
              </w:rPr>
            </w:pPr>
            <w:r w:rsidRPr="001F78F0">
              <w:rPr>
                <w:rFonts w:eastAsia="Calibri"/>
                <w:color w:val="auto"/>
                <w:szCs w:val="24"/>
              </w:rPr>
              <w:t xml:space="preserve">Muscular dystrophy </w:t>
            </w:r>
          </w:p>
          <w:p w:rsidR="009431B6" w:rsidRPr="001F78F0" w:rsidRDefault="005476C4" w:rsidP="00DC67C1">
            <w:pPr>
              <w:pStyle w:val="ListParagraph"/>
              <w:numPr>
                <w:ilvl w:val="0"/>
                <w:numId w:val="217"/>
              </w:numPr>
              <w:spacing w:after="200" w:line="360" w:lineRule="auto"/>
              <w:jc w:val="left"/>
              <w:rPr>
                <w:rFonts w:eastAsia="Calibri"/>
                <w:color w:val="auto"/>
                <w:szCs w:val="24"/>
              </w:rPr>
            </w:pPr>
            <w:r w:rsidRPr="001F78F0">
              <w:rPr>
                <w:rFonts w:eastAsia="Calibri"/>
                <w:color w:val="auto"/>
                <w:szCs w:val="24"/>
              </w:rPr>
              <w:t xml:space="preserve">Myasthenia gravis </w:t>
            </w:r>
          </w:p>
          <w:p w:rsidR="009431B6" w:rsidRPr="001F78F0" w:rsidRDefault="005476C4" w:rsidP="00DC67C1">
            <w:pPr>
              <w:pStyle w:val="ListParagraph"/>
              <w:numPr>
                <w:ilvl w:val="0"/>
                <w:numId w:val="217"/>
              </w:numPr>
              <w:spacing w:after="200" w:line="360" w:lineRule="auto"/>
              <w:jc w:val="left"/>
              <w:rPr>
                <w:rFonts w:eastAsia="Calibri"/>
                <w:color w:val="auto"/>
                <w:szCs w:val="24"/>
              </w:rPr>
            </w:pPr>
            <w:r w:rsidRPr="001F78F0">
              <w:rPr>
                <w:rFonts w:eastAsia="Calibri"/>
                <w:color w:val="auto"/>
                <w:szCs w:val="24"/>
              </w:rPr>
              <w:t>Muscle strain</w:t>
            </w:r>
          </w:p>
          <w:p w:rsidR="009431B6" w:rsidRPr="001F78F0" w:rsidRDefault="005476C4" w:rsidP="00DC67C1">
            <w:pPr>
              <w:pStyle w:val="ListParagraph"/>
              <w:numPr>
                <w:ilvl w:val="0"/>
                <w:numId w:val="217"/>
              </w:numPr>
              <w:spacing w:after="200" w:line="360" w:lineRule="auto"/>
              <w:jc w:val="left"/>
              <w:rPr>
                <w:rFonts w:eastAsia="Calibri"/>
                <w:color w:val="auto"/>
                <w:szCs w:val="24"/>
              </w:rPr>
            </w:pPr>
            <w:r w:rsidRPr="001F78F0">
              <w:rPr>
                <w:rFonts w:eastAsia="Calibri"/>
                <w:color w:val="auto"/>
                <w:szCs w:val="24"/>
              </w:rPr>
              <w:t xml:space="preserve">Tendonitis </w:t>
            </w:r>
          </w:p>
          <w:p w:rsidR="009431B6" w:rsidRPr="001F78F0" w:rsidRDefault="005476C4" w:rsidP="00DC67C1">
            <w:pPr>
              <w:pStyle w:val="ListParagraph"/>
              <w:numPr>
                <w:ilvl w:val="0"/>
                <w:numId w:val="217"/>
              </w:numPr>
              <w:spacing w:after="200" w:line="360" w:lineRule="auto"/>
              <w:jc w:val="left"/>
              <w:rPr>
                <w:rFonts w:eastAsia="Calibri"/>
                <w:color w:val="auto"/>
                <w:szCs w:val="24"/>
                <w:lang w:eastAsia="fr-FR"/>
              </w:rPr>
            </w:pPr>
            <w:r w:rsidRPr="001F78F0">
              <w:rPr>
                <w:rFonts w:eastAsia="Calibri"/>
                <w:color w:val="auto"/>
                <w:szCs w:val="24"/>
              </w:rPr>
              <w:t>Muscle cramps</w:t>
            </w:r>
          </w:p>
          <w:p w:rsidR="009431B6" w:rsidRPr="001F78F0" w:rsidRDefault="009A5D78">
            <w:pPr>
              <w:spacing w:after="200" w:line="360" w:lineRule="auto"/>
              <w:ind w:left="0" w:firstLine="0"/>
              <w:jc w:val="left"/>
              <w:rPr>
                <w:bCs/>
                <w:color w:val="auto"/>
                <w:szCs w:val="24"/>
              </w:rPr>
            </w:pPr>
            <w:r w:rsidRPr="001F78F0">
              <w:rPr>
                <w:bCs/>
                <w:color w:val="auto"/>
                <w:szCs w:val="24"/>
              </w:rPr>
              <w:t xml:space="preserve">1.2 </w:t>
            </w:r>
            <w:r w:rsidR="005476C4" w:rsidRPr="001F78F0">
              <w:rPr>
                <w:bCs/>
                <w:color w:val="auto"/>
                <w:szCs w:val="24"/>
              </w:rPr>
              <w:t xml:space="preserve">Structure of cardiovascular system </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 xml:space="preserve">Heart anatomy </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 xml:space="preserve">Blood vessels </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lastRenderedPageBreak/>
              <w:t>Heart conduction system</w:t>
            </w:r>
          </w:p>
          <w:p w:rsidR="009431B6" w:rsidRPr="001F78F0" w:rsidRDefault="005476C4" w:rsidP="00DC67C1">
            <w:pPr>
              <w:pStyle w:val="ListParagraph"/>
              <w:numPr>
                <w:ilvl w:val="0"/>
                <w:numId w:val="218"/>
              </w:numPr>
              <w:spacing w:after="200" w:line="360" w:lineRule="auto"/>
              <w:jc w:val="left"/>
              <w:rPr>
                <w:bCs/>
                <w:color w:val="auto"/>
                <w:szCs w:val="24"/>
              </w:rPr>
            </w:pPr>
            <w:r w:rsidRPr="001F78F0">
              <w:rPr>
                <w:bCs/>
                <w:color w:val="auto"/>
                <w:szCs w:val="24"/>
              </w:rPr>
              <w:t xml:space="preserve">Functions of cardiovascular system </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Circulation of oxygenated and deoxygenated blood</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Nutrient and waste exchange</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Blood pressure regulation</w:t>
            </w:r>
          </w:p>
          <w:p w:rsidR="009431B6" w:rsidRPr="001F78F0" w:rsidRDefault="005476C4" w:rsidP="00DC67C1">
            <w:pPr>
              <w:pStyle w:val="ListParagraph"/>
              <w:numPr>
                <w:ilvl w:val="0"/>
                <w:numId w:val="218"/>
              </w:numPr>
              <w:spacing w:after="200" w:line="360" w:lineRule="auto"/>
              <w:jc w:val="left"/>
              <w:rPr>
                <w:bCs/>
                <w:color w:val="auto"/>
                <w:szCs w:val="24"/>
              </w:rPr>
            </w:pPr>
            <w:r w:rsidRPr="001F78F0">
              <w:rPr>
                <w:bCs/>
                <w:color w:val="auto"/>
                <w:szCs w:val="24"/>
              </w:rPr>
              <w:t xml:space="preserve">Location and role of primary vessels </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 xml:space="preserve">Major arteries </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Major veins</w:t>
            </w:r>
          </w:p>
          <w:p w:rsidR="009431B6" w:rsidRPr="001F78F0" w:rsidRDefault="005476C4" w:rsidP="00DC67C1">
            <w:pPr>
              <w:pStyle w:val="ListParagraph"/>
              <w:numPr>
                <w:ilvl w:val="0"/>
                <w:numId w:val="218"/>
              </w:numPr>
              <w:spacing w:after="200" w:line="360" w:lineRule="auto"/>
              <w:jc w:val="left"/>
              <w:rPr>
                <w:color w:val="auto"/>
                <w:szCs w:val="24"/>
              </w:rPr>
            </w:pPr>
            <w:r w:rsidRPr="001F78F0">
              <w:rPr>
                <w:color w:val="auto"/>
                <w:szCs w:val="24"/>
              </w:rPr>
              <w:t>Capillaries and microcirculation</w:t>
            </w:r>
          </w:p>
          <w:p w:rsidR="009431B6" w:rsidRPr="001F78F0" w:rsidRDefault="005476C4" w:rsidP="00DC67C1">
            <w:pPr>
              <w:pStyle w:val="ListParagraph"/>
              <w:numPr>
                <w:ilvl w:val="1"/>
                <w:numId w:val="244"/>
              </w:numPr>
              <w:spacing w:after="200" w:line="360" w:lineRule="auto"/>
              <w:jc w:val="left"/>
              <w:rPr>
                <w:bCs/>
                <w:color w:val="auto"/>
                <w:szCs w:val="24"/>
              </w:rPr>
            </w:pPr>
            <w:r w:rsidRPr="001F78F0">
              <w:rPr>
                <w:bCs/>
                <w:color w:val="auto"/>
                <w:szCs w:val="24"/>
              </w:rPr>
              <w:t xml:space="preserve">Common diseases and disorders of cardiovascular system </w:t>
            </w:r>
          </w:p>
          <w:p w:rsidR="009431B6" w:rsidRPr="001F78F0" w:rsidRDefault="005476C4" w:rsidP="00DC67C1">
            <w:pPr>
              <w:pStyle w:val="ListParagraph"/>
              <w:numPr>
                <w:ilvl w:val="0"/>
                <w:numId w:val="219"/>
              </w:numPr>
              <w:spacing w:after="200" w:line="360" w:lineRule="auto"/>
              <w:jc w:val="left"/>
              <w:rPr>
                <w:color w:val="auto"/>
                <w:szCs w:val="24"/>
              </w:rPr>
            </w:pPr>
            <w:r w:rsidRPr="001F78F0">
              <w:rPr>
                <w:color w:val="auto"/>
                <w:szCs w:val="24"/>
              </w:rPr>
              <w:t>Hypertension</w:t>
            </w:r>
          </w:p>
          <w:p w:rsidR="009431B6" w:rsidRPr="001F78F0" w:rsidRDefault="005476C4" w:rsidP="00DC67C1">
            <w:pPr>
              <w:pStyle w:val="ListParagraph"/>
              <w:numPr>
                <w:ilvl w:val="0"/>
                <w:numId w:val="219"/>
              </w:numPr>
              <w:spacing w:after="200" w:line="360" w:lineRule="auto"/>
              <w:jc w:val="left"/>
              <w:rPr>
                <w:color w:val="auto"/>
                <w:szCs w:val="24"/>
              </w:rPr>
            </w:pPr>
            <w:r w:rsidRPr="001F78F0">
              <w:rPr>
                <w:color w:val="auto"/>
                <w:szCs w:val="24"/>
              </w:rPr>
              <w:t>Coronary artery disease (CAD)</w:t>
            </w:r>
          </w:p>
          <w:p w:rsidR="009431B6" w:rsidRPr="001F78F0" w:rsidRDefault="005476C4" w:rsidP="00DC67C1">
            <w:pPr>
              <w:pStyle w:val="ListParagraph"/>
              <w:numPr>
                <w:ilvl w:val="0"/>
                <w:numId w:val="219"/>
              </w:numPr>
              <w:spacing w:after="200" w:line="360" w:lineRule="auto"/>
              <w:jc w:val="left"/>
              <w:rPr>
                <w:color w:val="auto"/>
                <w:szCs w:val="24"/>
              </w:rPr>
            </w:pPr>
            <w:r w:rsidRPr="001F78F0">
              <w:rPr>
                <w:color w:val="auto"/>
                <w:szCs w:val="24"/>
              </w:rPr>
              <w:t>Heart failure</w:t>
            </w:r>
          </w:p>
          <w:p w:rsidR="009431B6" w:rsidRPr="001F78F0" w:rsidRDefault="00245CC9">
            <w:pPr>
              <w:spacing w:after="200" w:line="360" w:lineRule="auto"/>
              <w:ind w:left="0" w:firstLine="0"/>
              <w:jc w:val="left"/>
              <w:rPr>
                <w:bCs/>
                <w:color w:val="auto"/>
                <w:szCs w:val="24"/>
              </w:rPr>
            </w:pPr>
            <w:r w:rsidRPr="001F78F0">
              <w:rPr>
                <w:bCs/>
                <w:color w:val="auto"/>
                <w:szCs w:val="24"/>
              </w:rPr>
              <w:t>1.4</w:t>
            </w:r>
            <w:r w:rsidR="00CE71A7" w:rsidRPr="001F78F0">
              <w:rPr>
                <w:bCs/>
                <w:color w:val="auto"/>
                <w:szCs w:val="24"/>
              </w:rPr>
              <w:t xml:space="preserve"> </w:t>
            </w:r>
            <w:r w:rsidR="005476C4" w:rsidRPr="001F78F0">
              <w:rPr>
                <w:bCs/>
                <w:color w:val="auto"/>
                <w:szCs w:val="24"/>
              </w:rPr>
              <w:t xml:space="preserve">Structure of lymphatic system </w:t>
            </w:r>
          </w:p>
          <w:p w:rsidR="009431B6" w:rsidRPr="001F78F0" w:rsidRDefault="005476C4" w:rsidP="00DC67C1">
            <w:pPr>
              <w:pStyle w:val="ListParagraph"/>
              <w:numPr>
                <w:ilvl w:val="0"/>
                <w:numId w:val="220"/>
              </w:numPr>
              <w:spacing w:after="200" w:line="360" w:lineRule="auto"/>
              <w:jc w:val="left"/>
              <w:rPr>
                <w:color w:val="auto"/>
                <w:szCs w:val="24"/>
              </w:rPr>
            </w:pPr>
            <w:r w:rsidRPr="001F78F0">
              <w:rPr>
                <w:color w:val="auto"/>
                <w:szCs w:val="24"/>
              </w:rPr>
              <w:t xml:space="preserve">Lymphatic vessels </w:t>
            </w:r>
          </w:p>
          <w:p w:rsidR="009431B6" w:rsidRPr="001F78F0" w:rsidRDefault="005476C4" w:rsidP="00DC67C1">
            <w:pPr>
              <w:pStyle w:val="ListParagraph"/>
              <w:numPr>
                <w:ilvl w:val="0"/>
                <w:numId w:val="220"/>
              </w:numPr>
              <w:spacing w:after="200" w:line="360" w:lineRule="auto"/>
              <w:jc w:val="left"/>
              <w:rPr>
                <w:color w:val="auto"/>
                <w:szCs w:val="24"/>
              </w:rPr>
            </w:pPr>
            <w:r w:rsidRPr="001F78F0">
              <w:rPr>
                <w:color w:val="auto"/>
                <w:szCs w:val="24"/>
              </w:rPr>
              <w:t>Lymph nodes and their role</w:t>
            </w:r>
          </w:p>
          <w:p w:rsidR="009431B6" w:rsidRPr="001F78F0" w:rsidRDefault="005476C4" w:rsidP="00DC67C1">
            <w:pPr>
              <w:pStyle w:val="ListParagraph"/>
              <w:numPr>
                <w:ilvl w:val="0"/>
                <w:numId w:val="220"/>
              </w:numPr>
              <w:spacing w:after="200" w:line="360" w:lineRule="auto"/>
              <w:jc w:val="left"/>
              <w:rPr>
                <w:color w:val="auto"/>
                <w:szCs w:val="24"/>
              </w:rPr>
            </w:pPr>
            <w:r w:rsidRPr="001F78F0">
              <w:rPr>
                <w:color w:val="auto"/>
                <w:szCs w:val="24"/>
              </w:rPr>
              <w:t xml:space="preserve">Lymphatic organs </w:t>
            </w:r>
          </w:p>
          <w:p w:rsidR="009431B6" w:rsidRPr="001F78F0" w:rsidRDefault="005476C4" w:rsidP="00DC67C1">
            <w:pPr>
              <w:pStyle w:val="ListParagraph"/>
              <w:numPr>
                <w:ilvl w:val="0"/>
                <w:numId w:val="220"/>
              </w:numPr>
              <w:spacing w:after="200" w:line="360" w:lineRule="auto"/>
              <w:jc w:val="left"/>
              <w:rPr>
                <w:bCs/>
                <w:color w:val="auto"/>
                <w:szCs w:val="24"/>
              </w:rPr>
            </w:pPr>
            <w:r w:rsidRPr="001F78F0">
              <w:rPr>
                <w:bCs/>
                <w:color w:val="auto"/>
                <w:szCs w:val="24"/>
              </w:rPr>
              <w:t>Functions of the lymphatic system</w:t>
            </w:r>
          </w:p>
          <w:p w:rsidR="009431B6" w:rsidRPr="001F78F0" w:rsidRDefault="004D406E" w:rsidP="004D406E">
            <w:pPr>
              <w:spacing w:after="200" w:line="360" w:lineRule="auto"/>
              <w:ind w:left="360" w:firstLine="0"/>
              <w:jc w:val="left"/>
              <w:rPr>
                <w:rFonts w:eastAsia="Calibri"/>
                <w:color w:val="auto"/>
                <w:szCs w:val="24"/>
                <w:lang w:eastAsia="fr-FR"/>
              </w:rPr>
            </w:pPr>
            <w:r w:rsidRPr="001F78F0">
              <w:rPr>
                <w:rFonts w:eastAsia="Calibri"/>
                <w:color w:val="auto"/>
                <w:szCs w:val="24"/>
                <w:lang w:eastAsia="fr-FR"/>
              </w:rPr>
              <w:lastRenderedPageBreak/>
              <w:t>1.5</w:t>
            </w:r>
            <w:r w:rsidR="005476C4" w:rsidRPr="001F78F0">
              <w:rPr>
                <w:rFonts w:eastAsia="Calibri"/>
                <w:color w:val="auto"/>
                <w:szCs w:val="24"/>
                <w:lang w:eastAsia="fr-FR"/>
              </w:rPr>
              <w:t xml:space="preserve">Introduction </w:t>
            </w:r>
            <w:r w:rsidR="00052729" w:rsidRPr="001F78F0">
              <w:rPr>
                <w:rFonts w:eastAsia="Calibri"/>
                <w:color w:val="auto"/>
                <w:szCs w:val="24"/>
                <w:lang w:eastAsia="fr-FR"/>
              </w:rPr>
              <w:t>to body</w:t>
            </w:r>
            <w:r w:rsidR="005476C4" w:rsidRPr="001F78F0">
              <w:rPr>
                <w:rFonts w:eastAsia="Calibri"/>
                <w:color w:val="auto"/>
                <w:szCs w:val="24"/>
                <w:lang w:eastAsia="fr-FR"/>
              </w:rPr>
              <w:t xml:space="preserve"> massage</w:t>
            </w:r>
          </w:p>
          <w:p w:rsidR="009431B6" w:rsidRPr="001F78F0" w:rsidRDefault="00701274" w:rsidP="00701274">
            <w:pPr>
              <w:pStyle w:val="ListParagraph"/>
              <w:spacing w:after="200" w:line="360" w:lineRule="auto"/>
              <w:ind w:left="360" w:firstLine="0"/>
              <w:jc w:val="left"/>
              <w:rPr>
                <w:color w:val="auto"/>
                <w:szCs w:val="24"/>
              </w:rPr>
            </w:pPr>
            <w:r w:rsidRPr="001F78F0">
              <w:rPr>
                <w:color w:val="auto"/>
                <w:szCs w:val="24"/>
              </w:rPr>
              <w:t>1</w:t>
            </w:r>
            <w:r w:rsidR="004D406E" w:rsidRPr="001F78F0">
              <w:rPr>
                <w:color w:val="auto"/>
                <w:szCs w:val="24"/>
              </w:rPr>
              <w:t>.6</w:t>
            </w:r>
            <w:r w:rsidR="00497756" w:rsidRPr="001F78F0">
              <w:rPr>
                <w:color w:val="auto"/>
                <w:szCs w:val="24"/>
              </w:rPr>
              <w:t xml:space="preserve"> </w:t>
            </w:r>
            <w:r w:rsidR="005476C4" w:rsidRPr="001F78F0">
              <w:rPr>
                <w:color w:val="auto"/>
                <w:szCs w:val="24"/>
              </w:rPr>
              <w:t>Body massage tools and equipment</w:t>
            </w:r>
          </w:p>
          <w:p w:rsidR="009431B6" w:rsidRPr="001F78F0" w:rsidRDefault="005476C4" w:rsidP="004D79F6">
            <w:pPr>
              <w:pStyle w:val="ListParagraph"/>
              <w:spacing w:after="200" w:line="360" w:lineRule="auto"/>
              <w:ind w:left="1080" w:firstLine="0"/>
              <w:jc w:val="left"/>
              <w:rPr>
                <w:color w:val="auto"/>
                <w:szCs w:val="24"/>
              </w:rPr>
            </w:pPr>
            <w:r w:rsidRPr="001F78F0">
              <w:rPr>
                <w:color w:val="auto"/>
                <w:szCs w:val="24"/>
              </w:rPr>
              <w:t>Uses</w:t>
            </w:r>
          </w:p>
          <w:p w:rsidR="009431B6" w:rsidRPr="001F78F0" w:rsidRDefault="005476C4" w:rsidP="00DC67C1">
            <w:pPr>
              <w:pStyle w:val="ListParagraph"/>
              <w:numPr>
                <w:ilvl w:val="0"/>
                <w:numId w:val="221"/>
              </w:numPr>
              <w:spacing w:after="200" w:line="360" w:lineRule="auto"/>
              <w:jc w:val="left"/>
              <w:rPr>
                <w:color w:val="auto"/>
                <w:szCs w:val="24"/>
              </w:rPr>
            </w:pPr>
            <w:r w:rsidRPr="001F78F0">
              <w:rPr>
                <w:color w:val="auto"/>
                <w:szCs w:val="24"/>
              </w:rPr>
              <w:t>Maintenance</w:t>
            </w:r>
          </w:p>
          <w:p w:rsidR="009431B6" w:rsidRPr="001F78F0" w:rsidRDefault="005476C4" w:rsidP="00DC67C1">
            <w:pPr>
              <w:pStyle w:val="ListParagraph"/>
              <w:numPr>
                <w:ilvl w:val="0"/>
                <w:numId w:val="221"/>
              </w:numPr>
              <w:spacing w:after="200" w:line="360" w:lineRule="auto"/>
              <w:jc w:val="left"/>
              <w:rPr>
                <w:color w:val="auto"/>
                <w:szCs w:val="24"/>
              </w:rPr>
            </w:pPr>
            <w:r w:rsidRPr="001F78F0">
              <w:rPr>
                <w:color w:val="auto"/>
                <w:szCs w:val="24"/>
              </w:rPr>
              <w:t>storage</w:t>
            </w:r>
          </w:p>
          <w:p w:rsidR="009431B6" w:rsidRPr="001F78F0" w:rsidRDefault="005476C4" w:rsidP="00DC67C1">
            <w:pPr>
              <w:pStyle w:val="ListParagraph"/>
              <w:numPr>
                <w:ilvl w:val="1"/>
                <w:numId w:val="260"/>
              </w:numPr>
              <w:spacing w:after="200" w:line="360" w:lineRule="auto"/>
              <w:jc w:val="left"/>
              <w:rPr>
                <w:color w:val="auto"/>
                <w:szCs w:val="24"/>
              </w:rPr>
            </w:pPr>
            <w:r w:rsidRPr="001F78F0">
              <w:rPr>
                <w:color w:val="auto"/>
                <w:szCs w:val="24"/>
              </w:rPr>
              <w:t xml:space="preserve">Body massage products and materials </w:t>
            </w:r>
          </w:p>
          <w:p w:rsidR="009431B6" w:rsidRPr="001F78F0" w:rsidRDefault="005476C4" w:rsidP="00DC67C1">
            <w:pPr>
              <w:pStyle w:val="ListParagraph"/>
              <w:numPr>
                <w:ilvl w:val="0"/>
                <w:numId w:val="222"/>
              </w:numPr>
              <w:spacing w:after="200" w:line="360" w:lineRule="auto"/>
              <w:jc w:val="left"/>
              <w:rPr>
                <w:color w:val="auto"/>
                <w:szCs w:val="24"/>
              </w:rPr>
            </w:pPr>
            <w:r w:rsidRPr="001F78F0">
              <w:rPr>
                <w:color w:val="auto"/>
                <w:szCs w:val="24"/>
              </w:rPr>
              <w:t xml:space="preserve">Types   </w:t>
            </w:r>
          </w:p>
          <w:p w:rsidR="009431B6" w:rsidRPr="001F78F0" w:rsidRDefault="005476C4" w:rsidP="00DC67C1">
            <w:pPr>
              <w:pStyle w:val="ListParagraph"/>
              <w:numPr>
                <w:ilvl w:val="0"/>
                <w:numId w:val="222"/>
              </w:numPr>
              <w:spacing w:after="200" w:line="360" w:lineRule="auto"/>
              <w:jc w:val="left"/>
              <w:rPr>
                <w:color w:val="auto"/>
                <w:szCs w:val="24"/>
              </w:rPr>
            </w:pPr>
            <w:r w:rsidRPr="001F78F0">
              <w:rPr>
                <w:color w:val="auto"/>
                <w:szCs w:val="24"/>
              </w:rPr>
              <w:t>Importance</w:t>
            </w:r>
          </w:p>
          <w:p w:rsidR="009431B6" w:rsidRPr="001F78F0" w:rsidRDefault="005476C4" w:rsidP="00DC67C1">
            <w:pPr>
              <w:pStyle w:val="ListParagraph"/>
              <w:numPr>
                <w:ilvl w:val="0"/>
                <w:numId w:val="222"/>
              </w:numPr>
              <w:spacing w:after="200" w:line="360" w:lineRule="auto"/>
              <w:jc w:val="left"/>
              <w:rPr>
                <w:color w:val="auto"/>
                <w:szCs w:val="24"/>
              </w:rPr>
            </w:pPr>
            <w:r w:rsidRPr="001F78F0">
              <w:rPr>
                <w:color w:val="auto"/>
                <w:szCs w:val="24"/>
              </w:rPr>
              <w:t>Uses</w:t>
            </w:r>
          </w:p>
          <w:p w:rsidR="009431B6" w:rsidRPr="001F78F0" w:rsidRDefault="005476C4" w:rsidP="00DC67C1">
            <w:pPr>
              <w:pStyle w:val="ListParagraph"/>
              <w:numPr>
                <w:ilvl w:val="0"/>
                <w:numId w:val="222"/>
              </w:numPr>
              <w:spacing w:after="200" w:line="360" w:lineRule="auto"/>
              <w:jc w:val="left"/>
              <w:rPr>
                <w:color w:val="auto"/>
                <w:szCs w:val="24"/>
              </w:rPr>
            </w:pPr>
            <w:r w:rsidRPr="001F78F0">
              <w:rPr>
                <w:color w:val="auto"/>
                <w:szCs w:val="24"/>
              </w:rPr>
              <w:t>Storage</w:t>
            </w:r>
          </w:p>
          <w:p w:rsidR="009431B6" w:rsidRPr="001F78F0" w:rsidRDefault="005476C4" w:rsidP="00DC67C1">
            <w:pPr>
              <w:pStyle w:val="ListParagraph"/>
              <w:numPr>
                <w:ilvl w:val="1"/>
                <w:numId w:val="260"/>
              </w:numPr>
              <w:spacing w:after="200" w:line="360" w:lineRule="auto"/>
              <w:jc w:val="left"/>
              <w:rPr>
                <w:color w:val="auto"/>
                <w:szCs w:val="24"/>
              </w:rPr>
            </w:pPr>
            <w:r w:rsidRPr="001F78F0">
              <w:rPr>
                <w:color w:val="auto"/>
                <w:szCs w:val="24"/>
              </w:rPr>
              <w:t>Body massage PPEs </w:t>
            </w:r>
          </w:p>
          <w:p w:rsidR="009431B6" w:rsidRPr="001F78F0" w:rsidRDefault="005476C4" w:rsidP="00DC67C1">
            <w:pPr>
              <w:pStyle w:val="ListParagraph"/>
              <w:numPr>
                <w:ilvl w:val="0"/>
                <w:numId w:val="223"/>
              </w:numPr>
              <w:spacing w:after="200" w:line="360" w:lineRule="auto"/>
              <w:jc w:val="left"/>
              <w:rPr>
                <w:color w:val="auto"/>
                <w:szCs w:val="24"/>
              </w:rPr>
            </w:pPr>
            <w:r w:rsidRPr="001F78F0">
              <w:rPr>
                <w:color w:val="auto"/>
                <w:szCs w:val="24"/>
              </w:rPr>
              <w:t>types of PPEs</w:t>
            </w:r>
          </w:p>
          <w:p w:rsidR="009431B6" w:rsidRPr="001F78F0" w:rsidRDefault="005476C4" w:rsidP="00DC67C1">
            <w:pPr>
              <w:pStyle w:val="ListParagraph"/>
              <w:numPr>
                <w:ilvl w:val="0"/>
                <w:numId w:val="223"/>
              </w:numPr>
              <w:spacing w:after="200" w:line="360" w:lineRule="auto"/>
              <w:jc w:val="left"/>
              <w:rPr>
                <w:color w:val="auto"/>
                <w:szCs w:val="24"/>
              </w:rPr>
            </w:pPr>
            <w:r w:rsidRPr="001F78F0">
              <w:rPr>
                <w:color w:val="auto"/>
                <w:szCs w:val="24"/>
              </w:rPr>
              <w:t>use of PPEs</w:t>
            </w:r>
          </w:p>
          <w:p w:rsidR="009431B6" w:rsidRPr="001F78F0" w:rsidRDefault="005476C4" w:rsidP="00DC67C1">
            <w:pPr>
              <w:pStyle w:val="ListParagraph"/>
              <w:numPr>
                <w:ilvl w:val="0"/>
                <w:numId w:val="223"/>
              </w:numPr>
              <w:spacing w:after="200" w:line="360" w:lineRule="auto"/>
              <w:jc w:val="left"/>
              <w:rPr>
                <w:color w:val="auto"/>
                <w:szCs w:val="24"/>
              </w:rPr>
            </w:pPr>
            <w:r w:rsidRPr="001F78F0">
              <w:rPr>
                <w:color w:val="auto"/>
                <w:szCs w:val="24"/>
              </w:rPr>
              <w:t>cleaning and maintenance of PPEs</w:t>
            </w:r>
          </w:p>
          <w:p w:rsidR="009431B6" w:rsidRPr="001F78F0" w:rsidRDefault="005476C4" w:rsidP="00DC67C1">
            <w:pPr>
              <w:pStyle w:val="ListParagraph"/>
              <w:numPr>
                <w:ilvl w:val="0"/>
                <w:numId w:val="223"/>
              </w:numPr>
              <w:spacing w:after="200" w:line="360" w:lineRule="auto"/>
              <w:jc w:val="left"/>
              <w:rPr>
                <w:color w:val="auto"/>
                <w:szCs w:val="24"/>
              </w:rPr>
            </w:pPr>
            <w:r w:rsidRPr="001F78F0">
              <w:rPr>
                <w:color w:val="auto"/>
                <w:szCs w:val="24"/>
              </w:rPr>
              <w:t>choosing the wright PPEs</w:t>
            </w:r>
          </w:p>
          <w:p w:rsidR="009431B6" w:rsidRPr="001F78F0" w:rsidRDefault="005476C4" w:rsidP="00DC67C1">
            <w:pPr>
              <w:pStyle w:val="ListParagraph"/>
              <w:numPr>
                <w:ilvl w:val="1"/>
                <w:numId w:val="260"/>
              </w:numPr>
              <w:spacing w:after="200" w:line="360" w:lineRule="auto"/>
              <w:jc w:val="left"/>
              <w:rPr>
                <w:color w:val="auto"/>
                <w:szCs w:val="24"/>
              </w:rPr>
            </w:pPr>
            <w:r w:rsidRPr="001F78F0">
              <w:rPr>
                <w:color w:val="auto"/>
                <w:szCs w:val="24"/>
              </w:rPr>
              <w:t xml:space="preserve">Health and safety precautions </w:t>
            </w:r>
          </w:p>
          <w:p w:rsidR="009431B6" w:rsidRPr="001F78F0" w:rsidRDefault="005476C4" w:rsidP="00DC67C1">
            <w:pPr>
              <w:pStyle w:val="ListParagraph"/>
              <w:numPr>
                <w:ilvl w:val="0"/>
                <w:numId w:val="224"/>
              </w:numPr>
              <w:spacing w:after="200" w:line="360" w:lineRule="auto"/>
              <w:jc w:val="left"/>
              <w:rPr>
                <w:color w:val="auto"/>
                <w:szCs w:val="24"/>
              </w:rPr>
            </w:pPr>
            <w:r w:rsidRPr="001F78F0">
              <w:rPr>
                <w:color w:val="auto"/>
                <w:szCs w:val="24"/>
              </w:rPr>
              <w:t xml:space="preserve">Sterilization and disinfection procedures    </w:t>
            </w:r>
          </w:p>
          <w:p w:rsidR="001E2B18" w:rsidRPr="001F78F0" w:rsidRDefault="005476C4" w:rsidP="00DC67C1">
            <w:pPr>
              <w:pStyle w:val="ListParagraph"/>
              <w:numPr>
                <w:ilvl w:val="0"/>
                <w:numId w:val="224"/>
              </w:numPr>
              <w:spacing w:after="200" w:line="360" w:lineRule="auto"/>
              <w:jc w:val="left"/>
              <w:rPr>
                <w:color w:val="auto"/>
                <w:szCs w:val="24"/>
              </w:rPr>
            </w:pPr>
            <w:r w:rsidRPr="001F78F0">
              <w:rPr>
                <w:color w:val="auto"/>
                <w:szCs w:val="24"/>
              </w:rPr>
              <w:t>Salon safety procedures.</w:t>
            </w:r>
          </w:p>
          <w:p w:rsidR="001E2B18" w:rsidRPr="001F78F0" w:rsidRDefault="001E2B18" w:rsidP="001E2B18">
            <w:pPr>
              <w:spacing w:after="200" w:line="360" w:lineRule="auto"/>
              <w:jc w:val="left"/>
              <w:rPr>
                <w:rFonts w:eastAsia="Calibri"/>
                <w:color w:val="auto"/>
                <w:szCs w:val="24"/>
              </w:rPr>
            </w:pPr>
            <w:r w:rsidRPr="001F78F0">
              <w:rPr>
                <w:rFonts w:eastAsia="Calibri"/>
                <w:color w:val="auto"/>
                <w:szCs w:val="24"/>
              </w:rPr>
              <w:t>1.10 Working station setup.</w:t>
            </w:r>
          </w:p>
          <w:p w:rsidR="001E2B18" w:rsidRPr="001F78F0" w:rsidRDefault="001E2B18" w:rsidP="001E2B18">
            <w:pPr>
              <w:spacing w:after="200" w:line="360" w:lineRule="auto"/>
              <w:ind w:left="0" w:firstLine="0"/>
              <w:jc w:val="left"/>
              <w:rPr>
                <w:color w:val="auto"/>
                <w:szCs w:val="24"/>
              </w:rPr>
            </w:pPr>
          </w:p>
          <w:p w:rsidR="009431B6" w:rsidRPr="001F78F0" w:rsidRDefault="005476C4" w:rsidP="00DC67C1">
            <w:pPr>
              <w:pStyle w:val="ListParagraph"/>
              <w:numPr>
                <w:ilvl w:val="0"/>
                <w:numId w:val="272"/>
              </w:numPr>
              <w:spacing w:after="200" w:line="360" w:lineRule="auto"/>
              <w:jc w:val="left"/>
              <w:rPr>
                <w:rFonts w:eastAsia="Calibri"/>
                <w:color w:val="auto"/>
                <w:szCs w:val="24"/>
              </w:rPr>
            </w:pPr>
            <w:r w:rsidRPr="001F78F0">
              <w:rPr>
                <w:rFonts w:eastAsia="Calibri"/>
                <w:color w:val="auto"/>
                <w:szCs w:val="24"/>
              </w:rPr>
              <w:lastRenderedPageBreak/>
              <w:t>Principles of workstation set up in body massage</w:t>
            </w:r>
          </w:p>
          <w:p w:rsidR="009431B6" w:rsidRPr="001F78F0" w:rsidRDefault="00233321" w:rsidP="001E2B18">
            <w:pPr>
              <w:spacing w:after="200" w:line="360" w:lineRule="auto"/>
              <w:ind w:left="0" w:firstLine="0"/>
              <w:jc w:val="left"/>
              <w:rPr>
                <w:color w:val="auto"/>
                <w:szCs w:val="24"/>
              </w:rPr>
            </w:pPr>
            <w:r w:rsidRPr="001F78F0">
              <w:rPr>
                <w:color w:val="auto"/>
                <w:szCs w:val="24"/>
              </w:rPr>
              <w:t>1.11</w:t>
            </w:r>
            <w:r w:rsidR="005476C4" w:rsidRPr="001F78F0">
              <w:rPr>
                <w:color w:val="auto"/>
                <w:szCs w:val="24"/>
              </w:rPr>
              <w:t>Client consultation</w:t>
            </w:r>
          </w:p>
          <w:p w:rsidR="009431B6" w:rsidRPr="001F78F0" w:rsidRDefault="005476C4" w:rsidP="00DC67C1">
            <w:pPr>
              <w:pStyle w:val="ListParagraph"/>
              <w:numPr>
                <w:ilvl w:val="0"/>
                <w:numId w:val="225"/>
              </w:numPr>
              <w:spacing w:after="200" w:line="360" w:lineRule="auto"/>
              <w:jc w:val="left"/>
              <w:rPr>
                <w:color w:val="auto"/>
                <w:szCs w:val="24"/>
              </w:rPr>
            </w:pPr>
            <w:r w:rsidRPr="001F78F0">
              <w:rPr>
                <w:color w:val="auto"/>
                <w:szCs w:val="24"/>
              </w:rPr>
              <w:t>Pre-treatment consultation</w:t>
            </w:r>
          </w:p>
          <w:p w:rsidR="009431B6" w:rsidRPr="001F78F0" w:rsidRDefault="005476C4" w:rsidP="00DC67C1">
            <w:pPr>
              <w:pStyle w:val="ListParagraph"/>
              <w:numPr>
                <w:ilvl w:val="0"/>
                <w:numId w:val="225"/>
              </w:numPr>
              <w:spacing w:after="200" w:line="360" w:lineRule="auto"/>
              <w:jc w:val="left"/>
              <w:rPr>
                <w:color w:val="auto"/>
                <w:szCs w:val="24"/>
              </w:rPr>
            </w:pPr>
            <w:r w:rsidRPr="001F78F0">
              <w:rPr>
                <w:color w:val="auto"/>
                <w:szCs w:val="24"/>
              </w:rPr>
              <w:t>Client record card</w:t>
            </w:r>
          </w:p>
          <w:p w:rsidR="009431B6" w:rsidRPr="001F78F0" w:rsidRDefault="00233321" w:rsidP="008E3959">
            <w:pPr>
              <w:spacing w:after="200" w:line="360" w:lineRule="auto"/>
              <w:ind w:left="0" w:firstLine="0"/>
              <w:jc w:val="left"/>
              <w:rPr>
                <w:color w:val="auto"/>
                <w:szCs w:val="24"/>
              </w:rPr>
            </w:pPr>
            <w:r w:rsidRPr="001F78F0">
              <w:rPr>
                <w:color w:val="auto"/>
                <w:szCs w:val="24"/>
              </w:rPr>
              <w:t xml:space="preserve">1.12 </w:t>
            </w:r>
            <w:r w:rsidR="005476C4" w:rsidRPr="001F78F0">
              <w:rPr>
                <w:color w:val="auto"/>
                <w:szCs w:val="24"/>
              </w:rPr>
              <w:t xml:space="preserve">Client draping </w:t>
            </w:r>
          </w:p>
          <w:p w:rsidR="009431B6" w:rsidRPr="001F78F0" w:rsidRDefault="005476C4" w:rsidP="00DC67C1">
            <w:pPr>
              <w:pStyle w:val="ListParagraph"/>
              <w:numPr>
                <w:ilvl w:val="0"/>
                <w:numId w:val="225"/>
              </w:numPr>
              <w:spacing w:after="200" w:line="360" w:lineRule="auto"/>
              <w:jc w:val="left"/>
              <w:rPr>
                <w:color w:val="auto"/>
                <w:szCs w:val="24"/>
              </w:rPr>
            </w:pPr>
            <w:r w:rsidRPr="001F78F0">
              <w:rPr>
                <w:color w:val="auto"/>
                <w:szCs w:val="24"/>
              </w:rPr>
              <w:t xml:space="preserve">Purpose of Draping </w:t>
            </w:r>
          </w:p>
          <w:p w:rsidR="009431B6" w:rsidRPr="001F78F0" w:rsidRDefault="005476C4" w:rsidP="00DC67C1">
            <w:pPr>
              <w:pStyle w:val="ListParagraph"/>
              <w:numPr>
                <w:ilvl w:val="0"/>
                <w:numId w:val="225"/>
              </w:numPr>
              <w:spacing w:after="200" w:line="360" w:lineRule="auto"/>
              <w:jc w:val="left"/>
              <w:rPr>
                <w:color w:val="auto"/>
                <w:szCs w:val="24"/>
              </w:rPr>
            </w:pPr>
            <w:r w:rsidRPr="001F78F0">
              <w:rPr>
                <w:color w:val="auto"/>
                <w:szCs w:val="24"/>
              </w:rPr>
              <w:t xml:space="preserve">Types of draping materials </w:t>
            </w:r>
          </w:p>
          <w:p w:rsidR="009431B6" w:rsidRPr="001F78F0" w:rsidRDefault="005476C4" w:rsidP="00DC67C1">
            <w:pPr>
              <w:pStyle w:val="ListParagraph"/>
              <w:numPr>
                <w:ilvl w:val="0"/>
                <w:numId w:val="225"/>
              </w:numPr>
              <w:spacing w:after="200" w:line="360" w:lineRule="auto"/>
              <w:jc w:val="left"/>
              <w:rPr>
                <w:color w:val="auto"/>
                <w:szCs w:val="24"/>
              </w:rPr>
            </w:pPr>
            <w:r w:rsidRPr="001F78F0">
              <w:rPr>
                <w:color w:val="auto"/>
                <w:szCs w:val="24"/>
              </w:rPr>
              <w:t>Correct draping techniques</w:t>
            </w:r>
          </w:p>
          <w:p w:rsidR="009431B6" w:rsidRPr="001F78F0" w:rsidRDefault="005476C4" w:rsidP="00DC67C1">
            <w:pPr>
              <w:pStyle w:val="ListParagraph"/>
              <w:numPr>
                <w:ilvl w:val="0"/>
                <w:numId w:val="225"/>
              </w:numPr>
              <w:spacing w:after="200" w:line="360" w:lineRule="auto"/>
              <w:jc w:val="left"/>
              <w:rPr>
                <w:color w:val="auto"/>
                <w:szCs w:val="24"/>
              </w:rPr>
            </w:pPr>
            <w:r w:rsidRPr="001F78F0">
              <w:rPr>
                <w:color w:val="auto"/>
                <w:szCs w:val="24"/>
              </w:rPr>
              <w:t xml:space="preserve">Client comfort </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0"/>
                <w:numId w:val="268"/>
              </w:numPr>
              <w:spacing w:after="200" w:line="360" w:lineRule="auto"/>
              <w:jc w:val="left"/>
              <w:rPr>
                <w:rFonts w:eastAsia="Calibri"/>
                <w:color w:val="auto"/>
                <w:szCs w:val="24"/>
                <w:lang w:val="en-ZW" w:eastAsia="zh-CN"/>
              </w:rPr>
            </w:pPr>
            <w:r w:rsidRPr="001F78F0">
              <w:rPr>
                <w:rFonts w:eastAsia="Calibri"/>
                <w:color w:val="auto"/>
                <w:szCs w:val="24"/>
                <w:lang w:val="en-ZW" w:eastAsia="zh-CN"/>
              </w:rPr>
              <w:lastRenderedPageBreak/>
              <w:t>Practical assessment</w:t>
            </w:r>
          </w:p>
          <w:p w:rsidR="009431B6" w:rsidRPr="001F78F0" w:rsidRDefault="005476C4" w:rsidP="00DC67C1">
            <w:pPr>
              <w:pStyle w:val="ListParagraph"/>
              <w:numPr>
                <w:ilvl w:val="0"/>
                <w:numId w:val="268"/>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C67C1">
            <w:pPr>
              <w:pStyle w:val="ListParagraph"/>
              <w:numPr>
                <w:ilvl w:val="0"/>
                <w:numId w:val="268"/>
              </w:numPr>
              <w:spacing w:after="200" w:line="360" w:lineRule="auto"/>
              <w:jc w:val="left"/>
              <w:rPr>
                <w:rFonts w:eastAsia="Calibri"/>
                <w:color w:val="auto"/>
                <w:szCs w:val="24"/>
                <w:lang w:val="en-ZW" w:eastAsia="zh-CN"/>
              </w:rPr>
            </w:pPr>
            <w:r w:rsidRPr="001F78F0">
              <w:rPr>
                <w:rFonts w:eastAsia="Calibri"/>
                <w:color w:val="auto"/>
                <w:szCs w:val="24"/>
                <w:lang w:val="en-ZW" w:eastAsia="zh-CN"/>
              </w:rPr>
              <w:lastRenderedPageBreak/>
              <w:t xml:space="preserve">Project </w:t>
            </w:r>
          </w:p>
          <w:p w:rsidR="009431B6" w:rsidRPr="001F78F0" w:rsidRDefault="005476C4" w:rsidP="00DC67C1">
            <w:pPr>
              <w:pStyle w:val="ListParagraph"/>
              <w:numPr>
                <w:ilvl w:val="0"/>
                <w:numId w:val="268"/>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C67C1">
            <w:pPr>
              <w:pStyle w:val="ListParagraph"/>
              <w:numPr>
                <w:ilvl w:val="0"/>
                <w:numId w:val="268"/>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C67C1">
            <w:pPr>
              <w:pStyle w:val="ListParagraph"/>
              <w:numPr>
                <w:ilvl w:val="0"/>
                <w:numId w:val="268"/>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Oral assessment </w:t>
            </w:r>
          </w:p>
          <w:p w:rsidR="009431B6" w:rsidRPr="001F78F0" w:rsidRDefault="005476C4" w:rsidP="00DC67C1">
            <w:pPr>
              <w:pStyle w:val="ListParagraph"/>
              <w:numPr>
                <w:ilvl w:val="0"/>
                <w:numId w:val="268"/>
              </w:numPr>
              <w:spacing w:after="200" w:line="360" w:lineRule="auto"/>
              <w:jc w:val="left"/>
              <w:rPr>
                <w:rFonts w:eastAsia="Calibri"/>
                <w:color w:val="auto"/>
                <w:szCs w:val="24"/>
              </w:rPr>
            </w:pPr>
            <w:r w:rsidRPr="001F78F0">
              <w:rPr>
                <w:rFonts w:eastAsia="Calibri"/>
                <w:color w:val="auto"/>
                <w:szCs w:val="24"/>
              </w:rPr>
              <w:t>Written assessment</w:t>
            </w:r>
          </w:p>
        </w:tc>
      </w:tr>
      <w:tr w:rsidR="009431B6" w:rsidRPr="001F78F0">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pStyle w:val="ListParagraph"/>
              <w:numPr>
                <w:ilvl w:val="0"/>
                <w:numId w:val="72"/>
              </w:numPr>
              <w:spacing w:after="200" w:line="360" w:lineRule="auto"/>
              <w:jc w:val="left"/>
              <w:rPr>
                <w:color w:val="auto"/>
                <w:szCs w:val="24"/>
                <w:lang w:val="en-ZW" w:eastAsia="zh-CN"/>
              </w:rPr>
            </w:pPr>
            <w:r w:rsidRPr="001F78F0">
              <w:rPr>
                <w:rFonts w:eastAsia="Calibri"/>
                <w:color w:val="auto"/>
                <w:szCs w:val="24"/>
                <w:lang w:val="en-ZW" w:eastAsia="zh-CN"/>
              </w:rPr>
              <w:lastRenderedPageBreak/>
              <w:t>Perform body massage service</w:t>
            </w:r>
            <w:r w:rsidRPr="001F78F0">
              <w:rPr>
                <w:color w:val="auto"/>
                <w:szCs w:val="24"/>
                <w:lang w:val="en-ZW" w:eastAsia="zh-CN"/>
              </w:rPr>
              <w:t xml:space="preserve"> </w:t>
            </w: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pStyle w:val="ListParagraph"/>
              <w:numPr>
                <w:ilvl w:val="1"/>
                <w:numId w:val="31"/>
              </w:numPr>
              <w:spacing w:after="200" w:line="360" w:lineRule="auto"/>
              <w:jc w:val="left"/>
              <w:rPr>
                <w:rFonts w:eastAsia="Calibri"/>
                <w:color w:val="auto"/>
                <w:szCs w:val="24"/>
                <w:lang w:val="en-ZW" w:eastAsia="zh-CN"/>
              </w:rPr>
            </w:pPr>
            <w:r w:rsidRPr="001F78F0">
              <w:rPr>
                <w:rFonts w:eastAsia="Calibri"/>
                <w:color w:val="auto"/>
                <w:szCs w:val="24"/>
                <w:lang w:val="en-ZW" w:eastAsia="zh-CN"/>
              </w:rPr>
              <w:t>Body preparation</w:t>
            </w:r>
          </w:p>
          <w:p w:rsidR="009431B6" w:rsidRPr="001F78F0" w:rsidRDefault="005476C4" w:rsidP="00DC67C1">
            <w:pPr>
              <w:pStyle w:val="ListParagraph"/>
              <w:numPr>
                <w:ilvl w:val="0"/>
                <w:numId w:val="226"/>
              </w:numPr>
              <w:spacing w:after="200" w:line="360" w:lineRule="auto"/>
              <w:jc w:val="left"/>
              <w:rPr>
                <w:rFonts w:eastAsia="Calibri"/>
                <w:color w:val="auto"/>
                <w:szCs w:val="24"/>
                <w:lang w:val="en-ZW" w:eastAsia="zh-CN"/>
              </w:rPr>
            </w:pPr>
            <w:r w:rsidRPr="001F78F0">
              <w:rPr>
                <w:rFonts w:eastAsia="Calibri"/>
                <w:color w:val="auto"/>
                <w:szCs w:val="24"/>
                <w:lang w:val="en-ZW" w:eastAsia="zh-CN"/>
              </w:rPr>
              <w:t>Cleanse/bathing</w:t>
            </w:r>
          </w:p>
          <w:p w:rsidR="009431B6" w:rsidRPr="001F78F0" w:rsidRDefault="005476C4" w:rsidP="00DA6A7C">
            <w:pPr>
              <w:pStyle w:val="ListParagraph"/>
              <w:numPr>
                <w:ilvl w:val="1"/>
                <w:numId w:val="31"/>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body massage procedure </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holistic</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electric</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Indian head</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Thai</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shiatsu</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Swedish</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Chinese</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lymphatic drainage</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reflexology</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aromatherapy </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sports related </w:t>
            </w:r>
          </w:p>
          <w:p w:rsidR="009431B6"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lastRenderedPageBreak/>
              <w:t>deep tissue</w:t>
            </w:r>
          </w:p>
          <w:p w:rsidR="00D05F8F" w:rsidRPr="001F78F0" w:rsidRDefault="005476C4" w:rsidP="00DC67C1">
            <w:pPr>
              <w:pStyle w:val="ListParagraph"/>
              <w:numPr>
                <w:ilvl w:val="0"/>
                <w:numId w:val="227"/>
              </w:numPr>
              <w:spacing w:after="200" w:line="360" w:lineRule="auto"/>
              <w:jc w:val="left"/>
              <w:rPr>
                <w:rFonts w:eastAsia="Calibri"/>
                <w:color w:val="auto"/>
                <w:szCs w:val="24"/>
                <w:lang w:val="en-ZW" w:eastAsia="zh-CN"/>
              </w:rPr>
            </w:pPr>
            <w:r w:rsidRPr="001F78F0">
              <w:rPr>
                <w:rFonts w:eastAsia="Calibri"/>
                <w:color w:val="auto"/>
                <w:szCs w:val="24"/>
                <w:lang w:val="en-ZW" w:eastAsia="zh-CN"/>
              </w:rPr>
              <w:t>hot stone</w:t>
            </w:r>
          </w:p>
          <w:p w:rsidR="00D05F8F" w:rsidRPr="001F78F0" w:rsidRDefault="00D05F8F" w:rsidP="00DA6A7C">
            <w:pPr>
              <w:pStyle w:val="ListParagraph"/>
              <w:numPr>
                <w:ilvl w:val="1"/>
                <w:numId w:val="31"/>
              </w:numPr>
              <w:spacing w:after="200" w:line="360" w:lineRule="auto"/>
              <w:jc w:val="left"/>
              <w:rPr>
                <w:rFonts w:eastAsia="Calibri"/>
                <w:color w:val="auto"/>
                <w:szCs w:val="24"/>
                <w:lang w:val="en-ZW" w:eastAsia="zh-CN"/>
              </w:rPr>
            </w:pPr>
            <w:r w:rsidRPr="001F78F0">
              <w:rPr>
                <w:rFonts w:eastAsia="SimSun"/>
                <w:kern w:val="28"/>
                <w:szCs w:val="24"/>
              </w:rPr>
              <w:t>After care advice</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lastRenderedPageBreak/>
              <w:t>Practical assessment</w:t>
            </w:r>
          </w:p>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Project </w:t>
            </w:r>
          </w:p>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t>Third party report</w:t>
            </w:r>
          </w:p>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t>Written assessment</w:t>
            </w:r>
          </w:p>
          <w:p w:rsidR="009431B6" w:rsidRPr="001F78F0" w:rsidRDefault="005476C4" w:rsidP="00DC67C1">
            <w:pPr>
              <w:pStyle w:val="ListParagraph"/>
              <w:numPr>
                <w:ilvl w:val="0"/>
                <w:numId w:val="263"/>
              </w:numPr>
              <w:spacing w:after="200" w:line="360" w:lineRule="auto"/>
              <w:jc w:val="left"/>
              <w:rPr>
                <w:rFonts w:eastAsia="Calibri"/>
                <w:color w:val="auto"/>
                <w:szCs w:val="24"/>
                <w:lang w:val="en-ZW" w:eastAsia="zh-CN"/>
              </w:rPr>
            </w:pPr>
            <w:r w:rsidRPr="001F78F0">
              <w:rPr>
                <w:rFonts w:eastAsia="Calibri"/>
                <w:color w:val="auto"/>
                <w:szCs w:val="24"/>
                <w:lang w:val="en-ZW" w:eastAsia="zh-CN"/>
              </w:rPr>
              <w:t>Oral Assessment</w:t>
            </w:r>
          </w:p>
        </w:tc>
      </w:tr>
      <w:tr w:rsidR="009431B6" w:rsidRPr="001F78F0">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pStyle w:val="ListParagraph"/>
              <w:numPr>
                <w:ilvl w:val="0"/>
                <w:numId w:val="72"/>
              </w:numPr>
              <w:spacing w:after="200" w:line="360" w:lineRule="auto"/>
              <w:jc w:val="left"/>
              <w:rPr>
                <w:color w:val="auto"/>
                <w:szCs w:val="24"/>
                <w:lang w:val="en-ZW" w:eastAsia="zh-CN"/>
              </w:rPr>
            </w:pPr>
            <w:r w:rsidRPr="001F78F0">
              <w:rPr>
                <w:rFonts w:eastAsia="Calibri"/>
                <w:color w:val="auto"/>
                <w:szCs w:val="24"/>
                <w:lang w:val="en-ZW" w:eastAsia="zh-CN"/>
              </w:rPr>
              <w:lastRenderedPageBreak/>
              <w:t>Perform body massage associated service</w:t>
            </w:r>
            <w:r w:rsidRPr="001F78F0">
              <w:rPr>
                <w:color w:val="auto"/>
                <w:szCs w:val="24"/>
                <w:lang w:val="en-ZW" w:eastAsia="zh-CN"/>
              </w:rPr>
              <w:t xml:space="preserve"> </w:t>
            </w: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1"/>
                <w:numId w:val="273"/>
              </w:numPr>
              <w:spacing w:after="200" w:line="360" w:lineRule="auto"/>
              <w:jc w:val="left"/>
              <w:rPr>
                <w:rFonts w:eastAsia="Calibri"/>
                <w:color w:val="auto"/>
                <w:szCs w:val="24"/>
                <w:lang w:val="en-ZW" w:eastAsia="zh-CN"/>
              </w:rPr>
            </w:pPr>
            <w:r w:rsidRPr="001F78F0">
              <w:rPr>
                <w:rFonts w:eastAsia="Calibri"/>
                <w:color w:val="auto"/>
                <w:szCs w:val="24"/>
                <w:lang w:val="en-ZW" w:eastAsia="zh-CN"/>
              </w:rPr>
              <w:t>Preparation for body massage associated services</w:t>
            </w:r>
          </w:p>
          <w:p w:rsidR="009431B6" w:rsidRPr="001F78F0" w:rsidRDefault="005476C4" w:rsidP="00DC67C1">
            <w:pPr>
              <w:pStyle w:val="ListParagraph"/>
              <w:numPr>
                <w:ilvl w:val="0"/>
                <w:numId w:val="261"/>
              </w:numPr>
              <w:spacing w:after="200" w:line="360" w:lineRule="auto"/>
              <w:jc w:val="left"/>
              <w:rPr>
                <w:rFonts w:eastAsia="Calibri"/>
                <w:color w:val="auto"/>
                <w:szCs w:val="24"/>
                <w:lang w:val="en-ZW" w:eastAsia="zh-CN"/>
              </w:rPr>
            </w:pPr>
            <w:r w:rsidRPr="001F78F0">
              <w:rPr>
                <w:rFonts w:eastAsia="Calibri"/>
                <w:color w:val="auto"/>
                <w:szCs w:val="24"/>
                <w:lang w:val="en-ZW" w:eastAsia="zh-CN"/>
              </w:rPr>
              <w:t>Products preparation</w:t>
            </w:r>
          </w:p>
          <w:p w:rsidR="009431B6" w:rsidRPr="001F78F0" w:rsidRDefault="005476C4" w:rsidP="00DC67C1">
            <w:pPr>
              <w:pStyle w:val="ListParagraph"/>
              <w:numPr>
                <w:ilvl w:val="0"/>
                <w:numId w:val="262"/>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Tools preparation and serviceability </w:t>
            </w:r>
          </w:p>
          <w:p w:rsidR="009431B6" w:rsidRPr="001F78F0" w:rsidRDefault="005476C4" w:rsidP="00DC67C1">
            <w:pPr>
              <w:pStyle w:val="ListParagraph"/>
              <w:numPr>
                <w:ilvl w:val="1"/>
                <w:numId w:val="273"/>
              </w:numPr>
              <w:spacing w:after="200" w:line="360" w:lineRule="auto"/>
              <w:jc w:val="left"/>
              <w:rPr>
                <w:rFonts w:eastAsia="Calibri"/>
                <w:color w:val="auto"/>
                <w:szCs w:val="24"/>
                <w:lang w:val="en-ZW" w:eastAsia="zh-CN"/>
              </w:rPr>
            </w:pPr>
            <w:r w:rsidRPr="001F78F0">
              <w:rPr>
                <w:rFonts w:eastAsia="Calibri"/>
                <w:color w:val="auto"/>
                <w:szCs w:val="24"/>
                <w:lang w:val="en-ZW" w:eastAsia="zh-CN"/>
              </w:rPr>
              <w:t>Body Massage associated procedures</w:t>
            </w:r>
          </w:p>
          <w:p w:rsidR="009431B6" w:rsidRPr="001F78F0" w:rsidRDefault="005476C4" w:rsidP="00DC67C1">
            <w:pPr>
              <w:pStyle w:val="ListParagraph"/>
              <w:numPr>
                <w:ilvl w:val="0"/>
                <w:numId w:val="228"/>
              </w:numPr>
              <w:spacing w:after="200" w:line="360" w:lineRule="auto"/>
              <w:jc w:val="left"/>
              <w:rPr>
                <w:rFonts w:eastAsia="Calibri"/>
                <w:color w:val="auto"/>
                <w:szCs w:val="24"/>
                <w:lang w:val="en-ZW" w:eastAsia="zh-CN"/>
              </w:rPr>
            </w:pPr>
            <w:r w:rsidRPr="001F78F0">
              <w:rPr>
                <w:rFonts w:eastAsia="Calibri"/>
                <w:color w:val="auto"/>
                <w:szCs w:val="24"/>
                <w:lang w:val="en-ZW" w:eastAsia="zh-CN"/>
              </w:rPr>
              <w:t>Body wraps</w:t>
            </w:r>
          </w:p>
          <w:p w:rsidR="009431B6" w:rsidRPr="001F78F0" w:rsidRDefault="005476C4" w:rsidP="00DC67C1">
            <w:pPr>
              <w:pStyle w:val="ListParagraph"/>
              <w:numPr>
                <w:ilvl w:val="0"/>
                <w:numId w:val="228"/>
              </w:numPr>
              <w:spacing w:after="200" w:line="360" w:lineRule="auto"/>
              <w:jc w:val="left"/>
              <w:rPr>
                <w:rFonts w:eastAsia="Calibri"/>
                <w:color w:val="auto"/>
                <w:szCs w:val="24"/>
                <w:lang w:val="en-ZW" w:eastAsia="zh-CN"/>
              </w:rPr>
            </w:pPr>
            <w:r w:rsidRPr="001F78F0">
              <w:rPr>
                <w:rFonts w:eastAsia="Calibri"/>
                <w:color w:val="auto"/>
                <w:szCs w:val="24"/>
                <w:lang w:val="en-ZW" w:eastAsia="zh-CN"/>
              </w:rPr>
              <w:t>Body steaming</w:t>
            </w:r>
          </w:p>
          <w:p w:rsidR="009431B6" w:rsidRPr="001F78F0" w:rsidRDefault="005476C4" w:rsidP="00DC67C1">
            <w:pPr>
              <w:pStyle w:val="ListParagraph"/>
              <w:numPr>
                <w:ilvl w:val="0"/>
                <w:numId w:val="228"/>
              </w:numPr>
              <w:spacing w:after="200" w:line="360" w:lineRule="auto"/>
              <w:jc w:val="left"/>
              <w:rPr>
                <w:rFonts w:eastAsia="Calibri"/>
                <w:color w:val="auto"/>
                <w:szCs w:val="24"/>
                <w:lang w:val="en-ZW" w:eastAsia="zh-CN"/>
              </w:rPr>
            </w:pPr>
            <w:r w:rsidRPr="001F78F0">
              <w:rPr>
                <w:rFonts w:eastAsia="Calibri"/>
                <w:color w:val="auto"/>
                <w:szCs w:val="24"/>
                <w:lang w:val="en-ZW" w:eastAsia="zh-CN"/>
              </w:rPr>
              <w:t>Cupping massage</w:t>
            </w:r>
          </w:p>
          <w:p w:rsidR="009431B6" w:rsidRPr="001F78F0" w:rsidRDefault="005476C4" w:rsidP="00DC67C1">
            <w:pPr>
              <w:pStyle w:val="ListParagraph"/>
              <w:numPr>
                <w:ilvl w:val="0"/>
                <w:numId w:val="228"/>
              </w:numPr>
              <w:spacing w:after="200" w:line="360" w:lineRule="auto"/>
              <w:jc w:val="left"/>
              <w:rPr>
                <w:rFonts w:eastAsia="Calibri"/>
                <w:color w:val="auto"/>
                <w:szCs w:val="24"/>
                <w:lang w:val="en-ZW" w:eastAsia="zh-CN"/>
              </w:rPr>
            </w:pPr>
            <w:r w:rsidRPr="001F78F0">
              <w:rPr>
                <w:rFonts w:eastAsia="Calibri"/>
                <w:color w:val="auto"/>
                <w:szCs w:val="24"/>
                <w:lang w:val="en-ZW" w:eastAsia="zh-CN"/>
              </w:rPr>
              <w:t>Body scrub</w:t>
            </w:r>
          </w:p>
          <w:p w:rsidR="009431B6" w:rsidRPr="001F78F0" w:rsidRDefault="009F4EA3">
            <w:pPr>
              <w:spacing w:after="200" w:line="360" w:lineRule="auto"/>
              <w:ind w:left="0" w:firstLine="0"/>
              <w:jc w:val="left"/>
              <w:rPr>
                <w:rFonts w:eastAsia="Calibri"/>
                <w:color w:val="auto"/>
                <w:szCs w:val="24"/>
                <w:lang w:val="en-ZW" w:eastAsia="zh-CN"/>
              </w:rPr>
            </w:pPr>
            <w:r w:rsidRPr="001F78F0">
              <w:rPr>
                <w:rFonts w:eastAsia="Calibri"/>
                <w:color w:val="auto"/>
                <w:szCs w:val="24"/>
                <w:lang w:val="en-ZW" w:eastAsia="zh-CN"/>
              </w:rPr>
              <w:t xml:space="preserve">3.3 </w:t>
            </w:r>
            <w:r w:rsidR="005476C4" w:rsidRPr="001F78F0">
              <w:rPr>
                <w:rFonts w:eastAsia="Calibri"/>
                <w:color w:val="auto"/>
                <w:szCs w:val="24"/>
                <w:lang w:val="en-ZW" w:eastAsia="zh-CN"/>
              </w:rPr>
              <w:t xml:space="preserve">Aftercare advice </w:t>
            </w:r>
          </w:p>
          <w:p w:rsidR="009431B6" w:rsidRPr="001F78F0" w:rsidRDefault="005476C4" w:rsidP="00DC67C1">
            <w:pPr>
              <w:pStyle w:val="ListParagraph"/>
              <w:numPr>
                <w:ilvl w:val="0"/>
                <w:numId w:val="229"/>
              </w:numPr>
              <w:spacing w:after="200" w:line="360" w:lineRule="auto"/>
              <w:jc w:val="left"/>
              <w:rPr>
                <w:rFonts w:eastAsia="Calibri"/>
                <w:color w:val="auto"/>
                <w:szCs w:val="24"/>
                <w:lang w:val="en-ZW" w:eastAsia="zh-CN"/>
              </w:rPr>
            </w:pPr>
            <w:r w:rsidRPr="001F78F0">
              <w:rPr>
                <w:rFonts w:eastAsia="Calibri"/>
                <w:color w:val="auto"/>
                <w:szCs w:val="24"/>
                <w:lang w:val="en-ZW" w:eastAsia="zh-CN"/>
              </w:rPr>
              <w:t>Maintenance</w:t>
            </w:r>
          </w:p>
          <w:p w:rsidR="009431B6" w:rsidRPr="001F78F0" w:rsidRDefault="005476C4" w:rsidP="00DC67C1">
            <w:pPr>
              <w:pStyle w:val="ListParagraph"/>
              <w:numPr>
                <w:ilvl w:val="0"/>
                <w:numId w:val="229"/>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Appointment  </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Practical assessment</w:t>
            </w:r>
          </w:p>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Project </w:t>
            </w:r>
          </w:p>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Third party report</w:t>
            </w:r>
          </w:p>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Written assessment</w:t>
            </w:r>
          </w:p>
          <w:p w:rsidR="009431B6" w:rsidRPr="001F78F0" w:rsidRDefault="005476C4" w:rsidP="00DC67C1">
            <w:pPr>
              <w:pStyle w:val="ListParagraph"/>
              <w:numPr>
                <w:ilvl w:val="0"/>
                <w:numId w:val="267"/>
              </w:numPr>
              <w:spacing w:after="200" w:line="360" w:lineRule="auto"/>
              <w:jc w:val="left"/>
              <w:rPr>
                <w:rFonts w:eastAsia="Calibri"/>
                <w:color w:val="auto"/>
                <w:szCs w:val="24"/>
                <w:lang w:val="en-ZW" w:eastAsia="zh-CN"/>
              </w:rPr>
            </w:pPr>
            <w:r w:rsidRPr="001F78F0">
              <w:rPr>
                <w:rFonts w:eastAsia="Calibri"/>
                <w:color w:val="auto"/>
                <w:szCs w:val="24"/>
                <w:lang w:val="en-ZW" w:eastAsia="zh-CN"/>
              </w:rPr>
              <w:t>Oral Assessment</w:t>
            </w:r>
          </w:p>
          <w:p w:rsidR="009431B6" w:rsidRPr="001F78F0" w:rsidRDefault="009431B6">
            <w:pPr>
              <w:spacing w:after="200" w:line="360" w:lineRule="auto"/>
              <w:ind w:left="0" w:firstLine="0"/>
              <w:jc w:val="left"/>
              <w:rPr>
                <w:rFonts w:eastAsia="Calibri"/>
                <w:color w:val="auto"/>
                <w:szCs w:val="24"/>
              </w:rPr>
            </w:pPr>
          </w:p>
        </w:tc>
      </w:tr>
      <w:tr w:rsidR="009431B6" w:rsidRPr="001F78F0">
        <w:trPr>
          <w:trHeight w:val="755"/>
        </w:trPr>
        <w:tc>
          <w:tcPr>
            <w:tcW w:w="1491"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pStyle w:val="ListParagraph"/>
              <w:numPr>
                <w:ilvl w:val="0"/>
                <w:numId w:val="72"/>
              </w:numPr>
              <w:spacing w:after="200" w:line="360" w:lineRule="auto"/>
              <w:jc w:val="left"/>
              <w:rPr>
                <w:color w:val="auto"/>
                <w:szCs w:val="24"/>
                <w:lang w:val="en-ZW" w:eastAsia="zh-CN"/>
              </w:rPr>
            </w:pPr>
            <w:r w:rsidRPr="001F78F0">
              <w:rPr>
                <w:rFonts w:eastAsia="Calibri"/>
                <w:color w:val="auto"/>
                <w:szCs w:val="24"/>
                <w:lang w:val="en-ZW" w:eastAsia="zh-CN"/>
              </w:rPr>
              <w:t>Perform massage post service</w:t>
            </w:r>
            <w:r w:rsidRPr="001F78F0">
              <w:rPr>
                <w:color w:val="auto"/>
                <w:szCs w:val="24"/>
                <w:lang w:val="en-ZW" w:eastAsia="zh-CN"/>
              </w:rPr>
              <w:t xml:space="preserve"> </w:t>
            </w:r>
          </w:p>
        </w:tc>
        <w:tc>
          <w:tcPr>
            <w:tcW w:w="1943"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1"/>
                <w:numId w:val="264"/>
              </w:numPr>
              <w:spacing w:after="200" w:line="360" w:lineRule="auto"/>
              <w:jc w:val="left"/>
              <w:rPr>
                <w:color w:val="auto"/>
                <w:szCs w:val="24"/>
              </w:rPr>
            </w:pPr>
            <w:r w:rsidRPr="001F78F0">
              <w:rPr>
                <w:color w:val="auto"/>
                <w:szCs w:val="24"/>
              </w:rPr>
              <w:t>Cleaning and disinfecting of tools and equipment procedures.</w:t>
            </w:r>
          </w:p>
          <w:p w:rsidR="009431B6" w:rsidRPr="001F78F0" w:rsidRDefault="005476C4" w:rsidP="00DC67C1">
            <w:pPr>
              <w:pStyle w:val="ListParagraph"/>
              <w:numPr>
                <w:ilvl w:val="1"/>
                <w:numId w:val="264"/>
              </w:numPr>
              <w:spacing w:after="200" w:line="360" w:lineRule="auto"/>
              <w:jc w:val="left"/>
              <w:rPr>
                <w:color w:val="auto"/>
                <w:szCs w:val="24"/>
              </w:rPr>
            </w:pPr>
            <w:r w:rsidRPr="001F78F0">
              <w:rPr>
                <w:color w:val="auto"/>
                <w:szCs w:val="24"/>
              </w:rPr>
              <w:t>Work station cleaning</w:t>
            </w:r>
          </w:p>
          <w:p w:rsidR="009431B6" w:rsidRPr="001F78F0" w:rsidRDefault="005476C4" w:rsidP="00DC67C1">
            <w:pPr>
              <w:pStyle w:val="ListParagraph"/>
              <w:numPr>
                <w:ilvl w:val="0"/>
                <w:numId w:val="230"/>
              </w:numPr>
              <w:spacing w:after="200" w:line="360" w:lineRule="auto"/>
              <w:jc w:val="left"/>
              <w:rPr>
                <w:color w:val="auto"/>
                <w:szCs w:val="24"/>
              </w:rPr>
            </w:pPr>
            <w:r w:rsidRPr="001F78F0">
              <w:rPr>
                <w:color w:val="auto"/>
                <w:szCs w:val="24"/>
              </w:rPr>
              <w:t>Sweeping</w:t>
            </w:r>
          </w:p>
          <w:p w:rsidR="009431B6" w:rsidRPr="001F78F0" w:rsidRDefault="005476C4" w:rsidP="00DC67C1">
            <w:pPr>
              <w:pStyle w:val="ListParagraph"/>
              <w:numPr>
                <w:ilvl w:val="0"/>
                <w:numId w:val="230"/>
              </w:numPr>
              <w:spacing w:after="200" w:line="360" w:lineRule="auto"/>
              <w:jc w:val="left"/>
              <w:rPr>
                <w:color w:val="auto"/>
                <w:szCs w:val="24"/>
              </w:rPr>
            </w:pPr>
            <w:r w:rsidRPr="001F78F0">
              <w:rPr>
                <w:color w:val="auto"/>
                <w:szCs w:val="24"/>
              </w:rPr>
              <w:t>Mopping</w:t>
            </w:r>
          </w:p>
          <w:p w:rsidR="009431B6" w:rsidRPr="001F78F0" w:rsidRDefault="005476C4" w:rsidP="00DC67C1">
            <w:pPr>
              <w:pStyle w:val="ListParagraph"/>
              <w:numPr>
                <w:ilvl w:val="0"/>
                <w:numId w:val="230"/>
              </w:numPr>
              <w:spacing w:after="200" w:line="360" w:lineRule="auto"/>
              <w:jc w:val="left"/>
              <w:rPr>
                <w:color w:val="auto"/>
                <w:szCs w:val="24"/>
              </w:rPr>
            </w:pPr>
            <w:r w:rsidRPr="001F78F0">
              <w:rPr>
                <w:color w:val="auto"/>
                <w:szCs w:val="24"/>
              </w:rPr>
              <w:t>Dusting</w:t>
            </w:r>
          </w:p>
          <w:p w:rsidR="009431B6" w:rsidRPr="001F78F0" w:rsidRDefault="005476C4" w:rsidP="00DC67C1">
            <w:pPr>
              <w:pStyle w:val="ListParagraph"/>
              <w:numPr>
                <w:ilvl w:val="0"/>
                <w:numId w:val="230"/>
              </w:numPr>
              <w:spacing w:after="200" w:line="360" w:lineRule="auto"/>
              <w:jc w:val="left"/>
              <w:rPr>
                <w:color w:val="auto"/>
                <w:szCs w:val="24"/>
              </w:rPr>
            </w:pPr>
            <w:r w:rsidRPr="001F78F0">
              <w:rPr>
                <w:color w:val="auto"/>
                <w:szCs w:val="24"/>
              </w:rPr>
              <w:t>Disinfecting</w:t>
            </w:r>
          </w:p>
          <w:p w:rsidR="009431B6" w:rsidRPr="001F78F0" w:rsidRDefault="00211DA6" w:rsidP="00B35AE9">
            <w:pPr>
              <w:spacing w:after="200" w:line="360" w:lineRule="auto"/>
              <w:jc w:val="left"/>
              <w:rPr>
                <w:color w:val="auto"/>
                <w:szCs w:val="24"/>
              </w:rPr>
            </w:pPr>
            <w:r w:rsidRPr="001F78F0">
              <w:rPr>
                <w:color w:val="auto"/>
                <w:szCs w:val="24"/>
              </w:rPr>
              <w:t>4.2.1</w:t>
            </w:r>
            <w:r w:rsidR="005476C4" w:rsidRPr="001F78F0">
              <w:rPr>
                <w:color w:val="auto"/>
                <w:szCs w:val="24"/>
              </w:rPr>
              <w:t>Waste management procedures.</w:t>
            </w:r>
          </w:p>
          <w:p w:rsidR="009431B6" w:rsidRPr="001F78F0" w:rsidRDefault="005476C4" w:rsidP="00DC67C1">
            <w:pPr>
              <w:pStyle w:val="ListParagraph"/>
              <w:numPr>
                <w:ilvl w:val="0"/>
                <w:numId w:val="231"/>
              </w:numPr>
              <w:spacing w:after="200" w:line="360" w:lineRule="auto"/>
              <w:jc w:val="left"/>
              <w:rPr>
                <w:color w:val="auto"/>
                <w:szCs w:val="24"/>
              </w:rPr>
            </w:pPr>
            <w:r w:rsidRPr="001F78F0">
              <w:rPr>
                <w:color w:val="auto"/>
                <w:szCs w:val="24"/>
              </w:rPr>
              <w:t>Land fills</w:t>
            </w:r>
          </w:p>
          <w:p w:rsidR="009431B6" w:rsidRPr="001F78F0" w:rsidRDefault="005476C4" w:rsidP="00DC67C1">
            <w:pPr>
              <w:pStyle w:val="ListParagraph"/>
              <w:numPr>
                <w:ilvl w:val="0"/>
                <w:numId w:val="231"/>
              </w:numPr>
              <w:spacing w:after="200" w:line="360" w:lineRule="auto"/>
              <w:jc w:val="left"/>
              <w:rPr>
                <w:color w:val="auto"/>
                <w:szCs w:val="24"/>
              </w:rPr>
            </w:pPr>
            <w:r w:rsidRPr="001F78F0">
              <w:rPr>
                <w:color w:val="auto"/>
                <w:szCs w:val="24"/>
              </w:rPr>
              <w:lastRenderedPageBreak/>
              <w:t>Incineration</w:t>
            </w:r>
          </w:p>
          <w:p w:rsidR="009431B6" w:rsidRPr="001F78F0" w:rsidRDefault="005476C4" w:rsidP="00DC67C1">
            <w:pPr>
              <w:pStyle w:val="ListParagraph"/>
              <w:numPr>
                <w:ilvl w:val="0"/>
                <w:numId w:val="231"/>
              </w:numPr>
              <w:spacing w:after="200" w:line="360" w:lineRule="auto"/>
              <w:jc w:val="left"/>
              <w:rPr>
                <w:color w:val="auto"/>
                <w:szCs w:val="24"/>
              </w:rPr>
            </w:pPr>
            <w:r w:rsidRPr="001F78F0">
              <w:rPr>
                <w:color w:val="auto"/>
                <w:szCs w:val="24"/>
              </w:rPr>
              <w:t>Combustion</w:t>
            </w:r>
          </w:p>
          <w:p w:rsidR="009431B6" w:rsidRPr="001F78F0" w:rsidRDefault="005476C4" w:rsidP="00DC67C1">
            <w:pPr>
              <w:pStyle w:val="ListParagraph"/>
              <w:numPr>
                <w:ilvl w:val="0"/>
                <w:numId w:val="231"/>
              </w:numPr>
              <w:spacing w:after="200" w:line="360" w:lineRule="auto"/>
              <w:jc w:val="left"/>
              <w:rPr>
                <w:color w:val="auto"/>
                <w:szCs w:val="24"/>
              </w:rPr>
            </w:pPr>
            <w:r w:rsidRPr="001F78F0">
              <w:rPr>
                <w:color w:val="auto"/>
                <w:szCs w:val="24"/>
              </w:rPr>
              <w:t>Waste compaction</w:t>
            </w:r>
          </w:p>
          <w:p w:rsidR="009431B6" w:rsidRPr="001F78F0" w:rsidRDefault="005476C4" w:rsidP="00DC67C1">
            <w:pPr>
              <w:pStyle w:val="ListParagraph"/>
              <w:numPr>
                <w:ilvl w:val="0"/>
                <w:numId w:val="231"/>
              </w:numPr>
              <w:spacing w:after="200" w:line="360" w:lineRule="auto"/>
              <w:jc w:val="left"/>
              <w:rPr>
                <w:color w:val="auto"/>
                <w:szCs w:val="24"/>
              </w:rPr>
            </w:pPr>
            <w:r w:rsidRPr="001F78F0">
              <w:rPr>
                <w:color w:val="auto"/>
                <w:szCs w:val="24"/>
              </w:rPr>
              <w:t>Composting</w:t>
            </w:r>
          </w:p>
          <w:p w:rsidR="009431B6" w:rsidRPr="001F78F0" w:rsidRDefault="005476C4" w:rsidP="00DC67C1">
            <w:pPr>
              <w:pStyle w:val="ListParagraph"/>
              <w:numPr>
                <w:ilvl w:val="1"/>
                <w:numId w:val="264"/>
              </w:numPr>
              <w:spacing w:after="200" w:line="360" w:lineRule="auto"/>
              <w:jc w:val="left"/>
              <w:rPr>
                <w:color w:val="auto"/>
                <w:szCs w:val="24"/>
              </w:rPr>
            </w:pPr>
            <w:r w:rsidRPr="001F78F0">
              <w:rPr>
                <w:color w:val="auto"/>
                <w:szCs w:val="24"/>
              </w:rPr>
              <w:t>Cleaning, disinfecting and storage of recyclable supplies procedures.</w:t>
            </w:r>
          </w:p>
        </w:tc>
        <w:tc>
          <w:tcPr>
            <w:tcW w:w="1566"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lastRenderedPageBreak/>
              <w:t>Practical assessment</w:t>
            </w:r>
          </w:p>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Portfolio of evidence  </w:t>
            </w:r>
          </w:p>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Project </w:t>
            </w:r>
          </w:p>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Case study </w:t>
            </w:r>
          </w:p>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t xml:space="preserve">Third party report  </w:t>
            </w:r>
          </w:p>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t>Written assessment</w:t>
            </w:r>
          </w:p>
          <w:p w:rsidR="009431B6" w:rsidRPr="001F78F0" w:rsidRDefault="005476C4" w:rsidP="00DC67C1">
            <w:pPr>
              <w:pStyle w:val="ListParagraph"/>
              <w:numPr>
                <w:ilvl w:val="0"/>
                <w:numId w:val="266"/>
              </w:numPr>
              <w:spacing w:after="200" w:line="360" w:lineRule="auto"/>
              <w:jc w:val="left"/>
              <w:rPr>
                <w:rFonts w:eastAsia="Calibri"/>
                <w:color w:val="auto"/>
                <w:szCs w:val="24"/>
                <w:lang w:val="en-ZW" w:eastAsia="zh-CN"/>
              </w:rPr>
            </w:pPr>
            <w:r w:rsidRPr="001F78F0">
              <w:rPr>
                <w:rFonts w:eastAsia="Calibri"/>
                <w:color w:val="auto"/>
                <w:szCs w:val="24"/>
                <w:lang w:val="en-ZW" w:eastAsia="zh-CN"/>
              </w:rPr>
              <w:t>Oral assessment</w:t>
            </w:r>
          </w:p>
          <w:p w:rsidR="009431B6" w:rsidRPr="001F78F0" w:rsidRDefault="009431B6">
            <w:pPr>
              <w:spacing w:after="200" w:line="360" w:lineRule="auto"/>
              <w:ind w:left="0" w:firstLine="0"/>
              <w:jc w:val="left"/>
              <w:rPr>
                <w:rFonts w:eastAsia="Calibri"/>
                <w:color w:val="auto"/>
                <w:szCs w:val="24"/>
              </w:rPr>
            </w:pPr>
          </w:p>
        </w:tc>
      </w:tr>
    </w:tbl>
    <w:p w:rsidR="009431B6" w:rsidRPr="001F78F0" w:rsidRDefault="009431B6">
      <w:pPr>
        <w:spacing w:after="200" w:line="360" w:lineRule="auto"/>
        <w:ind w:left="0" w:firstLine="0"/>
        <w:jc w:val="left"/>
        <w:rPr>
          <w:rFonts w:eastAsia="Calibri"/>
          <w:b/>
          <w:color w:val="auto"/>
          <w:szCs w:val="24"/>
          <w:lang w:val="en-ZA"/>
        </w:rPr>
      </w:pPr>
    </w:p>
    <w:p w:rsidR="009431B6" w:rsidRPr="001F78F0" w:rsidRDefault="005476C4">
      <w:pPr>
        <w:spacing w:after="0" w:line="360" w:lineRule="auto"/>
        <w:ind w:left="0" w:firstLine="0"/>
        <w:jc w:val="left"/>
        <w:rPr>
          <w:rFonts w:eastAsia="Calibri"/>
          <w:b/>
          <w:color w:val="auto"/>
          <w:szCs w:val="24"/>
          <w:lang w:val="en-ZA"/>
        </w:rPr>
      </w:pPr>
      <w:r w:rsidRPr="001F78F0">
        <w:rPr>
          <w:rFonts w:eastAsia="Calibri"/>
          <w:b/>
          <w:color w:val="auto"/>
          <w:szCs w:val="24"/>
          <w:lang w:val="en-ZA"/>
        </w:rPr>
        <w:t>Suggested Methods of Delivery</w:t>
      </w:r>
    </w:p>
    <w:p w:rsidR="009431B6" w:rsidRPr="001F78F0" w:rsidRDefault="005476C4" w:rsidP="00DC67C1">
      <w:pPr>
        <w:pStyle w:val="ListParagraph"/>
        <w:numPr>
          <w:ilvl w:val="0"/>
          <w:numId w:val="265"/>
        </w:numPr>
        <w:spacing w:after="0" w:line="360" w:lineRule="auto"/>
        <w:jc w:val="left"/>
        <w:rPr>
          <w:rFonts w:eastAsia="Calibri"/>
          <w:color w:val="auto"/>
          <w:szCs w:val="24"/>
        </w:rPr>
      </w:pPr>
      <w:r w:rsidRPr="001F78F0">
        <w:rPr>
          <w:rFonts w:eastAsia="Calibri"/>
          <w:color w:val="auto"/>
          <w:szCs w:val="24"/>
        </w:rPr>
        <w:t xml:space="preserve">Demonstration </w:t>
      </w:r>
    </w:p>
    <w:p w:rsidR="009431B6" w:rsidRPr="001F78F0" w:rsidRDefault="005476C4" w:rsidP="00DC67C1">
      <w:pPr>
        <w:pStyle w:val="ListParagraph"/>
        <w:numPr>
          <w:ilvl w:val="0"/>
          <w:numId w:val="265"/>
        </w:numPr>
        <w:spacing w:after="0" w:line="360" w:lineRule="auto"/>
        <w:jc w:val="left"/>
        <w:rPr>
          <w:color w:val="auto"/>
          <w:szCs w:val="24"/>
        </w:rPr>
      </w:pPr>
      <w:r w:rsidRPr="001F78F0">
        <w:rPr>
          <w:color w:val="auto"/>
          <w:szCs w:val="24"/>
        </w:rPr>
        <w:t>Viewing of related videos</w:t>
      </w:r>
    </w:p>
    <w:p w:rsidR="009431B6" w:rsidRPr="001F78F0" w:rsidRDefault="005476C4" w:rsidP="00DC67C1">
      <w:pPr>
        <w:pStyle w:val="ListParagraph"/>
        <w:numPr>
          <w:ilvl w:val="0"/>
          <w:numId w:val="265"/>
        </w:numPr>
        <w:spacing w:after="0" w:line="360" w:lineRule="auto"/>
        <w:jc w:val="left"/>
        <w:rPr>
          <w:color w:val="auto"/>
          <w:szCs w:val="24"/>
        </w:rPr>
      </w:pPr>
      <w:r w:rsidRPr="001F78F0">
        <w:rPr>
          <w:color w:val="auto"/>
          <w:szCs w:val="24"/>
        </w:rPr>
        <w:t>Discussion</w:t>
      </w:r>
    </w:p>
    <w:p w:rsidR="009431B6" w:rsidRPr="001F78F0" w:rsidRDefault="005476C4" w:rsidP="00DC67C1">
      <w:pPr>
        <w:pStyle w:val="ListParagraph"/>
        <w:numPr>
          <w:ilvl w:val="0"/>
          <w:numId w:val="265"/>
        </w:numPr>
        <w:spacing w:after="0" w:line="360" w:lineRule="auto"/>
        <w:jc w:val="left"/>
        <w:rPr>
          <w:color w:val="auto"/>
          <w:szCs w:val="24"/>
        </w:rPr>
      </w:pPr>
      <w:r w:rsidRPr="001F78F0">
        <w:rPr>
          <w:color w:val="auto"/>
          <w:szCs w:val="24"/>
        </w:rPr>
        <w:t>Direct Instruction</w:t>
      </w:r>
    </w:p>
    <w:p w:rsidR="009431B6" w:rsidRPr="001F78F0" w:rsidRDefault="005476C4" w:rsidP="00DC67C1">
      <w:pPr>
        <w:pStyle w:val="ListParagraph"/>
        <w:numPr>
          <w:ilvl w:val="0"/>
          <w:numId w:val="265"/>
        </w:numPr>
        <w:spacing w:after="0" w:line="360" w:lineRule="auto"/>
        <w:jc w:val="left"/>
        <w:rPr>
          <w:color w:val="auto"/>
          <w:szCs w:val="24"/>
        </w:rPr>
      </w:pPr>
      <w:r w:rsidRPr="001F78F0">
        <w:rPr>
          <w:color w:val="auto"/>
          <w:szCs w:val="24"/>
        </w:rPr>
        <w:t xml:space="preserve">Case study </w:t>
      </w:r>
    </w:p>
    <w:p w:rsidR="009431B6" w:rsidRPr="001F78F0" w:rsidRDefault="005476C4" w:rsidP="00DC67C1">
      <w:pPr>
        <w:pStyle w:val="ListParagraph"/>
        <w:numPr>
          <w:ilvl w:val="0"/>
          <w:numId w:val="265"/>
        </w:numPr>
        <w:spacing w:after="0" w:line="360" w:lineRule="auto"/>
        <w:jc w:val="left"/>
        <w:rPr>
          <w:color w:val="auto"/>
          <w:szCs w:val="24"/>
        </w:rPr>
      </w:pPr>
      <w:bookmarkStart w:id="113" w:name="_Hlk112062912"/>
      <w:r w:rsidRPr="001F78F0">
        <w:rPr>
          <w:color w:val="auto"/>
          <w:szCs w:val="24"/>
        </w:rPr>
        <w:t>Field trips</w:t>
      </w:r>
    </w:p>
    <w:p w:rsidR="009431B6" w:rsidRPr="001F78F0" w:rsidRDefault="005476C4">
      <w:pPr>
        <w:spacing w:after="200" w:line="360" w:lineRule="auto"/>
        <w:ind w:left="0" w:firstLine="0"/>
        <w:jc w:val="left"/>
        <w:rPr>
          <w:rFonts w:eastAsia="Calibri"/>
          <w:b/>
          <w:color w:val="auto"/>
          <w:szCs w:val="24"/>
        </w:rPr>
      </w:pPr>
      <w:r w:rsidRPr="001F78F0">
        <w:rPr>
          <w:rFonts w:eastAsia="Calibri"/>
          <w:b/>
          <w:color w:val="auto"/>
          <w:szCs w:val="24"/>
        </w:rPr>
        <w:t>Recommended Resources for 25 Trainees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3"/>
        <w:gridCol w:w="3474"/>
        <w:gridCol w:w="1699"/>
        <w:gridCol w:w="1230"/>
        <w:gridCol w:w="1810"/>
      </w:tblGrid>
      <w:tr w:rsidR="009431B6" w:rsidRPr="001F78F0">
        <w:tc>
          <w:tcPr>
            <w:tcW w:w="446"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S/No.</w:t>
            </w:r>
          </w:p>
        </w:tc>
        <w:tc>
          <w:tcPr>
            <w:tcW w:w="1927"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Category/Item</w:t>
            </w:r>
          </w:p>
        </w:tc>
        <w:tc>
          <w:tcPr>
            <w:tcW w:w="942"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Description/ Specifications</w:t>
            </w:r>
          </w:p>
        </w:tc>
        <w:tc>
          <w:tcPr>
            <w:tcW w:w="681"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Quantity</w:t>
            </w:r>
          </w:p>
        </w:tc>
        <w:tc>
          <w:tcPr>
            <w:tcW w:w="1004"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Recommended Ratio</w:t>
            </w:r>
          </w:p>
          <w:p w:rsidR="009431B6" w:rsidRPr="001F78F0" w:rsidRDefault="005476C4">
            <w:pPr>
              <w:spacing w:after="200" w:line="360" w:lineRule="auto"/>
              <w:ind w:left="0" w:firstLine="0"/>
              <w:jc w:val="left"/>
              <w:rPr>
                <w:color w:val="auto"/>
                <w:position w:val="-1"/>
                <w:szCs w:val="24"/>
              </w:rPr>
            </w:pPr>
            <w:r w:rsidRPr="001F78F0">
              <w:rPr>
                <w:color w:val="auto"/>
                <w:position w:val="-1"/>
                <w:szCs w:val="24"/>
              </w:rPr>
              <w:t>(Item: Trainee)</w:t>
            </w:r>
          </w:p>
        </w:tc>
      </w:tr>
      <w:tr w:rsidR="009431B6" w:rsidRPr="001F78F0">
        <w:tc>
          <w:tcPr>
            <w:tcW w:w="446"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A</w:t>
            </w:r>
          </w:p>
        </w:tc>
        <w:tc>
          <w:tcPr>
            <w:tcW w:w="4554" w:type="pct"/>
            <w:gridSpan w:val="4"/>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Learning materials and infrastructure</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Theory room</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10*10 m</w:t>
            </w:r>
          </w:p>
        </w:tc>
        <w:tc>
          <w:tcPr>
            <w:tcW w:w="681"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1:25</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Workshop</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15*20 m</w:t>
            </w:r>
          </w:p>
        </w:tc>
        <w:tc>
          <w:tcPr>
            <w:tcW w:w="681"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1:25</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Projector</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 xml:space="preserve">1 </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1:25</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Full scalp</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Reams</w:t>
            </w:r>
          </w:p>
        </w:tc>
        <w:tc>
          <w:tcPr>
            <w:tcW w:w="681"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 xml:space="preserve">Adequate </w:t>
            </w:r>
          </w:p>
        </w:tc>
        <w:tc>
          <w:tcPr>
            <w:tcW w:w="1004" w:type="pct"/>
          </w:tcPr>
          <w:p w:rsidR="009431B6" w:rsidRPr="001F78F0" w:rsidRDefault="009431B6">
            <w:pPr>
              <w:spacing w:after="200" w:line="360" w:lineRule="auto"/>
              <w:ind w:left="0" w:firstLine="0"/>
              <w:jc w:val="left"/>
              <w:rPr>
                <w:color w:val="auto"/>
                <w:position w:val="-1"/>
                <w:szCs w:val="24"/>
              </w:rPr>
            </w:pP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Marker pen</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4</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1:8</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 xml:space="preserve">Internet  </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 xml:space="preserve">Sufficient    </w:t>
            </w:r>
          </w:p>
        </w:tc>
        <w:tc>
          <w:tcPr>
            <w:tcW w:w="681"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Sufficient</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Sufficient</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White board</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 xml:space="preserve">      1</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 xml:space="preserve">            1:25</w:t>
            </w:r>
          </w:p>
        </w:tc>
      </w:tr>
      <w:tr w:rsidR="009431B6" w:rsidRPr="001F78F0">
        <w:tc>
          <w:tcPr>
            <w:tcW w:w="446" w:type="pct"/>
          </w:tcPr>
          <w:p w:rsidR="009431B6" w:rsidRPr="001F78F0" w:rsidRDefault="009431B6">
            <w:pPr>
              <w:spacing w:after="200" w:line="360" w:lineRule="auto"/>
              <w:ind w:left="0" w:firstLine="0"/>
              <w:jc w:val="left"/>
              <w:rPr>
                <w:position w:val="-1"/>
                <w:szCs w:val="24"/>
              </w:rPr>
            </w:pPr>
          </w:p>
        </w:tc>
        <w:tc>
          <w:tcPr>
            <w:tcW w:w="1927"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Manila paper</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 xml:space="preserve">Pcs </w:t>
            </w:r>
          </w:p>
        </w:tc>
        <w:tc>
          <w:tcPr>
            <w:tcW w:w="681"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100</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4:1</w:t>
            </w:r>
          </w:p>
        </w:tc>
      </w:tr>
      <w:tr w:rsidR="009431B6" w:rsidRPr="001F78F0">
        <w:tc>
          <w:tcPr>
            <w:tcW w:w="446" w:type="pct"/>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B</w:t>
            </w:r>
          </w:p>
        </w:tc>
        <w:tc>
          <w:tcPr>
            <w:tcW w:w="4554" w:type="pct"/>
            <w:gridSpan w:val="4"/>
          </w:tcPr>
          <w:p w:rsidR="009431B6" w:rsidRPr="001F78F0" w:rsidRDefault="005476C4">
            <w:pPr>
              <w:spacing w:after="200" w:line="360" w:lineRule="auto"/>
              <w:ind w:left="0" w:firstLine="0"/>
              <w:jc w:val="left"/>
              <w:rPr>
                <w:color w:val="auto"/>
                <w:position w:val="-1"/>
                <w:szCs w:val="24"/>
              </w:rPr>
            </w:pPr>
            <w:r w:rsidRPr="001F78F0">
              <w:rPr>
                <w:color w:val="auto"/>
                <w:position w:val="-1"/>
                <w:szCs w:val="24"/>
              </w:rPr>
              <w:t>Tools , Equipment ,materials and supplies</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 Aprons </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Large Towels </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100</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4:1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3</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Bed sheets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Pairs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50</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2:1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4</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Spatula</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50</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2:1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 Massage gowns </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6</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Pillows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7</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Surgical spirit</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 xml:space="preserve"> Liters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8</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 Massage oil</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Liters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 xml:space="preserve">25 </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9</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 Massage lotion </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500ml</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10</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shower gel</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500ml</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11</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Disposable bra</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100</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4:1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12</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Disposable pant</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100</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4:1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 xml:space="preserve">13 </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Ear bands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14</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Gloves</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Packets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 xml:space="preserve">Adequate </w:t>
            </w:r>
          </w:p>
        </w:tc>
        <w:tc>
          <w:tcPr>
            <w:tcW w:w="1004" w:type="pct"/>
          </w:tcPr>
          <w:p w:rsidR="009431B6" w:rsidRPr="001F78F0" w:rsidRDefault="009431B6">
            <w:pPr>
              <w:spacing w:after="200" w:line="360" w:lineRule="auto"/>
              <w:ind w:left="0" w:firstLine="0"/>
              <w:jc w:val="left"/>
              <w:rPr>
                <w:rFonts w:eastAsia="Calibri"/>
                <w:color w:val="auto"/>
                <w:position w:val="-1"/>
                <w:szCs w:val="24"/>
              </w:rPr>
            </w:pP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15</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Cotton wool</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Rolls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 xml:space="preserve">25 </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16</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Face towel </w:t>
            </w:r>
          </w:p>
        </w:tc>
        <w:tc>
          <w:tcPr>
            <w:tcW w:w="942"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50</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2:1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lastRenderedPageBreak/>
              <w:t>17</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Massage beds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18</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Bath robe </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 xml:space="preserve">Pieces </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19</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Electrotherapy massage gun</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1:4</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20</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Spa hot stone heater</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1:4</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21</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Dolphin handheld massage harmer</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1:4</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22</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Electric foot massager(reflex)</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1:4</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23</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Moisturizing foot masks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enough</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Enough</w:t>
            </w:r>
          </w:p>
        </w:tc>
        <w:tc>
          <w:tcPr>
            <w:tcW w:w="1004" w:type="pct"/>
          </w:tcPr>
          <w:p w:rsidR="009431B6" w:rsidRPr="001F78F0" w:rsidRDefault="009431B6">
            <w:pPr>
              <w:spacing w:after="200" w:line="360" w:lineRule="auto"/>
              <w:ind w:left="0" w:firstLine="0"/>
              <w:jc w:val="left"/>
              <w:rPr>
                <w:rFonts w:eastAsia="Calibri"/>
                <w:color w:val="auto"/>
                <w:position w:val="-1"/>
                <w:szCs w:val="24"/>
              </w:rPr>
            </w:pP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24</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Electric beauty massage bed </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One</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1</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Electric  massage foot spa(reflex)</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One</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1</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26</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Electric head massager(reflex)</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2</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1:13</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27</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Aromatherapy massage candle holders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2</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1:13</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28</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Portable  towel holders </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enough</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enough</w:t>
            </w:r>
          </w:p>
        </w:tc>
        <w:tc>
          <w:tcPr>
            <w:tcW w:w="1004" w:type="pct"/>
          </w:tcPr>
          <w:p w:rsidR="009431B6" w:rsidRPr="001F78F0" w:rsidRDefault="009431B6">
            <w:pPr>
              <w:spacing w:after="200" w:line="360" w:lineRule="auto"/>
              <w:ind w:left="0" w:firstLine="0"/>
              <w:jc w:val="left"/>
              <w:rPr>
                <w:rFonts w:eastAsia="Calibri"/>
                <w:color w:val="auto"/>
                <w:position w:val="-1"/>
                <w:szCs w:val="24"/>
              </w:rPr>
            </w:pP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29</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Towel warmers </w:t>
            </w:r>
          </w:p>
        </w:tc>
        <w:tc>
          <w:tcPr>
            <w:tcW w:w="942" w:type="pct"/>
          </w:tcPr>
          <w:p w:rsidR="009431B6" w:rsidRPr="001F78F0" w:rsidRDefault="009431B6">
            <w:pPr>
              <w:spacing w:after="200" w:line="360" w:lineRule="auto"/>
              <w:ind w:left="0" w:firstLine="0"/>
              <w:jc w:val="left"/>
              <w:rPr>
                <w:rFonts w:eastAsia="Calibri"/>
                <w:color w:val="auto"/>
                <w:position w:val="-1"/>
                <w:szCs w:val="24"/>
              </w:rPr>
            </w:pP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1:5</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30</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Mat</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pieces</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31</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Masseuse and masseur attires</w:t>
            </w:r>
          </w:p>
        </w:tc>
        <w:tc>
          <w:tcPr>
            <w:tcW w:w="942" w:type="pct"/>
          </w:tcPr>
          <w:p w:rsidR="009431B6" w:rsidRPr="001F78F0" w:rsidRDefault="009431B6">
            <w:pPr>
              <w:spacing w:after="200" w:line="360" w:lineRule="auto"/>
              <w:ind w:left="0" w:firstLine="0"/>
              <w:jc w:val="left"/>
              <w:rPr>
                <w:rFonts w:eastAsia="Calibri"/>
                <w:color w:val="auto"/>
                <w:position w:val="-1"/>
                <w:szCs w:val="24"/>
              </w:rPr>
            </w:pP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 xml:space="preserve">32 </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PPE”S</w:t>
            </w:r>
          </w:p>
        </w:tc>
        <w:tc>
          <w:tcPr>
            <w:tcW w:w="942" w:type="pct"/>
          </w:tcPr>
          <w:p w:rsidR="009431B6" w:rsidRPr="001F78F0" w:rsidRDefault="009431B6">
            <w:pPr>
              <w:spacing w:after="200" w:line="360" w:lineRule="auto"/>
              <w:ind w:left="0" w:firstLine="0"/>
              <w:jc w:val="left"/>
              <w:rPr>
                <w:rFonts w:eastAsia="Calibri"/>
                <w:color w:val="auto"/>
                <w:position w:val="-1"/>
                <w:szCs w:val="24"/>
              </w:rPr>
            </w:pP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ENOUGH</w:t>
            </w:r>
          </w:p>
        </w:tc>
        <w:tc>
          <w:tcPr>
            <w:tcW w:w="1004" w:type="pct"/>
          </w:tcPr>
          <w:p w:rsidR="009431B6" w:rsidRPr="001F78F0" w:rsidRDefault="009431B6">
            <w:pPr>
              <w:spacing w:after="200" w:line="360" w:lineRule="auto"/>
              <w:ind w:left="0" w:firstLine="0"/>
              <w:jc w:val="left"/>
              <w:rPr>
                <w:rFonts w:eastAsia="Calibri"/>
                <w:color w:val="auto"/>
                <w:position w:val="-1"/>
                <w:szCs w:val="24"/>
              </w:rPr>
            </w:pP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33</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Changing room</w:t>
            </w:r>
          </w:p>
        </w:tc>
        <w:tc>
          <w:tcPr>
            <w:tcW w:w="942" w:type="pct"/>
          </w:tcPr>
          <w:p w:rsidR="009431B6" w:rsidRPr="001F78F0" w:rsidRDefault="009431B6">
            <w:pPr>
              <w:spacing w:after="200" w:line="360" w:lineRule="auto"/>
              <w:ind w:left="0" w:firstLine="0"/>
              <w:jc w:val="left"/>
              <w:rPr>
                <w:rFonts w:eastAsia="Calibri"/>
                <w:color w:val="auto"/>
                <w:position w:val="-1"/>
                <w:szCs w:val="24"/>
              </w:rPr>
            </w:pP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3</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1:8</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34</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Steam bath point </w:t>
            </w:r>
          </w:p>
        </w:tc>
        <w:tc>
          <w:tcPr>
            <w:tcW w:w="942" w:type="pct"/>
          </w:tcPr>
          <w:p w:rsidR="009431B6" w:rsidRPr="001F78F0" w:rsidRDefault="009431B6">
            <w:pPr>
              <w:spacing w:after="200" w:line="360" w:lineRule="auto"/>
              <w:ind w:left="0" w:firstLine="0"/>
              <w:jc w:val="left"/>
              <w:rPr>
                <w:rFonts w:eastAsia="Calibri"/>
                <w:color w:val="auto"/>
                <w:position w:val="-1"/>
                <w:szCs w:val="24"/>
              </w:rPr>
            </w:pP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1</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1:25</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t>35</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 xml:space="preserve"> aromatherapy massage  candles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assorted</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300</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12:1</w:t>
            </w:r>
          </w:p>
        </w:tc>
      </w:tr>
      <w:tr w:rsidR="009431B6" w:rsidRPr="001F78F0">
        <w:tc>
          <w:tcPr>
            <w:tcW w:w="446" w:type="pct"/>
          </w:tcPr>
          <w:p w:rsidR="009431B6" w:rsidRPr="001F78F0" w:rsidRDefault="005476C4">
            <w:pPr>
              <w:spacing w:after="200" w:line="360" w:lineRule="auto"/>
              <w:ind w:left="0" w:firstLine="0"/>
              <w:jc w:val="left"/>
              <w:rPr>
                <w:position w:val="-1"/>
                <w:szCs w:val="24"/>
              </w:rPr>
            </w:pPr>
            <w:r w:rsidRPr="001F78F0">
              <w:rPr>
                <w:position w:val="-1"/>
                <w:szCs w:val="24"/>
              </w:rPr>
              <w:lastRenderedPageBreak/>
              <w:t>36</w:t>
            </w:r>
          </w:p>
        </w:tc>
        <w:tc>
          <w:tcPr>
            <w:tcW w:w="1927" w:type="pct"/>
          </w:tcPr>
          <w:p w:rsidR="009431B6" w:rsidRPr="001F78F0" w:rsidRDefault="005476C4">
            <w:pPr>
              <w:spacing w:after="200" w:line="360" w:lineRule="auto"/>
              <w:ind w:left="0" w:firstLine="0"/>
              <w:jc w:val="left"/>
              <w:rPr>
                <w:position w:val="-1"/>
                <w:szCs w:val="24"/>
              </w:rPr>
            </w:pPr>
            <w:r w:rsidRPr="001F78F0">
              <w:rPr>
                <w:position w:val="-1"/>
                <w:szCs w:val="24"/>
              </w:rPr>
              <w:t>Indoor warmer slippers</w:t>
            </w:r>
          </w:p>
        </w:tc>
        <w:tc>
          <w:tcPr>
            <w:tcW w:w="942"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Pair</w:t>
            </w:r>
          </w:p>
        </w:tc>
        <w:tc>
          <w:tcPr>
            <w:tcW w:w="681" w:type="pct"/>
          </w:tcPr>
          <w:p w:rsidR="009431B6" w:rsidRPr="001F78F0" w:rsidRDefault="005476C4">
            <w:pPr>
              <w:spacing w:after="200" w:line="360" w:lineRule="auto"/>
              <w:ind w:left="0" w:firstLine="0"/>
              <w:jc w:val="left"/>
              <w:rPr>
                <w:position w:val="-1"/>
                <w:szCs w:val="24"/>
              </w:rPr>
            </w:pPr>
            <w:r w:rsidRPr="001F78F0">
              <w:rPr>
                <w:position w:val="-1"/>
                <w:szCs w:val="24"/>
              </w:rPr>
              <w:t>25</w:t>
            </w:r>
          </w:p>
        </w:tc>
        <w:tc>
          <w:tcPr>
            <w:tcW w:w="1004" w:type="pct"/>
          </w:tcPr>
          <w:p w:rsidR="009431B6" w:rsidRPr="001F78F0" w:rsidRDefault="005476C4">
            <w:pPr>
              <w:spacing w:after="200" w:line="360" w:lineRule="auto"/>
              <w:ind w:left="0" w:firstLine="0"/>
              <w:jc w:val="left"/>
              <w:rPr>
                <w:rFonts w:eastAsia="Calibri"/>
                <w:color w:val="auto"/>
                <w:position w:val="-1"/>
                <w:szCs w:val="24"/>
              </w:rPr>
            </w:pPr>
            <w:r w:rsidRPr="001F78F0">
              <w:rPr>
                <w:rFonts w:eastAsia="Calibri"/>
                <w:color w:val="auto"/>
                <w:position w:val="-1"/>
                <w:szCs w:val="24"/>
              </w:rPr>
              <w:t>1:1</w:t>
            </w:r>
          </w:p>
        </w:tc>
      </w:tr>
    </w:tbl>
    <w:p w:rsidR="009431B6" w:rsidRPr="001F78F0" w:rsidRDefault="009431B6">
      <w:pPr>
        <w:spacing w:before="100" w:beforeAutospacing="1" w:after="100" w:afterAutospacing="1" w:line="360" w:lineRule="auto"/>
        <w:ind w:left="0" w:firstLine="0"/>
        <w:jc w:val="left"/>
        <w:rPr>
          <w:color w:val="auto"/>
          <w:szCs w:val="24"/>
        </w:rPr>
      </w:pPr>
    </w:p>
    <w:p w:rsidR="006A31E1" w:rsidRPr="001F78F0" w:rsidRDefault="006A31E1">
      <w:pPr>
        <w:spacing w:before="100" w:beforeAutospacing="1" w:after="100" w:afterAutospacing="1" w:line="360" w:lineRule="auto"/>
        <w:ind w:left="0" w:firstLine="0"/>
        <w:jc w:val="left"/>
        <w:rPr>
          <w:color w:val="auto"/>
          <w:szCs w:val="24"/>
        </w:rPr>
        <w:sectPr w:rsidR="006A31E1" w:rsidRPr="001F78F0" w:rsidSect="007418B8">
          <w:pgSz w:w="11906" w:h="16838"/>
          <w:pgMar w:top="1440" w:right="1440" w:bottom="1440" w:left="1440" w:header="720" w:footer="720" w:gutter="0"/>
          <w:pgNumType w:start="1"/>
          <w:cols w:space="720"/>
          <w:titlePg/>
          <w:docGrid w:linePitch="360"/>
        </w:sectPr>
      </w:pPr>
    </w:p>
    <w:p w:rsidR="009431B6" w:rsidRPr="001F78F0" w:rsidRDefault="005476C4" w:rsidP="000A1EAB">
      <w:pPr>
        <w:pStyle w:val="Heading21"/>
        <w:rPr>
          <w:rFonts w:eastAsia="Calibri"/>
          <w:sz w:val="24"/>
          <w:szCs w:val="24"/>
          <w:lang w:eastAsia="zh-CN"/>
        </w:rPr>
      </w:pPr>
      <w:bookmarkStart w:id="114" w:name="_Toc25425"/>
      <w:bookmarkStart w:id="115" w:name="_Toc31476"/>
      <w:bookmarkStart w:id="116" w:name="_Toc197101067"/>
      <w:bookmarkEnd w:id="113"/>
      <w:r w:rsidRPr="001F78F0">
        <w:rPr>
          <w:rFonts w:eastAsia="Calibri"/>
          <w:sz w:val="24"/>
          <w:szCs w:val="24"/>
          <w:lang w:eastAsia="zh-CN"/>
        </w:rPr>
        <w:lastRenderedPageBreak/>
        <w:t>COSMETOLOGY RESEARCH</w:t>
      </w:r>
      <w:bookmarkEnd w:id="114"/>
      <w:bookmarkEnd w:id="115"/>
      <w:bookmarkEnd w:id="116"/>
    </w:p>
    <w:p w:rsidR="009431B6" w:rsidRPr="001F78F0" w:rsidRDefault="003B1668">
      <w:pPr>
        <w:spacing w:before="100" w:beforeAutospacing="1" w:after="100" w:afterAutospacing="1" w:line="360" w:lineRule="auto"/>
        <w:ind w:left="0" w:firstLine="0"/>
        <w:jc w:val="left"/>
        <w:rPr>
          <w:b/>
          <w:bCs/>
          <w:color w:val="auto"/>
          <w:szCs w:val="24"/>
        </w:rPr>
      </w:pPr>
      <w:r w:rsidRPr="001F78F0">
        <w:rPr>
          <w:b/>
          <w:bCs/>
          <w:color w:val="auto"/>
          <w:szCs w:val="24"/>
        </w:rPr>
        <w:t>UNIT CODE: 1012 55</w:t>
      </w:r>
      <w:r w:rsidR="005476C4" w:rsidRPr="001F78F0">
        <w:rPr>
          <w:b/>
          <w:bCs/>
          <w:color w:val="auto"/>
          <w:szCs w:val="24"/>
        </w:rPr>
        <w:t>1 18A</w:t>
      </w:r>
    </w:p>
    <w:p w:rsidR="009431B6" w:rsidRPr="001F78F0" w:rsidRDefault="000F7946">
      <w:pPr>
        <w:spacing w:after="200" w:line="360" w:lineRule="auto"/>
        <w:ind w:left="0" w:firstLine="0"/>
        <w:jc w:val="left"/>
        <w:rPr>
          <w:rFonts w:eastAsia="Calibri"/>
          <w:b/>
          <w:bCs/>
          <w:color w:val="auto"/>
          <w:szCs w:val="24"/>
          <w:lang w:val="en-GB"/>
        </w:rPr>
      </w:pPr>
      <w:r w:rsidRPr="001F78F0">
        <w:rPr>
          <w:rFonts w:eastAsia="Calibri"/>
          <w:b/>
          <w:bCs/>
          <w:color w:val="auto"/>
          <w:szCs w:val="24"/>
          <w:lang w:val="en-GB"/>
        </w:rPr>
        <w:t>Relationship to O</w:t>
      </w:r>
      <w:r w:rsidR="005476C4" w:rsidRPr="001F78F0">
        <w:rPr>
          <w:rFonts w:eastAsia="Calibri"/>
          <w:b/>
          <w:bCs/>
          <w:color w:val="auto"/>
          <w:szCs w:val="24"/>
          <w:lang w:val="en-GB"/>
        </w:rPr>
        <w:t>ccupational standards</w:t>
      </w:r>
    </w:p>
    <w:p w:rsidR="009431B6" w:rsidRPr="001F78F0" w:rsidRDefault="005476C4">
      <w:pPr>
        <w:spacing w:after="160" w:line="360" w:lineRule="auto"/>
        <w:ind w:left="0" w:firstLine="0"/>
        <w:jc w:val="left"/>
        <w:rPr>
          <w:rFonts w:eastAsia="Calibri"/>
          <w:b/>
          <w:color w:val="auto"/>
          <w:szCs w:val="24"/>
          <w:lang w:val="en-ZA"/>
        </w:rPr>
      </w:pPr>
      <w:r w:rsidRPr="001F78F0">
        <w:rPr>
          <w:rFonts w:eastAsia="Calibri"/>
          <w:color w:val="auto"/>
          <w:szCs w:val="24"/>
          <w:lang w:val="en-ZA"/>
        </w:rPr>
        <w:t>This</w:t>
      </w:r>
      <w:r w:rsidRPr="001F78F0">
        <w:rPr>
          <w:rFonts w:eastAsia="Calibri"/>
          <w:color w:val="auto"/>
          <w:spacing w:val="-24"/>
          <w:szCs w:val="24"/>
          <w:lang w:val="en-ZA"/>
        </w:rPr>
        <w:t xml:space="preserve"> </w:t>
      </w:r>
      <w:r w:rsidRPr="001F78F0">
        <w:rPr>
          <w:rFonts w:eastAsia="Calibri"/>
          <w:color w:val="auto"/>
          <w:szCs w:val="24"/>
          <w:lang w:val="en-ZA"/>
        </w:rPr>
        <w:t>unit</w:t>
      </w:r>
      <w:r w:rsidRPr="001F78F0">
        <w:rPr>
          <w:rFonts w:eastAsia="Calibri"/>
          <w:color w:val="auto"/>
          <w:spacing w:val="-23"/>
          <w:szCs w:val="24"/>
          <w:lang w:val="en-ZA"/>
        </w:rPr>
        <w:t xml:space="preserve"> </w:t>
      </w:r>
      <w:r w:rsidRPr="001F78F0">
        <w:rPr>
          <w:rFonts w:eastAsia="Calibri"/>
          <w:color w:val="auto"/>
          <w:szCs w:val="24"/>
          <w:lang w:val="en-ZA"/>
        </w:rPr>
        <w:t>addresses</w:t>
      </w:r>
      <w:r w:rsidRPr="001F78F0">
        <w:rPr>
          <w:rFonts w:eastAsia="Calibri"/>
          <w:color w:val="auto"/>
          <w:spacing w:val="-24"/>
          <w:szCs w:val="24"/>
          <w:lang w:val="en-ZA"/>
        </w:rPr>
        <w:t xml:space="preserve"> </w:t>
      </w:r>
      <w:r w:rsidRPr="001F78F0">
        <w:rPr>
          <w:rFonts w:eastAsia="Calibri"/>
          <w:color w:val="auto"/>
          <w:szCs w:val="24"/>
          <w:lang w:val="en-ZA"/>
        </w:rPr>
        <w:t>the</w:t>
      </w:r>
      <w:r w:rsidRPr="001F78F0">
        <w:rPr>
          <w:rFonts w:eastAsia="Calibri"/>
          <w:color w:val="auto"/>
          <w:spacing w:val="-24"/>
          <w:szCs w:val="24"/>
          <w:lang w:val="en-ZA"/>
        </w:rPr>
        <w:t xml:space="preserve"> </w:t>
      </w:r>
      <w:r w:rsidRPr="001F78F0">
        <w:rPr>
          <w:rFonts w:eastAsia="Calibri"/>
          <w:color w:val="auto"/>
          <w:szCs w:val="24"/>
          <w:lang w:val="en-ZA"/>
        </w:rPr>
        <w:t>unit</w:t>
      </w:r>
      <w:r w:rsidRPr="001F78F0">
        <w:rPr>
          <w:rFonts w:eastAsia="Calibri"/>
          <w:color w:val="auto"/>
          <w:spacing w:val="-23"/>
          <w:szCs w:val="24"/>
          <w:lang w:val="en-ZA"/>
        </w:rPr>
        <w:t xml:space="preserve"> </w:t>
      </w:r>
      <w:r w:rsidRPr="001F78F0">
        <w:rPr>
          <w:rFonts w:eastAsia="Calibri"/>
          <w:color w:val="auto"/>
          <w:szCs w:val="24"/>
          <w:lang w:val="en-ZA"/>
        </w:rPr>
        <w:t>of</w:t>
      </w:r>
      <w:r w:rsidRPr="001F78F0">
        <w:rPr>
          <w:rFonts w:eastAsia="Calibri"/>
          <w:color w:val="auto"/>
          <w:spacing w:val="-23"/>
          <w:szCs w:val="24"/>
          <w:lang w:val="en-ZA"/>
        </w:rPr>
        <w:t xml:space="preserve"> </w:t>
      </w:r>
      <w:r w:rsidRPr="001F78F0">
        <w:rPr>
          <w:rFonts w:eastAsia="Calibri"/>
          <w:color w:val="auto"/>
          <w:szCs w:val="24"/>
          <w:lang w:val="en-ZA"/>
        </w:rPr>
        <w:t>competency</w:t>
      </w:r>
      <w:r w:rsidRPr="001F78F0">
        <w:rPr>
          <w:rFonts w:eastAsia="Calibri"/>
          <w:b/>
          <w:color w:val="auto"/>
          <w:szCs w:val="24"/>
          <w:lang w:val="en-ZA"/>
        </w:rPr>
        <w:t>:</w:t>
      </w:r>
      <w:r w:rsidRPr="001F78F0">
        <w:rPr>
          <w:rFonts w:eastAsia="Calibri"/>
          <w:b/>
          <w:color w:val="auto"/>
          <w:spacing w:val="-24"/>
          <w:szCs w:val="24"/>
          <w:lang w:val="en-ZA"/>
        </w:rPr>
        <w:t xml:space="preserve"> Carry out Cosmetology</w:t>
      </w:r>
      <w:r w:rsidRPr="001F78F0">
        <w:rPr>
          <w:rFonts w:eastAsia="Calibri"/>
          <w:b/>
          <w:color w:val="auto"/>
          <w:szCs w:val="24"/>
          <w:lang w:val="en-ZA"/>
        </w:rPr>
        <w:t xml:space="preserve"> </w:t>
      </w:r>
      <w:proofErr w:type="gramStart"/>
      <w:r w:rsidRPr="001F78F0">
        <w:rPr>
          <w:rFonts w:eastAsia="Calibri"/>
          <w:b/>
          <w:color w:val="auto"/>
          <w:szCs w:val="24"/>
          <w:lang w:val="en-ZA"/>
        </w:rPr>
        <w:t xml:space="preserve">Research </w:t>
      </w:r>
      <w:r w:rsidR="0068001B" w:rsidRPr="001F78F0">
        <w:rPr>
          <w:rFonts w:eastAsia="Calibri"/>
          <w:b/>
          <w:color w:val="auto"/>
          <w:szCs w:val="24"/>
          <w:lang w:val="en-ZA"/>
        </w:rPr>
        <w:t>.</w:t>
      </w:r>
      <w:proofErr w:type="gramEnd"/>
    </w:p>
    <w:p w:rsidR="009431B6" w:rsidRPr="001F78F0" w:rsidRDefault="005476C4">
      <w:pPr>
        <w:spacing w:before="100" w:beforeAutospacing="1" w:after="100" w:afterAutospacing="1" w:line="360" w:lineRule="auto"/>
        <w:ind w:left="0" w:firstLine="0"/>
        <w:jc w:val="left"/>
        <w:rPr>
          <w:b/>
          <w:bCs/>
          <w:color w:val="auto"/>
          <w:szCs w:val="24"/>
        </w:rPr>
      </w:pPr>
      <w:r w:rsidRPr="001F78F0">
        <w:rPr>
          <w:b/>
          <w:bCs/>
          <w:color w:val="auto"/>
          <w:szCs w:val="24"/>
        </w:rPr>
        <w:t>UNIT DURATION:80 HRS</w:t>
      </w:r>
    </w:p>
    <w:p w:rsidR="009431B6" w:rsidRPr="001F78F0" w:rsidRDefault="005476C4">
      <w:pPr>
        <w:spacing w:before="100" w:beforeAutospacing="1" w:after="100" w:afterAutospacing="1" w:line="360" w:lineRule="auto"/>
        <w:ind w:left="0" w:firstLine="0"/>
        <w:jc w:val="left"/>
        <w:rPr>
          <w:b/>
          <w:bCs/>
          <w:color w:val="auto"/>
          <w:szCs w:val="24"/>
        </w:rPr>
      </w:pPr>
      <w:r w:rsidRPr="001F78F0">
        <w:rPr>
          <w:b/>
          <w:bCs/>
          <w:color w:val="auto"/>
          <w:szCs w:val="24"/>
        </w:rPr>
        <w:t>UNIT DESCRIPTION:</w:t>
      </w:r>
    </w:p>
    <w:p w:rsidR="009431B6" w:rsidRPr="001F78F0" w:rsidRDefault="005476C4">
      <w:pPr>
        <w:spacing w:before="100" w:beforeAutospacing="1" w:after="100" w:afterAutospacing="1" w:line="360" w:lineRule="auto"/>
        <w:ind w:left="0" w:firstLine="0"/>
        <w:jc w:val="left"/>
        <w:rPr>
          <w:color w:val="auto"/>
          <w:szCs w:val="24"/>
        </w:rPr>
      </w:pPr>
      <w:r w:rsidRPr="001F78F0">
        <w:rPr>
          <w:color w:val="auto"/>
          <w:szCs w:val="24"/>
        </w:rPr>
        <w:t>This</w:t>
      </w:r>
      <w:r w:rsidRPr="001F78F0">
        <w:rPr>
          <w:color w:val="auto"/>
          <w:spacing w:val="1"/>
          <w:szCs w:val="24"/>
        </w:rPr>
        <w:t xml:space="preserve"> </w:t>
      </w:r>
      <w:r w:rsidRPr="001F78F0">
        <w:rPr>
          <w:color w:val="auto"/>
          <w:szCs w:val="24"/>
        </w:rPr>
        <w:t>unit</w:t>
      </w:r>
      <w:r w:rsidRPr="001F78F0">
        <w:rPr>
          <w:color w:val="auto"/>
          <w:spacing w:val="1"/>
          <w:szCs w:val="24"/>
        </w:rPr>
        <w:t xml:space="preserve"> </w:t>
      </w:r>
      <w:r w:rsidRPr="001F78F0">
        <w:rPr>
          <w:color w:val="auto"/>
          <w:szCs w:val="24"/>
        </w:rPr>
        <w:t>cover</w:t>
      </w:r>
      <w:r w:rsidRPr="001F78F0">
        <w:rPr>
          <w:color w:val="auto"/>
          <w:spacing w:val="1"/>
          <w:szCs w:val="24"/>
        </w:rPr>
        <w:t xml:space="preserve"> </w:t>
      </w:r>
      <w:r w:rsidRPr="001F78F0">
        <w:rPr>
          <w:color w:val="auto"/>
          <w:szCs w:val="24"/>
        </w:rPr>
        <w:t>the</w:t>
      </w:r>
      <w:r w:rsidRPr="001F78F0">
        <w:rPr>
          <w:color w:val="auto"/>
          <w:spacing w:val="1"/>
          <w:szCs w:val="24"/>
        </w:rPr>
        <w:t xml:space="preserve"> </w:t>
      </w:r>
      <w:r w:rsidRPr="001F78F0">
        <w:rPr>
          <w:color w:val="auto"/>
          <w:szCs w:val="24"/>
        </w:rPr>
        <w:t>competencies</w:t>
      </w:r>
      <w:r w:rsidRPr="001F78F0">
        <w:rPr>
          <w:color w:val="auto"/>
          <w:spacing w:val="1"/>
          <w:szCs w:val="24"/>
        </w:rPr>
        <w:t xml:space="preserve"> </w:t>
      </w:r>
      <w:r w:rsidRPr="001F78F0">
        <w:rPr>
          <w:color w:val="auto"/>
          <w:szCs w:val="24"/>
        </w:rPr>
        <w:t>required</w:t>
      </w:r>
      <w:r w:rsidRPr="001F78F0">
        <w:rPr>
          <w:color w:val="auto"/>
          <w:spacing w:val="1"/>
          <w:szCs w:val="24"/>
        </w:rPr>
        <w:t xml:space="preserve"> </w:t>
      </w:r>
      <w:r w:rsidRPr="001F78F0">
        <w:rPr>
          <w:color w:val="auto"/>
          <w:szCs w:val="24"/>
        </w:rPr>
        <w:t>to</w:t>
      </w:r>
      <w:r w:rsidRPr="001F78F0">
        <w:rPr>
          <w:color w:val="auto"/>
          <w:spacing w:val="1"/>
          <w:szCs w:val="24"/>
        </w:rPr>
        <w:t xml:space="preserve"> </w:t>
      </w:r>
      <w:r w:rsidRPr="001F78F0">
        <w:rPr>
          <w:color w:val="auto"/>
          <w:szCs w:val="24"/>
        </w:rPr>
        <w:t>conduct</w:t>
      </w:r>
      <w:r w:rsidRPr="001F78F0">
        <w:rPr>
          <w:color w:val="auto"/>
          <w:spacing w:val="1"/>
          <w:szCs w:val="24"/>
        </w:rPr>
        <w:t xml:space="preserve"> </w:t>
      </w:r>
      <w:r w:rsidRPr="001F78F0">
        <w:rPr>
          <w:color w:val="auto"/>
          <w:szCs w:val="24"/>
        </w:rPr>
        <w:t>a research project.</w:t>
      </w:r>
      <w:r w:rsidRPr="001F78F0">
        <w:rPr>
          <w:color w:val="auto"/>
          <w:spacing w:val="60"/>
          <w:szCs w:val="24"/>
        </w:rPr>
        <w:t xml:space="preserve"> </w:t>
      </w:r>
      <w:r w:rsidRPr="001F78F0">
        <w:rPr>
          <w:color w:val="auto"/>
          <w:szCs w:val="24"/>
        </w:rPr>
        <w:t>It</w:t>
      </w:r>
      <w:r w:rsidRPr="001F78F0">
        <w:rPr>
          <w:color w:val="auto"/>
          <w:spacing w:val="1"/>
          <w:szCs w:val="24"/>
        </w:rPr>
        <w:t xml:space="preserve"> </w:t>
      </w:r>
      <w:r w:rsidRPr="001F78F0">
        <w:rPr>
          <w:color w:val="auto"/>
          <w:szCs w:val="24"/>
        </w:rPr>
        <w:t>involves identifying cosmetology research problem, carrying out literature review, establishing research methodology, collecting and analyzing cosmetology research data.</w:t>
      </w:r>
    </w:p>
    <w:p w:rsidR="009431B6" w:rsidRPr="001F78F0" w:rsidRDefault="005476C4">
      <w:pPr>
        <w:tabs>
          <w:tab w:val="left" w:pos="567"/>
        </w:tabs>
        <w:spacing w:after="0" w:line="360" w:lineRule="auto"/>
        <w:ind w:left="0" w:firstLine="0"/>
        <w:rPr>
          <w:rFonts w:eastAsia="Calibri"/>
          <w:b/>
          <w:color w:val="auto"/>
          <w:szCs w:val="24"/>
        </w:rPr>
      </w:pPr>
      <w:r w:rsidRPr="001F78F0">
        <w:rPr>
          <w:rFonts w:eastAsia="Calibri"/>
          <w:b/>
          <w:color w:val="auto"/>
          <w:szCs w:val="24"/>
        </w:rPr>
        <w:t>Summary of Learning Outcomes</w:t>
      </w:r>
    </w:p>
    <w:p w:rsidR="00C70303" w:rsidRPr="001F78F0" w:rsidRDefault="00C70303" w:rsidP="00C70303">
      <w:pPr>
        <w:spacing w:after="0" w:line="360" w:lineRule="auto"/>
        <w:ind w:left="0" w:firstLine="0"/>
        <w:rPr>
          <w:rFonts w:eastAsia="Calibri"/>
          <w:color w:val="auto"/>
          <w:szCs w:val="24"/>
          <w:lang w:val="en-ZA"/>
        </w:rPr>
      </w:pPr>
      <w:r w:rsidRPr="001F78F0">
        <w:rPr>
          <w:rFonts w:eastAsia="Calibri"/>
          <w:color w:val="auto"/>
          <w:szCs w:val="24"/>
          <w:lang w:val="en-ZA"/>
        </w:rPr>
        <w:t xml:space="preserve">At the end of the unit the trainee should be able to: </w:t>
      </w:r>
    </w:p>
    <w:tbl>
      <w:tblPr>
        <w:tblStyle w:val="TableGrid18"/>
        <w:tblW w:w="0" w:type="auto"/>
        <w:tblLook w:val="04A0" w:firstRow="1" w:lastRow="0" w:firstColumn="1" w:lastColumn="0" w:noHBand="0" w:noVBand="1"/>
      </w:tblPr>
      <w:tblGrid>
        <w:gridCol w:w="710"/>
        <w:gridCol w:w="5336"/>
        <w:gridCol w:w="2970"/>
      </w:tblGrid>
      <w:tr w:rsidR="00C70303" w:rsidRPr="001F78F0" w:rsidTr="006465F0">
        <w:tc>
          <w:tcPr>
            <w:tcW w:w="710" w:type="dxa"/>
          </w:tcPr>
          <w:p w:rsidR="00C70303" w:rsidRPr="001F78F0" w:rsidRDefault="00C70303" w:rsidP="006465F0">
            <w:pPr>
              <w:spacing w:after="160" w:line="259" w:lineRule="auto"/>
              <w:ind w:left="0" w:firstLine="0"/>
              <w:jc w:val="left"/>
              <w:rPr>
                <w:rFonts w:eastAsia="Calibri"/>
                <w:b/>
                <w:color w:val="auto"/>
                <w:szCs w:val="24"/>
                <w:lang w:val="en-GB"/>
              </w:rPr>
            </w:pPr>
            <w:r w:rsidRPr="001F78F0">
              <w:rPr>
                <w:rFonts w:eastAsia="Calibri"/>
                <w:b/>
                <w:color w:val="auto"/>
                <w:szCs w:val="24"/>
                <w:lang w:val="en-GB"/>
              </w:rPr>
              <w:t>S/No</w:t>
            </w:r>
          </w:p>
        </w:tc>
        <w:tc>
          <w:tcPr>
            <w:tcW w:w="5336" w:type="dxa"/>
          </w:tcPr>
          <w:p w:rsidR="00C70303" w:rsidRPr="001F78F0" w:rsidRDefault="00C70303" w:rsidP="006465F0">
            <w:pPr>
              <w:spacing w:after="160" w:line="259" w:lineRule="auto"/>
              <w:ind w:left="0" w:firstLine="0"/>
              <w:jc w:val="left"/>
              <w:rPr>
                <w:rFonts w:eastAsia="Calibri"/>
                <w:b/>
                <w:color w:val="auto"/>
                <w:szCs w:val="24"/>
                <w:lang w:val="en-GB"/>
              </w:rPr>
            </w:pPr>
            <w:r w:rsidRPr="001F78F0">
              <w:rPr>
                <w:rFonts w:eastAsia="Calibri"/>
                <w:b/>
                <w:color w:val="auto"/>
                <w:szCs w:val="24"/>
                <w:lang w:val="en-GB"/>
              </w:rPr>
              <w:t>Learning Outcomes</w:t>
            </w:r>
          </w:p>
        </w:tc>
        <w:tc>
          <w:tcPr>
            <w:tcW w:w="2970" w:type="dxa"/>
          </w:tcPr>
          <w:p w:rsidR="00C70303" w:rsidRPr="001F78F0" w:rsidRDefault="00C70303" w:rsidP="006465F0">
            <w:pPr>
              <w:spacing w:after="160" w:line="259" w:lineRule="auto"/>
              <w:ind w:left="0" w:firstLine="0"/>
              <w:jc w:val="left"/>
              <w:rPr>
                <w:rFonts w:eastAsia="Calibri"/>
                <w:b/>
                <w:color w:val="auto"/>
                <w:szCs w:val="24"/>
                <w:lang w:val="en-GB"/>
              </w:rPr>
            </w:pPr>
            <w:r w:rsidRPr="001F78F0">
              <w:rPr>
                <w:rFonts w:eastAsia="Calibri"/>
                <w:b/>
                <w:color w:val="auto"/>
                <w:szCs w:val="24"/>
                <w:lang w:val="en-GB"/>
              </w:rPr>
              <w:t>Duration (Hours)</w:t>
            </w:r>
          </w:p>
        </w:tc>
      </w:tr>
      <w:tr w:rsidR="00C70303" w:rsidRPr="001F78F0" w:rsidTr="006465F0">
        <w:tc>
          <w:tcPr>
            <w:tcW w:w="710" w:type="dxa"/>
          </w:tcPr>
          <w:p w:rsidR="00C70303" w:rsidRPr="001F78F0" w:rsidRDefault="00C70303" w:rsidP="006465F0">
            <w:pPr>
              <w:spacing w:after="160" w:line="259" w:lineRule="auto"/>
              <w:ind w:left="0" w:firstLine="0"/>
              <w:jc w:val="left"/>
              <w:rPr>
                <w:rFonts w:eastAsia="Calibri"/>
                <w:b/>
                <w:color w:val="auto"/>
                <w:szCs w:val="24"/>
                <w:lang w:val="en-GB"/>
              </w:rPr>
            </w:pPr>
            <w:r w:rsidRPr="001F78F0">
              <w:rPr>
                <w:rFonts w:eastAsia="Calibri"/>
                <w:bCs/>
                <w:color w:val="auto"/>
                <w:szCs w:val="24"/>
              </w:rPr>
              <w:t xml:space="preserve">1.   </w:t>
            </w:r>
          </w:p>
        </w:tc>
        <w:tc>
          <w:tcPr>
            <w:tcW w:w="5336" w:type="dxa"/>
          </w:tcPr>
          <w:p w:rsidR="00C70303" w:rsidRPr="001F78F0" w:rsidRDefault="00C70303" w:rsidP="006465F0">
            <w:pPr>
              <w:spacing w:after="200" w:line="360" w:lineRule="auto"/>
              <w:ind w:left="0" w:firstLine="0"/>
              <w:jc w:val="left"/>
              <w:rPr>
                <w:rFonts w:eastAsia="Calibri"/>
                <w:bCs/>
                <w:color w:val="auto"/>
                <w:szCs w:val="24"/>
                <w:lang w:val="en-ZA"/>
              </w:rPr>
            </w:pPr>
            <w:r w:rsidRPr="001F78F0">
              <w:rPr>
                <w:rFonts w:eastAsia="Calibri"/>
                <w:color w:val="auto"/>
                <w:szCs w:val="24"/>
              </w:rPr>
              <w:t>To identify</w:t>
            </w:r>
            <w:r w:rsidRPr="001F78F0">
              <w:rPr>
                <w:rFonts w:eastAsia="Calibri"/>
                <w:color w:val="auto"/>
                <w:spacing w:val="-7"/>
                <w:szCs w:val="24"/>
              </w:rPr>
              <w:t xml:space="preserve"> cosmetology </w:t>
            </w:r>
            <w:r w:rsidRPr="001F78F0">
              <w:rPr>
                <w:rFonts w:eastAsia="Calibri"/>
                <w:color w:val="auto"/>
                <w:szCs w:val="24"/>
              </w:rPr>
              <w:t>research</w:t>
            </w:r>
            <w:r w:rsidRPr="001F78F0">
              <w:rPr>
                <w:rFonts w:eastAsia="Calibri"/>
                <w:color w:val="auto"/>
                <w:spacing w:val="-1"/>
                <w:szCs w:val="24"/>
              </w:rPr>
              <w:t xml:space="preserve"> </w:t>
            </w:r>
            <w:r w:rsidRPr="001F78F0">
              <w:rPr>
                <w:rFonts w:eastAsia="Calibri"/>
                <w:color w:val="auto"/>
                <w:szCs w:val="24"/>
              </w:rPr>
              <w:t>problem</w:t>
            </w:r>
          </w:p>
        </w:tc>
        <w:tc>
          <w:tcPr>
            <w:tcW w:w="2970" w:type="dxa"/>
          </w:tcPr>
          <w:p w:rsidR="00C70303" w:rsidRPr="001F78F0" w:rsidRDefault="00A538A0" w:rsidP="006465F0">
            <w:pPr>
              <w:spacing w:after="160" w:line="259" w:lineRule="auto"/>
              <w:ind w:left="0" w:firstLine="0"/>
              <w:jc w:val="left"/>
              <w:rPr>
                <w:rFonts w:eastAsia="Calibri"/>
                <w:color w:val="auto"/>
                <w:szCs w:val="24"/>
                <w:lang w:val="en-GB"/>
              </w:rPr>
            </w:pPr>
            <w:r w:rsidRPr="001F78F0">
              <w:rPr>
                <w:rFonts w:eastAsia="Calibri"/>
                <w:color w:val="auto"/>
                <w:szCs w:val="24"/>
                <w:lang w:val="en-GB"/>
              </w:rPr>
              <w:t>10</w:t>
            </w:r>
          </w:p>
        </w:tc>
      </w:tr>
      <w:tr w:rsidR="00C70303" w:rsidRPr="001F78F0" w:rsidTr="006465F0">
        <w:tc>
          <w:tcPr>
            <w:tcW w:w="710" w:type="dxa"/>
          </w:tcPr>
          <w:p w:rsidR="00C70303" w:rsidRPr="001F78F0" w:rsidRDefault="00C70303" w:rsidP="006465F0">
            <w:pPr>
              <w:spacing w:after="160" w:line="259" w:lineRule="auto"/>
              <w:ind w:left="0" w:firstLine="0"/>
              <w:jc w:val="left"/>
              <w:rPr>
                <w:rFonts w:eastAsia="Calibri"/>
                <w:b/>
                <w:color w:val="auto"/>
                <w:szCs w:val="24"/>
                <w:lang w:val="en-GB"/>
              </w:rPr>
            </w:pPr>
            <w:r w:rsidRPr="001F78F0">
              <w:rPr>
                <w:rFonts w:eastAsia="Calibri"/>
                <w:color w:val="auto"/>
                <w:szCs w:val="24"/>
                <w:lang w:val="en-GB"/>
              </w:rPr>
              <w:t xml:space="preserve">2.   </w:t>
            </w:r>
          </w:p>
        </w:tc>
        <w:tc>
          <w:tcPr>
            <w:tcW w:w="5336" w:type="dxa"/>
          </w:tcPr>
          <w:p w:rsidR="00C70303" w:rsidRPr="001F78F0" w:rsidRDefault="00EF2B6B" w:rsidP="006465F0">
            <w:pPr>
              <w:tabs>
                <w:tab w:val="left" w:pos="567"/>
              </w:tabs>
              <w:autoSpaceDE w:val="0"/>
              <w:adjustRightInd w:val="0"/>
              <w:spacing w:after="0" w:line="360" w:lineRule="auto"/>
              <w:ind w:left="0" w:firstLine="0"/>
              <w:jc w:val="left"/>
              <w:rPr>
                <w:color w:val="auto"/>
                <w:szCs w:val="24"/>
                <w:lang w:eastAsia="fr-FR"/>
              </w:rPr>
            </w:pPr>
            <w:r w:rsidRPr="001F78F0">
              <w:rPr>
                <w:rFonts w:eastAsia="Calibri"/>
                <w:color w:val="auto"/>
                <w:szCs w:val="24"/>
              </w:rPr>
              <w:t>To carry out literature review</w:t>
            </w:r>
          </w:p>
        </w:tc>
        <w:tc>
          <w:tcPr>
            <w:tcW w:w="2970" w:type="dxa"/>
          </w:tcPr>
          <w:p w:rsidR="00C70303" w:rsidRPr="001F78F0" w:rsidRDefault="00A538A0" w:rsidP="006465F0">
            <w:pPr>
              <w:spacing w:after="160" w:line="259" w:lineRule="auto"/>
              <w:ind w:left="0" w:firstLine="0"/>
              <w:jc w:val="left"/>
              <w:rPr>
                <w:rFonts w:eastAsia="Calibri"/>
                <w:color w:val="auto"/>
                <w:szCs w:val="24"/>
                <w:lang w:val="en-GB"/>
              </w:rPr>
            </w:pPr>
            <w:r w:rsidRPr="001F78F0">
              <w:rPr>
                <w:rFonts w:eastAsia="Calibri"/>
                <w:color w:val="auto"/>
                <w:szCs w:val="24"/>
                <w:lang w:val="en-GB"/>
              </w:rPr>
              <w:t>30</w:t>
            </w:r>
          </w:p>
        </w:tc>
      </w:tr>
      <w:tr w:rsidR="00C70303" w:rsidRPr="001F78F0" w:rsidTr="006465F0">
        <w:tc>
          <w:tcPr>
            <w:tcW w:w="710" w:type="dxa"/>
          </w:tcPr>
          <w:p w:rsidR="00C70303" w:rsidRPr="001F78F0" w:rsidRDefault="00C70303" w:rsidP="006465F0">
            <w:pPr>
              <w:spacing w:after="160" w:line="259" w:lineRule="auto"/>
              <w:ind w:left="0" w:firstLine="0"/>
              <w:jc w:val="left"/>
              <w:rPr>
                <w:rFonts w:eastAsia="Calibri"/>
                <w:color w:val="auto"/>
                <w:szCs w:val="24"/>
                <w:lang w:val="en-GB"/>
              </w:rPr>
            </w:pPr>
            <w:r w:rsidRPr="001F78F0">
              <w:rPr>
                <w:rFonts w:eastAsia="Calibri"/>
                <w:color w:val="auto"/>
                <w:szCs w:val="24"/>
                <w:lang w:val="en-GB"/>
              </w:rPr>
              <w:t>3.</w:t>
            </w:r>
          </w:p>
        </w:tc>
        <w:tc>
          <w:tcPr>
            <w:tcW w:w="5336" w:type="dxa"/>
          </w:tcPr>
          <w:p w:rsidR="00C70303" w:rsidRPr="001F78F0" w:rsidRDefault="00EF2B6B" w:rsidP="006465F0">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rPr>
              <w:t>To</w:t>
            </w:r>
            <w:r w:rsidR="00C70303" w:rsidRPr="001F78F0">
              <w:rPr>
                <w:rFonts w:eastAsia="Calibri"/>
                <w:color w:val="auto"/>
                <w:szCs w:val="24"/>
                <w:lang w:val="en-ZW" w:eastAsia="fr-FR"/>
              </w:rPr>
              <w:t xml:space="preserve"> </w:t>
            </w:r>
            <w:r w:rsidRPr="001F78F0">
              <w:rPr>
                <w:rFonts w:eastAsia="Calibri"/>
                <w:color w:val="auto"/>
                <w:szCs w:val="24"/>
              </w:rPr>
              <w:t>establish research methodology</w:t>
            </w:r>
          </w:p>
        </w:tc>
        <w:tc>
          <w:tcPr>
            <w:tcW w:w="2970" w:type="dxa"/>
          </w:tcPr>
          <w:p w:rsidR="00C70303" w:rsidRPr="001F78F0" w:rsidRDefault="00A538A0" w:rsidP="006465F0">
            <w:pPr>
              <w:spacing w:after="160" w:line="259" w:lineRule="auto"/>
              <w:ind w:left="0" w:firstLine="0"/>
              <w:jc w:val="left"/>
              <w:rPr>
                <w:rFonts w:eastAsia="Calibri"/>
                <w:color w:val="auto"/>
                <w:szCs w:val="24"/>
                <w:lang w:val="en-GB"/>
              </w:rPr>
            </w:pPr>
            <w:r w:rsidRPr="001F78F0">
              <w:rPr>
                <w:rFonts w:eastAsia="Calibri"/>
                <w:color w:val="auto"/>
                <w:szCs w:val="24"/>
                <w:lang w:val="en-GB"/>
              </w:rPr>
              <w:t>20</w:t>
            </w:r>
          </w:p>
        </w:tc>
      </w:tr>
      <w:tr w:rsidR="00C70303" w:rsidRPr="001F78F0" w:rsidTr="006465F0">
        <w:tc>
          <w:tcPr>
            <w:tcW w:w="710" w:type="dxa"/>
          </w:tcPr>
          <w:p w:rsidR="00C70303" w:rsidRPr="001F78F0" w:rsidRDefault="00C70303" w:rsidP="006465F0">
            <w:pPr>
              <w:spacing w:after="160" w:line="259" w:lineRule="auto"/>
              <w:ind w:left="0" w:firstLine="0"/>
              <w:jc w:val="left"/>
              <w:rPr>
                <w:rFonts w:eastAsia="Calibri"/>
                <w:color w:val="auto"/>
                <w:szCs w:val="24"/>
                <w:lang w:val="en-GB"/>
              </w:rPr>
            </w:pPr>
            <w:r w:rsidRPr="001F78F0">
              <w:rPr>
                <w:rFonts w:eastAsia="Calibri"/>
                <w:color w:val="auto"/>
                <w:szCs w:val="24"/>
                <w:lang w:val="en-GB"/>
              </w:rPr>
              <w:t>4.</w:t>
            </w:r>
          </w:p>
        </w:tc>
        <w:tc>
          <w:tcPr>
            <w:tcW w:w="5336" w:type="dxa"/>
          </w:tcPr>
          <w:p w:rsidR="00C70303" w:rsidRPr="001F78F0" w:rsidRDefault="00EF2B6B" w:rsidP="006465F0">
            <w:pPr>
              <w:spacing w:before="100" w:beforeAutospacing="1" w:after="100" w:afterAutospacing="1" w:line="360" w:lineRule="auto"/>
              <w:ind w:left="0" w:firstLine="0"/>
              <w:contextualSpacing/>
              <w:jc w:val="left"/>
              <w:rPr>
                <w:rFonts w:eastAsia="Calibri"/>
                <w:color w:val="auto"/>
                <w:szCs w:val="24"/>
                <w:lang w:val="en-ZW" w:eastAsia="fr-FR"/>
              </w:rPr>
            </w:pPr>
            <w:r w:rsidRPr="001F78F0">
              <w:rPr>
                <w:rFonts w:eastAsia="Calibri"/>
                <w:color w:val="auto"/>
                <w:szCs w:val="24"/>
              </w:rPr>
              <w:t>To collect and analyses</w:t>
            </w:r>
            <w:r w:rsidRPr="001F78F0">
              <w:rPr>
                <w:rFonts w:eastAsia="Calibri"/>
                <w:color w:val="auto"/>
                <w:spacing w:val="-2"/>
                <w:szCs w:val="24"/>
              </w:rPr>
              <w:t xml:space="preserve"> </w:t>
            </w:r>
            <w:r w:rsidRPr="001F78F0">
              <w:rPr>
                <w:rFonts w:eastAsia="Calibri"/>
                <w:color w:val="auto"/>
                <w:szCs w:val="24"/>
              </w:rPr>
              <w:t>cosmetology research data</w:t>
            </w:r>
          </w:p>
        </w:tc>
        <w:tc>
          <w:tcPr>
            <w:tcW w:w="2970" w:type="dxa"/>
          </w:tcPr>
          <w:p w:rsidR="00C70303" w:rsidRPr="001F78F0" w:rsidRDefault="00A538A0" w:rsidP="006465F0">
            <w:pPr>
              <w:spacing w:after="160" w:line="259" w:lineRule="auto"/>
              <w:ind w:left="0" w:firstLine="0"/>
              <w:jc w:val="left"/>
              <w:rPr>
                <w:rFonts w:eastAsia="Calibri"/>
                <w:color w:val="auto"/>
                <w:szCs w:val="24"/>
                <w:lang w:val="en-GB"/>
              </w:rPr>
            </w:pPr>
            <w:r w:rsidRPr="001F78F0">
              <w:rPr>
                <w:rFonts w:eastAsia="Calibri"/>
                <w:color w:val="auto"/>
                <w:szCs w:val="24"/>
                <w:lang w:val="en-GB"/>
              </w:rPr>
              <w:t>20</w:t>
            </w:r>
          </w:p>
        </w:tc>
      </w:tr>
      <w:tr w:rsidR="00C70303" w:rsidRPr="001F78F0" w:rsidTr="006465F0">
        <w:tc>
          <w:tcPr>
            <w:tcW w:w="6046" w:type="dxa"/>
            <w:gridSpan w:val="2"/>
          </w:tcPr>
          <w:p w:rsidR="00C70303" w:rsidRPr="001F78F0" w:rsidRDefault="00C70303" w:rsidP="006465F0">
            <w:pPr>
              <w:spacing w:after="160" w:line="259" w:lineRule="auto"/>
              <w:ind w:left="0" w:firstLine="0"/>
              <w:jc w:val="left"/>
              <w:rPr>
                <w:rFonts w:eastAsia="Calibri"/>
                <w:color w:val="auto"/>
                <w:szCs w:val="24"/>
              </w:rPr>
            </w:pPr>
            <w:r w:rsidRPr="001F78F0">
              <w:rPr>
                <w:rFonts w:eastAsia="Calibri"/>
                <w:b/>
                <w:color w:val="auto"/>
                <w:szCs w:val="24"/>
                <w:lang w:val="en-ZW"/>
              </w:rPr>
              <w:t>Total</w:t>
            </w:r>
          </w:p>
        </w:tc>
        <w:tc>
          <w:tcPr>
            <w:tcW w:w="2970" w:type="dxa"/>
          </w:tcPr>
          <w:p w:rsidR="00C70303" w:rsidRPr="001F78F0" w:rsidRDefault="00A538A0" w:rsidP="006465F0">
            <w:pPr>
              <w:spacing w:after="160" w:line="259" w:lineRule="auto"/>
              <w:ind w:left="0" w:firstLine="0"/>
              <w:jc w:val="left"/>
              <w:rPr>
                <w:rFonts w:eastAsia="Calibri"/>
                <w:b/>
                <w:color w:val="auto"/>
                <w:szCs w:val="24"/>
                <w:lang w:val="en-GB"/>
              </w:rPr>
            </w:pPr>
            <w:r w:rsidRPr="001F78F0">
              <w:rPr>
                <w:rFonts w:eastAsia="Calibri"/>
                <w:b/>
                <w:color w:val="auto"/>
                <w:szCs w:val="24"/>
                <w:lang w:val="en-GB"/>
              </w:rPr>
              <w:t>80</w:t>
            </w:r>
          </w:p>
        </w:tc>
      </w:tr>
    </w:tbl>
    <w:p w:rsidR="00C70303" w:rsidRPr="001F78F0" w:rsidRDefault="00C70303">
      <w:pPr>
        <w:tabs>
          <w:tab w:val="left" w:pos="567"/>
        </w:tabs>
        <w:spacing w:after="0" w:line="360" w:lineRule="auto"/>
        <w:ind w:left="0" w:firstLine="0"/>
        <w:rPr>
          <w:rFonts w:eastAsia="Calibri"/>
          <w:b/>
          <w:color w:val="auto"/>
          <w:szCs w:val="24"/>
        </w:rPr>
      </w:pPr>
    </w:p>
    <w:p w:rsidR="009431B6" w:rsidRPr="001F78F0" w:rsidRDefault="005476C4">
      <w:pPr>
        <w:tabs>
          <w:tab w:val="left" w:pos="567"/>
        </w:tabs>
        <w:spacing w:after="0" w:line="360" w:lineRule="auto"/>
        <w:ind w:left="357" w:hanging="357"/>
        <w:contextualSpacing/>
        <w:rPr>
          <w:rFonts w:eastAsia="Calibri"/>
          <w:b/>
          <w:color w:val="auto"/>
          <w:szCs w:val="24"/>
        </w:rPr>
      </w:pPr>
      <w:r w:rsidRPr="001F78F0">
        <w:rPr>
          <w:rFonts w:eastAsia="Calibri"/>
          <w:b/>
          <w:color w:val="auto"/>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856"/>
        <w:gridCol w:w="2997"/>
      </w:tblGrid>
      <w:tr w:rsidR="009431B6" w:rsidRPr="001F78F0">
        <w:tc>
          <w:tcPr>
            <w:tcW w:w="1754" w:type="pct"/>
            <w:tcBorders>
              <w:top w:val="single" w:sz="4" w:space="0" w:color="auto"/>
              <w:left w:val="single" w:sz="4" w:space="0" w:color="auto"/>
              <w:bottom w:val="single" w:sz="4" w:space="0" w:color="auto"/>
              <w:right w:val="single" w:sz="4" w:space="0" w:color="auto"/>
            </w:tcBorders>
            <w:shd w:val="clear" w:color="auto" w:fill="FFFFFF"/>
          </w:tcPr>
          <w:p w:rsidR="009431B6" w:rsidRPr="001F78F0" w:rsidRDefault="005476C4">
            <w:pPr>
              <w:tabs>
                <w:tab w:val="left" w:pos="567"/>
              </w:tabs>
              <w:spacing w:before="120" w:after="0" w:line="360" w:lineRule="auto"/>
              <w:ind w:left="0" w:firstLine="0"/>
              <w:jc w:val="left"/>
              <w:rPr>
                <w:rFonts w:eastAsia="Calibri"/>
                <w:b/>
                <w:color w:val="auto"/>
                <w:szCs w:val="24"/>
              </w:rPr>
            </w:pPr>
            <w:r w:rsidRPr="001F78F0">
              <w:rPr>
                <w:rFonts w:eastAsia="Calibri"/>
                <w:b/>
                <w:color w:val="auto"/>
                <w:szCs w:val="24"/>
              </w:rPr>
              <w:t>Learning Outcome</w:t>
            </w:r>
          </w:p>
        </w:tc>
        <w:tc>
          <w:tcPr>
            <w:tcW w:w="1584" w:type="pct"/>
            <w:tcBorders>
              <w:top w:val="single" w:sz="4" w:space="0" w:color="auto"/>
              <w:left w:val="single" w:sz="4" w:space="0" w:color="auto"/>
              <w:bottom w:val="single" w:sz="4" w:space="0" w:color="auto"/>
              <w:right w:val="single" w:sz="4" w:space="0" w:color="auto"/>
            </w:tcBorders>
            <w:shd w:val="clear" w:color="auto" w:fill="FFFFFF"/>
          </w:tcPr>
          <w:p w:rsidR="009431B6" w:rsidRPr="001F78F0" w:rsidRDefault="005476C4">
            <w:pPr>
              <w:tabs>
                <w:tab w:val="left" w:pos="567"/>
              </w:tabs>
              <w:spacing w:before="120" w:after="0" w:line="360" w:lineRule="auto"/>
              <w:ind w:left="357" w:hanging="357"/>
              <w:jc w:val="left"/>
              <w:rPr>
                <w:rFonts w:eastAsia="Calibri"/>
                <w:b/>
                <w:color w:val="auto"/>
                <w:szCs w:val="24"/>
              </w:rPr>
            </w:pPr>
            <w:r w:rsidRPr="001F78F0">
              <w:rPr>
                <w:rFonts w:eastAsia="Calibri"/>
                <w:b/>
                <w:color w:val="auto"/>
                <w:szCs w:val="24"/>
              </w:rPr>
              <w:t>Content</w:t>
            </w:r>
          </w:p>
        </w:tc>
        <w:tc>
          <w:tcPr>
            <w:tcW w:w="1662" w:type="pct"/>
            <w:tcBorders>
              <w:top w:val="single" w:sz="4" w:space="0" w:color="auto"/>
              <w:left w:val="single" w:sz="4" w:space="0" w:color="auto"/>
              <w:bottom w:val="single" w:sz="4" w:space="0" w:color="auto"/>
              <w:right w:val="single" w:sz="4" w:space="0" w:color="auto"/>
            </w:tcBorders>
            <w:shd w:val="clear" w:color="auto" w:fill="FFFFFF"/>
          </w:tcPr>
          <w:p w:rsidR="009431B6" w:rsidRPr="001F78F0" w:rsidRDefault="005476C4">
            <w:pPr>
              <w:tabs>
                <w:tab w:val="left" w:pos="567"/>
              </w:tabs>
              <w:spacing w:before="120" w:after="0" w:line="360" w:lineRule="auto"/>
              <w:ind w:left="0" w:firstLine="0"/>
              <w:jc w:val="left"/>
              <w:rPr>
                <w:rFonts w:eastAsia="Calibri"/>
                <w:b/>
                <w:color w:val="auto"/>
                <w:szCs w:val="24"/>
              </w:rPr>
            </w:pPr>
            <w:r w:rsidRPr="001F78F0">
              <w:rPr>
                <w:rFonts w:eastAsia="Calibri"/>
                <w:b/>
                <w:color w:val="auto"/>
                <w:szCs w:val="24"/>
              </w:rPr>
              <w:t>Suggested Assessment Methods</w:t>
            </w:r>
          </w:p>
        </w:tc>
      </w:tr>
      <w:tr w:rsidR="009431B6" w:rsidRPr="001F78F0">
        <w:trPr>
          <w:trHeight w:val="1106"/>
        </w:trPr>
        <w:tc>
          <w:tcPr>
            <w:tcW w:w="1754"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232"/>
              </w:numPr>
              <w:spacing w:before="100" w:beforeAutospacing="1" w:after="100" w:afterAutospacing="1" w:line="360" w:lineRule="auto"/>
              <w:jc w:val="left"/>
              <w:rPr>
                <w:color w:val="auto"/>
                <w:szCs w:val="24"/>
              </w:rPr>
            </w:pPr>
            <w:r w:rsidRPr="001F78F0">
              <w:rPr>
                <w:color w:val="auto"/>
                <w:szCs w:val="24"/>
              </w:rPr>
              <w:t>Identify</w:t>
            </w:r>
            <w:r w:rsidRPr="001F78F0">
              <w:rPr>
                <w:color w:val="auto"/>
                <w:spacing w:val="-7"/>
                <w:szCs w:val="24"/>
              </w:rPr>
              <w:t xml:space="preserve"> cosmetology </w:t>
            </w:r>
            <w:r w:rsidRPr="001F78F0">
              <w:rPr>
                <w:color w:val="auto"/>
                <w:szCs w:val="24"/>
              </w:rPr>
              <w:t>research</w:t>
            </w:r>
            <w:r w:rsidRPr="001F78F0">
              <w:rPr>
                <w:color w:val="auto"/>
                <w:spacing w:val="-1"/>
                <w:szCs w:val="24"/>
              </w:rPr>
              <w:t xml:space="preserve"> </w:t>
            </w:r>
            <w:r w:rsidRPr="001F78F0">
              <w:rPr>
                <w:color w:val="auto"/>
                <w:szCs w:val="24"/>
              </w:rPr>
              <w:t>problem</w:t>
            </w:r>
          </w:p>
        </w:tc>
        <w:tc>
          <w:tcPr>
            <w:tcW w:w="1584" w:type="pct"/>
            <w:tcBorders>
              <w:top w:val="single" w:sz="4" w:space="0" w:color="auto"/>
              <w:left w:val="single" w:sz="4" w:space="0" w:color="auto"/>
              <w:bottom w:val="single" w:sz="4" w:space="0" w:color="auto"/>
              <w:right w:val="single" w:sz="4" w:space="0" w:color="auto"/>
            </w:tcBorders>
          </w:tcPr>
          <w:p w:rsidR="009431B6" w:rsidRPr="001F78F0" w:rsidRDefault="007B0B06">
            <w:pPr>
              <w:spacing w:before="100" w:beforeAutospacing="1" w:after="100" w:afterAutospacing="1" w:line="240" w:lineRule="auto"/>
              <w:ind w:left="0" w:firstLine="0"/>
              <w:jc w:val="left"/>
              <w:rPr>
                <w:bCs/>
                <w:iCs/>
                <w:color w:val="auto"/>
                <w:szCs w:val="24"/>
              </w:rPr>
            </w:pPr>
            <w:r w:rsidRPr="001F78F0">
              <w:rPr>
                <w:bCs/>
                <w:iCs/>
                <w:color w:val="auto"/>
                <w:szCs w:val="24"/>
              </w:rPr>
              <w:t xml:space="preserve">1.1 </w:t>
            </w:r>
            <w:r w:rsidR="005476C4" w:rsidRPr="001F78F0">
              <w:rPr>
                <w:bCs/>
                <w:iCs/>
                <w:color w:val="auto"/>
                <w:szCs w:val="24"/>
              </w:rPr>
              <w:t xml:space="preserve">Research problem </w:t>
            </w:r>
          </w:p>
          <w:p w:rsidR="009431B6" w:rsidRPr="001F78F0" w:rsidRDefault="007B0B06">
            <w:pPr>
              <w:spacing w:before="100" w:beforeAutospacing="1" w:after="100" w:afterAutospacing="1" w:line="240" w:lineRule="auto"/>
              <w:ind w:left="0" w:firstLine="0"/>
              <w:jc w:val="left"/>
              <w:rPr>
                <w:bCs/>
                <w:iCs/>
                <w:color w:val="auto"/>
                <w:szCs w:val="24"/>
              </w:rPr>
            </w:pPr>
            <w:r w:rsidRPr="001F78F0">
              <w:rPr>
                <w:bCs/>
                <w:iCs/>
                <w:color w:val="auto"/>
                <w:szCs w:val="24"/>
              </w:rPr>
              <w:t xml:space="preserve">1.2 </w:t>
            </w:r>
            <w:r w:rsidR="005476C4" w:rsidRPr="001F78F0">
              <w:rPr>
                <w:bCs/>
                <w:iCs/>
                <w:color w:val="auto"/>
                <w:szCs w:val="24"/>
              </w:rPr>
              <w:t xml:space="preserve">Scope of study </w:t>
            </w:r>
          </w:p>
          <w:p w:rsidR="009431B6" w:rsidRPr="001F78F0" w:rsidRDefault="007B0B06">
            <w:pPr>
              <w:spacing w:before="100" w:beforeAutospacing="1" w:after="100" w:afterAutospacing="1" w:line="240" w:lineRule="auto"/>
              <w:ind w:left="0" w:firstLine="0"/>
              <w:jc w:val="left"/>
              <w:rPr>
                <w:bCs/>
                <w:iCs/>
                <w:color w:val="auto"/>
                <w:szCs w:val="24"/>
              </w:rPr>
            </w:pPr>
            <w:r w:rsidRPr="001F78F0">
              <w:rPr>
                <w:bCs/>
                <w:iCs/>
                <w:color w:val="auto"/>
                <w:szCs w:val="24"/>
              </w:rPr>
              <w:t xml:space="preserve">1.3 </w:t>
            </w:r>
            <w:r w:rsidR="005476C4" w:rsidRPr="001F78F0">
              <w:rPr>
                <w:bCs/>
                <w:iCs/>
                <w:color w:val="auto"/>
                <w:szCs w:val="24"/>
              </w:rPr>
              <w:t>Study objectives</w:t>
            </w:r>
          </w:p>
          <w:p w:rsidR="009431B6" w:rsidRPr="001F78F0" w:rsidRDefault="009431B6">
            <w:pPr>
              <w:spacing w:before="100" w:beforeAutospacing="1" w:after="100" w:afterAutospacing="1" w:line="360" w:lineRule="auto"/>
              <w:ind w:left="360" w:firstLine="0"/>
              <w:jc w:val="left"/>
              <w:rPr>
                <w:bCs/>
                <w:iCs/>
                <w:color w:val="auto"/>
                <w:szCs w:val="24"/>
              </w:rPr>
            </w:pPr>
          </w:p>
        </w:tc>
        <w:tc>
          <w:tcPr>
            <w:tcW w:w="1662"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MS Mincho"/>
                <w:color w:val="auto"/>
                <w:szCs w:val="24"/>
                <w:lang w:eastAsia="ja-JP"/>
              </w:rPr>
              <w:t>Observation</w:t>
            </w:r>
            <w:r w:rsidRPr="001F78F0">
              <w:rPr>
                <w:rFonts w:eastAsia="Tahoma"/>
                <w:color w:val="auto"/>
                <w:szCs w:val="24"/>
              </w:rPr>
              <w:t xml:space="preserve"> </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Written assessment</w:t>
            </w:r>
          </w:p>
          <w:p w:rsidR="009431B6" w:rsidRPr="001F78F0" w:rsidRDefault="005476C4" w:rsidP="00DC67C1">
            <w:pPr>
              <w:numPr>
                <w:ilvl w:val="0"/>
                <w:numId w:val="233"/>
              </w:numPr>
              <w:tabs>
                <w:tab w:val="left" w:pos="567"/>
              </w:tabs>
              <w:spacing w:after="0" w:line="360" w:lineRule="auto"/>
              <w:jc w:val="left"/>
              <w:rPr>
                <w:rFonts w:eastAsia="Calibri"/>
                <w:color w:val="auto"/>
                <w:szCs w:val="24"/>
              </w:rPr>
            </w:pPr>
            <w:r w:rsidRPr="001F78F0">
              <w:rPr>
                <w:rFonts w:eastAsia="Tahoma"/>
                <w:color w:val="auto"/>
                <w:szCs w:val="24"/>
              </w:rPr>
              <w:lastRenderedPageBreak/>
              <w:t>Oral assessment</w:t>
            </w:r>
            <w:r w:rsidRPr="001F78F0">
              <w:rPr>
                <w:rFonts w:eastAsia="Calibri"/>
                <w:color w:val="auto"/>
                <w:szCs w:val="24"/>
              </w:rPr>
              <w:t xml:space="preserve"> </w:t>
            </w:r>
          </w:p>
        </w:tc>
      </w:tr>
      <w:tr w:rsidR="009431B6" w:rsidRPr="001F78F0">
        <w:trPr>
          <w:trHeight w:val="755"/>
        </w:trPr>
        <w:tc>
          <w:tcPr>
            <w:tcW w:w="1754"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232"/>
              </w:numPr>
              <w:spacing w:before="100" w:beforeAutospacing="1" w:after="100" w:afterAutospacing="1" w:line="360" w:lineRule="auto"/>
              <w:jc w:val="left"/>
              <w:rPr>
                <w:color w:val="auto"/>
                <w:szCs w:val="24"/>
              </w:rPr>
            </w:pPr>
            <w:r w:rsidRPr="001F78F0">
              <w:rPr>
                <w:rFonts w:eastAsia="Calibri"/>
                <w:color w:val="auto"/>
                <w:szCs w:val="24"/>
              </w:rPr>
              <w:lastRenderedPageBreak/>
              <w:t>Carry out literature review</w:t>
            </w:r>
          </w:p>
        </w:tc>
        <w:tc>
          <w:tcPr>
            <w:tcW w:w="1584" w:type="pct"/>
            <w:tcBorders>
              <w:top w:val="single" w:sz="4" w:space="0" w:color="auto"/>
              <w:left w:val="single" w:sz="4" w:space="0" w:color="auto"/>
              <w:bottom w:val="single" w:sz="4" w:space="0" w:color="auto"/>
              <w:right w:val="single" w:sz="4" w:space="0" w:color="auto"/>
            </w:tcBorders>
          </w:tcPr>
          <w:p w:rsidR="009431B6" w:rsidRPr="001F78F0" w:rsidRDefault="00855D4E">
            <w:pPr>
              <w:spacing w:before="100" w:beforeAutospacing="1" w:after="100" w:afterAutospacing="1" w:line="360" w:lineRule="auto"/>
              <w:ind w:left="0" w:firstLine="0"/>
              <w:jc w:val="left"/>
              <w:rPr>
                <w:color w:val="auto"/>
                <w:szCs w:val="24"/>
              </w:rPr>
            </w:pPr>
            <w:r w:rsidRPr="001F78F0">
              <w:rPr>
                <w:color w:val="auto"/>
                <w:szCs w:val="24"/>
              </w:rPr>
              <w:t xml:space="preserve">2.1 </w:t>
            </w:r>
            <w:r w:rsidR="005476C4" w:rsidRPr="001F78F0">
              <w:rPr>
                <w:color w:val="auto"/>
                <w:szCs w:val="24"/>
              </w:rPr>
              <w:t xml:space="preserve">Sources of literature  </w:t>
            </w:r>
          </w:p>
          <w:p w:rsidR="009431B6" w:rsidRPr="001F78F0" w:rsidRDefault="00855D4E">
            <w:pPr>
              <w:spacing w:before="100" w:beforeAutospacing="1" w:after="100" w:afterAutospacing="1" w:line="360" w:lineRule="auto"/>
              <w:ind w:left="0" w:firstLine="0"/>
              <w:jc w:val="left"/>
              <w:rPr>
                <w:color w:val="auto"/>
                <w:szCs w:val="24"/>
              </w:rPr>
            </w:pPr>
            <w:r w:rsidRPr="001F78F0">
              <w:rPr>
                <w:color w:val="auto"/>
                <w:szCs w:val="24"/>
              </w:rPr>
              <w:t xml:space="preserve">2.2 </w:t>
            </w:r>
            <w:r w:rsidR="005476C4" w:rsidRPr="001F78F0">
              <w:rPr>
                <w:color w:val="auto"/>
                <w:szCs w:val="24"/>
              </w:rPr>
              <w:t xml:space="preserve">Analyzed, organized and reported  </w:t>
            </w:r>
          </w:p>
          <w:p w:rsidR="009431B6" w:rsidRPr="001F78F0" w:rsidRDefault="0005152C">
            <w:pPr>
              <w:spacing w:before="100" w:beforeAutospacing="1" w:after="100" w:afterAutospacing="1" w:line="360" w:lineRule="auto"/>
              <w:ind w:left="0" w:firstLine="0"/>
              <w:jc w:val="left"/>
              <w:rPr>
                <w:color w:val="auto"/>
                <w:szCs w:val="24"/>
              </w:rPr>
            </w:pPr>
            <w:r w:rsidRPr="001F78F0">
              <w:rPr>
                <w:color w:val="auto"/>
                <w:szCs w:val="24"/>
              </w:rPr>
              <w:t xml:space="preserve">2.3 </w:t>
            </w:r>
            <w:r w:rsidR="005476C4" w:rsidRPr="001F78F0">
              <w:rPr>
                <w:color w:val="auto"/>
                <w:szCs w:val="24"/>
              </w:rPr>
              <w:t xml:space="preserve">Cosmetology research gap </w:t>
            </w:r>
          </w:p>
        </w:tc>
        <w:tc>
          <w:tcPr>
            <w:tcW w:w="1662"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234"/>
              </w:numPr>
              <w:spacing w:after="0" w:line="360" w:lineRule="auto"/>
              <w:jc w:val="left"/>
              <w:rPr>
                <w:rFonts w:eastAsia="Tahoma"/>
                <w:color w:val="auto"/>
                <w:szCs w:val="24"/>
              </w:rPr>
            </w:pPr>
            <w:r w:rsidRPr="001F78F0">
              <w:rPr>
                <w:rFonts w:eastAsia="MS Mincho"/>
                <w:color w:val="auto"/>
                <w:szCs w:val="24"/>
                <w:lang w:eastAsia="ja-JP"/>
              </w:rPr>
              <w:t>Observation</w:t>
            </w:r>
            <w:r w:rsidRPr="001F78F0">
              <w:rPr>
                <w:rFonts w:eastAsia="Tahoma"/>
                <w:color w:val="auto"/>
                <w:szCs w:val="24"/>
              </w:rPr>
              <w:t xml:space="preserve"> </w:t>
            </w:r>
          </w:p>
          <w:p w:rsidR="009431B6" w:rsidRPr="001F78F0" w:rsidRDefault="005476C4" w:rsidP="00DC67C1">
            <w:pPr>
              <w:numPr>
                <w:ilvl w:val="0"/>
                <w:numId w:val="234"/>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234"/>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numPr>
                <w:ilvl w:val="0"/>
                <w:numId w:val="234"/>
              </w:numPr>
              <w:spacing w:after="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C67C1">
            <w:pPr>
              <w:numPr>
                <w:ilvl w:val="0"/>
                <w:numId w:val="234"/>
              </w:numPr>
              <w:spacing w:after="0" w:line="360" w:lineRule="auto"/>
              <w:jc w:val="left"/>
              <w:rPr>
                <w:rFonts w:eastAsia="Tahoma"/>
                <w:color w:val="auto"/>
                <w:szCs w:val="24"/>
              </w:rPr>
            </w:pPr>
            <w:r w:rsidRPr="001F78F0">
              <w:rPr>
                <w:rFonts w:eastAsia="Tahoma"/>
                <w:color w:val="auto"/>
                <w:szCs w:val="24"/>
              </w:rPr>
              <w:t>Written assessment</w:t>
            </w:r>
          </w:p>
          <w:p w:rsidR="009431B6" w:rsidRPr="001F78F0" w:rsidRDefault="005476C4" w:rsidP="00DC67C1">
            <w:pPr>
              <w:numPr>
                <w:ilvl w:val="0"/>
                <w:numId w:val="234"/>
              </w:numPr>
              <w:tabs>
                <w:tab w:val="left" w:pos="567"/>
              </w:tabs>
              <w:spacing w:after="0" w:line="360" w:lineRule="auto"/>
              <w:jc w:val="left"/>
              <w:rPr>
                <w:rFonts w:eastAsia="Calibri"/>
                <w:color w:val="auto"/>
                <w:szCs w:val="24"/>
              </w:rPr>
            </w:pPr>
            <w:r w:rsidRPr="001F78F0">
              <w:rPr>
                <w:rFonts w:eastAsia="Tahoma"/>
                <w:color w:val="auto"/>
                <w:szCs w:val="24"/>
              </w:rPr>
              <w:t>Oral assessment</w:t>
            </w:r>
          </w:p>
        </w:tc>
      </w:tr>
      <w:tr w:rsidR="009431B6" w:rsidRPr="001F78F0">
        <w:trPr>
          <w:trHeight w:val="755"/>
        </w:trPr>
        <w:tc>
          <w:tcPr>
            <w:tcW w:w="1754"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232"/>
              </w:numPr>
              <w:spacing w:before="100" w:beforeAutospacing="1" w:after="100" w:afterAutospacing="1" w:line="360" w:lineRule="auto"/>
              <w:jc w:val="left"/>
              <w:rPr>
                <w:color w:val="auto"/>
                <w:szCs w:val="24"/>
              </w:rPr>
            </w:pPr>
            <w:r w:rsidRPr="001F78F0">
              <w:rPr>
                <w:color w:val="auto"/>
                <w:szCs w:val="24"/>
              </w:rPr>
              <w:t>Establish research methodology</w:t>
            </w:r>
          </w:p>
        </w:tc>
        <w:tc>
          <w:tcPr>
            <w:tcW w:w="1584"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pStyle w:val="ListParagraph"/>
              <w:numPr>
                <w:ilvl w:val="1"/>
                <w:numId w:val="146"/>
              </w:numPr>
              <w:tabs>
                <w:tab w:val="left" w:pos="420"/>
              </w:tabs>
              <w:spacing w:before="100" w:beforeAutospacing="1" w:after="100" w:afterAutospacing="1" w:line="360" w:lineRule="auto"/>
              <w:jc w:val="left"/>
              <w:rPr>
                <w:color w:val="auto"/>
                <w:szCs w:val="24"/>
              </w:rPr>
            </w:pPr>
            <w:r w:rsidRPr="001F78F0">
              <w:rPr>
                <w:color w:val="auto"/>
                <w:szCs w:val="24"/>
              </w:rPr>
              <w:t xml:space="preserve">Research design  </w:t>
            </w:r>
          </w:p>
          <w:p w:rsidR="009431B6" w:rsidRPr="001F78F0" w:rsidRDefault="005476C4" w:rsidP="00DC67C1">
            <w:pPr>
              <w:pStyle w:val="ListParagraph"/>
              <w:numPr>
                <w:ilvl w:val="1"/>
                <w:numId w:val="146"/>
              </w:numPr>
              <w:tabs>
                <w:tab w:val="left" w:pos="420"/>
              </w:tabs>
              <w:spacing w:before="100" w:beforeAutospacing="1" w:after="100" w:afterAutospacing="1" w:line="360" w:lineRule="auto"/>
              <w:jc w:val="left"/>
              <w:rPr>
                <w:color w:val="auto"/>
                <w:szCs w:val="24"/>
              </w:rPr>
            </w:pPr>
            <w:r w:rsidRPr="001F78F0">
              <w:rPr>
                <w:color w:val="auto"/>
                <w:szCs w:val="24"/>
              </w:rPr>
              <w:t xml:space="preserve">Research study population  </w:t>
            </w:r>
          </w:p>
          <w:p w:rsidR="009431B6" w:rsidRPr="001F78F0" w:rsidRDefault="005476C4" w:rsidP="00DC67C1">
            <w:pPr>
              <w:pStyle w:val="ListParagraph"/>
              <w:numPr>
                <w:ilvl w:val="1"/>
                <w:numId w:val="146"/>
              </w:numPr>
              <w:tabs>
                <w:tab w:val="left" w:pos="420"/>
              </w:tabs>
              <w:spacing w:before="100" w:beforeAutospacing="1" w:after="100" w:afterAutospacing="1" w:line="360" w:lineRule="auto"/>
              <w:jc w:val="left"/>
              <w:rPr>
                <w:color w:val="auto"/>
                <w:szCs w:val="24"/>
              </w:rPr>
            </w:pPr>
            <w:r w:rsidRPr="001F78F0">
              <w:rPr>
                <w:color w:val="auto"/>
                <w:szCs w:val="24"/>
              </w:rPr>
              <w:t xml:space="preserve">Sample size </w:t>
            </w:r>
          </w:p>
          <w:p w:rsidR="009431B6" w:rsidRPr="001F78F0" w:rsidRDefault="005476C4" w:rsidP="00DC67C1">
            <w:pPr>
              <w:pStyle w:val="ListParagraph"/>
              <w:numPr>
                <w:ilvl w:val="1"/>
                <w:numId w:val="146"/>
              </w:numPr>
              <w:tabs>
                <w:tab w:val="left" w:pos="420"/>
              </w:tabs>
              <w:spacing w:before="100" w:beforeAutospacing="1" w:after="100" w:afterAutospacing="1" w:line="360" w:lineRule="auto"/>
              <w:jc w:val="left"/>
              <w:rPr>
                <w:color w:val="auto"/>
                <w:szCs w:val="24"/>
              </w:rPr>
            </w:pPr>
            <w:r w:rsidRPr="001F78F0">
              <w:rPr>
                <w:color w:val="auto"/>
                <w:szCs w:val="24"/>
              </w:rPr>
              <w:t xml:space="preserve">Research data sampling procedures </w:t>
            </w:r>
          </w:p>
          <w:p w:rsidR="009431B6" w:rsidRPr="001F78F0" w:rsidRDefault="005476C4" w:rsidP="00DC67C1">
            <w:pPr>
              <w:pStyle w:val="ListParagraph"/>
              <w:numPr>
                <w:ilvl w:val="1"/>
                <w:numId w:val="146"/>
              </w:numPr>
              <w:tabs>
                <w:tab w:val="left" w:pos="420"/>
              </w:tabs>
              <w:spacing w:before="100" w:beforeAutospacing="1" w:after="100" w:afterAutospacing="1" w:line="360" w:lineRule="auto"/>
              <w:jc w:val="left"/>
              <w:rPr>
                <w:color w:val="auto"/>
                <w:szCs w:val="24"/>
              </w:rPr>
            </w:pPr>
            <w:r w:rsidRPr="001F78F0">
              <w:rPr>
                <w:color w:val="auto"/>
                <w:szCs w:val="24"/>
              </w:rPr>
              <w:t>designed data collection</w:t>
            </w:r>
            <w:r w:rsidRPr="001F78F0">
              <w:rPr>
                <w:color w:val="auto"/>
                <w:spacing w:val="-4"/>
                <w:szCs w:val="24"/>
              </w:rPr>
              <w:t xml:space="preserve"> </w:t>
            </w:r>
            <w:r w:rsidRPr="001F78F0">
              <w:rPr>
                <w:color w:val="auto"/>
                <w:szCs w:val="24"/>
              </w:rPr>
              <w:t>tools</w:t>
            </w:r>
            <w:r w:rsidRPr="001F78F0">
              <w:rPr>
                <w:color w:val="auto"/>
                <w:spacing w:val="-3"/>
                <w:szCs w:val="24"/>
              </w:rPr>
              <w:t xml:space="preserve"> </w:t>
            </w:r>
            <w:r w:rsidRPr="001F78F0">
              <w:rPr>
                <w:color w:val="auto"/>
                <w:spacing w:val="-5"/>
                <w:szCs w:val="24"/>
              </w:rPr>
              <w:t xml:space="preserve"> </w:t>
            </w:r>
          </w:p>
          <w:p w:rsidR="009431B6" w:rsidRPr="001F78F0" w:rsidRDefault="005476C4" w:rsidP="00DC67C1">
            <w:pPr>
              <w:pStyle w:val="ListParagraph"/>
              <w:numPr>
                <w:ilvl w:val="1"/>
                <w:numId w:val="146"/>
              </w:numPr>
              <w:tabs>
                <w:tab w:val="left" w:pos="420"/>
              </w:tabs>
              <w:spacing w:before="100" w:beforeAutospacing="1" w:after="100" w:afterAutospacing="1" w:line="360" w:lineRule="auto"/>
              <w:jc w:val="left"/>
              <w:rPr>
                <w:color w:val="auto"/>
                <w:szCs w:val="24"/>
              </w:rPr>
            </w:pPr>
            <w:r w:rsidRPr="001F78F0">
              <w:rPr>
                <w:color w:val="auto"/>
                <w:szCs w:val="24"/>
              </w:rPr>
              <w:t>Data collection</w:t>
            </w:r>
            <w:r w:rsidRPr="001F78F0">
              <w:rPr>
                <w:color w:val="auto"/>
                <w:spacing w:val="-1"/>
                <w:szCs w:val="24"/>
              </w:rPr>
              <w:t xml:space="preserve"> </w:t>
            </w:r>
            <w:r w:rsidRPr="001F78F0">
              <w:rPr>
                <w:color w:val="auto"/>
                <w:szCs w:val="24"/>
              </w:rPr>
              <w:t xml:space="preserve">tools tested  </w:t>
            </w:r>
          </w:p>
        </w:tc>
        <w:tc>
          <w:tcPr>
            <w:tcW w:w="1662" w:type="pct"/>
            <w:tcBorders>
              <w:top w:val="single" w:sz="4" w:space="0" w:color="auto"/>
              <w:left w:val="single" w:sz="4" w:space="0" w:color="auto"/>
              <w:bottom w:val="single" w:sz="4" w:space="0" w:color="auto"/>
              <w:right w:val="single" w:sz="4" w:space="0" w:color="auto"/>
            </w:tcBorders>
          </w:tcPr>
          <w:p w:rsidR="009431B6" w:rsidRPr="001F78F0" w:rsidRDefault="005476C4" w:rsidP="00DA6A7C">
            <w:pPr>
              <w:numPr>
                <w:ilvl w:val="0"/>
                <w:numId w:val="87"/>
              </w:numPr>
              <w:spacing w:after="0" w:line="360" w:lineRule="auto"/>
              <w:jc w:val="left"/>
              <w:rPr>
                <w:rFonts w:eastAsia="Tahoma"/>
                <w:color w:val="auto"/>
                <w:szCs w:val="24"/>
              </w:rPr>
            </w:pPr>
            <w:r w:rsidRPr="001F78F0">
              <w:rPr>
                <w:rFonts w:eastAsia="MS Mincho"/>
                <w:color w:val="auto"/>
                <w:szCs w:val="24"/>
                <w:lang w:eastAsia="ja-JP"/>
              </w:rPr>
              <w:t>Observation</w:t>
            </w:r>
            <w:r w:rsidRPr="001F78F0">
              <w:rPr>
                <w:rFonts w:eastAsia="Tahoma"/>
                <w:color w:val="auto"/>
                <w:szCs w:val="24"/>
              </w:rPr>
              <w:t xml:space="preserve"> </w:t>
            </w:r>
          </w:p>
          <w:p w:rsidR="009431B6" w:rsidRPr="001F78F0" w:rsidRDefault="005476C4" w:rsidP="00DA6A7C">
            <w:pPr>
              <w:numPr>
                <w:ilvl w:val="0"/>
                <w:numId w:val="87"/>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A6A7C">
            <w:pPr>
              <w:numPr>
                <w:ilvl w:val="0"/>
                <w:numId w:val="87"/>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A6A7C">
            <w:pPr>
              <w:numPr>
                <w:ilvl w:val="0"/>
                <w:numId w:val="87"/>
              </w:numPr>
              <w:spacing w:after="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A6A7C">
            <w:pPr>
              <w:numPr>
                <w:ilvl w:val="0"/>
                <w:numId w:val="87"/>
              </w:numPr>
              <w:spacing w:after="0" w:line="360" w:lineRule="auto"/>
              <w:jc w:val="left"/>
              <w:rPr>
                <w:rFonts w:eastAsia="Tahoma"/>
                <w:color w:val="auto"/>
                <w:szCs w:val="24"/>
              </w:rPr>
            </w:pPr>
            <w:r w:rsidRPr="001F78F0">
              <w:rPr>
                <w:rFonts w:eastAsia="Tahoma"/>
                <w:color w:val="auto"/>
                <w:szCs w:val="24"/>
              </w:rPr>
              <w:t>Written assessment</w:t>
            </w:r>
          </w:p>
          <w:p w:rsidR="009431B6" w:rsidRPr="001F78F0" w:rsidRDefault="005476C4" w:rsidP="00DA6A7C">
            <w:pPr>
              <w:numPr>
                <w:ilvl w:val="0"/>
                <w:numId w:val="87"/>
              </w:numPr>
              <w:spacing w:after="0" w:line="360" w:lineRule="auto"/>
              <w:jc w:val="left"/>
              <w:rPr>
                <w:rFonts w:eastAsia="Tahoma"/>
                <w:color w:val="auto"/>
                <w:szCs w:val="24"/>
              </w:rPr>
            </w:pPr>
            <w:r w:rsidRPr="001F78F0">
              <w:rPr>
                <w:rFonts w:eastAsia="Tahoma"/>
                <w:color w:val="auto"/>
                <w:szCs w:val="24"/>
              </w:rPr>
              <w:t>Oral assessment</w:t>
            </w:r>
          </w:p>
        </w:tc>
      </w:tr>
      <w:tr w:rsidR="009431B6" w:rsidRPr="001F78F0">
        <w:trPr>
          <w:trHeight w:val="755"/>
        </w:trPr>
        <w:tc>
          <w:tcPr>
            <w:tcW w:w="1754"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3"/>
                <w:numId w:val="232"/>
              </w:numPr>
              <w:spacing w:before="100" w:beforeAutospacing="1" w:after="100" w:afterAutospacing="1" w:line="360" w:lineRule="auto"/>
              <w:jc w:val="left"/>
              <w:rPr>
                <w:color w:val="auto"/>
                <w:szCs w:val="24"/>
              </w:rPr>
            </w:pPr>
            <w:r w:rsidRPr="001F78F0">
              <w:rPr>
                <w:color w:val="auto"/>
                <w:szCs w:val="24"/>
              </w:rPr>
              <w:t xml:space="preserve"> Collect and analyses</w:t>
            </w:r>
            <w:r w:rsidRPr="001F78F0">
              <w:rPr>
                <w:color w:val="auto"/>
                <w:spacing w:val="-2"/>
                <w:szCs w:val="24"/>
              </w:rPr>
              <w:t xml:space="preserve"> </w:t>
            </w:r>
            <w:r w:rsidRPr="001F78F0">
              <w:rPr>
                <w:color w:val="auto"/>
                <w:szCs w:val="24"/>
              </w:rPr>
              <w:t>cosmetology research data</w:t>
            </w:r>
            <w:r w:rsidRPr="001F78F0">
              <w:rPr>
                <w:color w:val="auto"/>
                <w:spacing w:val="-1"/>
                <w:szCs w:val="24"/>
              </w:rPr>
              <w:t xml:space="preserve"> </w:t>
            </w:r>
          </w:p>
        </w:tc>
        <w:tc>
          <w:tcPr>
            <w:tcW w:w="1584" w:type="pct"/>
            <w:tcBorders>
              <w:top w:val="single" w:sz="4" w:space="0" w:color="auto"/>
              <w:left w:val="single" w:sz="4" w:space="0" w:color="auto"/>
              <w:bottom w:val="single" w:sz="4" w:space="0" w:color="auto"/>
              <w:right w:val="single" w:sz="4" w:space="0" w:color="auto"/>
            </w:tcBorders>
          </w:tcPr>
          <w:p w:rsidR="009431B6" w:rsidRPr="001F78F0" w:rsidRDefault="007A74FB">
            <w:pPr>
              <w:spacing w:before="100" w:beforeAutospacing="1" w:after="100" w:afterAutospacing="1" w:line="360" w:lineRule="auto"/>
              <w:ind w:left="0" w:firstLine="0"/>
              <w:jc w:val="left"/>
              <w:rPr>
                <w:color w:val="auto"/>
                <w:szCs w:val="24"/>
              </w:rPr>
            </w:pPr>
            <w:r w:rsidRPr="001F78F0">
              <w:rPr>
                <w:color w:val="auto"/>
                <w:szCs w:val="24"/>
              </w:rPr>
              <w:t xml:space="preserve">3.1 </w:t>
            </w:r>
            <w:r w:rsidR="005476C4" w:rsidRPr="001F78F0">
              <w:rPr>
                <w:color w:val="auto"/>
                <w:szCs w:val="24"/>
              </w:rPr>
              <w:t>Data collection method</w:t>
            </w:r>
          </w:p>
          <w:p w:rsidR="009431B6" w:rsidRPr="001F78F0" w:rsidRDefault="005476C4" w:rsidP="00DC67C1">
            <w:pPr>
              <w:numPr>
                <w:ilvl w:val="0"/>
                <w:numId w:val="235"/>
              </w:numPr>
              <w:spacing w:before="100" w:beforeAutospacing="1" w:after="100" w:afterAutospacing="1" w:line="360" w:lineRule="auto"/>
              <w:jc w:val="left"/>
              <w:rPr>
                <w:color w:val="auto"/>
                <w:szCs w:val="24"/>
              </w:rPr>
            </w:pPr>
            <w:r w:rsidRPr="001F78F0">
              <w:rPr>
                <w:color w:val="auto"/>
                <w:szCs w:val="24"/>
              </w:rPr>
              <w:t xml:space="preserve">Survey </w:t>
            </w:r>
          </w:p>
          <w:p w:rsidR="009431B6" w:rsidRPr="001F78F0" w:rsidRDefault="005476C4" w:rsidP="00DC67C1">
            <w:pPr>
              <w:numPr>
                <w:ilvl w:val="0"/>
                <w:numId w:val="235"/>
              </w:numPr>
              <w:spacing w:before="100" w:beforeAutospacing="1" w:after="100" w:afterAutospacing="1" w:line="360" w:lineRule="auto"/>
              <w:jc w:val="left"/>
              <w:rPr>
                <w:color w:val="auto"/>
                <w:szCs w:val="24"/>
              </w:rPr>
            </w:pPr>
            <w:r w:rsidRPr="001F78F0">
              <w:rPr>
                <w:color w:val="auto"/>
                <w:szCs w:val="24"/>
              </w:rPr>
              <w:t xml:space="preserve">Interview </w:t>
            </w:r>
          </w:p>
          <w:p w:rsidR="009431B6" w:rsidRPr="001F78F0" w:rsidRDefault="005476C4" w:rsidP="00DC67C1">
            <w:pPr>
              <w:numPr>
                <w:ilvl w:val="0"/>
                <w:numId w:val="235"/>
              </w:numPr>
              <w:spacing w:before="100" w:beforeAutospacing="1" w:after="100" w:afterAutospacing="1" w:line="360" w:lineRule="auto"/>
              <w:jc w:val="left"/>
              <w:rPr>
                <w:color w:val="auto"/>
                <w:szCs w:val="24"/>
              </w:rPr>
            </w:pPr>
            <w:r w:rsidRPr="001F78F0">
              <w:rPr>
                <w:color w:val="auto"/>
                <w:szCs w:val="24"/>
              </w:rPr>
              <w:t xml:space="preserve">Observation </w:t>
            </w:r>
          </w:p>
          <w:p w:rsidR="009431B6" w:rsidRPr="001F78F0" w:rsidRDefault="007A74FB">
            <w:pPr>
              <w:spacing w:before="100" w:beforeAutospacing="1" w:after="100" w:afterAutospacing="1" w:line="360" w:lineRule="auto"/>
              <w:ind w:left="0" w:firstLine="0"/>
              <w:jc w:val="left"/>
              <w:rPr>
                <w:color w:val="auto"/>
                <w:szCs w:val="24"/>
              </w:rPr>
            </w:pPr>
            <w:r w:rsidRPr="001F78F0">
              <w:rPr>
                <w:color w:val="auto"/>
                <w:szCs w:val="24"/>
              </w:rPr>
              <w:t xml:space="preserve">3.2 </w:t>
            </w:r>
            <w:r w:rsidR="005476C4" w:rsidRPr="001F78F0">
              <w:rPr>
                <w:color w:val="auto"/>
                <w:szCs w:val="24"/>
              </w:rPr>
              <w:t xml:space="preserve">Data analysis method </w:t>
            </w:r>
          </w:p>
          <w:p w:rsidR="009431B6" w:rsidRPr="001F78F0" w:rsidRDefault="005476C4" w:rsidP="00DC67C1">
            <w:pPr>
              <w:numPr>
                <w:ilvl w:val="0"/>
                <w:numId w:val="236"/>
              </w:numPr>
              <w:spacing w:before="100" w:beforeAutospacing="1" w:after="100" w:afterAutospacing="1" w:line="360" w:lineRule="auto"/>
              <w:jc w:val="left"/>
              <w:rPr>
                <w:color w:val="auto"/>
                <w:szCs w:val="24"/>
              </w:rPr>
            </w:pPr>
            <w:r w:rsidRPr="001F78F0">
              <w:rPr>
                <w:color w:val="auto"/>
                <w:szCs w:val="24"/>
              </w:rPr>
              <w:t xml:space="preserve">Descriptive statistics </w:t>
            </w:r>
          </w:p>
          <w:p w:rsidR="009431B6" w:rsidRPr="001F78F0" w:rsidRDefault="005476C4" w:rsidP="00DC67C1">
            <w:pPr>
              <w:numPr>
                <w:ilvl w:val="0"/>
                <w:numId w:val="236"/>
              </w:numPr>
              <w:spacing w:before="100" w:beforeAutospacing="1" w:after="100" w:afterAutospacing="1" w:line="360" w:lineRule="auto"/>
              <w:jc w:val="left"/>
              <w:rPr>
                <w:color w:val="auto"/>
                <w:szCs w:val="24"/>
              </w:rPr>
            </w:pPr>
            <w:r w:rsidRPr="001F78F0">
              <w:rPr>
                <w:color w:val="auto"/>
                <w:szCs w:val="24"/>
              </w:rPr>
              <w:t xml:space="preserve">Clustering analysis </w:t>
            </w:r>
          </w:p>
          <w:p w:rsidR="009431B6" w:rsidRPr="001F78F0" w:rsidRDefault="005476C4" w:rsidP="00DC67C1">
            <w:pPr>
              <w:numPr>
                <w:ilvl w:val="0"/>
                <w:numId w:val="236"/>
              </w:numPr>
              <w:spacing w:before="100" w:beforeAutospacing="1" w:after="100" w:afterAutospacing="1" w:line="360" w:lineRule="auto"/>
              <w:jc w:val="left"/>
              <w:rPr>
                <w:color w:val="auto"/>
                <w:szCs w:val="24"/>
              </w:rPr>
            </w:pPr>
            <w:r w:rsidRPr="001F78F0">
              <w:rPr>
                <w:color w:val="auto"/>
                <w:szCs w:val="24"/>
              </w:rPr>
              <w:t>Text analysis</w:t>
            </w:r>
          </w:p>
        </w:tc>
        <w:tc>
          <w:tcPr>
            <w:tcW w:w="1662" w:type="pct"/>
            <w:tcBorders>
              <w:top w:val="single" w:sz="4" w:space="0" w:color="auto"/>
              <w:left w:val="single" w:sz="4" w:space="0" w:color="auto"/>
              <w:bottom w:val="single" w:sz="4" w:space="0" w:color="auto"/>
              <w:right w:val="single" w:sz="4" w:space="0" w:color="auto"/>
            </w:tcBorders>
          </w:tcPr>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MS Mincho"/>
                <w:color w:val="auto"/>
                <w:szCs w:val="24"/>
                <w:lang w:eastAsia="ja-JP"/>
              </w:rPr>
              <w:t>Observation</w:t>
            </w:r>
            <w:r w:rsidRPr="001F78F0">
              <w:rPr>
                <w:rFonts w:eastAsia="Tahoma"/>
                <w:color w:val="auto"/>
                <w:szCs w:val="24"/>
              </w:rPr>
              <w:t xml:space="preserve"> </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Portfolio of evidence</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 xml:space="preserve">Project </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 xml:space="preserve">Third party reports </w:t>
            </w:r>
          </w:p>
          <w:p w:rsidR="009431B6" w:rsidRPr="001F78F0" w:rsidRDefault="005476C4" w:rsidP="00DC67C1">
            <w:pPr>
              <w:numPr>
                <w:ilvl w:val="0"/>
                <w:numId w:val="233"/>
              </w:numPr>
              <w:spacing w:after="0" w:line="360" w:lineRule="auto"/>
              <w:jc w:val="left"/>
              <w:rPr>
                <w:rFonts w:eastAsia="Tahoma"/>
                <w:color w:val="auto"/>
                <w:szCs w:val="24"/>
              </w:rPr>
            </w:pPr>
            <w:r w:rsidRPr="001F78F0">
              <w:rPr>
                <w:rFonts w:eastAsia="Tahoma"/>
                <w:color w:val="auto"/>
                <w:szCs w:val="24"/>
              </w:rPr>
              <w:t>Written assessment</w:t>
            </w:r>
          </w:p>
          <w:p w:rsidR="009431B6" w:rsidRPr="001F78F0" w:rsidRDefault="005476C4" w:rsidP="00DC67C1">
            <w:pPr>
              <w:numPr>
                <w:ilvl w:val="0"/>
                <w:numId w:val="233"/>
              </w:numPr>
              <w:tabs>
                <w:tab w:val="left" w:pos="567"/>
              </w:tabs>
              <w:autoSpaceDE w:val="0"/>
              <w:autoSpaceDN w:val="0"/>
              <w:adjustRightInd w:val="0"/>
              <w:spacing w:after="0" w:line="360" w:lineRule="auto"/>
              <w:contextualSpacing/>
              <w:jc w:val="left"/>
              <w:rPr>
                <w:rFonts w:eastAsia="Calibri"/>
                <w:color w:val="auto"/>
                <w:szCs w:val="24"/>
                <w:lang w:val="en-ZW"/>
              </w:rPr>
            </w:pPr>
            <w:r w:rsidRPr="001F78F0">
              <w:rPr>
                <w:rFonts w:eastAsia="Tahoma"/>
                <w:color w:val="auto"/>
                <w:szCs w:val="24"/>
              </w:rPr>
              <w:t>Oral assessment</w:t>
            </w:r>
          </w:p>
          <w:p w:rsidR="009431B6" w:rsidRPr="001F78F0" w:rsidRDefault="009431B6">
            <w:pPr>
              <w:tabs>
                <w:tab w:val="left" w:pos="567"/>
              </w:tabs>
              <w:autoSpaceDE w:val="0"/>
              <w:autoSpaceDN w:val="0"/>
              <w:adjustRightInd w:val="0"/>
              <w:spacing w:after="0" w:line="360" w:lineRule="auto"/>
              <w:ind w:left="0" w:firstLine="0"/>
              <w:contextualSpacing/>
              <w:jc w:val="left"/>
              <w:rPr>
                <w:rFonts w:eastAsia="Calibri"/>
                <w:color w:val="auto"/>
                <w:szCs w:val="24"/>
                <w:lang w:val="en-ZW"/>
              </w:rPr>
            </w:pPr>
          </w:p>
        </w:tc>
      </w:tr>
    </w:tbl>
    <w:p w:rsidR="009431B6" w:rsidRPr="001F78F0" w:rsidRDefault="009431B6">
      <w:pPr>
        <w:tabs>
          <w:tab w:val="left" w:pos="567"/>
        </w:tabs>
        <w:spacing w:after="0" w:line="360" w:lineRule="auto"/>
        <w:ind w:left="0" w:firstLine="0"/>
        <w:rPr>
          <w:rFonts w:eastAsia="Calibri"/>
          <w:b/>
          <w:color w:val="auto"/>
          <w:szCs w:val="24"/>
        </w:rPr>
      </w:pPr>
    </w:p>
    <w:p w:rsidR="009431B6" w:rsidRPr="001F78F0" w:rsidRDefault="009431B6">
      <w:pPr>
        <w:tabs>
          <w:tab w:val="left" w:pos="567"/>
        </w:tabs>
        <w:spacing w:after="0" w:line="360" w:lineRule="auto"/>
        <w:ind w:left="0" w:firstLine="0"/>
        <w:rPr>
          <w:rFonts w:eastAsia="Calibri"/>
          <w:b/>
          <w:color w:val="auto"/>
          <w:szCs w:val="24"/>
        </w:rPr>
      </w:pPr>
    </w:p>
    <w:p w:rsidR="00486C6F" w:rsidRPr="001F78F0" w:rsidRDefault="00486C6F">
      <w:pPr>
        <w:tabs>
          <w:tab w:val="left" w:pos="567"/>
        </w:tabs>
        <w:spacing w:after="0" w:line="360" w:lineRule="auto"/>
        <w:ind w:left="0" w:firstLine="0"/>
        <w:rPr>
          <w:rFonts w:eastAsia="Calibri"/>
          <w:b/>
          <w:color w:val="auto"/>
          <w:szCs w:val="24"/>
        </w:rPr>
      </w:pPr>
    </w:p>
    <w:p w:rsidR="00486C6F" w:rsidRPr="001F78F0" w:rsidRDefault="00486C6F">
      <w:pPr>
        <w:tabs>
          <w:tab w:val="left" w:pos="567"/>
        </w:tabs>
        <w:spacing w:after="0" w:line="360" w:lineRule="auto"/>
        <w:ind w:left="0" w:firstLine="0"/>
        <w:rPr>
          <w:rFonts w:eastAsia="Calibri"/>
          <w:b/>
          <w:color w:val="auto"/>
          <w:szCs w:val="24"/>
        </w:rPr>
      </w:pPr>
    </w:p>
    <w:p w:rsidR="009431B6" w:rsidRPr="001F78F0" w:rsidRDefault="005476C4">
      <w:pPr>
        <w:tabs>
          <w:tab w:val="left" w:pos="567"/>
        </w:tabs>
        <w:spacing w:after="0" w:line="360" w:lineRule="auto"/>
        <w:ind w:left="0" w:firstLine="0"/>
        <w:rPr>
          <w:rFonts w:eastAsia="Calibri"/>
          <w:b/>
          <w:color w:val="auto"/>
          <w:szCs w:val="24"/>
        </w:rPr>
      </w:pPr>
      <w:r w:rsidRPr="001F78F0">
        <w:rPr>
          <w:rFonts w:eastAsia="Calibri"/>
          <w:b/>
          <w:color w:val="auto"/>
          <w:szCs w:val="24"/>
        </w:rPr>
        <w:t>Suggested Delivery Methods</w:t>
      </w:r>
    </w:p>
    <w:p w:rsidR="009431B6" w:rsidRPr="001F78F0" w:rsidRDefault="005476C4" w:rsidP="00DC67C1">
      <w:pPr>
        <w:numPr>
          <w:ilvl w:val="0"/>
          <w:numId w:val="237"/>
        </w:numPr>
        <w:tabs>
          <w:tab w:val="left" w:pos="567"/>
        </w:tabs>
        <w:spacing w:after="0" w:line="360" w:lineRule="auto"/>
        <w:ind w:left="630"/>
        <w:jc w:val="left"/>
        <w:rPr>
          <w:color w:val="auto"/>
          <w:szCs w:val="24"/>
          <w:lang w:val="en-GB"/>
        </w:rPr>
      </w:pPr>
      <w:r w:rsidRPr="001F78F0">
        <w:rPr>
          <w:color w:val="auto"/>
          <w:szCs w:val="24"/>
          <w:lang w:val="en-GB"/>
        </w:rPr>
        <w:t>Instructions</w:t>
      </w:r>
    </w:p>
    <w:p w:rsidR="009431B6" w:rsidRPr="001F78F0" w:rsidRDefault="005476C4" w:rsidP="00DC67C1">
      <w:pPr>
        <w:numPr>
          <w:ilvl w:val="0"/>
          <w:numId w:val="237"/>
        </w:numPr>
        <w:tabs>
          <w:tab w:val="left" w:pos="567"/>
        </w:tabs>
        <w:spacing w:after="0" w:line="360" w:lineRule="auto"/>
        <w:ind w:left="630"/>
        <w:jc w:val="left"/>
        <w:rPr>
          <w:color w:val="auto"/>
          <w:szCs w:val="24"/>
          <w:lang w:val="en-GB"/>
        </w:rPr>
      </w:pPr>
      <w:r w:rsidRPr="001F78F0">
        <w:rPr>
          <w:color w:val="auto"/>
          <w:szCs w:val="24"/>
          <w:lang w:val="en-GB"/>
        </w:rPr>
        <w:t xml:space="preserve">Demonstration </w:t>
      </w:r>
    </w:p>
    <w:p w:rsidR="009431B6" w:rsidRPr="001F78F0" w:rsidRDefault="005476C4" w:rsidP="00DC67C1">
      <w:pPr>
        <w:numPr>
          <w:ilvl w:val="0"/>
          <w:numId w:val="237"/>
        </w:numPr>
        <w:tabs>
          <w:tab w:val="left" w:pos="567"/>
        </w:tabs>
        <w:spacing w:after="0" w:line="360" w:lineRule="auto"/>
        <w:ind w:left="630"/>
        <w:jc w:val="left"/>
        <w:rPr>
          <w:color w:val="auto"/>
          <w:szCs w:val="24"/>
          <w:lang w:val="en-GB"/>
        </w:rPr>
      </w:pPr>
      <w:r w:rsidRPr="001F78F0">
        <w:rPr>
          <w:color w:val="auto"/>
          <w:szCs w:val="24"/>
          <w:lang w:val="en-GB"/>
        </w:rPr>
        <w:t xml:space="preserve">Practical </w:t>
      </w:r>
    </w:p>
    <w:p w:rsidR="009431B6" w:rsidRPr="001F78F0" w:rsidRDefault="005476C4" w:rsidP="00DC67C1">
      <w:pPr>
        <w:numPr>
          <w:ilvl w:val="0"/>
          <w:numId w:val="237"/>
        </w:numPr>
        <w:tabs>
          <w:tab w:val="left" w:pos="567"/>
        </w:tabs>
        <w:spacing w:after="0" w:line="360" w:lineRule="auto"/>
        <w:ind w:left="630"/>
        <w:jc w:val="left"/>
        <w:rPr>
          <w:color w:val="auto"/>
          <w:szCs w:val="24"/>
          <w:lang w:val="en-GB"/>
        </w:rPr>
      </w:pPr>
      <w:r w:rsidRPr="001F78F0">
        <w:rPr>
          <w:color w:val="auto"/>
          <w:szCs w:val="24"/>
          <w:lang w:val="en-GB"/>
        </w:rPr>
        <w:t>videos</w:t>
      </w:r>
    </w:p>
    <w:p w:rsidR="009431B6" w:rsidRPr="001F78F0" w:rsidRDefault="009431B6">
      <w:pPr>
        <w:tabs>
          <w:tab w:val="left" w:pos="567"/>
        </w:tabs>
        <w:spacing w:after="0" w:line="360" w:lineRule="auto"/>
        <w:ind w:left="0" w:firstLine="0"/>
        <w:jc w:val="left"/>
        <w:rPr>
          <w:color w:val="auto"/>
          <w:szCs w:val="24"/>
          <w:lang w:val="en-GB"/>
        </w:rPr>
      </w:pPr>
    </w:p>
    <w:p w:rsidR="009431B6" w:rsidRPr="001F78F0" w:rsidRDefault="005476C4">
      <w:pPr>
        <w:spacing w:after="0" w:line="360" w:lineRule="auto"/>
        <w:ind w:left="0" w:firstLine="0"/>
        <w:jc w:val="left"/>
        <w:rPr>
          <w:rFonts w:eastAsia="Calibri"/>
          <w:b/>
          <w:color w:val="auto"/>
          <w:szCs w:val="24"/>
        </w:rPr>
      </w:pPr>
      <w:r w:rsidRPr="001F78F0">
        <w:rPr>
          <w:rFonts w:eastAsia="Calibri"/>
          <w:b/>
          <w:color w:val="auto"/>
          <w:szCs w:val="24"/>
        </w:rPr>
        <w:t>Recommended Resources for 25 trainees</w:t>
      </w:r>
    </w:p>
    <w:tbl>
      <w:tblPr>
        <w:tblW w:w="913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1850"/>
        <w:gridCol w:w="1350"/>
        <w:gridCol w:w="1344"/>
        <w:gridCol w:w="1980"/>
      </w:tblGrid>
      <w:tr w:rsidR="009431B6" w:rsidRPr="001F78F0">
        <w:trPr>
          <w:jc w:val="right"/>
        </w:trPr>
        <w:tc>
          <w:tcPr>
            <w:tcW w:w="90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S/No.</w:t>
            </w:r>
          </w:p>
          <w:p w:rsidR="009431B6" w:rsidRPr="001F78F0" w:rsidRDefault="009431B6">
            <w:pPr>
              <w:spacing w:after="200" w:line="360" w:lineRule="auto"/>
              <w:ind w:left="0" w:firstLine="0"/>
              <w:jc w:val="left"/>
              <w:rPr>
                <w:rFonts w:eastAsia="Calibri"/>
                <w:color w:val="auto"/>
                <w:szCs w:val="24"/>
                <w:lang w:val="en-GB"/>
              </w:rPr>
            </w:pPr>
          </w:p>
        </w:tc>
        <w:tc>
          <w:tcPr>
            <w:tcW w:w="171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Category/Item</w:t>
            </w:r>
          </w:p>
        </w:tc>
        <w:tc>
          <w:tcPr>
            <w:tcW w:w="18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Description/ Specifications</w:t>
            </w:r>
          </w:p>
        </w:tc>
        <w:tc>
          <w:tcPr>
            <w:tcW w:w="13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Quantity</w:t>
            </w:r>
          </w:p>
        </w:tc>
        <w:tc>
          <w:tcPr>
            <w:tcW w:w="1344"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 xml:space="preserve">Item: Trainee </w:t>
            </w:r>
          </w:p>
        </w:tc>
        <w:tc>
          <w:tcPr>
            <w:tcW w:w="198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b/>
                <w:color w:val="auto"/>
                <w:szCs w:val="24"/>
                <w:lang w:val="en-GB"/>
              </w:rPr>
              <w:t>Recommended Ratio</w:t>
            </w:r>
          </w:p>
          <w:p w:rsidR="009431B6" w:rsidRPr="001F78F0" w:rsidRDefault="005476C4">
            <w:pPr>
              <w:spacing w:after="200" w:line="360" w:lineRule="auto"/>
              <w:ind w:left="0" w:firstLine="0"/>
              <w:jc w:val="center"/>
              <w:rPr>
                <w:rFonts w:eastAsia="Calibri"/>
                <w:bCs/>
                <w:color w:val="auto"/>
                <w:szCs w:val="24"/>
                <w:lang w:val="en-GB"/>
              </w:rPr>
            </w:pPr>
            <w:r w:rsidRPr="001F78F0">
              <w:rPr>
                <w:rFonts w:eastAsia="Calibri"/>
                <w:bCs/>
                <w:color w:val="auto"/>
                <w:szCs w:val="24"/>
                <w:lang w:val="en-GB"/>
              </w:rPr>
              <w:t>(Item: Trainee)</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jc w:val="center"/>
              <w:rPr>
                <w:rFonts w:eastAsia="Calibri"/>
                <w:b/>
                <w:color w:val="auto"/>
                <w:szCs w:val="24"/>
                <w:lang w:val="en-GB"/>
              </w:rPr>
            </w:pPr>
          </w:p>
        </w:tc>
        <w:tc>
          <w:tcPr>
            <w:tcW w:w="1710" w:type="dxa"/>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Theory room</w:t>
            </w:r>
          </w:p>
        </w:tc>
        <w:tc>
          <w:tcPr>
            <w:tcW w:w="1850"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13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w:t>
            </w:r>
          </w:p>
        </w:tc>
        <w:tc>
          <w:tcPr>
            <w:tcW w:w="1344" w:type="dxa"/>
            <w:shd w:val="clear" w:color="auto" w:fill="auto"/>
          </w:tcPr>
          <w:p w:rsidR="009431B6" w:rsidRPr="001F78F0" w:rsidRDefault="009431B6">
            <w:pPr>
              <w:spacing w:after="200" w:line="360" w:lineRule="auto"/>
              <w:ind w:left="0" w:firstLine="0"/>
              <w:jc w:val="left"/>
              <w:rPr>
                <w:rFonts w:eastAsia="Calibri"/>
                <w:b/>
                <w:color w:val="auto"/>
                <w:szCs w:val="24"/>
                <w:lang w:val="en-GB"/>
              </w:rPr>
            </w:pPr>
          </w:p>
        </w:tc>
        <w:tc>
          <w:tcPr>
            <w:tcW w:w="198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1:25</w:t>
            </w:r>
          </w:p>
        </w:tc>
      </w:tr>
      <w:tr w:rsidR="009431B6" w:rsidRPr="001F78F0">
        <w:trPr>
          <w:trHeight w:val="665"/>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Workshop</w:t>
            </w:r>
          </w:p>
        </w:tc>
        <w:tc>
          <w:tcPr>
            <w:tcW w:w="1850"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13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10*10m</w:t>
            </w:r>
          </w:p>
        </w:tc>
        <w:tc>
          <w:tcPr>
            <w:tcW w:w="1344"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b/>
                <w:color w:val="auto"/>
                <w:szCs w:val="24"/>
                <w:lang w:val="en-GB"/>
              </w:rPr>
              <w:t>1:25</w:t>
            </w:r>
          </w:p>
        </w:tc>
        <w:tc>
          <w:tcPr>
            <w:tcW w:w="1980" w:type="dxa"/>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Projector</w:t>
            </w:r>
          </w:p>
        </w:tc>
        <w:tc>
          <w:tcPr>
            <w:tcW w:w="1850"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13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 xml:space="preserve">1 </w:t>
            </w:r>
          </w:p>
        </w:tc>
        <w:tc>
          <w:tcPr>
            <w:tcW w:w="1344"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b/>
                <w:color w:val="auto"/>
                <w:szCs w:val="24"/>
                <w:lang w:val="en-GB"/>
              </w:rPr>
              <w:t>1:25</w:t>
            </w:r>
          </w:p>
        </w:tc>
        <w:tc>
          <w:tcPr>
            <w:tcW w:w="1980" w:type="dxa"/>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1:25</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Internet  </w:t>
            </w:r>
          </w:p>
        </w:tc>
        <w:tc>
          <w:tcPr>
            <w:tcW w:w="185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Sufficient</w:t>
            </w:r>
          </w:p>
        </w:tc>
        <w:tc>
          <w:tcPr>
            <w:tcW w:w="135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Sufficient</w:t>
            </w:r>
          </w:p>
        </w:tc>
        <w:tc>
          <w:tcPr>
            <w:tcW w:w="1344" w:type="dxa"/>
            <w:shd w:val="clear" w:color="auto" w:fill="auto"/>
          </w:tcPr>
          <w:p w:rsidR="009431B6" w:rsidRPr="001F78F0" w:rsidRDefault="009431B6">
            <w:pPr>
              <w:spacing w:after="200" w:line="360" w:lineRule="auto"/>
              <w:ind w:left="0" w:firstLine="0"/>
              <w:jc w:val="left"/>
              <w:rPr>
                <w:rFonts w:eastAsia="Calibri"/>
                <w:color w:val="auto"/>
                <w:szCs w:val="24"/>
              </w:rPr>
            </w:pPr>
          </w:p>
        </w:tc>
        <w:tc>
          <w:tcPr>
            <w:tcW w:w="198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    Sufficient</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White board</w:t>
            </w:r>
          </w:p>
        </w:tc>
        <w:tc>
          <w:tcPr>
            <w:tcW w:w="185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Pieces</w:t>
            </w:r>
          </w:p>
        </w:tc>
        <w:tc>
          <w:tcPr>
            <w:tcW w:w="1350" w:type="dxa"/>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w:t>
            </w:r>
          </w:p>
        </w:tc>
        <w:tc>
          <w:tcPr>
            <w:tcW w:w="1344"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1;25</w:t>
            </w:r>
          </w:p>
        </w:tc>
        <w:tc>
          <w:tcPr>
            <w:tcW w:w="1980" w:type="dxa"/>
            <w:shd w:val="clear" w:color="auto" w:fill="auto"/>
          </w:tcPr>
          <w:p w:rsidR="009431B6" w:rsidRPr="001F78F0" w:rsidRDefault="005476C4">
            <w:pPr>
              <w:spacing w:after="200" w:line="360" w:lineRule="auto"/>
              <w:ind w:left="0" w:firstLine="0"/>
              <w:jc w:val="left"/>
              <w:rPr>
                <w:rFonts w:eastAsia="Calibri"/>
                <w:color w:val="auto"/>
                <w:szCs w:val="24"/>
              </w:rPr>
            </w:pPr>
            <w:r w:rsidRPr="001F78F0">
              <w:rPr>
                <w:rFonts w:eastAsia="Calibri"/>
                <w:color w:val="auto"/>
                <w:szCs w:val="24"/>
              </w:rPr>
              <w:t xml:space="preserve">     1:25</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Full scalp</w:t>
            </w:r>
          </w:p>
        </w:tc>
        <w:tc>
          <w:tcPr>
            <w:tcW w:w="1850"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 xml:space="preserve">Reams </w:t>
            </w:r>
          </w:p>
        </w:tc>
        <w:tc>
          <w:tcPr>
            <w:tcW w:w="13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 xml:space="preserve">5   </w:t>
            </w:r>
          </w:p>
        </w:tc>
        <w:tc>
          <w:tcPr>
            <w:tcW w:w="1344"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b/>
                <w:color w:val="auto"/>
                <w:szCs w:val="24"/>
                <w:lang w:val="en-GB"/>
              </w:rPr>
              <w:t>5:1</w:t>
            </w:r>
          </w:p>
        </w:tc>
        <w:tc>
          <w:tcPr>
            <w:tcW w:w="1980" w:type="dxa"/>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widowControl w:val="0"/>
              <w:autoSpaceDE w:val="0"/>
              <w:autoSpaceDN w:val="0"/>
              <w:spacing w:after="0" w:line="360" w:lineRule="auto"/>
              <w:ind w:left="0" w:firstLine="0"/>
              <w:jc w:val="left"/>
              <w:rPr>
                <w:color w:val="auto"/>
                <w:szCs w:val="24"/>
                <w:lang w:val="en-GB" w:eastAsia="en-GB"/>
              </w:rPr>
            </w:pPr>
            <w:r w:rsidRPr="001F78F0">
              <w:rPr>
                <w:rFonts w:eastAsia="Calibri"/>
                <w:color w:val="auto"/>
                <w:szCs w:val="24"/>
              </w:rPr>
              <w:t>Marker pen</w:t>
            </w:r>
          </w:p>
        </w:tc>
        <w:tc>
          <w:tcPr>
            <w:tcW w:w="1850"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color w:val="auto"/>
                <w:szCs w:val="24"/>
              </w:rPr>
              <w:t>Pieces</w:t>
            </w:r>
          </w:p>
        </w:tc>
        <w:tc>
          <w:tcPr>
            <w:tcW w:w="1350" w:type="dxa"/>
            <w:shd w:val="clear" w:color="auto" w:fill="auto"/>
          </w:tcPr>
          <w:p w:rsidR="009431B6" w:rsidRPr="001F78F0" w:rsidRDefault="005476C4">
            <w:pPr>
              <w:spacing w:after="200" w:line="360" w:lineRule="auto"/>
              <w:ind w:left="0" w:firstLine="0"/>
              <w:jc w:val="center"/>
              <w:rPr>
                <w:rFonts w:eastAsia="Calibri"/>
                <w:b/>
                <w:color w:val="auto"/>
                <w:szCs w:val="24"/>
                <w:lang w:val="en-GB"/>
              </w:rPr>
            </w:pPr>
            <w:r w:rsidRPr="001F78F0">
              <w:rPr>
                <w:rFonts w:eastAsia="Calibri"/>
                <w:color w:val="auto"/>
                <w:szCs w:val="24"/>
              </w:rPr>
              <w:t>5</w:t>
            </w:r>
          </w:p>
        </w:tc>
        <w:tc>
          <w:tcPr>
            <w:tcW w:w="1344" w:type="dxa"/>
            <w:shd w:val="clear" w:color="auto" w:fill="auto"/>
          </w:tcPr>
          <w:p w:rsidR="009431B6" w:rsidRPr="001F78F0" w:rsidRDefault="005476C4">
            <w:pPr>
              <w:spacing w:after="200" w:line="360" w:lineRule="auto"/>
              <w:ind w:left="0" w:firstLine="0"/>
              <w:jc w:val="left"/>
              <w:rPr>
                <w:rFonts w:eastAsia="Calibri"/>
                <w:b/>
                <w:color w:val="auto"/>
                <w:szCs w:val="24"/>
                <w:lang w:val="en-GB"/>
              </w:rPr>
            </w:pPr>
            <w:r w:rsidRPr="001F78F0">
              <w:rPr>
                <w:rFonts w:eastAsia="Calibri"/>
                <w:b/>
                <w:color w:val="auto"/>
                <w:szCs w:val="24"/>
                <w:lang w:val="en-GB"/>
              </w:rPr>
              <w:t>1:5</w:t>
            </w:r>
          </w:p>
        </w:tc>
        <w:tc>
          <w:tcPr>
            <w:tcW w:w="1980" w:type="dxa"/>
            <w:shd w:val="clear" w:color="auto" w:fill="auto"/>
          </w:tcPr>
          <w:p w:rsidR="009431B6" w:rsidRPr="001F78F0" w:rsidRDefault="005476C4">
            <w:pPr>
              <w:spacing w:after="200" w:line="360" w:lineRule="auto"/>
              <w:ind w:left="0" w:firstLine="0"/>
              <w:jc w:val="center"/>
              <w:rPr>
                <w:rFonts w:eastAsia="Calibri"/>
                <w:color w:val="auto"/>
                <w:szCs w:val="24"/>
              </w:rPr>
            </w:pPr>
            <w:r w:rsidRPr="001F78F0">
              <w:rPr>
                <w:rFonts w:eastAsia="Calibri"/>
                <w:color w:val="auto"/>
                <w:szCs w:val="24"/>
              </w:rPr>
              <w:t>1:5</w:t>
            </w:r>
          </w:p>
        </w:tc>
      </w:tr>
      <w:tr w:rsidR="009431B6" w:rsidRPr="001F78F0">
        <w:trPr>
          <w:jc w:val="right"/>
        </w:trPr>
        <w:tc>
          <w:tcPr>
            <w:tcW w:w="900" w:type="dxa"/>
            <w:shd w:val="clear" w:color="auto" w:fill="auto"/>
          </w:tcPr>
          <w:p w:rsidR="009431B6" w:rsidRPr="001F78F0" w:rsidRDefault="009431B6" w:rsidP="00DC67C1">
            <w:pPr>
              <w:numPr>
                <w:ilvl w:val="0"/>
                <w:numId w:val="238"/>
              </w:numPr>
              <w:spacing w:after="160" w:line="360" w:lineRule="auto"/>
              <w:contextualSpacing/>
              <w:jc w:val="left"/>
              <w:rPr>
                <w:rFonts w:eastAsia="Calibri"/>
                <w:b/>
                <w:color w:val="auto"/>
                <w:szCs w:val="24"/>
                <w:lang w:val="en-GB" w:eastAsia="zh-CN"/>
              </w:rPr>
            </w:pPr>
          </w:p>
        </w:tc>
        <w:tc>
          <w:tcPr>
            <w:tcW w:w="1710" w:type="dxa"/>
            <w:shd w:val="clear" w:color="auto" w:fill="auto"/>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Manila paper</w:t>
            </w:r>
          </w:p>
        </w:tc>
        <w:tc>
          <w:tcPr>
            <w:tcW w:w="1850" w:type="dxa"/>
            <w:shd w:val="clear" w:color="auto" w:fill="auto"/>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color w:val="auto"/>
                <w:szCs w:val="24"/>
              </w:rPr>
              <w:t>Pieces</w:t>
            </w:r>
          </w:p>
        </w:tc>
        <w:tc>
          <w:tcPr>
            <w:tcW w:w="1350" w:type="dxa"/>
            <w:shd w:val="clear" w:color="auto" w:fill="auto"/>
          </w:tcPr>
          <w:p w:rsidR="009431B6" w:rsidRPr="001F78F0" w:rsidRDefault="005476C4">
            <w:pPr>
              <w:spacing w:after="200" w:line="360" w:lineRule="auto"/>
              <w:ind w:left="0" w:firstLine="0"/>
              <w:jc w:val="center"/>
              <w:rPr>
                <w:rFonts w:eastAsia="Calibri"/>
                <w:bCs/>
                <w:color w:val="auto"/>
                <w:szCs w:val="24"/>
                <w:lang w:val="en-GB"/>
              </w:rPr>
            </w:pPr>
            <w:r w:rsidRPr="001F78F0">
              <w:rPr>
                <w:rFonts w:eastAsia="Calibri"/>
                <w:color w:val="auto"/>
                <w:szCs w:val="24"/>
              </w:rPr>
              <w:t>100</w:t>
            </w:r>
          </w:p>
        </w:tc>
        <w:tc>
          <w:tcPr>
            <w:tcW w:w="1344" w:type="dxa"/>
            <w:shd w:val="clear" w:color="auto" w:fill="auto"/>
          </w:tcPr>
          <w:p w:rsidR="009431B6" w:rsidRPr="001F78F0" w:rsidRDefault="005476C4">
            <w:pPr>
              <w:spacing w:after="200" w:line="360" w:lineRule="auto"/>
              <w:ind w:left="0" w:firstLine="0"/>
              <w:jc w:val="left"/>
              <w:rPr>
                <w:rFonts w:eastAsia="Calibri"/>
                <w:bCs/>
                <w:color w:val="auto"/>
                <w:szCs w:val="24"/>
                <w:lang w:val="en-GB"/>
              </w:rPr>
            </w:pPr>
            <w:r w:rsidRPr="001F78F0">
              <w:rPr>
                <w:rFonts w:eastAsia="Calibri"/>
                <w:bCs/>
                <w:color w:val="auto"/>
                <w:szCs w:val="24"/>
                <w:lang w:val="en-GB"/>
              </w:rPr>
              <w:t>4:1</w:t>
            </w:r>
          </w:p>
        </w:tc>
        <w:tc>
          <w:tcPr>
            <w:tcW w:w="1980" w:type="dxa"/>
            <w:shd w:val="clear" w:color="auto" w:fill="auto"/>
          </w:tcPr>
          <w:p w:rsidR="009431B6" w:rsidRPr="001F78F0" w:rsidRDefault="005476C4">
            <w:pPr>
              <w:spacing w:after="200" w:line="360" w:lineRule="auto"/>
              <w:ind w:left="0" w:firstLine="0"/>
              <w:jc w:val="center"/>
              <w:rPr>
                <w:rFonts w:eastAsia="Calibri"/>
                <w:b/>
                <w:bCs/>
                <w:color w:val="auto"/>
                <w:szCs w:val="24"/>
                <w:lang w:val="en-GB"/>
              </w:rPr>
            </w:pPr>
            <w:r w:rsidRPr="001F78F0">
              <w:rPr>
                <w:rFonts w:eastAsia="Calibri"/>
                <w:color w:val="auto"/>
                <w:szCs w:val="24"/>
              </w:rPr>
              <w:t>1:5</w:t>
            </w:r>
          </w:p>
        </w:tc>
      </w:tr>
    </w:tbl>
    <w:p w:rsidR="009431B6" w:rsidRPr="001F78F0" w:rsidRDefault="009431B6">
      <w:pPr>
        <w:keepNext/>
        <w:keepLines/>
        <w:spacing w:before="61" w:after="0" w:line="360" w:lineRule="auto"/>
        <w:ind w:left="0" w:right="818" w:firstLine="0"/>
        <w:jc w:val="left"/>
        <w:outlineLvl w:val="0"/>
        <w:rPr>
          <w:b/>
          <w:bCs/>
          <w:color w:val="auto"/>
          <w:szCs w:val="24"/>
        </w:rPr>
      </w:pPr>
    </w:p>
    <w:p w:rsidR="009431B6" w:rsidRPr="001F78F0" w:rsidRDefault="009431B6">
      <w:pPr>
        <w:keepNext/>
        <w:keepLines/>
        <w:spacing w:before="61" w:after="0" w:line="360" w:lineRule="auto"/>
        <w:ind w:left="0" w:right="818" w:firstLine="0"/>
        <w:jc w:val="left"/>
        <w:outlineLvl w:val="0"/>
        <w:rPr>
          <w:b/>
          <w:bCs/>
          <w:color w:val="auto"/>
          <w:szCs w:val="24"/>
        </w:rPr>
      </w:pPr>
    </w:p>
    <w:p w:rsidR="009431B6" w:rsidRPr="001F78F0" w:rsidRDefault="009431B6" w:rsidP="00B85D0D">
      <w:pPr>
        <w:keepNext/>
        <w:keepLines/>
        <w:spacing w:before="480" w:after="0" w:line="360" w:lineRule="auto"/>
        <w:ind w:left="0" w:firstLine="0"/>
        <w:outlineLvl w:val="0"/>
        <w:rPr>
          <w:szCs w:val="24"/>
        </w:rPr>
      </w:pPr>
    </w:p>
    <w:sectPr w:rsidR="009431B6" w:rsidRPr="001F78F0" w:rsidSect="005476C4">
      <w:footerReference w:type="even" r:id="rId24"/>
      <w:footerReference w:type="defaul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F07" w:rsidRDefault="00B72F07">
      <w:pPr>
        <w:spacing w:line="240" w:lineRule="auto"/>
      </w:pPr>
      <w:r>
        <w:separator/>
      </w:r>
    </w:p>
  </w:endnote>
  <w:endnote w:type="continuationSeparator" w:id="0">
    <w:p w:rsidR="00B72F07" w:rsidRDefault="00B72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86"/>
    <w:family w:val="swiss"/>
    <w:pitch w:val="default"/>
    <w:sig w:usb0="00000000"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 w:name="Aptos Display">
    <w:altName w:val="Arial"/>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807864"/>
      <w:docPartObj>
        <w:docPartGallery w:val="Page Numbers (Bottom of Page)"/>
        <w:docPartUnique/>
      </w:docPartObj>
    </w:sdtPr>
    <w:sdtEndPr/>
    <w:sdtContent>
      <w:p w:rsidR="006465F0" w:rsidRDefault="006465F0">
        <w:pPr>
          <w:pStyle w:val="Footer"/>
          <w:jc w:val="right"/>
          <w:rPr>
            <w:noProof/>
          </w:rPr>
        </w:pPr>
        <w:r>
          <w:t xml:space="preserve">Page | </w:t>
        </w:r>
        <w:r>
          <w:fldChar w:fldCharType="begin"/>
        </w:r>
        <w:r>
          <w:instrText xml:space="preserve"> PAGE   \* MERGEFORMAT </w:instrText>
        </w:r>
        <w:r>
          <w:fldChar w:fldCharType="separate"/>
        </w:r>
        <w:r w:rsidR="00ED3C12">
          <w:rPr>
            <w:noProof/>
          </w:rPr>
          <w:t>ii</w:t>
        </w:r>
        <w:r>
          <w:rPr>
            <w:noProof/>
          </w:rPr>
          <w:fldChar w:fldCharType="end"/>
        </w:r>
      </w:p>
      <w:p w:rsidR="006465F0" w:rsidRDefault="006465F0">
        <w:pPr>
          <w:pStyle w:val="Footer"/>
          <w:jc w:val="right"/>
        </w:pPr>
        <w:r>
          <w:t xml:space="preserve"> </w:t>
        </w:r>
      </w:p>
    </w:sdtContent>
  </w:sdt>
  <w:p w:rsidR="006465F0" w:rsidRPr="00712C6C" w:rsidRDefault="006465F0" w:rsidP="00712C6C">
    <w:pPr>
      <w:tabs>
        <w:tab w:val="center" w:pos="4680"/>
        <w:tab w:val="right" w:pos="9360"/>
      </w:tabs>
      <w:spacing w:after="0" w:line="240" w:lineRule="auto"/>
      <w:ind w:left="0" w:firstLine="0"/>
      <w:jc w:val="center"/>
      <w:rPr>
        <w:rFonts w:ascii="Aptos" w:hAnsi="Aptos"/>
        <w:color w:val="auto"/>
        <w:sz w:val="22"/>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6465F0" w:rsidRPr="00712C6C" w:rsidTr="00712C6C">
      <w:trPr>
        <w:trHeight w:hRule="exact" w:val="115"/>
        <w:jc w:val="center"/>
      </w:trPr>
      <w:tc>
        <w:tcPr>
          <w:tcW w:w="4686" w:type="dxa"/>
          <w:shd w:val="clear" w:color="auto" w:fill="156082"/>
          <w:tcMar>
            <w:top w:w="0" w:type="dxa"/>
            <w:bottom w:w="0" w:type="dxa"/>
          </w:tcMar>
        </w:tcPr>
        <w:p w:rsidR="006465F0" w:rsidRPr="00712C6C" w:rsidRDefault="006465F0" w:rsidP="00712C6C">
          <w:pPr>
            <w:spacing w:after="0" w:line="240" w:lineRule="auto"/>
            <w:ind w:left="0" w:firstLine="0"/>
            <w:jc w:val="left"/>
            <w:rPr>
              <w:rFonts w:ascii="Aptos" w:hAnsi="Aptos"/>
              <w:caps/>
              <w:color w:val="auto"/>
              <w:sz w:val="18"/>
            </w:rPr>
          </w:pPr>
        </w:p>
      </w:tc>
    </w:tr>
    <w:tr w:rsidR="006465F0" w:rsidRPr="00712C6C" w:rsidTr="006465F0">
      <w:trPr>
        <w:jc w:val="center"/>
      </w:trPr>
      <w:sdt>
        <w:sdtPr>
          <w:rPr>
            <w:caps/>
            <w:color w:val="FF0000"/>
            <w:szCs w:val="24"/>
          </w:rPr>
          <w:alias w:val="Author"/>
          <w:tag w:val=""/>
          <w:id w:val="608239385"/>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465F0" w:rsidRPr="00712C6C" w:rsidRDefault="001C1503" w:rsidP="00712C6C">
              <w:pPr>
                <w:spacing w:after="0" w:line="240" w:lineRule="auto"/>
                <w:ind w:left="0" w:firstLine="0"/>
                <w:jc w:val="left"/>
                <w:rPr>
                  <w:caps/>
                  <w:color w:val="808080"/>
                  <w:szCs w:val="24"/>
                </w:rPr>
              </w:pPr>
              <w:r w:rsidRPr="002006CC">
                <w:rPr>
                  <w:caps/>
                  <w:color w:val="FF0000"/>
                  <w:szCs w:val="24"/>
                </w:rPr>
                <w:t>© 2025, (QAI)</w:t>
              </w:r>
            </w:p>
          </w:tc>
        </w:sdtContent>
      </w:sdt>
    </w:tr>
  </w:tbl>
  <w:p w:rsidR="006465F0" w:rsidRDefault="006465F0">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052052"/>
      <w:docPartObj>
        <w:docPartGallery w:val="Page Numbers (Bottom of Page)"/>
        <w:docPartUnique/>
      </w:docPartObj>
    </w:sdtPr>
    <w:sdtEndPr>
      <w:rPr>
        <w:noProof/>
      </w:rPr>
    </w:sdtEndPr>
    <w:sdtContent>
      <w:p w:rsidR="006465F0" w:rsidRDefault="006465F0">
        <w:pPr>
          <w:pStyle w:val="Footer"/>
          <w:jc w:val="right"/>
          <w:rPr>
            <w:noProof/>
          </w:rPr>
        </w:pPr>
        <w:r>
          <w:fldChar w:fldCharType="begin"/>
        </w:r>
        <w:r>
          <w:instrText xml:space="preserve"> PAGE   \* MERGEFORMAT </w:instrText>
        </w:r>
        <w:r>
          <w:fldChar w:fldCharType="separate"/>
        </w:r>
        <w:r w:rsidR="00ED3C12">
          <w:rPr>
            <w:noProof/>
          </w:rPr>
          <w:t>v</w:t>
        </w:r>
        <w:r>
          <w:rPr>
            <w:noProof/>
          </w:rPr>
          <w:fldChar w:fldCharType="end"/>
        </w:r>
      </w:p>
      <w:p w:rsidR="006465F0" w:rsidRDefault="00B72F07">
        <w:pPr>
          <w:pStyle w:val="Footer"/>
          <w:jc w:val="right"/>
        </w:pPr>
      </w:p>
    </w:sdtContent>
  </w:sdt>
  <w:p w:rsidR="006465F0" w:rsidRPr="00F56BB6" w:rsidRDefault="006465F0" w:rsidP="00F56BB6">
    <w:pPr>
      <w:tabs>
        <w:tab w:val="center" w:pos="4680"/>
        <w:tab w:val="right" w:pos="9360"/>
      </w:tabs>
      <w:spacing w:after="0" w:line="240" w:lineRule="auto"/>
      <w:ind w:left="0" w:firstLine="0"/>
      <w:jc w:val="center"/>
      <w:rPr>
        <w:rFonts w:ascii="Aptos" w:hAnsi="Aptos"/>
        <w:color w:val="auto"/>
        <w:sz w:val="22"/>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6465F0" w:rsidRPr="00F56BB6" w:rsidTr="00F56BB6">
      <w:trPr>
        <w:trHeight w:hRule="exact" w:val="115"/>
        <w:jc w:val="center"/>
      </w:trPr>
      <w:tc>
        <w:tcPr>
          <w:tcW w:w="4686" w:type="dxa"/>
          <w:shd w:val="clear" w:color="auto" w:fill="156082"/>
          <w:tcMar>
            <w:top w:w="0" w:type="dxa"/>
            <w:bottom w:w="0" w:type="dxa"/>
          </w:tcMar>
        </w:tcPr>
        <w:p w:rsidR="006465F0" w:rsidRPr="00F56BB6" w:rsidRDefault="006465F0" w:rsidP="00F56BB6">
          <w:pPr>
            <w:spacing w:after="0" w:line="240" w:lineRule="auto"/>
            <w:ind w:left="0" w:firstLine="0"/>
            <w:jc w:val="left"/>
            <w:rPr>
              <w:rFonts w:ascii="Aptos" w:hAnsi="Aptos"/>
              <w:caps/>
              <w:color w:val="auto"/>
              <w:sz w:val="18"/>
            </w:rPr>
          </w:pPr>
        </w:p>
      </w:tc>
    </w:tr>
    <w:tr w:rsidR="006465F0" w:rsidRPr="00F56BB6" w:rsidTr="006465F0">
      <w:trPr>
        <w:jc w:val="center"/>
      </w:trPr>
      <w:sdt>
        <w:sdtPr>
          <w:rPr>
            <w:caps/>
            <w:color w:val="FF0000"/>
            <w:szCs w:val="24"/>
          </w:rPr>
          <w:alias w:val="Author"/>
          <w:tag w:val=""/>
          <w:id w:val="92507690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465F0" w:rsidRPr="00F56BB6" w:rsidRDefault="001C1503" w:rsidP="00F56BB6">
              <w:pPr>
                <w:spacing w:after="0" w:line="240" w:lineRule="auto"/>
                <w:ind w:left="0" w:firstLine="0"/>
                <w:jc w:val="left"/>
                <w:rPr>
                  <w:caps/>
                  <w:color w:val="808080"/>
                  <w:szCs w:val="24"/>
                </w:rPr>
              </w:pPr>
              <w:r>
                <w:rPr>
                  <w:caps/>
                  <w:color w:val="FF0000"/>
                  <w:szCs w:val="24"/>
                </w:rPr>
                <w:t>© 2025, (QAI)</w:t>
              </w:r>
            </w:p>
          </w:tc>
        </w:sdtContent>
      </w:sdt>
    </w:tr>
  </w:tbl>
  <w:p w:rsidR="006465F0" w:rsidRDefault="006465F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274973"/>
      <w:docPartObj>
        <w:docPartGallery w:val="Page Numbers (Bottom of Page)"/>
        <w:docPartUnique/>
      </w:docPartObj>
    </w:sdtPr>
    <w:sdtEndPr>
      <w:rPr>
        <w:noProof/>
      </w:rPr>
    </w:sdtEndPr>
    <w:sdtContent>
      <w:p w:rsidR="006465F0" w:rsidRDefault="006465F0">
        <w:pPr>
          <w:pStyle w:val="Footer"/>
          <w:jc w:val="right"/>
          <w:rPr>
            <w:noProof/>
          </w:rPr>
        </w:pPr>
        <w:r>
          <w:fldChar w:fldCharType="begin"/>
        </w:r>
        <w:r>
          <w:instrText xml:space="preserve"> PAGE   \* MERGEFORMAT </w:instrText>
        </w:r>
        <w:r>
          <w:fldChar w:fldCharType="separate"/>
        </w:r>
        <w:r w:rsidR="00ED3C12">
          <w:rPr>
            <w:noProof/>
          </w:rPr>
          <w:t>iii</w:t>
        </w:r>
        <w:r>
          <w:rPr>
            <w:noProof/>
          </w:rPr>
          <w:fldChar w:fldCharType="end"/>
        </w:r>
      </w:p>
      <w:p w:rsidR="006465F0" w:rsidRPr="000C6222" w:rsidRDefault="006465F0" w:rsidP="000C6222">
        <w:pPr>
          <w:tabs>
            <w:tab w:val="center" w:pos="4680"/>
            <w:tab w:val="right" w:pos="9360"/>
          </w:tabs>
          <w:spacing w:after="0" w:line="240" w:lineRule="auto"/>
          <w:ind w:left="0" w:firstLine="0"/>
          <w:jc w:val="center"/>
          <w:rPr>
            <w:rFonts w:ascii="Aptos" w:hAnsi="Aptos"/>
            <w:color w:val="auto"/>
            <w:sz w:val="22"/>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6465F0" w:rsidRPr="000C6222" w:rsidTr="000C6222">
          <w:trPr>
            <w:trHeight w:hRule="exact" w:val="115"/>
            <w:jc w:val="center"/>
          </w:trPr>
          <w:tc>
            <w:tcPr>
              <w:tcW w:w="4686" w:type="dxa"/>
              <w:shd w:val="clear" w:color="auto" w:fill="156082"/>
              <w:tcMar>
                <w:top w:w="0" w:type="dxa"/>
                <w:bottom w:w="0" w:type="dxa"/>
              </w:tcMar>
            </w:tcPr>
            <w:p w:rsidR="006465F0" w:rsidRPr="000C6222" w:rsidRDefault="006465F0" w:rsidP="000C6222">
              <w:pPr>
                <w:spacing w:after="0" w:line="240" w:lineRule="auto"/>
                <w:ind w:left="0" w:firstLine="0"/>
                <w:jc w:val="left"/>
                <w:rPr>
                  <w:rFonts w:ascii="Aptos" w:hAnsi="Aptos"/>
                  <w:caps/>
                  <w:color w:val="auto"/>
                  <w:sz w:val="18"/>
                </w:rPr>
              </w:pPr>
            </w:p>
          </w:tc>
        </w:tr>
        <w:tr w:rsidR="006465F0" w:rsidRPr="000C6222" w:rsidTr="006465F0">
          <w:trPr>
            <w:jc w:val="center"/>
          </w:trPr>
          <w:sdt>
            <w:sdtPr>
              <w:rPr>
                <w:caps/>
                <w:color w:val="FF0000"/>
                <w:szCs w:val="24"/>
              </w:rPr>
              <w:alias w:val="Author"/>
              <w:tag w:val=""/>
              <w:id w:val="-1844856991"/>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465F0" w:rsidRPr="000C6222" w:rsidRDefault="001C1503" w:rsidP="000C6222">
                  <w:pPr>
                    <w:spacing w:after="0" w:line="240" w:lineRule="auto"/>
                    <w:ind w:left="0" w:firstLine="0"/>
                    <w:jc w:val="left"/>
                    <w:rPr>
                      <w:caps/>
                      <w:color w:val="808080"/>
                      <w:szCs w:val="24"/>
                    </w:rPr>
                  </w:pPr>
                  <w:r>
                    <w:rPr>
                      <w:caps/>
                      <w:color w:val="FF0000"/>
                      <w:szCs w:val="24"/>
                    </w:rPr>
                    <w:t>© 2025, (QAI)</w:t>
                  </w:r>
                </w:p>
              </w:tc>
            </w:sdtContent>
          </w:sdt>
        </w:tr>
      </w:tbl>
      <w:p w:rsidR="006465F0" w:rsidRDefault="00B72F07">
        <w:pPr>
          <w:pStyle w:val="Footer"/>
          <w:jc w:val="right"/>
        </w:pPr>
      </w:p>
    </w:sdtContent>
  </w:sdt>
  <w:p w:rsidR="006465F0" w:rsidRDefault="006465F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Footer"/>
      <w:jc w:val="cen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465F0" w:rsidRDefault="006465F0">
                          <w:r>
                            <w:t xml:space="preserve">Page </w:t>
                          </w:r>
                          <w:r>
                            <w:fldChar w:fldCharType="begin"/>
                          </w:r>
                          <w:r>
                            <w:instrText xml:space="preserve"> PAGE  \* MERGEFORMAT </w:instrText>
                          </w:r>
                          <w:r>
                            <w:fldChar w:fldCharType="separate"/>
                          </w:r>
                          <w:r w:rsidR="00ED3C12">
                            <w:rPr>
                              <w:noProof/>
                            </w:rPr>
                            <w:t>41</w:t>
                          </w:r>
                          <w:r>
                            <w:fldChar w:fldCharType="end"/>
                          </w:r>
                          <w:r>
                            <w:t xml:space="preserve"> of </w:t>
                          </w:r>
                          <w:fldSimple w:instr=" NUMPAGES  \* MERGEFORMAT ">
                            <w:r w:rsidR="00ED3C12">
                              <w:rPr>
                                <w:noProof/>
                              </w:rPr>
                              <w:t>154</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cxRvF/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6465F0" w:rsidRDefault="006465F0">
                    <w:r>
                      <w:t xml:space="preserve">Page </w:t>
                    </w:r>
                    <w:r>
                      <w:fldChar w:fldCharType="begin"/>
                    </w:r>
                    <w:r>
                      <w:instrText xml:space="preserve"> PAGE  \* MERGEFORMAT </w:instrText>
                    </w:r>
                    <w:r>
                      <w:fldChar w:fldCharType="separate"/>
                    </w:r>
                    <w:r w:rsidR="00ED3C12">
                      <w:rPr>
                        <w:noProof/>
                      </w:rPr>
                      <w:t>41</w:t>
                    </w:r>
                    <w:r>
                      <w:fldChar w:fldCharType="end"/>
                    </w:r>
                    <w:r>
                      <w:t xml:space="preserve"> of </w:t>
                    </w:r>
                    <w:fldSimple w:instr=" NUMPAGES  \* MERGEFORMAT ">
                      <w:r w:rsidR="00ED3C12">
                        <w:rPr>
                          <w:noProof/>
                        </w:rPr>
                        <w:t>154</w:t>
                      </w:r>
                    </w:fldSimple>
                  </w:p>
                </w:txbxContent>
              </v:textbox>
              <w10:wrap anchorx="margin"/>
            </v:shape>
          </w:pict>
        </mc:Fallback>
      </mc:AlternateContent>
    </w:r>
  </w:p>
  <w:p w:rsidR="006465F0" w:rsidRPr="00F56BB6" w:rsidRDefault="006465F0" w:rsidP="00403124">
    <w:pPr>
      <w:tabs>
        <w:tab w:val="center" w:pos="4680"/>
        <w:tab w:val="right" w:pos="9360"/>
      </w:tabs>
      <w:spacing w:after="0" w:line="240" w:lineRule="auto"/>
      <w:ind w:left="0" w:firstLine="0"/>
      <w:jc w:val="center"/>
      <w:rPr>
        <w:rFonts w:ascii="Aptos" w:hAnsi="Aptos"/>
        <w:color w:val="auto"/>
        <w:sz w:val="22"/>
      </w:rPr>
    </w:pPr>
    <w:r>
      <w:rPr>
        <w:caps/>
        <w:color w:val="FF0000"/>
        <w:szCs w:val="24"/>
      </w:rPr>
      <w:tab/>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6465F0" w:rsidRPr="00F56BB6" w:rsidTr="00403124">
      <w:trPr>
        <w:trHeight w:hRule="exact" w:val="115"/>
        <w:jc w:val="center"/>
      </w:trPr>
      <w:tc>
        <w:tcPr>
          <w:tcW w:w="9026" w:type="dxa"/>
          <w:shd w:val="clear" w:color="auto" w:fill="156082"/>
          <w:tcMar>
            <w:top w:w="0" w:type="dxa"/>
            <w:bottom w:w="0" w:type="dxa"/>
          </w:tcMar>
        </w:tcPr>
        <w:p w:rsidR="006465F0" w:rsidRPr="00F56BB6" w:rsidRDefault="006465F0" w:rsidP="00403124">
          <w:pPr>
            <w:spacing w:after="0" w:line="240" w:lineRule="auto"/>
            <w:ind w:left="0" w:firstLine="0"/>
            <w:jc w:val="left"/>
            <w:rPr>
              <w:rFonts w:ascii="Aptos" w:hAnsi="Aptos"/>
              <w:caps/>
              <w:color w:val="auto"/>
              <w:sz w:val="18"/>
            </w:rPr>
          </w:pPr>
        </w:p>
      </w:tc>
    </w:tr>
  </w:tbl>
  <w:p w:rsidR="006465F0" w:rsidRDefault="00B72F07" w:rsidP="00586564">
    <w:pPr>
      <w:tabs>
        <w:tab w:val="left" w:pos="5805"/>
      </w:tabs>
      <w:spacing w:after="160" w:line="259" w:lineRule="auto"/>
      <w:ind w:left="0" w:firstLine="0"/>
    </w:pPr>
    <w:sdt>
      <w:sdtPr>
        <w:rPr>
          <w:caps/>
          <w:color w:val="FF0000"/>
          <w:szCs w:val="24"/>
        </w:rPr>
        <w:alias w:val="Author"/>
        <w:id w:val="-1226066253"/>
        <w:dataBinding w:prefixMappings="xmlns:ns0='http://purl.org/dc/elements/1.1/' xmlns:ns1='http://schemas.openxmlformats.org/package/2006/metadata/core-properties' " w:xpath="/ns1:coreProperties[1]/ns0:creator[1]" w:storeItemID="{6C3C8BC8-F283-45AE-878A-BAB7291924A1}"/>
        <w:text/>
      </w:sdtPr>
      <w:sdtEndPr/>
      <w:sdtContent>
        <w:r w:rsidR="001C1503">
          <w:rPr>
            <w:caps/>
            <w:color w:val="FF0000"/>
            <w:szCs w:val="24"/>
          </w:rPr>
          <w:t>© 2025, (QAI)</w:t>
        </w:r>
      </w:sdtContent>
    </w:sdt>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F07" w:rsidRDefault="00B72F07">
      <w:pPr>
        <w:spacing w:after="0"/>
      </w:pPr>
      <w:r>
        <w:separator/>
      </w:r>
    </w:p>
  </w:footnote>
  <w:footnote w:type="continuationSeparator" w:id="0">
    <w:p w:rsidR="00B72F07" w:rsidRDefault="00B72F0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F0" w:rsidRDefault="006465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01F4B3"/>
    <w:multiLevelType w:val="singleLevel"/>
    <w:tmpl w:val="04090001"/>
    <w:lvl w:ilvl="0">
      <w:start w:val="1"/>
      <w:numFmt w:val="bullet"/>
      <w:lvlText w:val=""/>
      <w:lvlJc w:val="left"/>
      <w:pPr>
        <w:ind w:left="1350" w:hanging="360"/>
      </w:pPr>
      <w:rPr>
        <w:rFonts w:ascii="Symbol" w:hAnsi="Symbol" w:hint="default"/>
      </w:rPr>
    </w:lvl>
  </w:abstractNum>
  <w:abstractNum w:abstractNumId="1" w15:restartNumberingAfterBreak="0">
    <w:nsid w:val="9239341B"/>
    <w:multiLevelType w:val="multilevel"/>
    <w:tmpl w:val="9239341B"/>
    <w:lvl w:ilvl="0">
      <w:start w:val="1"/>
      <w:numFmt w:val="decimal"/>
      <w:pStyle w:val="ListNumber5"/>
      <w:lvlText w:val="%1."/>
      <w:lvlJc w:val="left"/>
      <w:pPr>
        <w:ind w:left="-10173" w:hanging="360"/>
      </w:pPr>
    </w:lvl>
    <w:lvl w:ilvl="1">
      <w:start w:val="1"/>
      <w:numFmt w:val="decimal"/>
      <w:lvlText w:val="%1.%2"/>
      <w:lvlJc w:val="left"/>
      <w:pPr>
        <w:ind w:left="-10173" w:hanging="360"/>
      </w:pPr>
    </w:lvl>
    <w:lvl w:ilvl="2">
      <w:start w:val="1"/>
      <w:numFmt w:val="decimal"/>
      <w:lvlText w:val="%1.%2.%3"/>
      <w:lvlJc w:val="left"/>
      <w:pPr>
        <w:ind w:left="-9813" w:hanging="720"/>
      </w:pPr>
    </w:lvl>
    <w:lvl w:ilvl="3">
      <w:start w:val="1"/>
      <w:numFmt w:val="decimal"/>
      <w:lvlText w:val="%1.%2.%3.%4"/>
      <w:lvlJc w:val="left"/>
      <w:pPr>
        <w:ind w:left="-9813" w:hanging="720"/>
      </w:pPr>
    </w:lvl>
    <w:lvl w:ilvl="4">
      <w:start w:val="1"/>
      <w:numFmt w:val="decimal"/>
      <w:lvlText w:val="%1.%2.%3.%4.%5"/>
      <w:lvlJc w:val="left"/>
      <w:pPr>
        <w:ind w:left="-9453" w:hanging="1080"/>
      </w:pPr>
    </w:lvl>
    <w:lvl w:ilvl="5">
      <w:start w:val="1"/>
      <w:numFmt w:val="decimal"/>
      <w:lvlText w:val="%1.%2.%3.%4.%5.%6"/>
      <w:lvlJc w:val="left"/>
      <w:pPr>
        <w:ind w:left="-9453" w:hanging="1080"/>
      </w:pPr>
    </w:lvl>
    <w:lvl w:ilvl="6">
      <w:start w:val="1"/>
      <w:numFmt w:val="decimal"/>
      <w:lvlText w:val="%1.%2.%3.%4.%5.%6.%7"/>
      <w:lvlJc w:val="left"/>
      <w:pPr>
        <w:ind w:left="-9093" w:hanging="1440"/>
      </w:pPr>
    </w:lvl>
    <w:lvl w:ilvl="7">
      <w:start w:val="1"/>
      <w:numFmt w:val="decimal"/>
      <w:lvlText w:val="%1.%2.%3.%4.%5.%6.%7.%8"/>
      <w:lvlJc w:val="left"/>
      <w:pPr>
        <w:ind w:left="-9093" w:hanging="1440"/>
      </w:pPr>
    </w:lvl>
    <w:lvl w:ilvl="8">
      <w:start w:val="1"/>
      <w:numFmt w:val="decimal"/>
      <w:lvlText w:val="%1.%2.%3.%4.%5.%6.%7.%8.%9"/>
      <w:lvlJc w:val="left"/>
      <w:pPr>
        <w:ind w:left="-8733" w:hanging="1800"/>
      </w:pPr>
    </w:lvl>
  </w:abstractNum>
  <w:abstractNum w:abstractNumId="2" w15:restartNumberingAfterBreak="0">
    <w:nsid w:val="9E1715D1"/>
    <w:multiLevelType w:val="singleLevel"/>
    <w:tmpl w:val="04090001"/>
    <w:lvl w:ilvl="0">
      <w:start w:val="1"/>
      <w:numFmt w:val="bullet"/>
      <w:lvlText w:val=""/>
      <w:lvlJc w:val="left"/>
      <w:pPr>
        <w:ind w:left="900" w:hanging="360"/>
      </w:pPr>
      <w:rPr>
        <w:rFonts w:ascii="Symbol" w:hAnsi="Symbol" w:hint="default"/>
      </w:rPr>
    </w:lvl>
  </w:abstractNum>
  <w:abstractNum w:abstractNumId="3" w15:restartNumberingAfterBreak="0">
    <w:nsid w:val="ACAB55CD"/>
    <w:multiLevelType w:val="singleLevel"/>
    <w:tmpl w:val="ACAB55CD"/>
    <w:lvl w:ilvl="0">
      <w:start w:val="1"/>
      <w:numFmt w:val="decimal"/>
      <w:lvlText w:val="%1."/>
      <w:lvlJc w:val="left"/>
      <w:pPr>
        <w:tabs>
          <w:tab w:val="left" w:pos="425"/>
        </w:tabs>
        <w:ind w:left="425" w:hanging="425"/>
      </w:pPr>
      <w:rPr>
        <w:rFonts w:hint="default"/>
      </w:rPr>
    </w:lvl>
  </w:abstractNum>
  <w:abstractNum w:abstractNumId="4" w15:restartNumberingAfterBreak="0">
    <w:nsid w:val="BF205925"/>
    <w:multiLevelType w:val="multilevel"/>
    <w:tmpl w:val="BF205925"/>
    <w:lvl w:ilvl="0">
      <w:start w:val="1"/>
      <w:numFmt w:val="decimal"/>
      <w:pStyle w:val="ListBullet4"/>
      <w:lvlText w:val="1.%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DE82840A"/>
    <w:multiLevelType w:val="singleLevel"/>
    <w:tmpl w:val="04090001"/>
    <w:lvl w:ilvl="0">
      <w:start w:val="1"/>
      <w:numFmt w:val="bullet"/>
      <w:lvlText w:val=""/>
      <w:lvlJc w:val="left"/>
      <w:pPr>
        <w:ind w:left="1080" w:hanging="360"/>
      </w:pPr>
      <w:rPr>
        <w:rFonts w:ascii="Symbol" w:hAnsi="Symbol" w:hint="default"/>
      </w:rPr>
    </w:lvl>
  </w:abstractNum>
  <w:abstractNum w:abstractNumId="6" w15:restartNumberingAfterBreak="0">
    <w:nsid w:val="F743E909"/>
    <w:multiLevelType w:val="singleLevel"/>
    <w:tmpl w:val="F743E909"/>
    <w:lvl w:ilvl="0">
      <w:start w:val="1"/>
      <w:numFmt w:val="decimal"/>
      <w:lvlText w:val="%1."/>
      <w:lvlJc w:val="left"/>
      <w:pPr>
        <w:tabs>
          <w:tab w:val="left" w:pos="425"/>
        </w:tabs>
        <w:ind w:left="425" w:hanging="425"/>
      </w:pPr>
      <w:rPr>
        <w:rFonts w:hint="default"/>
      </w:rPr>
    </w:lvl>
  </w:abstractNum>
  <w:abstractNum w:abstractNumId="7" w15:restartNumberingAfterBreak="0">
    <w:nsid w:val="FFB83D77"/>
    <w:multiLevelType w:val="singleLevel"/>
    <w:tmpl w:val="04090001"/>
    <w:lvl w:ilvl="0">
      <w:start w:val="1"/>
      <w:numFmt w:val="bullet"/>
      <w:lvlText w:val=""/>
      <w:lvlJc w:val="left"/>
      <w:pPr>
        <w:ind w:left="108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00000008"/>
    <w:multiLevelType w:val="multilevel"/>
    <w:tmpl w:val="00000008"/>
    <w:lvl w:ilvl="0">
      <w:start w:val="1"/>
      <w:numFmt w:val="bullet"/>
      <w:lvlText w:val=""/>
      <w:lvlJc w:val="left"/>
      <w:pPr>
        <w:ind w:left="900" w:hanging="360"/>
      </w:pPr>
      <w:rPr>
        <w:rFonts w:ascii="Symbol" w:hAnsi="Symbol" w:hint="default"/>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10" w15:restartNumberingAfterBreak="0">
    <w:nsid w:val="00000018"/>
    <w:multiLevelType w:val="multilevel"/>
    <w:tmpl w:val="00000018"/>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3E6C29"/>
    <w:multiLevelType w:val="multilevel"/>
    <w:tmpl w:val="003E6C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053208E"/>
    <w:multiLevelType w:val="multilevel"/>
    <w:tmpl w:val="0053208E"/>
    <w:lvl w:ilvl="0">
      <w:start w:val="1"/>
      <w:numFmt w:val="decimal"/>
      <w:pStyle w:val="ListBullet"/>
      <w:lvlText w:val="1.%1"/>
      <w:lvlJc w:val="left"/>
      <w:pPr>
        <w:ind w:left="580" w:hanging="360"/>
      </w:pPr>
      <w:rPr>
        <w:sz w:val="24"/>
        <w:szCs w:val="24"/>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13" w15:restartNumberingAfterBreak="0">
    <w:nsid w:val="009E4D36"/>
    <w:multiLevelType w:val="multilevel"/>
    <w:tmpl w:val="009E4D36"/>
    <w:lvl w:ilvl="0">
      <w:start w:val="1"/>
      <w:numFmt w:val="bullet"/>
      <w:lvlText w:val=""/>
      <w:lvlJc w:val="left"/>
      <w:pPr>
        <w:ind w:left="99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018040F3"/>
    <w:multiLevelType w:val="multilevel"/>
    <w:tmpl w:val="018040F3"/>
    <w:lvl w:ilvl="0">
      <w:start w:val="2"/>
      <w:numFmt w:val="decimal"/>
      <w:lvlText w:val="%1."/>
      <w:lvlJc w:val="left"/>
      <w:pPr>
        <w:ind w:left="1146" w:hanging="360"/>
      </w:pPr>
      <w:rPr>
        <w:rFonts w:eastAsiaTheme="minorHAnsi"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5" w15:restartNumberingAfterBreak="0">
    <w:nsid w:val="029A0D2B"/>
    <w:multiLevelType w:val="hybridMultilevel"/>
    <w:tmpl w:val="B2C8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FB17FC"/>
    <w:multiLevelType w:val="multilevel"/>
    <w:tmpl w:val="84C4F872"/>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038A7045"/>
    <w:multiLevelType w:val="multilevel"/>
    <w:tmpl w:val="038A7045"/>
    <w:lvl w:ilvl="0">
      <w:start w:val="1"/>
      <w:numFmt w:val="bullet"/>
      <w:lvlText w:val=""/>
      <w:lvlJc w:val="left"/>
      <w:pPr>
        <w:ind w:left="720" w:hanging="360"/>
      </w:pPr>
      <w:rPr>
        <w:rFonts w:ascii="Symbol" w:hAnsi="Symbol" w:hint="default"/>
        <w:b w:val="0"/>
        <w:i w:val="0"/>
      </w:rPr>
    </w:lvl>
    <w:lvl w:ilvl="1">
      <w:start w:val="5"/>
      <w:numFmt w:val="decimal"/>
      <w:lvlText w:val="%1.%2."/>
      <w:lvlJc w:val="left"/>
      <w:pPr>
        <w:ind w:left="1170" w:hanging="360"/>
      </w:pPr>
      <w:rPr>
        <w:rFonts w:hint="default"/>
        <w:b/>
        <w:i/>
      </w:rPr>
    </w:lvl>
    <w:lvl w:ilvl="2">
      <w:start w:val="1"/>
      <w:numFmt w:val="decimal"/>
      <w:lvlText w:val="%1.%2.%3."/>
      <w:lvlJc w:val="left"/>
      <w:pPr>
        <w:ind w:left="1530" w:hanging="720"/>
      </w:pPr>
      <w:rPr>
        <w:rFonts w:hint="default"/>
        <w:b/>
        <w:i/>
      </w:rPr>
    </w:lvl>
    <w:lvl w:ilvl="3">
      <w:start w:val="1"/>
      <w:numFmt w:val="decimal"/>
      <w:lvlText w:val="%1.%2.%3.%4."/>
      <w:lvlJc w:val="left"/>
      <w:pPr>
        <w:ind w:left="1530" w:hanging="720"/>
      </w:pPr>
      <w:rPr>
        <w:rFonts w:hint="default"/>
        <w:b/>
        <w:i/>
      </w:rPr>
    </w:lvl>
    <w:lvl w:ilvl="4">
      <w:start w:val="1"/>
      <w:numFmt w:val="decimal"/>
      <w:lvlText w:val="%1.%2.%3.%4.%5."/>
      <w:lvlJc w:val="left"/>
      <w:pPr>
        <w:ind w:left="1890" w:hanging="1080"/>
      </w:pPr>
      <w:rPr>
        <w:rFonts w:hint="default"/>
        <w:b/>
        <w:i/>
      </w:rPr>
    </w:lvl>
    <w:lvl w:ilvl="5">
      <w:start w:val="1"/>
      <w:numFmt w:val="decimal"/>
      <w:lvlText w:val="%1.%2.%3.%4.%5.%6."/>
      <w:lvlJc w:val="left"/>
      <w:pPr>
        <w:ind w:left="1890" w:hanging="1080"/>
      </w:pPr>
      <w:rPr>
        <w:rFonts w:hint="default"/>
        <w:b/>
        <w:i/>
      </w:rPr>
    </w:lvl>
    <w:lvl w:ilvl="6">
      <w:start w:val="1"/>
      <w:numFmt w:val="decimal"/>
      <w:lvlText w:val="%1.%2.%3.%4.%5.%6.%7."/>
      <w:lvlJc w:val="left"/>
      <w:pPr>
        <w:ind w:left="2250" w:hanging="1440"/>
      </w:pPr>
      <w:rPr>
        <w:rFonts w:hint="default"/>
        <w:b/>
        <w:i/>
      </w:rPr>
    </w:lvl>
    <w:lvl w:ilvl="7">
      <w:start w:val="1"/>
      <w:numFmt w:val="decimal"/>
      <w:lvlText w:val="%1.%2.%3.%4.%5.%6.%7.%8."/>
      <w:lvlJc w:val="left"/>
      <w:pPr>
        <w:ind w:left="2250" w:hanging="1440"/>
      </w:pPr>
      <w:rPr>
        <w:rFonts w:hint="default"/>
        <w:b/>
        <w:i/>
      </w:rPr>
    </w:lvl>
    <w:lvl w:ilvl="8">
      <w:start w:val="1"/>
      <w:numFmt w:val="decimal"/>
      <w:lvlText w:val="%1.%2.%3.%4.%5.%6.%7.%8.%9."/>
      <w:lvlJc w:val="left"/>
      <w:pPr>
        <w:ind w:left="2610" w:hanging="1800"/>
      </w:pPr>
      <w:rPr>
        <w:rFonts w:hint="default"/>
        <w:b/>
        <w:i/>
      </w:rPr>
    </w:lvl>
  </w:abstractNum>
  <w:abstractNum w:abstractNumId="18" w15:restartNumberingAfterBreak="0">
    <w:nsid w:val="04112CF2"/>
    <w:multiLevelType w:val="multilevel"/>
    <w:tmpl w:val="04112CF2"/>
    <w:lvl w:ilvl="0">
      <w:start w:val="1"/>
      <w:numFmt w:val="bullet"/>
      <w:lvlText w:val=""/>
      <w:lvlJc w:val="left"/>
      <w:pPr>
        <w:ind w:left="36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04351566"/>
    <w:multiLevelType w:val="multilevel"/>
    <w:tmpl w:val="0435156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050F471C"/>
    <w:multiLevelType w:val="multilevel"/>
    <w:tmpl w:val="6ACA5122"/>
    <w:lvl w:ilvl="0">
      <w:start w:val="1"/>
      <w:numFmt w:val="decimal"/>
      <w:lvlText w:val="%1"/>
      <w:lvlJc w:val="left"/>
      <w:pPr>
        <w:ind w:left="360" w:hanging="360"/>
      </w:pPr>
      <w:rPr>
        <w:rFonts w:hint="default"/>
        <w:b w:val="0"/>
      </w:rPr>
    </w:lvl>
    <w:lvl w:ilvl="1">
      <w:start w:val="8"/>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07020621"/>
    <w:multiLevelType w:val="multilevel"/>
    <w:tmpl w:val="07020621"/>
    <w:lvl w:ilvl="0">
      <w:start w:val="1"/>
      <w:numFmt w:val="bullet"/>
      <w:lvlText w:val=""/>
      <w:lvlJc w:val="left"/>
      <w:pPr>
        <w:ind w:left="99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070E54CA"/>
    <w:multiLevelType w:val="multilevel"/>
    <w:tmpl w:val="070E54CA"/>
    <w:lvl w:ilvl="0">
      <w:start w:val="1"/>
      <w:numFmt w:val="bullet"/>
      <w:lvlText w:val=""/>
      <w:lvlJc w:val="left"/>
      <w:pPr>
        <w:ind w:left="1080" w:hanging="360"/>
      </w:pPr>
      <w:rPr>
        <w:rFonts w:ascii="Symbol" w:hAnsi="Symbol"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15:restartNumberingAfterBreak="0">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81B27FB"/>
    <w:multiLevelType w:val="multilevel"/>
    <w:tmpl w:val="081B27FB"/>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081D73D7"/>
    <w:multiLevelType w:val="multilevel"/>
    <w:tmpl w:val="081D73D7"/>
    <w:lvl w:ilvl="0">
      <w:start w:val="3"/>
      <w:numFmt w:val="decimal"/>
      <w:pStyle w:val="ListBullet2"/>
      <w:lvlText w:val="%1"/>
      <w:lvlJc w:val="left"/>
      <w:pPr>
        <w:ind w:left="360" w:hanging="360"/>
      </w:pPr>
    </w:lvl>
    <w:lvl w:ilvl="1">
      <w:start w:val="1"/>
      <w:numFmt w:val="decimal"/>
      <w:lvlText w:val="3.%2"/>
      <w:lvlJc w:val="left"/>
      <w:pPr>
        <w:ind w:left="45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6" w15:restartNumberingAfterBreak="0">
    <w:nsid w:val="0864072C"/>
    <w:multiLevelType w:val="multilevel"/>
    <w:tmpl w:val="C7C41DA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7" w15:restartNumberingAfterBreak="0">
    <w:nsid w:val="08682437"/>
    <w:multiLevelType w:val="multilevel"/>
    <w:tmpl w:val="0868243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09C87275"/>
    <w:multiLevelType w:val="multilevel"/>
    <w:tmpl w:val="09C872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09D97ED8"/>
    <w:multiLevelType w:val="multilevel"/>
    <w:tmpl w:val="09D97ED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0ACC54A1"/>
    <w:multiLevelType w:val="multilevel"/>
    <w:tmpl w:val="F3FC943A"/>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0B5D158A"/>
    <w:multiLevelType w:val="multilevel"/>
    <w:tmpl w:val="0B5D158A"/>
    <w:lvl w:ilvl="0">
      <w:start w:val="1"/>
      <w:numFmt w:val="bullet"/>
      <w:lvlText w:val=""/>
      <w:lvlJc w:val="left"/>
      <w:pPr>
        <w:ind w:left="81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3" w15:restartNumberingAfterBreak="0">
    <w:nsid w:val="0B5F7AA1"/>
    <w:multiLevelType w:val="multilevel"/>
    <w:tmpl w:val="0B5F7AA1"/>
    <w:lvl w:ilvl="0">
      <w:start w:val="1"/>
      <w:numFmt w:val="bullet"/>
      <w:lvlText w:val=""/>
      <w:lvlJc w:val="left"/>
      <w:pPr>
        <w:ind w:left="990" w:hanging="360"/>
      </w:pPr>
      <w:rPr>
        <w:rFonts w:ascii="Symbol" w:hAnsi="Symbol" w:hint="default"/>
      </w:rPr>
    </w:lvl>
    <w:lvl w:ilvl="1">
      <w:start w:val="1"/>
      <w:numFmt w:val="bullet"/>
      <w:lvlText w:val="o"/>
      <w:lvlJc w:val="left"/>
      <w:pPr>
        <w:ind w:left="2694" w:hanging="360"/>
      </w:pPr>
      <w:rPr>
        <w:rFonts w:ascii="Courier New" w:hAnsi="Courier New" w:cs="Courier New" w:hint="default"/>
      </w:rPr>
    </w:lvl>
    <w:lvl w:ilvl="2">
      <w:start w:val="1"/>
      <w:numFmt w:val="bullet"/>
      <w:lvlText w:val=""/>
      <w:lvlJc w:val="left"/>
      <w:pPr>
        <w:ind w:left="3414" w:hanging="360"/>
      </w:pPr>
      <w:rPr>
        <w:rFonts w:ascii="Wingdings" w:hAnsi="Wingdings" w:hint="default"/>
      </w:rPr>
    </w:lvl>
    <w:lvl w:ilvl="3">
      <w:start w:val="1"/>
      <w:numFmt w:val="bullet"/>
      <w:lvlText w:val=""/>
      <w:lvlJc w:val="left"/>
      <w:pPr>
        <w:ind w:left="4134" w:hanging="360"/>
      </w:pPr>
      <w:rPr>
        <w:rFonts w:ascii="Symbol" w:hAnsi="Symbol" w:hint="default"/>
      </w:rPr>
    </w:lvl>
    <w:lvl w:ilvl="4">
      <w:start w:val="1"/>
      <w:numFmt w:val="bullet"/>
      <w:lvlText w:val="o"/>
      <w:lvlJc w:val="left"/>
      <w:pPr>
        <w:ind w:left="4854" w:hanging="360"/>
      </w:pPr>
      <w:rPr>
        <w:rFonts w:ascii="Courier New" w:hAnsi="Courier New" w:cs="Courier New" w:hint="default"/>
      </w:rPr>
    </w:lvl>
    <w:lvl w:ilvl="5">
      <w:start w:val="1"/>
      <w:numFmt w:val="bullet"/>
      <w:lvlText w:val=""/>
      <w:lvlJc w:val="left"/>
      <w:pPr>
        <w:ind w:left="5574" w:hanging="360"/>
      </w:pPr>
      <w:rPr>
        <w:rFonts w:ascii="Wingdings" w:hAnsi="Wingdings" w:hint="default"/>
      </w:rPr>
    </w:lvl>
    <w:lvl w:ilvl="6">
      <w:start w:val="1"/>
      <w:numFmt w:val="bullet"/>
      <w:lvlText w:val=""/>
      <w:lvlJc w:val="left"/>
      <w:pPr>
        <w:ind w:left="6294" w:hanging="360"/>
      </w:pPr>
      <w:rPr>
        <w:rFonts w:ascii="Symbol" w:hAnsi="Symbol" w:hint="default"/>
      </w:rPr>
    </w:lvl>
    <w:lvl w:ilvl="7">
      <w:start w:val="1"/>
      <w:numFmt w:val="bullet"/>
      <w:lvlText w:val="o"/>
      <w:lvlJc w:val="left"/>
      <w:pPr>
        <w:ind w:left="7014" w:hanging="360"/>
      </w:pPr>
      <w:rPr>
        <w:rFonts w:ascii="Courier New" w:hAnsi="Courier New" w:cs="Courier New" w:hint="default"/>
      </w:rPr>
    </w:lvl>
    <w:lvl w:ilvl="8">
      <w:start w:val="1"/>
      <w:numFmt w:val="bullet"/>
      <w:lvlText w:val=""/>
      <w:lvlJc w:val="left"/>
      <w:pPr>
        <w:ind w:left="7734" w:hanging="360"/>
      </w:pPr>
      <w:rPr>
        <w:rFonts w:ascii="Wingdings" w:hAnsi="Wingdings" w:hint="default"/>
      </w:rPr>
    </w:lvl>
  </w:abstractNum>
  <w:abstractNum w:abstractNumId="34" w15:restartNumberingAfterBreak="0">
    <w:nsid w:val="0B794C44"/>
    <w:multiLevelType w:val="multilevel"/>
    <w:tmpl w:val="0B794C44"/>
    <w:lvl w:ilvl="0">
      <w:start w:val="1"/>
      <w:numFmt w:val="bullet"/>
      <w:lvlText w:val=""/>
      <w:lvlJc w:val="left"/>
      <w:pPr>
        <w:ind w:left="1170" w:hanging="360"/>
      </w:pPr>
      <w:rPr>
        <w:rFonts w:ascii="Symbol" w:hAnsi="Symbol" w:hint="default"/>
        <w:sz w:val="24"/>
      </w:rPr>
    </w:lvl>
    <w:lvl w:ilvl="1">
      <w:start w:val="1"/>
      <w:numFmt w:val="decimal"/>
      <w:isLgl/>
      <w:lvlText w:val="%1.%2"/>
      <w:lvlJc w:val="left"/>
      <w:pPr>
        <w:ind w:left="790" w:hanging="36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150" w:hanging="72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510" w:hanging="108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abstractNum w:abstractNumId="35" w15:restartNumberingAfterBreak="0">
    <w:nsid w:val="0B9E4BDE"/>
    <w:multiLevelType w:val="multilevel"/>
    <w:tmpl w:val="0B9E4BDE"/>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6" w15:restartNumberingAfterBreak="0">
    <w:nsid w:val="0C2A58F9"/>
    <w:multiLevelType w:val="multilevel"/>
    <w:tmpl w:val="0C2A58F9"/>
    <w:lvl w:ilvl="0">
      <w:start w:val="1"/>
      <w:numFmt w:val="bullet"/>
      <w:lvlText w:val=""/>
      <w:lvlJc w:val="left"/>
      <w:pPr>
        <w:ind w:left="117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0C401693"/>
    <w:multiLevelType w:val="multilevel"/>
    <w:tmpl w:val="0C401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0C636135"/>
    <w:multiLevelType w:val="multilevel"/>
    <w:tmpl w:val="0C63613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0CA66896"/>
    <w:multiLevelType w:val="multilevel"/>
    <w:tmpl w:val="0CA6689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0CD3293F"/>
    <w:multiLevelType w:val="multilevel"/>
    <w:tmpl w:val="2D4280CE"/>
    <w:lvl w:ilvl="0">
      <w:start w:val="1"/>
      <w:numFmt w:val="bullet"/>
      <w:lvlText w:val=""/>
      <w:lvlJc w:val="left"/>
      <w:pPr>
        <w:ind w:left="54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0D4A025C"/>
    <w:multiLevelType w:val="multilevel"/>
    <w:tmpl w:val="0D4A025C"/>
    <w:lvl w:ilvl="0">
      <w:start w:val="1"/>
      <w:numFmt w:val="bullet"/>
      <w:lvlText w:val=""/>
      <w:lvlJc w:val="left"/>
      <w:pPr>
        <w:ind w:left="72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43" w15:restartNumberingAfterBreak="0">
    <w:nsid w:val="0E306866"/>
    <w:multiLevelType w:val="multilevel"/>
    <w:tmpl w:val="D892D5E2"/>
    <w:lvl w:ilvl="0">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0E410334"/>
    <w:multiLevelType w:val="multilevel"/>
    <w:tmpl w:val="0E4103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0E5B6CBE"/>
    <w:multiLevelType w:val="multilevel"/>
    <w:tmpl w:val="0E5B6CBE"/>
    <w:lvl w:ilvl="0">
      <w:start w:val="1"/>
      <w:numFmt w:val="bullet"/>
      <w:lvlText w:val=""/>
      <w:lvlJc w:val="left"/>
      <w:pPr>
        <w:ind w:left="786"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46" w15:restartNumberingAfterBreak="0">
    <w:nsid w:val="0EB43615"/>
    <w:multiLevelType w:val="multilevel"/>
    <w:tmpl w:val="0EB43615"/>
    <w:lvl w:ilvl="0">
      <w:start w:val="1"/>
      <w:numFmt w:val="bullet"/>
      <w:lvlText w:val=""/>
      <w:lvlJc w:val="left"/>
      <w:pPr>
        <w:ind w:left="720" w:hanging="360"/>
      </w:pPr>
      <w:rPr>
        <w:rFonts w:ascii="Symbol" w:hAnsi="Symbol" w:hint="default"/>
      </w:rPr>
    </w:lvl>
    <w:lvl w:ilvl="1">
      <w:start w:val="6"/>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47" w15:restartNumberingAfterBreak="0">
    <w:nsid w:val="0EBC63B3"/>
    <w:multiLevelType w:val="multilevel"/>
    <w:tmpl w:val="0EBC63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0EDF4645"/>
    <w:multiLevelType w:val="hybridMultilevel"/>
    <w:tmpl w:val="34A026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EED4A44"/>
    <w:multiLevelType w:val="multilevel"/>
    <w:tmpl w:val="0EED4A44"/>
    <w:lvl w:ilvl="0">
      <w:start w:val="1"/>
      <w:numFmt w:val="bullet"/>
      <w:lvlText w:val=""/>
      <w:lvlJc w:val="left"/>
      <w:pPr>
        <w:ind w:left="1320" w:hanging="360"/>
      </w:pPr>
      <w:rPr>
        <w:rFonts w:ascii="Symbol" w:hAnsi="Symbol" w:hint="default"/>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50"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1" w15:restartNumberingAfterBreak="0">
    <w:nsid w:val="0F0420B7"/>
    <w:multiLevelType w:val="singleLevel"/>
    <w:tmpl w:val="04090001"/>
    <w:lvl w:ilvl="0">
      <w:start w:val="1"/>
      <w:numFmt w:val="bullet"/>
      <w:lvlText w:val=""/>
      <w:lvlJc w:val="left"/>
      <w:pPr>
        <w:ind w:left="720" w:hanging="360"/>
      </w:pPr>
      <w:rPr>
        <w:rFonts w:ascii="Symbol" w:hAnsi="Symbol" w:hint="default"/>
      </w:rPr>
    </w:lvl>
  </w:abstractNum>
  <w:abstractNum w:abstractNumId="52" w15:restartNumberingAfterBreak="0">
    <w:nsid w:val="0FC06632"/>
    <w:multiLevelType w:val="multilevel"/>
    <w:tmpl w:val="D4B0FB62"/>
    <w:lvl w:ilvl="0">
      <w:start w:val="1"/>
      <w:numFmt w:val="decimal"/>
      <w:lvlText w:val="%1."/>
      <w:lvlJc w:val="left"/>
      <w:pPr>
        <w:ind w:left="534" w:hanging="360"/>
      </w:pPr>
      <w:rPr>
        <w:b w:val="0"/>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53" w15:restartNumberingAfterBreak="0">
    <w:nsid w:val="0FED2D7D"/>
    <w:multiLevelType w:val="multilevel"/>
    <w:tmpl w:val="0FED2D7D"/>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3420" w:hanging="720"/>
      </w:pPr>
    </w:lvl>
    <w:lvl w:ilvl="4">
      <w:start w:val="1"/>
      <w:numFmt w:val="decimal"/>
      <w:lvlText w:val="%1.%2.%3.%4.%5"/>
      <w:lvlJc w:val="left"/>
      <w:pPr>
        <w:ind w:left="4680" w:hanging="1080"/>
      </w:pPr>
    </w:lvl>
    <w:lvl w:ilvl="5">
      <w:start w:val="1"/>
      <w:numFmt w:val="decimal"/>
      <w:lvlText w:val="%1.%2.%3.%4.%5.%6"/>
      <w:lvlJc w:val="left"/>
      <w:pPr>
        <w:ind w:left="5580" w:hanging="1080"/>
      </w:pPr>
    </w:lvl>
    <w:lvl w:ilvl="6">
      <w:start w:val="1"/>
      <w:numFmt w:val="decimal"/>
      <w:lvlText w:val="%1.%2.%3.%4.%5.%6.%7"/>
      <w:lvlJc w:val="left"/>
      <w:pPr>
        <w:ind w:left="6840" w:hanging="1440"/>
      </w:pPr>
    </w:lvl>
    <w:lvl w:ilvl="7">
      <w:start w:val="1"/>
      <w:numFmt w:val="decimal"/>
      <w:lvlText w:val="%1.%2.%3.%4.%5.%6.%7.%8"/>
      <w:lvlJc w:val="left"/>
      <w:pPr>
        <w:ind w:left="7740" w:hanging="1440"/>
      </w:pPr>
    </w:lvl>
    <w:lvl w:ilvl="8">
      <w:start w:val="1"/>
      <w:numFmt w:val="decimal"/>
      <w:lvlText w:val="%1.%2.%3.%4.%5.%6.%7.%8.%9"/>
      <w:lvlJc w:val="left"/>
      <w:pPr>
        <w:ind w:left="9000" w:hanging="1800"/>
      </w:pPr>
    </w:lvl>
  </w:abstractNum>
  <w:abstractNum w:abstractNumId="54" w15:restartNumberingAfterBreak="0">
    <w:nsid w:val="10274BFB"/>
    <w:multiLevelType w:val="multilevel"/>
    <w:tmpl w:val="10274BFB"/>
    <w:lvl w:ilvl="0">
      <w:start w:val="1"/>
      <w:numFmt w:val="bullet"/>
      <w:lvlText w:val=""/>
      <w:lvlJc w:val="left"/>
      <w:pPr>
        <w:ind w:left="81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5" w15:restartNumberingAfterBreak="0">
    <w:nsid w:val="108618E5"/>
    <w:multiLevelType w:val="multilevel"/>
    <w:tmpl w:val="108618E5"/>
    <w:lvl w:ilvl="0">
      <w:start w:val="1"/>
      <w:numFmt w:val="bullet"/>
      <w:lvlText w:val=""/>
      <w:lvlJc w:val="left"/>
      <w:pPr>
        <w:ind w:left="527" w:hanging="360"/>
      </w:pPr>
      <w:rPr>
        <w:rFonts w:ascii="Symbol" w:hAnsi="Symbol" w:hint="default"/>
      </w:rPr>
    </w:lvl>
    <w:lvl w:ilvl="1">
      <w:start w:val="1"/>
      <w:numFmt w:val="bullet"/>
      <w:lvlText w:val="o"/>
      <w:lvlJc w:val="left"/>
      <w:pPr>
        <w:ind w:left="1247" w:hanging="360"/>
      </w:pPr>
      <w:rPr>
        <w:rFonts w:ascii="Courier New" w:hAnsi="Courier New" w:cs="Courier New" w:hint="default"/>
      </w:rPr>
    </w:lvl>
    <w:lvl w:ilvl="2">
      <w:start w:val="1"/>
      <w:numFmt w:val="bullet"/>
      <w:lvlText w:val=""/>
      <w:lvlJc w:val="left"/>
      <w:pPr>
        <w:ind w:left="1967" w:hanging="360"/>
      </w:pPr>
      <w:rPr>
        <w:rFonts w:ascii="Wingdings" w:hAnsi="Wingdings" w:hint="default"/>
      </w:rPr>
    </w:lvl>
    <w:lvl w:ilvl="3">
      <w:start w:val="1"/>
      <w:numFmt w:val="bullet"/>
      <w:lvlText w:val=""/>
      <w:lvlJc w:val="left"/>
      <w:pPr>
        <w:ind w:left="2687" w:hanging="360"/>
      </w:pPr>
      <w:rPr>
        <w:rFonts w:ascii="Symbol" w:hAnsi="Symbol" w:hint="default"/>
      </w:rPr>
    </w:lvl>
    <w:lvl w:ilvl="4">
      <w:start w:val="1"/>
      <w:numFmt w:val="bullet"/>
      <w:lvlText w:val="o"/>
      <w:lvlJc w:val="left"/>
      <w:pPr>
        <w:ind w:left="3407" w:hanging="360"/>
      </w:pPr>
      <w:rPr>
        <w:rFonts w:ascii="Courier New" w:hAnsi="Courier New" w:cs="Courier New" w:hint="default"/>
      </w:rPr>
    </w:lvl>
    <w:lvl w:ilvl="5">
      <w:start w:val="1"/>
      <w:numFmt w:val="bullet"/>
      <w:lvlText w:val=""/>
      <w:lvlJc w:val="left"/>
      <w:pPr>
        <w:ind w:left="4127" w:hanging="360"/>
      </w:pPr>
      <w:rPr>
        <w:rFonts w:ascii="Wingdings" w:hAnsi="Wingdings" w:hint="default"/>
      </w:rPr>
    </w:lvl>
    <w:lvl w:ilvl="6">
      <w:start w:val="1"/>
      <w:numFmt w:val="bullet"/>
      <w:lvlText w:val=""/>
      <w:lvlJc w:val="left"/>
      <w:pPr>
        <w:ind w:left="4847" w:hanging="360"/>
      </w:pPr>
      <w:rPr>
        <w:rFonts w:ascii="Symbol" w:hAnsi="Symbol" w:hint="default"/>
      </w:rPr>
    </w:lvl>
    <w:lvl w:ilvl="7">
      <w:start w:val="1"/>
      <w:numFmt w:val="bullet"/>
      <w:lvlText w:val="o"/>
      <w:lvlJc w:val="left"/>
      <w:pPr>
        <w:ind w:left="5567" w:hanging="360"/>
      </w:pPr>
      <w:rPr>
        <w:rFonts w:ascii="Courier New" w:hAnsi="Courier New" w:cs="Courier New" w:hint="default"/>
      </w:rPr>
    </w:lvl>
    <w:lvl w:ilvl="8">
      <w:start w:val="1"/>
      <w:numFmt w:val="bullet"/>
      <w:lvlText w:val=""/>
      <w:lvlJc w:val="left"/>
      <w:pPr>
        <w:ind w:left="6287" w:hanging="360"/>
      </w:pPr>
      <w:rPr>
        <w:rFonts w:ascii="Wingdings" w:hAnsi="Wingdings" w:hint="default"/>
      </w:rPr>
    </w:lvl>
  </w:abstractNum>
  <w:abstractNum w:abstractNumId="56" w15:restartNumberingAfterBreak="0">
    <w:nsid w:val="10A95D35"/>
    <w:multiLevelType w:val="multilevel"/>
    <w:tmpl w:val="10A95D35"/>
    <w:lvl w:ilvl="0">
      <w:start w:val="1"/>
      <w:numFmt w:val="bullet"/>
      <w:lvlText w:val=""/>
      <w:lvlJc w:val="left"/>
      <w:pPr>
        <w:ind w:left="108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57" w15:restartNumberingAfterBreak="0">
    <w:nsid w:val="11E70FFD"/>
    <w:multiLevelType w:val="multilevel"/>
    <w:tmpl w:val="11E70FF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8" w15:restartNumberingAfterBreak="0">
    <w:nsid w:val="132C2FC4"/>
    <w:multiLevelType w:val="multilevel"/>
    <w:tmpl w:val="5C46796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1389188D"/>
    <w:multiLevelType w:val="multilevel"/>
    <w:tmpl w:val="1389188D"/>
    <w:lvl w:ilvl="0">
      <w:numFmt w:val="bullet"/>
      <w:lvlText w:val="•"/>
      <w:lvlJc w:val="left"/>
      <w:pPr>
        <w:ind w:left="2072" w:hanging="360"/>
      </w:pPr>
      <w:rPr>
        <w:rFonts w:ascii="Times New Roman" w:eastAsia="Calibri" w:hAnsi="Times New Roman" w:cs="Times New Roman" w:hint="default"/>
      </w:rPr>
    </w:lvl>
    <w:lvl w:ilvl="1">
      <w:start w:val="1"/>
      <w:numFmt w:val="bullet"/>
      <w:lvlText w:val="o"/>
      <w:lvlJc w:val="left"/>
      <w:pPr>
        <w:ind w:left="2792" w:hanging="360"/>
      </w:pPr>
      <w:rPr>
        <w:rFonts w:ascii="Courier New" w:hAnsi="Courier New" w:cs="Courier New" w:hint="default"/>
      </w:rPr>
    </w:lvl>
    <w:lvl w:ilvl="2">
      <w:start w:val="1"/>
      <w:numFmt w:val="bullet"/>
      <w:lvlText w:val=""/>
      <w:lvlJc w:val="left"/>
      <w:pPr>
        <w:ind w:left="3512" w:hanging="360"/>
      </w:pPr>
      <w:rPr>
        <w:rFonts w:ascii="Wingdings" w:hAnsi="Wingdings" w:hint="default"/>
      </w:rPr>
    </w:lvl>
    <w:lvl w:ilvl="3">
      <w:start w:val="1"/>
      <w:numFmt w:val="bullet"/>
      <w:lvlText w:val=""/>
      <w:lvlJc w:val="left"/>
      <w:pPr>
        <w:ind w:left="4232" w:hanging="360"/>
      </w:pPr>
      <w:rPr>
        <w:rFonts w:ascii="Symbol" w:hAnsi="Symbol" w:hint="default"/>
      </w:rPr>
    </w:lvl>
    <w:lvl w:ilvl="4">
      <w:start w:val="1"/>
      <w:numFmt w:val="bullet"/>
      <w:lvlText w:val="o"/>
      <w:lvlJc w:val="left"/>
      <w:pPr>
        <w:ind w:left="4952" w:hanging="360"/>
      </w:pPr>
      <w:rPr>
        <w:rFonts w:ascii="Courier New" w:hAnsi="Courier New" w:cs="Courier New" w:hint="default"/>
      </w:rPr>
    </w:lvl>
    <w:lvl w:ilvl="5">
      <w:start w:val="1"/>
      <w:numFmt w:val="bullet"/>
      <w:lvlText w:val=""/>
      <w:lvlJc w:val="left"/>
      <w:pPr>
        <w:ind w:left="5672" w:hanging="360"/>
      </w:pPr>
      <w:rPr>
        <w:rFonts w:ascii="Wingdings" w:hAnsi="Wingdings" w:hint="default"/>
      </w:rPr>
    </w:lvl>
    <w:lvl w:ilvl="6">
      <w:start w:val="1"/>
      <w:numFmt w:val="bullet"/>
      <w:lvlText w:val=""/>
      <w:lvlJc w:val="left"/>
      <w:pPr>
        <w:ind w:left="6392" w:hanging="360"/>
      </w:pPr>
      <w:rPr>
        <w:rFonts w:ascii="Symbol" w:hAnsi="Symbol" w:hint="default"/>
      </w:rPr>
    </w:lvl>
    <w:lvl w:ilvl="7">
      <w:start w:val="1"/>
      <w:numFmt w:val="bullet"/>
      <w:lvlText w:val="o"/>
      <w:lvlJc w:val="left"/>
      <w:pPr>
        <w:ind w:left="7112" w:hanging="360"/>
      </w:pPr>
      <w:rPr>
        <w:rFonts w:ascii="Courier New" w:hAnsi="Courier New" w:cs="Courier New" w:hint="default"/>
      </w:rPr>
    </w:lvl>
    <w:lvl w:ilvl="8">
      <w:start w:val="1"/>
      <w:numFmt w:val="bullet"/>
      <w:lvlText w:val=""/>
      <w:lvlJc w:val="left"/>
      <w:pPr>
        <w:ind w:left="7832" w:hanging="360"/>
      </w:pPr>
      <w:rPr>
        <w:rFonts w:ascii="Wingdings" w:hAnsi="Wingdings" w:hint="default"/>
      </w:rPr>
    </w:lvl>
  </w:abstractNum>
  <w:abstractNum w:abstractNumId="60" w15:restartNumberingAfterBreak="0">
    <w:nsid w:val="140003D5"/>
    <w:multiLevelType w:val="multilevel"/>
    <w:tmpl w:val="140003D5"/>
    <w:lvl w:ilvl="0">
      <w:start w:val="1"/>
      <w:numFmt w:val="bullet"/>
      <w:lvlText w:val=""/>
      <w:lvlJc w:val="left"/>
      <w:pPr>
        <w:ind w:left="720" w:hanging="360"/>
      </w:pPr>
      <w:rPr>
        <w:rFonts w:ascii="Symbol" w:hAnsi="Symbol" w:hint="default"/>
      </w:rPr>
    </w:lvl>
    <w:lvl w:ilvl="1">
      <w:start w:val="1"/>
      <w:numFmt w:val="bullet"/>
      <w:lvlText w:val=""/>
      <w:lvlJc w:val="left"/>
      <w:pPr>
        <w:ind w:left="450" w:hanging="360"/>
      </w:pPr>
      <w:rPr>
        <w:rFonts w:ascii="Symbol" w:hAnsi="Symbol"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61" w15:restartNumberingAfterBreak="0">
    <w:nsid w:val="14A93A74"/>
    <w:multiLevelType w:val="multilevel"/>
    <w:tmpl w:val="5CC8EA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4D0331D"/>
    <w:multiLevelType w:val="multilevel"/>
    <w:tmpl w:val="14D0331D"/>
    <w:lvl w:ilvl="0">
      <w:start w:val="1"/>
      <w:numFmt w:val="decimal"/>
      <w:lvlText w:val="%1."/>
      <w:lvlJc w:val="left"/>
      <w:pPr>
        <w:ind w:left="534" w:hanging="360"/>
      </w:pPr>
      <w:rPr>
        <w:b/>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63" w15:restartNumberingAfterBreak="0">
    <w:nsid w:val="154A5B99"/>
    <w:multiLevelType w:val="multilevel"/>
    <w:tmpl w:val="154A5B99"/>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4" w15:restartNumberingAfterBreak="0">
    <w:nsid w:val="1582519D"/>
    <w:multiLevelType w:val="multilevel"/>
    <w:tmpl w:val="1582519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5D370A4"/>
    <w:multiLevelType w:val="multilevel"/>
    <w:tmpl w:val="15D370A4"/>
    <w:lvl w:ilvl="0">
      <w:start w:val="1"/>
      <w:numFmt w:val="bullet"/>
      <w:lvlText w:val=""/>
      <w:lvlJc w:val="left"/>
      <w:pPr>
        <w:ind w:left="99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6" w15:restartNumberingAfterBreak="0">
    <w:nsid w:val="15F93537"/>
    <w:multiLevelType w:val="multilevel"/>
    <w:tmpl w:val="15F93537"/>
    <w:lvl w:ilvl="0">
      <w:start w:val="1"/>
      <w:numFmt w:val="bullet"/>
      <w:lvlText w:val=""/>
      <w:lvlJc w:val="left"/>
      <w:pPr>
        <w:ind w:left="72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7" w15:restartNumberingAfterBreak="0">
    <w:nsid w:val="161304B5"/>
    <w:multiLevelType w:val="multilevel"/>
    <w:tmpl w:val="8C922726"/>
    <w:lvl w:ilvl="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164A556A"/>
    <w:multiLevelType w:val="multilevel"/>
    <w:tmpl w:val="164A556A"/>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9" w15:restartNumberingAfterBreak="0">
    <w:nsid w:val="169347CD"/>
    <w:multiLevelType w:val="multilevel"/>
    <w:tmpl w:val="169347CD"/>
    <w:lvl w:ilvl="0">
      <w:start w:val="1"/>
      <w:numFmt w:val="bullet"/>
      <w:lvlText w:val=""/>
      <w:lvlJc w:val="left"/>
      <w:pPr>
        <w:ind w:left="1320" w:hanging="360"/>
      </w:pPr>
      <w:rPr>
        <w:rFonts w:ascii="Symbol" w:hAnsi="Symbol" w:hint="default"/>
      </w:rPr>
    </w:lvl>
    <w:lvl w:ilvl="1">
      <w:start w:val="1"/>
      <w:numFmt w:val="bullet"/>
      <w:lvlText w:val="o"/>
      <w:lvlJc w:val="left"/>
      <w:pPr>
        <w:ind w:left="2817" w:hanging="360"/>
      </w:pPr>
      <w:rPr>
        <w:rFonts w:ascii="Courier New" w:hAnsi="Courier New" w:cs="Courier New" w:hint="default"/>
      </w:rPr>
    </w:lvl>
    <w:lvl w:ilvl="2">
      <w:start w:val="1"/>
      <w:numFmt w:val="bullet"/>
      <w:lvlText w:val=""/>
      <w:lvlJc w:val="left"/>
      <w:pPr>
        <w:ind w:left="3537" w:hanging="360"/>
      </w:pPr>
      <w:rPr>
        <w:rFonts w:ascii="Wingdings" w:hAnsi="Wingdings" w:hint="default"/>
      </w:rPr>
    </w:lvl>
    <w:lvl w:ilvl="3">
      <w:start w:val="1"/>
      <w:numFmt w:val="bullet"/>
      <w:lvlText w:val=""/>
      <w:lvlJc w:val="left"/>
      <w:pPr>
        <w:ind w:left="4257" w:hanging="360"/>
      </w:pPr>
      <w:rPr>
        <w:rFonts w:ascii="Symbol" w:hAnsi="Symbol" w:hint="default"/>
      </w:rPr>
    </w:lvl>
    <w:lvl w:ilvl="4">
      <w:start w:val="1"/>
      <w:numFmt w:val="bullet"/>
      <w:lvlText w:val="o"/>
      <w:lvlJc w:val="left"/>
      <w:pPr>
        <w:ind w:left="4977" w:hanging="360"/>
      </w:pPr>
      <w:rPr>
        <w:rFonts w:ascii="Courier New" w:hAnsi="Courier New" w:cs="Courier New" w:hint="default"/>
      </w:rPr>
    </w:lvl>
    <w:lvl w:ilvl="5">
      <w:start w:val="1"/>
      <w:numFmt w:val="bullet"/>
      <w:lvlText w:val=""/>
      <w:lvlJc w:val="left"/>
      <w:pPr>
        <w:ind w:left="5697" w:hanging="360"/>
      </w:pPr>
      <w:rPr>
        <w:rFonts w:ascii="Wingdings" w:hAnsi="Wingdings" w:hint="default"/>
      </w:rPr>
    </w:lvl>
    <w:lvl w:ilvl="6">
      <w:start w:val="1"/>
      <w:numFmt w:val="bullet"/>
      <w:lvlText w:val=""/>
      <w:lvlJc w:val="left"/>
      <w:pPr>
        <w:ind w:left="6417" w:hanging="360"/>
      </w:pPr>
      <w:rPr>
        <w:rFonts w:ascii="Symbol" w:hAnsi="Symbol" w:hint="default"/>
      </w:rPr>
    </w:lvl>
    <w:lvl w:ilvl="7">
      <w:start w:val="1"/>
      <w:numFmt w:val="bullet"/>
      <w:lvlText w:val="o"/>
      <w:lvlJc w:val="left"/>
      <w:pPr>
        <w:ind w:left="7137" w:hanging="360"/>
      </w:pPr>
      <w:rPr>
        <w:rFonts w:ascii="Courier New" w:hAnsi="Courier New" w:cs="Courier New" w:hint="default"/>
      </w:rPr>
    </w:lvl>
    <w:lvl w:ilvl="8">
      <w:start w:val="1"/>
      <w:numFmt w:val="bullet"/>
      <w:lvlText w:val=""/>
      <w:lvlJc w:val="left"/>
      <w:pPr>
        <w:ind w:left="7857" w:hanging="360"/>
      </w:pPr>
      <w:rPr>
        <w:rFonts w:ascii="Wingdings" w:hAnsi="Wingdings" w:hint="default"/>
      </w:rPr>
    </w:lvl>
  </w:abstractNum>
  <w:abstractNum w:abstractNumId="70" w15:restartNumberingAfterBreak="0">
    <w:nsid w:val="16A15135"/>
    <w:multiLevelType w:val="multilevel"/>
    <w:tmpl w:val="16A15135"/>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182A3D62"/>
    <w:multiLevelType w:val="multilevel"/>
    <w:tmpl w:val="182A3D6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2" w15:restartNumberingAfterBreak="0">
    <w:nsid w:val="18E06DF0"/>
    <w:multiLevelType w:val="multilevel"/>
    <w:tmpl w:val="B87E67E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3" w15:restartNumberingAfterBreak="0">
    <w:nsid w:val="19017F75"/>
    <w:multiLevelType w:val="multilevel"/>
    <w:tmpl w:val="A7329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19615F05"/>
    <w:multiLevelType w:val="multilevel"/>
    <w:tmpl w:val="25AEE7A0"/>
    <w:lvl w:ilvl="0">
      <w:start w:val="1"/>
      <w:numFmt w:val="decimal"/>
      <w:lvlText w:val="%1"/>
      <w:lvlJc w:val="left"/>
      <w:pPr>
        <w:ind w:left="480" w:hanging="480"/>
      </w:pPr>
      <w:rPr>
        <w:rFonts w:hint="default"/>
      </w:rPr>
    </w:lvl>
    <w:lvl w:ilvl="1">
      <w:start w:val="7"/>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75" w15:restartNumberingAfterBreak="0">
    <w:nsid w:val="19BD0EA0"/>
    <w:multiLevelType w:val="multilevel"/>
    <w:tmpl w:val="8F764E4A"/>
    <w:lvl w:ilvl="0">
      <w:start w:val="19"/>
      <w:numFmt w:val="decimal"/>
      <w:lvlText w:val="%1"/>
      <w:lvlJc w:val="left"/>
      <w:pPr>
        <w:ind w:left="420" w:hanging="420"/>
      </w:pPr>
      <w:rPr>
        <w:rFonts w:hint="default"/>
      </w:rPr>
    </w:lvl>
    <w:lvl w:ilvl="1">
      <w:start w:val="2"/>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6" w15:restartNumberingAfterBreak="0">
    <w:nsid w:val="1A043459"/>
    <w:multiLevelType w:val="multilevel"/>
    <w:tmpl w:val="1A04345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7" w15:restartNumberingAfterBreak="0">
    <w:nsid w:val="1A8343B2"/>
    <w:multiLevelType w:val="multilevel"/>
    <w:tmpl w:val="97F65500"/>
    <w:lvl w:ilvl="0">
      <w:start w:val="1"/>
      <w:numFmt w:val="bullet"/>
      <w:lvlText w:val=""/>
      <w:lvlJc w:val="left"/>
      <w:pPr>
        <w:ind w:left="1080" w:hanging="360"/>
      </w:pPr>
      <w:rPr>
        <w:rFonts w:ascii="Symbol" w:hAnsi="Symbol" w:hint="default"/>
        <w:color w:val="000000"/>
      </w:rPr>
    </w:lvl>
    <w:lvl w:ilvl="1">
      <w:start w:val="1"/>
      <w:numFmt w:val="decimal"/>
      <w:lvlText w:val="%1.%2"/>
      <w:lvlJc w:val="left"/>
      <w:pPr>
        <w:ind w:left="810" w:hanging="360"/>
      </w:pPr>
      <w:rPr>
        <w:rFonts w:eastAsia="Times New Roman" w:hint="default"/>
        <w:color w:val="000000"/>
      </w:rPr>
    </w:lvl>
    <w:lvl w:ilvl="2">
      <w:start w:val="1"/>
      <w:numFmt w:val="decimal"/>
      <w:lvlText w:val="%1.%2.%3"/>
      <w:lvlJc w:val="left"/>
      <w:pPr>
        <w:ind w:left="1170" w:hanging="720"/>
      </w:pPr>
      <w:rPr>
        <w:rFonts w:eastAsia="Times New Roman" w:hint="default"/>
        <w:color w:val="000000"/>
      </w:rPr>
    </w:lvl>
    <w:lvl w:ilvl="3">
      <w:start w:val="1"/>
      <w:numFmt w:val="decimal"/>
      <w:lvlText w:val="%1.%2.%3.%4"/>
      <w:lvlJc w:val="left"/>
      <w:pPr>
        <w:ind w:left="1170" w:hanging="720"/>
      </w:pPr>
      <w:rPr>
        <w:rFonts w:eastAsia="Times New Roman" w:hint="default"/>
        <w:color w:val="000000"/>
      </w:rPr>
    </w:lvl>
    <w:lvl w:ilvl="4">
      <w:start w:val="1"/>
      <w:numFmt w:val="decimal"/>
      <w:lvlText w:val="%1.%2.%3.%4.%5"/>
      <w:lvlJc w:val="left"/>
      <w:pPr>
        <w:ind w:left="1530" w:hanging="1080"/>
      </w:pPr>
      <w:rPr>
        <w:rFonts w:eastAsia="Times New Roman" w:hint="default"/>
        <w:color w:val="000000"/>
      </w:rPr>
    </w:lvl>
    <w:lvl w:ilvl="5">
      <w:start w:val="1"/>
      <w:numFmt w:val="decimal"/>
      <w:lvlText w:val="%1.%2.%3.%4.%5.%6"/>
      <w:lvlJc w:val="left"/>
      <w:pPr>
        <w:ind w:left="1530" w:hanging="1080"/>
      </w:pPr>
      <w:rPr>
        <w:rFonts w:eastAsia="Times New Roman" w:hint="default"/>
        <w:color w:val="000000"/>
      </w:rPr>
    </w:lvl>
    <w:lvl w:ilvl="6">
      <w:start w:val="1"/>
      <w:numFmt w:val="decimal"/>
      <w:lvlText w:val="%1.%2.%3.%4.%5.%6.%7"/>
      <w:lvlJc w:val="left"/>
      <w:pPr>
        <w:ind w:left="1890" w:hanging="1440"/>
      </w:pPr>
      <w:rPr>
        <w:rFonts w:eastAsia="Times New Roman" w:hint="default"/>
        <w:color w:val="000000"/>
      </w:rPr>
    </w:lvl>
    <w:lvl w:ilvl="7">
      <w:start w:val="1"/>
      <w:numFmt w:val="decimal"/>
      <w:lvlText w:val="%1.%2.%3.%4.%5.%6.%7.%8"/>
      <w:lvlJc w:val="left"/>
      <w:pPr>
        <w:ind w:left="1890" w:hanging="1440"/>
      </w:pPr>
      <w:rPr>
        <w:rFonts w:eastAsia="Times New Roman" w:hint="default"/>
        <w:color w:val="000000"/>
      </w:rPr>
    </w:lvl>
    <w:lvl w:ilvl="8">
      <w:start w:val="1"/>
      <w:numFmt w:val="decimal"/>
      <w:lvlText w:val="%1.%2.%3.%4.%5.%6.%7.%8.%9"/>
      <w:lvlJc w:val="left"/>
      <w:pPr>
        <w:ind w:left="2250" w:hanging="1800"/>
      </w:pPr>
      <w:rPr>
        <w:rFonts w:eastAsia="Times New Roman" w:hint="default"/>
        <w:color w:val="000000"/>
      </w:rPr>
    </w:lvl>
  </w:abstractNum>
  <w:abstractNum w:abstractNumId="78" w15:restartNumberingAfterBreak="0">
    <w:nsid w:val="1AA607A7"/>
    <w:multiLevelType w:val="multilevel"/>
    <w:tmpl w:val="1AA607A7"/>
    <w:lvl w:ilvl="0">
      <w:start w:val="1"/>
      <w:numFmt w:val="bullet"/>
      <w:lvlText w:val=""/>
      <w:lvlJc w:val="left"/>
      <w:pPr>
        <w:ind w:left="108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79" w15:restartNumberingAfterBreak="0">
    <w:nsid w:val="1BCA5141"/>
    <w:multiLevelType w:val="multilevel"/>
    <w:tmpl w:val="1BCA5141"/>
    <w:lvl w:ilvl="0">
      <w:start w:val="1"/>
      <w:numFmt w:val="bullet"/>
      <w:lvlText w:val=""/>
      <w:lvlJc w:val="left"/>
      <w:pPr>
        <w:ind w:left="1260" w:hanging="360"/>
      </w:pPr>
      <w:rPr>
        <w:rFonts w:ascii="Symbol" w:hAnsi="Symbol" w:hint="default"/>
      </w:rPr>
    </w:lvl>
    <w:lvl w:ilvl="1">
      <w:start w:val="1"/>
      <w:numFmt w:val="bullet"/>
      <w:lvlText w:val="o"/>
      <w:lvlJc w:val="left"/>
      <w:pPr>
        <w:ind w:left="2502" w:hanging="360"/>
      </w:pPr>
      <w:rPr>
        <w:rFonts w:ascii="Courier New" w:hAnsi="Courier New" w:cs="Courier New" w:hint="default"/>
      </w:rPr>
    </w:lvl>
    <w:lvl w:ilvl="2">
      <w:start w:val="1"/>
      <w:numFmt w:val="bullet"/>
      <w:lvlText w:val=""/>
      <w:lvlJc w:val="left"/>
      <w:pPr>
        <w:ind w:left="3222" w:hanging="360"/>
      </w:pPr>
      <w:rPr>
        <w:rFonts w:ascii="Wingdings" w:hAnsi="Wingdings" w:hint="default"/>
      </w:rPr>
    </w:lvl>
    <w:lvl w:ilvl="3">
      <w:start w:val="1"/>
      <w:numFmt w:val="bullet"/>
      <w:lvlText w:val=""/>
      <w:lvlJc w:val="left"/>
      <w:pPr>
        <w:ind w:left="3942" w:hanging="360"/>
      </w:pPr>
      <w:rPr>
        <w:rFonts w:ascii="Symbol" w:hAnsi="Symbol" w:hint="default"/>
      </w:rPr>
    </w:lvl>
    <w:lvl w:ilvl="4">
      <w:start w:val="1"/>
      <w:numFmt w:val="bullet"/>
      <w:lvlText w:val="o"/>
      <w:lvlJc w:val="left"/>
      <w:pPr>
        <w:ind w:left="4662" w:hanging="360"/>
      </w:pPr>
      <w:rPr>
        <w:rFonts w:ascii="Courier New" w:hAnsi="Courier New" w:cs="Courier New" w:hint="default"/>
      </w:rPr>
    </w:lvl>
    <w:lvl w:ilvl="5">
      <w:start w:val="1"/>
      <w:numFmt w:val="bullet"/>
      <w:lvlText w:val=""/>
      <w:lvlJc w:val="left"/>
      <w:pPr>
        <w:ind w:left="5382" w:hanging="360"/>
      </w:pPr>
      <w:rPr>
        <w:rFonts w:ascii="Wingdings" w:hAnsi="Wingdings" w:hint="default"/>
      </w:rPr>
    </w:lvl>
    <w:lvl w:ilvl="6">
      <w:start w:val="1"/>
      <w:numFmt w:val="bullet"/>
      <w:lvlText w:val=""/>
      <w:lvlJc w:val="left"/>
      <w:pPr>
        <w:ind w:left="6102" w:hanging="360"/>
      </w:pPr>
      <w:rPr>
        <w:rFonts w:ascii="Symbol" w:hAnsi="Symbol" w:hint="default"/>
      </w:rPr>
    </w:lvl>
    <w:lvl w:ilvl="7">
      <w:start w:val="1"/>
      <w:numFmt w:val="bullet"/>
      <w:lvlText w:val="o"/>
      <w:lvlJc w:val="left"/>
      <w:pPr>
        <w:ind w:left="6822" w:hanging="360"/>
      </w:pPr>
      <w:rPr>
        <w:rFonts w:ascii="Courier New" w:hAnsi="Courier New" w:cs="Courier New" w:hint="default"/>
      </w:rPr>
    </w:lvl>
    <w:lvl w:ilvl="8">
      <w:start w:val="1"/>
      <w:numFmt w:val="bullet"/>
      <w:lvlText w:val=""/>
      <w:lvlJc w:val="left"/>
      <w:pPr>
        <w:ind w:left="7542" w:hanging="360"/>
      </w:pPr>
      <w:rPr>
        <w:rFonts w:ascii="Wingdings" w:hAnsi="Wingdings" w:hint="default"/>
      </w:rPr>
    </w:lvl>
  </w:abstractNum>
  <w:abstractNum w:abstractNumId="80" w15:restartNumberingAfterBreak="0">
    <w:nsid w:val="1BEF4FAB"/>
    <w:multiLevelType w:val="multilevel"/>
    <w:tmpl w:val="27926E0E"/>
    <w:lvl w:ilvl="0">
      <w:start w:val="1"/>
      <w:numFmt w:val="bullet"/>
      <w:lvlText w:val=""/>
      <w:lvlJc w:val="left"/>
      <w:pPr>
        <w:ind w:left="54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81" w15:restartNumberingAfterBreak="0">
    <w:nsid w:val="1D017451"/>
    <w:multiLevelType w:val="multilevel"/>
    <w:tmpl w:val="1D0174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1D062A3F"/>
    <w:multiLevelType w:val="multilevel"/>
    <w:tmpl w:val="1D062A3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1DAC0071"/>
    <w:multiLevelType w:val="multilevel"/>
    <w:tmpl w:val="1DAC0071"/>
    <w:lvl w:ilvl="0">
      <w:start w:val="1"/>
      <w:numFmt w:val="bullet"/>
      <w:lvlText w:val=""/>
      <w:lvlJc w:val="left"/>
      <w:pPr>
        <w:ind w:left="99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1DDD648E"/>
    <w:multiLevelType w:val="multilevel"/>
    <w:tmpl w:val="E9AAADF8"/>
    <w:lvl w:ilvl="0">
      <w:start w:val="1"/>
      <w:numFmt w:val="decimal"/>
      <w:lvlText w:val="%1."/>
      <w:lvlJc w:val="left"/>
      <w:pPr>
        <w:ind w:left="534" w:hanging="360"/>
      </w:pPr>
      <w:rPr>
        <w:b w:val="0"/>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85" w15:restartNumberingAfterBreak="0">
    <w:nsid w:val="1E380766"/>
    <w:multiLevelType w:val="hybridMultilevel"/>
    <w:tmpl w:val="1E9A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612165"/>
    <w:multiLevelType w:val="multilevel"/>
    <w:tmpl w:val="1E612165"/>
    <w:lvl w:ilvl="0">
      <w:start w:val="1"/>
      <w:numFmt w:val="bullet"/>
      <w:lvlText w:val=""/>
      <w:lvlJc w:val="left"/>
      <w:pPr>
        <w:ind w:left="81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7" w15:restartNumberingAfterBreak="0">
    <w:nsid w:val="1ECC20BE"/>
    <w:multiLevelType w:val="multilevel"/>
    <w:tmpl w:val="1ECC20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1F4D10F6"/>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1FA24D24"/>
    <w:multiLevelType w:val="multilevel"/>
    <w:tmpl w:val="1FA24D24"/>
    <w:lvl w:ilvl="0">
      <w:start w:val="1"/>
      <w:numFmt w:val="bullet"/>
      <w:lvlText w:val=""/>
      <w:lvlJc w:val="left"/>
      <w:pPr>
        <w:ind w:left="132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abstractNum w:abstractNumId="90" w15:restartNumberingAfterBreak="0">
    <w:nsid w:val="200462A8"/>
    <w:multiLevelType w:val="multilevel"/>
    <w:tmpl w:val="200462A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20713DC0"/>
    <w:multiLevelType w:val="multilevel"/>
    <w:tmpl w:val="20713D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2" w15:restartNumberingAfterBreak="0">
    <w:nsid w:val="21736109"/>
    <w:multiLevelType w:val="multilevel"/>
    <w:tmpl w:val="2173610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3" w15:restartNumberingAfterBreak="0">
    <w:nsid w:val="21AD0F2F"/>
    <w:multiLevelType w:val="multilevel"/>
    <w:tmpl w:val="21AD0F2F"/>
    <w:lvl w:ilvl="0">
      <w:start w:val="1"/>
      <w:numFmt w:val="bullet"/>
      <w:lvlText w:val=""/>
      <w:lvlJc w:val="left"/>
      <w:pPr>
        <w:ind w:left="90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4" w15:restartNumberingAfterBreak="0">
    <w:nsid w:val="21F55A10"/>
    <w:multiLevelType w:val="multilevel"/>
    <w:tmpl w:val="21F55A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5" w15:restartNumberingAfterBreak="0">
    <w:nsid w:val="2205417E"/>
    <w:multiLevelType w:val="multilevel"/>
    <w:tmpl w:val="2205417E"/>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22205EB8"/>
    <w:multiLevelType w:val="multilevel"/>
    <w:tmpl w:val="22205EB8"/>
    <w:lvl w:ilvl="0">
      <w:start w:val="1"/>
      <w:numFmt w:val="bullet"/>
      <w:lvlText w:val=""/>
      <w:lvlJc w:val="left"/>
      <w:pPr>
        <w:ind w:left="1350" w:hanging="72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7" w15:restartNumberingAfterBreak="0">
    <w:nsid w:val="224901D6"/>
    <w:multiLevelType w:val="multilevel"/>
    <w:tmpl w:val="224901D6"/>
    <w:lvl w:ilvl="0">
      <w:start w:val="1"/>
      <w:numFmt w:val="bullet"/>
      <w:lvlText w:val=""/>
      <w:lvlJc w:val="left"/>
      <w:pPr>
        <w:ind w:left="1210" w:hanging="360"/>
      </w:pPr>
      <w:rPr>
        <w:rFonts w:ascii="Symbol" w:hAnsi="Symbol" w:hint="default"/>
        <w:sz w:val="24"/>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152" w:hanging="72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512" w:hanging="108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98" w15:restartNumberingAfterBreak="0">
    <w:nsid w:val="2281791E"/>
    <w:multiLevelType w:val="multilevel"/>
    <w:tmpl w:val="228179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22E267CE"/>
    <w:multiLevelType w:val="multilevel"/>
    <w:tmpl w:val="22E267CE"/>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23006E3C"/>
    <w:multiLevelType w:val="multilevel"/>
    <w:tmpl w:val="23006E3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01" w15:restartNumberingAfterBreak="0">
    <w:nsid w:val="236C2A0F"/>
    <w:multiLevelType w:val="multilevel"/>
    <w:tmpl w:val="236C2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23D2643F"/>
    <w:multiLevelType w:val="multilevel"/>
    <w:tmpl w:val="23D2643F"/>
    <w:lvl w:ilvl="0">
      <w:start w:val="1"/>
      <w:numFmt w:val="bullet"/>
      <w:lvlText w:val=""/>
      <w:lvlJc w:val="left"/>
      <w:pPr>
        <w:ind w:left="108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03" w15:restartNumberingAfterBreak="0">
    <w:nsid w:val="2467424C"/>
    <w:multiLevelType w:val="multilevel"/>
    <w:tmpl w:val="24674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25207A79"/>
    <w:multiLevelType w:val="multilevel"/>
    <w:tmpl w:val="25207A79"/>
    <w:lvl w:ilvl="0">
      <w:start w:val="1"/>
      <w:numFmt w:val="bullet"/>
      <w:lvlText w:val="●"/>
      <w:lvlJc w:val="left"/>
      <w:pPr>
        <w:ind w:left="99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207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105" w15:restartNumberingAfterBreak="0">
    <w:nsid w:val="2541568D"/>
    <w:multiLevelType w:val="multilevel"/>
    <w:tmpl w:val="2541568D"/>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ascii="Times New Roman" w:hAnsi="Times New Roman" w:cs="Times New Roman" w:hint="default"/>
        <w:color w:val="000000"/>
        <w:sz w:val="24"/>
      </w:rPr>
    </w:lvl>
    <w:lvl w:ilvl="2">
      <w:start w:val="1"/>
      <w:numFmt w:val="decimal"/>
      <w:isLgl/>
      <w:lvlText w:val="%1.%2.%3"/>
      <w:lvlJc w:val="left"/>
      <w:pPr>
        <w:ind w:left="1080" w:hanging="720"/>
      </w:pPr>
      <w:rPr>
        <w:rFonts w:ascii="Times New Roman" w:hAnsi="Times New Roman" w:cs="Times New Roman" w:hint="default"/>
        <w:color w:val="000000"/>
        <w:sz w:val="24"/>
      </w:rPr>
    </w:lvl>
    <w:lvl w:ilvl="3">
      <w:start w:val="1"/>
      <w:numFmt w:val="decimal"/>
      <w:isLgl/>
      <w:lvlText w:val="%1.%2.%3.%4"/>
      <w:lvlJc w:val="left"/>
      <w:pPr>
        <w:ind w:left="1080" w:hanging="720"/>
      </w:pPr>
      <w:rPr>
        <w:rFonts w:ascii="Times New Roman" w:hAnsi="Times New Roman" w:cs="Times New Roman" w:hint="default"/>
        <w:color w:val="000000"/>
        <w:sz w:val="24"/>
      </w:rPr>
    </w:lvl>
    <w:lvl w:ilvl="4">
      <w:start w:val="1"/>
      <w:numFmt w:val="decimal"/>
      <w:isLgl/>
      <w:lvlText w:val="%1.%2.%3.%4.%5"/>
      <w:lvlJc w:val="left"/>
      <w:pPr>
        <w:ind w:left="1080" w:hanging="720"/>
      </w:pPr>
      <w:rPr>
        <w:rFonts w:ascii="Times New Roman" w:hAnsi="Times New Roman" w:cs="Times New Roman" w:hint="default"/>
        <w:color w:val="000000"/>
        <w:sz w:val="24"/>
      </w:rPr>
    </w:lvl>
    <w:lvl w:ilvl="5">
      <w:start w:val="1"/>
      <w:numFmt w:val="decimal"/>
      <w:isLgl/>
      <w:lvlText w:val="%1.%2.%3.%4.%5.%6"/>
      <w:lvlJc w:val="left"/>
      <w:pPr>
        <w:ind w:left="1440" w:hanging="1080"/>
      </w:pPr>
      <w:rPr>
        <w:rFonts w:ascii="Times New Roman" w:hAnsi="Times New Roman" w:cs="Times New Roman" w:hint="default"/>
        <w:color w:val="000000"/>
        <w:sz w:val="24"/>
      </w:rPr>
    </w:lvl>
    <w:lvl w:ilvl="6">
      <w:start w:val="1"/>
      <w:numFmt w:val="decimal"/>
      <w:isLgl/>
      <w:lvlText w:val="%1.%2.%3.%4.%5.%6.%7"/>
      <w:lvlJc w:val="left"/>
      <w:pPr>
        <w:ind w:left="1440" w:hanging="1080"/>
      </w:pPr>
      <w:rPr>
        <w:rFonts w:ascii="Times New Roman" w:hAnsi="Times New Roman" w:cs="Times New Roman" w:hint="default"/>
        <w:color w:val="000000"/>
        <w:sz w:val="24"/>
      </w:rPr>
    </w:lvl>
    <w:lvl w:ilvl="7">
      <w:start w:val="1"/>
      <w:numFmt w:val="decimal"/>
      <w:isLgl/>
      <w:lvlText w:val="%1.%2.%3.%4.%5.%6.%7.%8"/>
      <w:lvlJc w:val="left"/>
      <w:pPr>
        <w:ind w:left="1800" w:hanging="1440"/>
      </w:pPr>
      <w:rPr>
        <w:rFonts w:ascii="Times New Roman" w:hAnsi="Times New Roman" w:cs="Times New Roman" w:hint="default"/>
        <w:color w:val="000000"/>
        <w:sz w:val="24"/>
      </w:rPr>
    </w:lvl>
    <w:lvl w:ilvl="8">
      <w:start w:val="1"/>
      <w:numFmt w:val="decimal"/>
      <w:isLgl/>
      <w:lvlText w:val="%1.%2.%3.%4.%5.%6.%7.%8.%9"/>
      <w:lvlJc w:val="left"/>
      <w:pPr>
        <w:ind w:left="1800" w:hanging="1440"/>
      </w:pPr>
      <w:rPr>
        <w:rFonts w:ascii="Times New Roman" w:hAnsi="Times New Roman" w:cs="Times New Roman" w:hint="default"/>
        <w:color w:val="000000"/>
        <w:sz w:val="24"/>
      </w:rPr>
    </w:lvl>
  </w:abstractNum>
  <w:abstractNum w:abstractNumId="10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25B654F3"/>
    <w:multiLevelType w:val="multilevel"/>
    <w:tmpl w:val="25B654F3"/>
    <w:lvl w:ilvl="0">
      <w:start w:val="1"/>
      <w:numFmt w:val="decimal"/>
      <w:pStyle w:val="ListNumber2"/>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08" w15:restartNumberingAfterBreak="0">
    <w:nsid w:val="265B361B"/>
    <w:multiLevelType w:val="hybridMultilevel"/>
    <w:tmpl w:val="5D18C6A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9" w15:restartNumberingAfterBreak="0">
    <w:nsid w:val="26A00DFA"/>
    <w:multiLevelType w:val="multilevel"/>
    <w:tmpl w:val="26A00DFA"/>
    <w:lvl w:ilvl="0">
      <w:start w:val="1"/>
      <w:numFmt w:val="decimal"/>
      <w:lvlText w:val="%1."/>
      <w:lvlJc w:val="left"/>
      <w:pPr>
        <w:ind w:left="54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110" w15:restartNumberingAfterBreak="0">
    <w:nsid w:val="26EB4523"/>
    <w:multiLevelType w:val="multilevel"/>
    <w:tmpl w:val="26EB45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279A6A9F"/>
    <w:multiLevelType w:val="multilevel"/>
    <w:tmpl w:val="279A6A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13" w15:restartNumberingAfterBreak="0">
    <w:nsid w:val="27E074A3"/>
    <w:multiLevelType w:val="multilevel"/>
    <w:tmpl w:val="27E074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15:restartNumberingAfterBreak="0">
    <w:nsid w:val="28022013"/>
    <w:multiLevelType w:val="multilevel"/>
    <w:tmpl w:val="28022013"/>
    <w:lvl w:ilvl="0">
      <w:start w:val="1"/>
      <w:numFmt w:val="bullet"/>
      <w:lvlText w:val=""/>
      <w:lvlJc w:val="left"/>
      <w:pPr>
        <w:ind w:left="1080" w:hanging="360"/>
      </w:pPr>
      <w:rPr>
        <w:rFonts w:ascii="Symbol" w:hAnsi="Symbol"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5" w15:restartNumberingAfterBreak="0">
    <w:nsid w:val="292B1B89"/>
    <w:multiLevelType w:val="multilevel"/>
    <w:tmpl w:val="829C0B8A"/>
    <w:lvl w:ilvl="0">
      <w:start w:val="1"/>
      <w:numFmt w:val="bullet"/>
      <w:lvlText w:val=""/>
      <w:lvlJc w:val="left"/>
      <w:pPr>
        <w:ind w:left="72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292C3DC7"/>
    <w:multiLevelType w:val="multilevel"/>
    <w:tmpl w:val="292C3DC7"/>
    <w:lvl w:ilvl="0">
      <w:start w:val="1"/>
      <w:numFmt w:val="bullet"/>
      <w:lvlText w:val=""/>
      <w:lvlJc w:val="left"/>
      <w:pPr>
        <w:ind w:left="72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17"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8" w15:restartNumberingAfterBreak="0">
    <w:nsid w:val="2A9972DD"/>
    <w:multiLevelType w:val="multilevel"/>
    <w:tmpl w:val="2A9972DD"/>
    <w:lvl w:ilvl="0">
      <w:start w:val="1"/>
      <w:numFmt w:val="bullet"/>
      <w:lvlText w:val=""/>
      <w:lvlJc w:val="left"/>
      <w:pPr>
        <w:ind w:left="1170" w:hanging="360"/>
      </w:pPr>
      <w:rPr>
        <w:rFonts w:ascii="Symbol" w:hAnsi="Symbol" w:hint="default"/>
      </w:rPr>
    </w:lvl>
    <w:lvl w:ilvl="1">
      <w:start w:val="1"/>
      <w:numFmt w:val="decimal"/>
      <w:isLgl/>
      <w:lvlText w:val="%1.%2"/>
      <w:lvlJc w:val="left"/>
      <w:pPr>
        <w:ind w:left="834" w:hanging="360"/>
      </w:pPr>
      <w:rPr>
        <w:rFonts w:hint="default"/>
      </w:rPr>
    </w:lvl>
    <w:lvl w:ilvl="2">
      <w:start w:val="1"/>
      <w:numFmt w:val="decimal"/>
      <w:isLgl/>
      <w:lvlText w:val="%1.%2.%3"/>
      <w:lvlJc w:val="left"/>
      <w:pPr>
        <w:ind w:left="2838" w:hanging="720"/>
      </w:pPr>
      <w:rPr>
        <w:rFonts w:hint="default"/>
      </w:rPr>
    </w:lvl>
    <w:lvl w:ilvl="3">
      <w:start w:val="1"/>
      <w:numFmt w:val="decimal"/>
      <w:isLgl/>
      <w:lvlText w:val="%1.%2.%3.%4"/>
      <w:lvlJc w:val="left"/>
      <w:pPr>
        <w:ind w:left="3492" w:hanging="720"/>
      </w:pPr>
      <w:rPr>
        <w:rFonts w:hint="default"/>
      </w:rPr>
    </w:lvl>
    <w:lvl w:ilvl="4">
      <w:start w:val="1"/>
      <w:numFmt w:val="decimal"/>
      <w:isLgl/>
      <w:lvlText w:val="%1.%2.%3.%4.%5"/>
      <w:lvlJc w:val="left"/>
      <w:pPr>
        <w:ind w:left="4506" w:hanging="1080"/>
      </w:pPr>
      <w:rPr>
        <w:rFonts w:hint="default"/>
      </w:rPr>
    </w:lvl>
    <w:lvl w:ilvl="5">
      <w:start w:val="1"/>
      <w:numFmt w:val="decimal"/>
      <w:isLgl/>
      <w:lvlText w:val="%1.%2.%3.%4.%5.%6"/>
      <w:lvlJc w:val="left"/>
      <w:pPr>
        <w:ind w:left="5160" w:hanging="1080"/>
      </w:pPr>
      <w:rPr>
        <w:rFonts w:hint="default"/>
      </w:rPr>
    </w:lvl>
    <w:lvl w:ilvl="6">
      <w:start w:val="1"/>
      <w:numFmt w:val="decimal"/>
      <w:isLgl/>
      <w:lvlText w:val="%1.%2.%3.%4.%5.%6.%7"/>
      <w:lvlJc w:val="left"/>
      <w:pPr>
        <w:ind w:left="6174" w:hanging="1440"/>
      </w:pPr>
      <w:rPr>
        <w:rFonts w:hint="default"/>
      </w:rPr>
    </w:lvl>
    <w:lvl w:ilvl="7">
      <w:start w:val="1"/>
      <w:numFmt w:val="decimal"/>
      <w:isLgl/>
      <w:lvlText w:val="%1.%2.%3.%4.%5.%6.%7.%8"/>
      <w:lvlJc w:val="left"/>
      <w:pPr>
        <w:ind w:left="6828" w:hanging="1440"/>
      </w:pPr>
      <w:rPr>
        <w:rFonts w:hint="default"/>
      </w:rPr>
    </w:lvl>
    <w:lvl w:ilvl="8">
      <w:start w:val="1"/>
      <w:numFmt w:val="decimal"/>
      <w:isLgl/>
      <w:lvlText w:val="%1.%2.%3.%4.%5.%6.%7.%8.%9"/>
      <w:lvlJc w:val="left"/>
      <w:pPr>
        <w:ind w:left="7842" w:hanging="1800"/>
      </w:pPr>
      <w:rPr>
        <w:rFonts w:hint="default"/>
      </w:rPr>
    </w:lvl>
  </w:abstractNum>
  <w:abstractNum w:abstractNumId="119" w15:restartNumberingAfterBreak="0">
    <w:nsid w:val="2B0E6B4E"/>
    <w:multiLevelType w:val="multilevel"/>
    <w:tmpl w:val="2B0E6B4E"/>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20" w15:restartNumberingAfterBreak="0">
    <w:nsid w:val="2B790D7C"/>
    <w:multiLevelType w:val="multilevel"/>
    <w:tmpl w:val="82767000"/>
    <w:lvl w:ilvl="0">
      <w:start w:val="1"/>
      <w:numFmt w:val="bullet"/>
      <w:lvlText w:val=""/>
      <w:lvlJc w:val="left"/>
      <w:pPr>
        <w:ind w:left="81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1" w15:restartNumberingAfterBreak="0">
    <w:nsid w:val="2BE81C38"/>
    <w:multiLevelType w:val="multilevel"/>
    <w:tmpl w:val="2BE81C38"/>
    <w:lvl w:ilvl="0">
      <w:start w:val="1"/>
      <w:numFmt w:val="bullet"/>
      <w:lvlText w:val=""/>
      <w:lvlJc w:val="left"/>
      <w:pPr>
        <w:ind w:left="132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22" w15:restartNumberingAfterBreak="0">
    <w:nsid w:val="2E194299"/>
    <w:multiLevelType w:val="multilevel"/>
    <w:tmpl w:val="2E194299"/>
    <w:lvl w:ilvl="0">
      <w:start w:val="1"/>
      <w:numFmt w:val="bullet"/>
      <w:lvlText w:val=""/>
      <w:lvlJc w:val="left"/>
      <w:pPr>
        <w:ind w:left="1080" w:hanging="360"/>
      </w:pPr>
      <w:rPr>
        <w:rFonts w:ascii="Symbol" w:hAnsi="Symbol" w:hint="default"/>
      </w:rPr>
    </w:lvl>
    <w:lvl w:ilvl="1">
      <w:start w:val="1"/>
      <w:numFmt w:val="bullet"/>
      <w:lvlText w:val="o"/>
      <w:lvlJc w:val="left"/>
      <w:pPr>
        <w:ind w:left="1414" w:hanging="360"/>
      </w:pPr>
      <w:rPr>
        <w:rFonts w:ascii="Courier New" w:hAnsi="Courier New" w:cs="Courier New" w:hint="default"/>
      </w:rPr>
    </w:lvl>
    <w:lvl w:ilvl="2">
      <w:start w:val="1"/>
      <w:numFmt w:val="bullet"/>
      <w:lvlText w:val=""/>
      <w:lvlJc w:val="left"/>
      <w:pPr>
        <w:ind w:left="2134" w:hanging="360"/>
      </w:pPr>
      <w:rPr>
        <w:rFonts w:ascii="Wingdings" w:hAnsi="Wingdings" w:hint="default"/>
      </w:rPr>
    </w:lvl>
    <w:lvl w:ilvl="3">
      <w:start w:val="1"/>
      <w:numFmt w:val="bullet"/>
      <w:lvlText w:val=""/>
      <w:lvlJc w:val="left"/>
      <w:pPr>
        <w:ind w:left="2854" w:hanging="360"/>
      </w:pPr>
      <w:rPr>
        <w:rFonts w:ascii="Symbol" w:hAnsi="Symbol" w:hint="default"/>
      </w:rPr>
    </w:lvl>
    <w:lvl w:ilvl="4">
      <w:start w:val="1"/>
      <w:numFmt w:val="bullet"/>
      <w:lvlText w:val="o"/>
      <w:lvlJc w:val="left"/>
      <w:pPr>
        <w:ind w:left="3574" w:hanging="360"/>
      </w:pPr>
      <w:rPr>
        <w:rFonts w:ascii="Courier New" w:hAnsi="Courier New" w:cs="Courier New" w:hint="default"/>
      </w:rPr>
    </w:lvl>
    <w:lvl w:ilvl="5">
      <w:start w:val="1"/>
      <w:numFmt w:val="bullet"/>
      <w:lvlText w:val=""/>
      <w:lvlJc w:val="left"/>
      <w:pPr>
        <w:ind w:left="4294" w:hanging="360"/>
      </w:pPr>
      <w:rPr>
        <w:rFonts w:ascii="Wingdings" w:hAnsi="Wingdings" w:hint="default"/>
      </w:rPr>
    </w:lvl>
    <w:lvl w:ilvl="6">
      <w:start w:val="1"/>
      <w:numFmt w:val="bullet"/>
      <w:lvlText w:val=""/>
      <w:lvlJc w:val="left"/>
      <w:pPr>
        <w:ind w:left="5014" w:hanging="360"/>
      </w:pPr>
      <w:rPr>
        <w:rFonts w:ascii="Symbol" w:hAnsi="Symbol" w:hint="default"/>
      </w:rPr>
    </w:lvl>
    <w:lvl w:ilvl="7">
      <w:start w:val="1"/>
      <w:numFmt w:val="bullet"/>
      <w:lvlText w:val="o"/>
      <w:lvlJc w:val="left"/>
      <w:pPr>
        <w:ind w:left="5734" w:hanging="360"/>
      </w:pPr>
      <w:rPr>
        <w:rFonts w:ascii="Courier New" w:hAnsi="Courier New" w:cs="Courier New" w:hint="default"/>
      </w:rPr>
    </w:lvl>
    <w:lvl w:ilvl="8">
      <w:start w:val="1"/>
      <w:numFmt w:val="bullet"/>
      <w:lvlText w:val=""/>
      <w:lvlJc w:val="left"/>
      <w:pPr>
        <w:ind w:left="6454" w:hanging="360"/>
      </w:pPr>
      <w:rPr>
        <w:rFonts w:ascii="Wingdings" w:hAnsi="Wingdings" w:hint="default"/>
      </w:rPr>
    </w:lvl>
  </w:abstractNum>
  <w:abstractNum w:abstractNumId="123" w15:restartNumberingAfterBreak="0">
    <w:nsid w:val="2E6169B9"/>
    <w:multiLevelType w:val="multilevel"/>
    <w:tmpl w:val="2E6169B9"/>
    <w:lvl w:ilvl="0">
      <w:start w:val="1"/>
      <w:numFmt w:val="bullet"/>
      <w:lvlText w:val=""/>
      <w:lvlJc w:val="left"/>
      <w:pPr>
        <w:ind w:left="1350" w:hanging="360"/>
      </w:pPr>
      <w:rPr>
        <w:rFonts w:ascii="Symbol" w:hAnsi="Symbol" w:hint="default"/>
      </w:rPr>
    </w:lvl>
    <w:lvl w:ilvl="1">
      <w:start w:val="1"/>
      <w:numFmt w:val="bullet"/>
      <w:lvlText w:val="o"/>
      <w:lvlJc w:val="left"/>
      <w:pPr>
        <w:ind w:left="3197" w:hanging="360"/>
      </w:pPr>
      <w:rPr>
        <w:rFonts w:ascii="Courier New" w:hAnsi="Courier New" w:cs="Courier New" w:hint="default"/>
      </w:rPr>
    </w:lvl>
    <w:lvl w:ilvl="2">
      <w:start w:val="1"/>
      <w:numFmt w:val="bullet"/>
      <w:lvlText w:val=""/>
      <w:lvlJc w:val="left"/>
      <w:pPr>
        <w:ind w:left="3917" w:hanging="360"/>
      </w:pPr>
      <w:rPr>
        <w:rFonts w:ascii="Wingdings" w:hAnsi="Wingdings" w:hint="default"/>
      </w:rPr>
    </w:lvl>
    <w:lvl w:ilvl="3">
      <w:start w:val="1"/>
      <w:numFmt w:val="bullet"/>
      <w:lvlText w:val=""/>
      <w:lvlJc w:val="left"/>
      <w:pPr>
        <w:ind w:left="4637" w:hanging="360"/>
      </w:pPr>
      <w:rPr>
        <w:rFonts w:ascii="Symbol" w:hAnsi="Symbol" w:hint="default"/>
      </w:rPr>
    </w:lvl>
    <w:lvl w:ilvl="4">
      <w:start w:val="1"/>
      <w:numFmt w:val="bullet"/>
      <w:lvlText w:val="o"/>
      <w:lvlJc w:val="left"/>
      <w:pPr>
        <w:ind w:left="5357" w:hanging="360"/>
      </w:pPr>
      <w:rPr>
        <w:rFonts w:ascii="Courier New" w:hAnsi="Courier New" w:cs="Courier New" w:hint="default"/>
      </w:rPr>
    </w:lvl>
    <w:lvl w:ilvl="5">
      <w:start w:val="1"/>
      <w:numFmt w:val="bullet"/>
      <w:lvlText w:val=""/>
      <w:lvlJc w:val="left"/>
      <w:pPr>
        <w:ind w:left="6077" w:hanging="360"/>
      </w:pPr>
      <w:rPr>
        <w:rFonts w:ascii="Wingdings" w:hAnsi="Wingdings" w:hint="default"/>
      </w:rPr>
    </w:lvl>
    <w:lvl w:ilvl="6">
      <w:start w:val="1"/>
      <w:numFmt w:val="bullet"/>
      <w:lvlText w:val=""/>
      <w:lvlJc w:val="left"/>
      <w:pPr>
        <w:ind w:left="6797" w:hanging="360"/>
      </w:pPr>
      <w:rPr>
        <w:rFonts w:ascii="Symbol" w:hAnsi="Symbol" w:hint="default"/>
      </w:rPr>
    </w:lvl>
    <w:lvl w:ilvl="7">
      <w:start w:val="1"/>
      <w:numFmt w:val="bullet"/>
      <w:lvlText w:val="o"/>
      <w:lvlJc w:val="left"/>
      <w:pPr>
        <w:ind w:left="7517" w:hanging="360"/>
      </w:pPr>
      <w:rPr>
        <w:rFonts w:ascii="Courier New" w:hAnsi="Courier New" w:cs="Courier New" w:hint="default"/>
      </w:rPr>
    </w:lvl>
    <w:lvl w:ilvl="8">
      <w:start w:val="1"/>
      <w:numFmt w:val="bullet"/>
      <w:lvlText w:val=""/>
      <w:lvlJc w:val="left"/>
      <w:pPr>
        <w:ind w:left="8237" w:hanging="360"/>
      </w:pPr>
      <w:rPr>
        <w:rFonts w:ascii="Wingdings" w:hAnsi="Wingdings" w:hint="default"/>
      </w:rPr>
    </w:lvl>
  </w:abstractNum>
  <w:abstractNum w:abstractNumId="124" w15:restartNumberingAfterBreak="0">
    <w:nsid w:val="2F40619C"/>
    <w:multiLevelType w:val="multilevel"/>
    <w:tmpl w:val="E3445B90"/>
    <w:lvl w:ilvl="0">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5" w15:restartNumberingAfterBreak="0">
    <w:nsid w:val="2F790284"/>
    <w:multiLevelType w:val="multilevel"/>
    <w:tmpl w:val="2F790284"/>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6" w15:restartNumberingAfterBreak="0">
    <w:nsid w:val="2FA177AC"/>
    <w:multiLevelType w:val="multilevel"/>
    <w:tmpl w:val="3666490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7" w15:restartNumberingAfterBreak="0">
    <w:nsid w:val="30556F17"/>
    <w:multiLevelType w:val="multilevel"/>
    <w:tmpl w:val="30556F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30641F12"/>
    <w:multiLevelType w:val="multilevel"/>
    <w:tmpl w:val="30641F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31375357"/>
    <w:multiLevelType w:val="multilevel"/>
    <w:tmpl w:val="31375357"/>
    <w:lvl w:ilvl="0">
      <w:start w:val="1"/>
      <w:numFmt w:val="bullet"/>
      <w:lvlText w:val=""/>
      <w:lvlJc w:val="left"/>
      <w:pPr>
        <w:ind w:left="90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14"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30" w15:restartNumberingAfterBreak="0">
    <w:nsid w:val="31553909"/>
    <w:multiLevelType w:val="multilevel"/>
    <w:tmpl w:val="31553909"/>
    <w:lvl w:ilvl="0">
      <w:start w:val="1"/>
      <w:numFmt w:val="bullet"/>
      <w:lvlText w:val=""/>
      <w:lvlJc w:val="left"/>
      <w:pPr>
        <w:ind w:left="1170" w:hanging="360"/>
      </w:pPr>
      <w:rPr>
        <w:rFonts w:ascii="Symbol" w:hAnsi="Symbol" w:hint="default"/>
      </w:rPr>
    </w:lvl>
    <w:lvl w:ilvl="1">
      <w:numFmt w:val="bullet"/>
      <w:lvlText w:val="•"/>
      <w:lvlJc w:val="left"/>
      <w:pPr>
        <w:ind w:left="1890" w:hanging="360"/>
      </w:pPr>
      <w:rPr>
        <w:rFonts w:ascii="Times New Roman" w:eastAsia="Calibri" w:hAnsi="Times New Roman" w:cs="Times New Roman"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31" w15:restartNumberingAfterBreak="0">
    <w:nsid w:val="31B47ABD"/>
    <w:multiLevelType w:val="multilevel"/>
    <w:tmpl w:val="31B47A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31E5DE10"/>
    <w:multiLevelType w:val="singleLevel"/>
    <w:tmpl w:val="04090001"/>
    <w:lvl w:ilvl="0">
      <w:start w:val="1"/>
      <w:numFmt w:val="bullet"/>
      <w:lvlText w:val=""/>
      <w:lvlJc w:val="left"/>
      <w:pPr>
        <w:ind w:left="720" w:hanging="360"/>
      </w:pPr>
      <w:rPr>
        <w:rFonts w:ascii="Symbol" w:hAnsi="Symbol" w:hint="default"/>
      </w:rPr>
    </w:lvl>
  </w:abstractNum>
  <w:abstractNum w:abstractNumId="133" w15:restartNumberingAfterBreak="0">
    <w:nsid w:val="326D38E0"/>
    <w:multiLevelType w:val="multilevel"/>
    <w:tmpl w:val="6D80482A"/>
    <w:lvl w:ilvl="0">
      <w:start w:val="1"/>
      <w:numFmt w:val="bullet"/>
      <w:lvlText w:val=""/>
      <w:lvlJc w:val="left"/>
      <w:pPr>
        <w:ind w:left="720" w:hanging="360"/>
      </w:pPr>
      <w:rPr>
        <w:rFonts w:ascii="Symbol" w:hAnsi="Symbol" w:hint="default"/>
        <w:color w:val="000000"/>
      </w:rPr>
    </w:lvl>
    <w:lvl w:ilvl="1">
      <w:start w:val="1"/>
      <w:numFmt w:val="decimal"/>
      <w:lvlText w:val="%1.%2"/>
      <w:lvlJc w:val="left"/>
      <w:pPr>
        <w:ind w:left="720" w:hanging="360"/>
      </w:pPr>
      <w:rPr>
        <w:rFonts w:eastAsia="Times New Roman" w:hint="default"/>
        <w:color w:val="000000"/>
      </w:rPr>
    </w:lvl>
    <w:lvl w:ilvl="2">
      <w:start w:val="1"/>
      <w:numFmt w:val="decimal"/>
      <w:lvlText w:val="%1.%2.%3"/>
      <w:lvlJc w:val="left"/>
      <w:pPr>
        <w:ind w:left="1080" w:hanging="720"/>
      </w:pPr>
      <w:rPr>
        <w:rFonts w:eastAsia="Times New Roman" w:hint="default"/>
        <w:color w:val="000000"/>
      </w:rPr>
    </w:lvl>
    <w:lvl w:ilvl="3">
      <w:start w:val="1"/>
      <w:numFmt w:val="decimal"/>
      <w:lvlText w:val="%1.%2.%3.%4"/>
      <w:lvlJc w:val="left"/>
      <w:pPr>
        <w:ind w:left="1080" w:hanging="720"/>
      </w:pPr>
      <w:rPr>
        <w:rFonts w:eastAsia="Times New Roman" w:hint="default"/>
        <w:color w:val="000000"/>
      </w:rPr>
    </w:lvl>
    <w:lvl w:ilvl="4">
      <w:start w:val="1"/>
      <w:numFmt w:val="decimal"/>
      <w:lvlText w:val="%1.%2.%3.%4.%5"/>
      <w:lvlJc w:val="left"/>
      <w:pPr>
        <w:ind w:left="1440" w:hanging="1080"/>
      </w:pPr>
      <w:rPr>
        <w:rFonts w:eastAsia="Times New Roman" w:hint="default"/>
        <w:color w:val="000000"/>
      </w:rPr>
    </w:lvl>
    <w:lvl w:ilvl="5">
      <w:start w:val="1"/>
      <w:numFmt w:val="decimal"/>
      <w:lvlText w:val="%1.%2.%3.%4.%5.%6"/>
      <w:lvlJc w:val="left"/>
      <w:pPr>
        <w:ind w:left="1440" w:hanging="1080"/>
      </w:pPr>
      <w:rPr>
        <w:rFonts w:eastAsia="Times New Roman" w:hint="default"/>
        <w:color w:val="000000"/>
      </w:rPr>
    </w:lvl>
    <w:lvl w:ilvl="6">
      <w:start w:val="1"/>
      <w:numFmt w:val="decimal"/>
      <w:lvlText w:val="%1.%2.%3.%4.%5.%6.%7"/>
      <w:lvlJc w:val="left"/>
      <w:pPr>
        <w:ind w:left="1800" w:hanging="1440"/>
      </w:pPr>
      <w:rPr>
        <w:rFonts w:eastAsia="Times New Roman" w:hint="default"/>
        <w:color w:val="000000"/>
      </w:rPr>
    </w:lvl>
    <w:lvl w:ilvl="7">
      <w:start w:val="1"/>
      <w:numFmt w:val="decimal"/>
      <w:lvlText w:val="%1.%2.%3.%4.%5.%6.%7.%8"/>
      <w:lvlJc w:val="left"/>
      <w:pPr>
        <w:ind w:left="1800" w:hanging="1440"/>
      </w:pPr>
      <w:rPr>
        <w:rFonts w:eastAsia="Times New Roman" w:hint="default"/>
        <w:color w:val="000000"/>
      </w:rPr>
    </w:lvl>
    <w:lvl w:ilvl="8">
      <w:start w:val="1"/>
      <w:numFmt w:val="decimal"/>
      <w:lvlText w:val="%1.%2.%3.%4.%5.%6.%7.%8.%9"/>
      <w:lvlJc w:val="left"/>
      <w:pPr>
        <w:ind w:left="2160" w:hanging="1800"/>
      </w:pPr>
      <w:rPr>
        <w:rFonts w:eastAsia="Times New Roman" w:hint="default"/>
        <w:color w:val="000000"/>
      </w:rPr>
    </w:lvl>
  </w:abstractNum>
  <w:abstractNum w:abstractNumId="134" w15:restartNumberingAfterBreak="0">
    <w:nsid w:val="32855F78"/>
    <w:multiLevelType w:val="multilevel"/>
    <w:tmpl w:val="32855F7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35" w15:restartNumberingAfterBreak="0">
    <w:nsid w:val="336B52E1"/>
    <w:multiLevelType w:val="multilevel"/>
    <w:tmpl w:val="336B52E1"/>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36" w15:restartNumberingAfterBreak="0">
    <w:nsid w:val="33C07D44"/>
    <w:multiLevelType w:val="multilevel"/>
    <w:tmpl w:val="33C07D4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33CB436D"/>
    <w:multiLevelType w:val="multilevel"/>
    <w:tmpl w:val="33CB436D"/>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34491C87"/>
    <w:multiLevelType w:val="multilevel"/>
    <w:tmpl w:val="34491C87"/>
    <w:lvl w:ilvl="0">
      <w:start w:val="1"/>
      <w:numFmt w:val="bullet"/>
      <w:lvlText w:val=""/>
      <w:lvlJc w:val="left"/>
      <w:pPr>
        <w:ind w:left="81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35373DB0"/>
    <w:multiLevelType w:val="multilevel"/>
    <w:tmpl w:val="9EB0679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0" w15:restartNumberingAfterBreak="0">
    <w:nsid w:val="35BC1D8C"/>
    <w:multiLevelType w:val="multilevel"/>
    <w:tmpl w:val="35BC1D8C"/>
    <w:lvl w:ilvl="0">
      <w:start w:val="1"/>
      <w:numFmt w:val="bullet"/>
      <w:lvlText w:val=""/>
      <w:lvlJc w:val="left"/>
      <w:pPr>
        <w:ind w:left="81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1" w15:restartNumberingAfterBreak="0">
    <w:nsid w:val="35C93039"/>
    <w:multiLevelType w:val="hybridMultilevel"/>
    <w:tmpl w:val="4B82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3" w15:restartNumberingAfterBreak="0">
    <w:nsid w:val="36F63568"/>
    <w:multiLevelType w:val="multilevel"/>
    <w:tmpl w:val="36F63568"/>
    <w:lvl w:ilvl="0">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4" w15:restartNumberingAfterBreak="0">
    <w:nsid w:val="36F75FB0"/>
    <w:multiLevelType w:val="multilevel"/>
    <w:tmpl w:val="36F75FB0"/>
    <w:lvl w:ilvl="0">
      <w:start w:val="1"/>
      <w:numFmt w:val="bullet"/>
      <w:lvlText w:val=""/>
      <w:lvlJc w:val="left"/>
      <w:pPr>
        <w:ind w:left="1260" w:hanging="360"/>
      </w:pPr>
      <w:rPr>
        <w:rFonts w:ascii="Symbol" w:hAnsi="Symbol" w:hint="default"/>
        <w:sz w:val="24"/>
      </w:r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620" w:hanging="72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340" w:hanging="1440"/>
      </w:pPr>
      <w:rPr>
        <w:rFonts w:hint="default"/>
      </w:rPr>
    </w:lvl>
  </w:abstractNum>
  <w:abstractNum w:abstractNumId="145" w15:restartNumberingAfterBreak="0">
    <w:nsid w:val="3721287E"/>
    <w:multiLevelType w:val="multilevel"/>
    <w:tmpl w:val="3721287E"/>
    <w:lvl w:ilvl="0">
      <w:start w:val="1"/>
      <w:numFmt w:val="bullet"/>
      <w:lvlText w:val=""/>
      <w:lvlJc w:val="left"/>
      <w:pPr>
        <w:ind w:left="117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6" w15:restartNumberingAfterBreak="0">
    <w:nsid w:val="37F860A0"/>
    <w:multiLevelType w:val="multilevel"/>
    <w:tmpl w:val="37F86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3820671D"/>
    <w:multiLevelType w:val="multilevel"/>
    <w:tmpl w:val="3820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8" w15:restartNumberingAfterBreak="0">
    <w:nsid w:val="39233194"/>
    <w:multiLevelType w:val="multilevel"/>
    <w:tmpl w:val="39233194"/>
    <w:lvl w:ilvl="0">
      <w:start w:val="1"/>
      <w:numFmt w:val="bullet"/>
      <w:lvlText w:val=""/>
      <w:lvlJc w:val="left"/>
      <w:pPr>
        <w:ind w:left="45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9" w15:restartNumberingAfterBreak="0">
    <w:nsid w:val="39B924A4"/>
    <w:multiLevelType w:val="multilevel"/>
    <w:tmpl w:val="39B92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3A131D5C"/>
    <w:multiLevelType w:val="multilevel"/>
    <w:tmpl w:val="3A131D5C"/>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51" w15:restartNumberingAfterBreak="0">
    <w:nsid w:val="3A38488E"/>
    <w:multiLevelType w:val="multilevel"/>
    <w:tmpl w:val="47028642"/>
    <w:lvl w:ilvl="0">
      <w:start w:val="1"/>
      <w:numFmt w:val="bullet"/>
      <w:lvlText w:val=""/>
      <w:lvlJc w:val="left"/>
      <w:pPr>
        <w:ind w:left="90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52" w15:restartNumberingAfterBreak="0">
    <w:nsid w:val="3A963E10"/>
    <w:multiLevelType w:val="multilevel"/>
    <w:tmpl w:val="10167586"/>
    <w:lvl w:ilvl="0">
      <w:start w:val="1"/>
      <w:numFmt w:val="bullet"/>
      <w:lvlText w:val=""/>
      <w:lvlJc w:val="left"/>
      <w:pPr>
        <w:ind w:left="81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53" w15:restartNumberingAfterBreak="0">
    <w:nsid w:val="3ABD1CB5"/>
    <w:multiLevelType w:val="multilevel"/>
    <w:tmpl w:val="3ABD1C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3AC37AD3"/>
    <w:multiLevelType w:val="multilevel"/>
    <w:tmpl w:val="995267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5" w15:restartNumberingAfterBreak="0">
    <w:nsid w:val="3B6E3B74"/>
    <w:multiLevelType w:val="multilevel"/>
    <w:tmpl w:val="3B6E3B74"/>
    <w:lvl w:ilvl="0">
      <w:numFmt w:val="bullet"/>
      <w:lvlText w:val="•"/>
      <w:lvlJc w:val="left"/>
      <w:pPr>
        <w:ind w:left="1710" w:hanging="360"/>
      </w:pPr>
      <w:rPr>
        <w:rFonts w:ascii="Times New Roman" w:eastAsia="Calibri" w:hAnsi="Times New Roman" w:cs="Times New Roman"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56" w15:restartNumberingAfterBreak="0">
    <w:nsid w:val="3C2D3BE7"/>
    <w:multiLevelType w:val="multilevel"/>
    <w:tmpl w:val="3C2D3BE7"/>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3C2E7805"/>
    <w:multiLevelType w:val="multilevel"/>
    <w:tmpl w:val="3C2E7805"/>
    <w:lvl w:ilvl="0">
      <w:start w:val="1"/>
      <w:numFmt w:val="bullet"/>
      <w:lvlText w:val=""/>
      <w:lvlJc w:val="left"/>
      <w:pPr>
        <w:ind w:left="108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8" w15:restartNumberingAfterBreak="0">
    <w:nsid w:val="3C48649F"/>
    <w:multiLevelType w:val="multilevel"/>
    <w:tmpl w:val="3C48649F"/>
    <w:lvl w:ilvl="0">
      <w:start w:val="1"/>
      <w:numFmt w:val="decimal"/>
      <w:lvlText w:val="%1."/>
      <w:lvlJc w:val="left"/>
      <w:pPr>
        <w:ind w:left="-1044" w:hanging="360"/>
      </w:pPr>
      <w:rPr>
        <w:rFonts w:hint="default"/>
      </w:rPr>
    </w:lvl>
    <w:lvl w:ilvl="1">
      <w:start w:val="1"/>
      <w:numFmt w:val="lowerLetter"/>
      <w:lvlText w:val="%2."/>
      <w:lvlJc w:val="left"/>
      <w:pPr>
        <w:ind w:left="-324" w:hanging="360"/>
      </w:pPr>
    </w:lvl>
    <w:lvl w:ilvl="2">
      <w:start w:val="1"/>
      <w:numFmt w:val="lowerRoman"/>
      <w:lvlText w:val="%3."/>
      <w:lvlJc w:val="right"/>
      <w:pPr>
        <w:ind w:left="396" w:hanging="180"/>
      </w:pPr>
    </w:lvl>
    <w:lvl w:ilvl="3">
      <w:start w:val="1"/>
      <w:numFmt w:val="decimal"/>
      <w:lvlText w:val="%4."/>
      <w:lvlJc w:val="left"/>
      <w:pPr>
        <w:ind w:left="1116" w:hanging="360"/>
      </w:pPr>
    </w:lvl>
    <w:lvl w:ilvl="4">
      <w:start w:val="1"/>
      <w:numFmt w:val="lowerLetter"/>
      <w:lvlText w:val="%5."/>
      <w:lvlJc w:val="left"/>
      <w:pPr>
        <w:ind w:left="1836" w:hanging="360"/>
      </w:pPr>
    </w:lvl>
    <w:lvl w:ilvl="5">
      <w:start w:val="1"/>
      <w:numFmt w:val="lowerRoman"/>
      <w:lvlText w:val="%6."/>
      <w:lvlJc w:val="right"/>
      <w:pPr>
        <w:ind w:left="2556" w:hanging="180"/>
      </w:pPr>
    </w:lvl>
    <w:lvl w:ilvl="6">
      <w:start w:val="1"/>
      <w:numFmt w:val="decimal"/>
      <w:lvlText w:val="%7."/>
      <w:lvlJc w:val="left"/>
      <w:pPr>
        <w:ind w:left="3276" w:hanging="360"/>
      </w:pPr>
    </w:lvl>
    <w:lvl w:ilvl="7">
      <w:start w:val="1"/>
      <w:numFmt w:val="lowerLetter"/>
      <w:lvlText w:val="%8."/>
      <w:lvlJc w:val="left"/>
      <w:pPr>
        <w:ind w:left="3996" w:hanging="360"/>
      </w:pPr>
    </w:lvl>
    <w:lvl w:ilvl="8">
      <w:start w:val="1"/>
      <w:numFmt w:val="lowerRoman"/>
      <w:lvlText w:val="%9."/>
      <w:lvlJc w:val="right"/>
      <w:pPr>
        <w:ind w:left="4716" w:hanging="180"/>
      </w:pPr>
    </w:lvl>
  </w:abstractNum>
  <w:abstractNum w:abstractNumId="159" w15:restartNumberingAfterBreak="0">
    <w:nsid w:val="3CC17F36"/>
    <w:multiLevelType w:val="multilevel"/>
    <w:tmpl w:val="3CC17F3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0" w15:restartNumberingAfterBreak="0">
    <w:nsid w:val="3CFC5616"/>
    <w:multiLevelType w:val="multilevel"/>
    <w:tmpl w:val="3CFC56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3E561E3E"/>
    <w:multiLevelType w:val="multilevel"/>
    <w:tmpl w:val="A9B4DA3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4" w15:restartNumberingAfterBreak="0">
    <w:nsid w:val="3F352063"/>
    <w:multiLevelType w:val="multilevel"/>
    <w:tmpl w:val="4EE07B4A"/>
    <w:lvl w:ilvl="0">
      <w:start w:val="1"/>
      <w:numFmt w:val="bullet"/>
      <w:lvlText w:val=""/>
      <w:lvlJc w:val="left"/>
      <w:pPr>
        <w:ind w:left="108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040" w:hanging="1440"/>
      </w:pPr>
      <w:rPr>
        <w:rFonts w:hint="default"/>
      </w:rPr>
    </w:lvl>
  </w:abstractNum>
  <w:abstractNum w:abstractNumId="165" w15:restartNumberingAfterBreak="0">
    <w:nsid w:val="3FA021D8"/>
    <w:multiLevelType w:val="multilevel"/>
    <w:tmpl w:val="3FA02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6" w15:restartNumberingAfterBreak="0">
    <w:nsid w:val="3FEE3D95"/>
    <w:multiLevelType w:val="multilevel"/>
    <w:tmpl w:val="3FEE3D95"/>
    <w:lvl w:ilvl="0">
      <w:start w:val="1"/>
      <w:numFmt w:val="bullet"/>
      <w:lvlText w:val=""/>
      <w:lvlJc w:val="left"/>
      <w:pPr>
        <w:ind w:left="1080" w:hanging="360"/>
      </w:pPr>
      <w:rPr>
        <w:rFonts w:ascii="Symbol" w:hAnsi="Symbol" w:hint="default"/>
      </w:rPr>
    </w:lvl>
    <w:lvl w:ilvl="1">
      <w:start w:val="1"/>
      <w:numFmt w:val="bullet"/>
      <w:lvlText w:val="o"/>
      <w:lvlJc w:val="left"/>
      <w:pPr>
        <w:ind w:left="1904" w:hanging="360"/>
      </w:pPr>
      <w:rPr>
        <w:rFonts w:ascii="Courier New" w:hAnsi="Courier New" w:cs="Courier New" w:hint="default"/>
      </w:rPr>
    </w:lvl>
    <w:lvl w:ilvl="2">
      <w:start w:val="1"/>
      <w:numFmt w:val="bullet"/>
      <w:lvlText w:val=""/>
      <w:lvlJc w:val="left"/>
      <w:pPr>
        <w:ind w:left="2624" w:hanging="360"/>
      </w:pPr>
      <w:rPr>
        <w:rFonts w:ascii="Wingdings" w:hAnsi="Wingdings" w:hint="default"/>
      </w:rPr>
    </w:lvl>
    <w:lvl w:ilvl="3">
      <w:start w:val="1"/>
      <w:numFmt w:val="bullet"/>
      <w:lvlText w:val=""/>
      <w:lvlJc w:val="left"/>
      <w:pPr>
        <w:ind w:left="3344" w:hanging="360"/>
      </w:pPr>
      <w:rPr>
        <w:rFonts w:ascii="Symbol" w:hAnsi="Symbol" w:hint="default"/>
      </w:rPr>
    </w:lvl>
    <w:lvl w:ilvl="4">
      <w:start w:val="1"/>
      <w:numFmt w:val="bullet"/>
      <w:lvlText w:val="o"/>
      <w:lvlJc w:val="left"/>
      <w:pPr>
        <w:ind w:left="4064" w:hanging="360"/>
      </w:pPr>
      <w:rPr>
        <w:rFonts w:ascii="Courier New" w:hAnsi="Courier New" w:cs="Courier New" w:hint="default"/>
      </w:rPr>
    </w:lvl>
    <w:lvl w:ilvl="5">
      <w:start w:val="1"/>
      <w:numFmt w:val="bullet"/>
      <w:lvlText w:val=""/>
      <w:lvlJc w:val="left"/>
      <w:pPr>
        <w:ind w:left="4784" w:hanging="360"/>
      </w:pPr>
      <w:rPr>
        <w:rFonts w:ascii="Wingdings" w:hAnsi="Wingdings" w:hint="default"/>
      </w:rPr>
    </w:lvl>
    <w:lvl w:ilvl="6">
      <w:start w:val="1"/>
      <w:numFmt w:val="bullet"/>
      <w:lvlText w:val=""/>
      <w:lvlJc w:val="left"/>
      <w:pPr>
        <w:ind w:left="5504" w:hanging="360"/>
      </w:pPr>
      <w:rPr>
        <w:rFonts w:ascii="Symbol" w:hAnsi="Symbol" w:hint="default"/>
      </w:rPr>
    </w:lvl>
    <w:lvl w:ilvl="7">
      <w:start w:val="1"/>
      <w:numFmt w:val="bullet"/>
      <w:lvlText w:val="o"/>
      <w:lvlJc w:val="left"/>
      <w:pPr>
        <w:ind w:left="6224" w:hanging="360"/>
      </w:pPr>
      <w:rPr>
        <w:rFonts w:ascii="Courier New" w:hAnsi="Courier New" w:cs="Courier New" w:hint="default"/>
      </w:rPr>
    </w:lvl>
    <w:lvl w:ilvl="8">
      <w:start w:val="1"/>
      <w:numFmt w:val="bullet"/>
      <w:lvlText w:val=""/>
      <w:lvlJc w:val="left"/>
      <w:pPr>
        <w:ind w:left="6944" w:hanging="360"/>
      </w:pPr>
      <w:rPr>
        <w:rFonts w:ascii="Wingdings" w:hAnsi="Wingdings" w:hint="default"/>
      </w:rPr>
    </w:lvl>
  </w:abstractNum>
  <w:abstractNum w:abstractNumId="167" w15:restartNumberingAfterBreak="0">
    <w:nsid w:val="40037350"/>
    <w:multiLevelType w:val="multilevel"/>
    <w:tmpl w:val="400373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9" w15:restartNumberingAfterBreak="0">
    <w:nsid w:val="40C466ED"/>
    <w:multiLevelType w:val="multilevel"/>
    <w:tmpl w:val="40C466ED"/>
    <w:lvl w:ilvl="0">
      <w:start w:val="1"/>
      <w:numFmt w:val="bullet"/>
      <w:lvlText w:val=""/>
      <w:lvlJc w:val="left"/>
      <w:pPr>
        <w:ind w:left="99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0" w15:restartNumberingAfterBreak="0">
    <w:nsid w:val="40E97B49"/>
    <w:multiLevelType w:val="multilevel"/>
    <w:tmpl w:val="40E97B49"/>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1" w15:restartNumberingAfterBreak="0">
    <w:nsid w:val="41713F6E"/>
    <w:multiLevelType w:val="multilevel"/>
    <w:tmpl w:val="41713F6E"/>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786"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41BD229E"/>
    <w:multiLevelType w:val="multilevel"/>
    <w:tmpl w:val="41BD229E"/>
    <w:lvl w:ilvl="0">
      <w:start w:val="1"/>
      <w:numFmt w:val="bullet"/>
      <w:lvlText w:val=""/>
      <w:lvlJc w:val="left"/>
      <w:pPr>
        <w:ind w:left="90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3" w15:restartNumberingAfterBreak="0">
    <w:nsid w:val="42186285"/>
    <w:multiLevelType w:val="multilevel"/>
    <w:tmpl w:val="4218628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4" w15:restartNumberingAfterBreak="0">
    <w:nsid w:val="434E46DA"/>
    <w:multiLevelType w:val="multilevel"/>
    <w:tmpl w:val="434E4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437103DF"/>
    <w:multiLevelType w:val="multilevel"/>
    <w:tmpl w:val="4BA2096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43892DE9"/>
    <w:multiLevelType w:val="multilevel"/>
    <w:tmpl w:val="43892DE9"/>
    <w:lvl w:ilvl="0">
      <w:start w:val="1"/>
      <w:numFmt w:val="bullet"/>
      <w:lvlText w:val=""/>
      <w:lvlJc w:val="left"/>
      <w:pPr>
        <w:ind w:left="72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7" w15:restartNumberingAfterBreak="0">
    <w:nsid w:val="43CC2D59"/>
    <w:multiLevelType w:val="multilevel"/>
    <w:tmpl w:val="43CC2D59"/>
    <w:lvl w:ilvl="0">
      <w:start w:val="1"/>
      <w:numFmt w:val="bullet"/>
      <w:lvlText w:val=""/>
      <w:lvlJc w:val="left"/>
      <w:pPr>
        <w:ind w:left="117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43F95E4D"/>
    <w:multiLevelType w:val="multilevel"/>
    <w:tmpl w:val="43F95E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443F6AAB"/>
    <w:multiLevelType w:val="multilevel"/>
    <w:tmpl w:val="443F6AA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0"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45BB5B22"/>
    <w:multiLevelType w:val="multilevel"/>
    <w:tmpl w:val="45BB5B22"/>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45E35883"/>
    <w:multiLevelType w:val="multilevel"/>
    <w:tmpl w:val="45E35883"/>
    <w:lvl w:ilvl="0">
      <w:start w:val="1"/>
      <w:numFmt w:val="bullet"/>
      <w:lvlText w:val=""/>
      <w:lvlJc w:val="left"/>
      <w:pPr>
        <w:ind w:left="720" w:hanging="360"/>
      </w:pPr>
      <w:rPr>
        <w:rFonts w:ascii="Symbol" w:hAnsi="Symbol"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279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84" w15:restartNumberingAfterBreak="0">
    <w:nsid w:val="46DE6C52"/>
    <w:multiLevelType w:val="multilevel"/>
    <w:tmpl w:val="46DE6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46F905B9"/>
    <w:multiLevelType w:val="multilevel"/>
    <w:tmpl w:val="46F905B9"/>
    <w:lvl w:ilvl="0">
      <w:start w:val="1"/>
      <w:numFmt w:val="bullet"/>
      <w:lvlText w:val=""/>
      <w:lvlJc w:val="left"/>
      <w:pPr>
        <w:ind w:left="1080" w:hanging="360"/>
      </w:pPr>
      <w:rPr>
        <w:rFonts w:ascii="Symbol" w:hAnsi="Symbol" w:hint="default"/>
      </w:rPr>
    </w:lvl>
    <w:lvl w:ilvl="1">
      <w:start w:val="1"/>
      <w:numFmt w:val="bullet"/>
      <w:lvlText w:val="o"/>
      <w:lvlJc w:val="left"/>
      <w:pPr>
        <w:ind w:left="1888" w:hanging="360"/>
      </w:pPr>
      <w:rPr>
        <w:rFonts w:ascii="Courier New" w:hAnsi="Courier New" w:cs="Courier New" w:hint="default"/>
      </w:rPr>
    </w:lvl>
    <w:lvl w:ilvl="2">
      <w:start w:val="1"/>
      <w:numFmt w:val="bullet"/>
      <w:lvlText w:val=""/>
      <w:lvlJc w:val="left"/>
      <w:pPr>
        <w:ind w:left="2608" w:hanging="360"/>
      </w:pPr>
      <w:rPr>
        <w:rFonts w:ascii="Wingdings" w:hAnsi="Wingdings" w:hint="default"/>
      </w:rPr>
    </w:lvl>
    <w:lvl w:ilvl="3">
      <w:start w:val="1"/>
      <w:numFmt w:val="bullet"/>
      <w:lvlText w:val=""/>
      <w:lvlJc w:val="left"/>
      <w:pPr>
        <w:ind w:left="3328" w:hanging="360"/>
      </w:pPr>
      <w:rPr>
        <w:rFonts w:ascii="Symbol" w:hAnsi="Symbol" w:hint="default"/>
      </w:rPr>
    </w:lvl>
    <w:lvl w:ilvl="4">
      <w:start w:val="1"/>
      <w:numFmt w:val="bullet"/>
      <w:lvlText w:val="o"/>
      <w:lvlJc w:val="left"/>
      <w:pPr>
        <w:ind w:left="4048" w:hanging="360"/>
      </w:pPr>
      <w:rPr>
        <w:rFonts w:ascii="Courier New" w:hAnsi="Courier New" w:cs="Courier New" w:hint="default"/>
      </w:rPr>
    </w:lvl>
    <w:lvl w:ilvl="5">
      <w:start w:val="1"/>
      <w:numFmt w:val="bullet"/>
      <w:lvlText w:val=""/>
      <w:lvlJc w:val="left"/>
      <w:pPr>
        <w:ind w:left="4768" w:hanging="360"/>
      </w:pPr>
      <w:rPr>
        <w:rFonts w:ascii="Wingdings" w:hAnsi="Wingdings" w:hint="default"/>
      </w:rPr>
    </w:lvl>
    <w:lvl w:ilvl="6">
      <w:start w:val="1"/>
      <w:numFmt w:val="bullet"/>
      <w:lvlText w:val=""/>
      <w:lvlJc w:val="left"/>
      <w:pPr>
        <w:ind w:left="5488" w:hanging="360"/>
      </w:pPr>
      <w:rPr>
        <w:rFonts w:ascii="Symbol" w:hAnsi="Symbol" w:hint="default"/>
      </w:rPr>
    </w:lvl>
    <w:lvl w:ilvl="7">
      <w:start w:val="1"/>
      <w:numFmt w:val="bullet"/>
      <w:lvlText w:val="o"/>
      <w:lvlJc w:val="left"/>
      <w:pPr>
        <w:ind w:left="6208" w:hanging="360"/>
      </w:pPr>
      <w:rPr>
        <w:rFonts w:ascii="Courier New" w:hAnsi="Courier New" w:cs="Courier New" w:hint="default"/>
      </w:rPr>
    </w:lvl>
    <w:lvl w:ilvl="8">
      <w:start w:val="1"/>
      <w:numFmt w:val="bullet"/>
      <w:lvlText w:val=""/>
      <w:lvlJc w:val="left"/>
      <w:pPr>
        <w:ind w:left="6928" w:hanging="360"/>
      </w:pPr>
      <w:rPr>
        <w:rFonts w:ascii="Wingdings" w:hAnsi="Wingdings" w:hint="default"/>
      </w:rPr>
    </w:lvl>
  </w:abstractNum>
  <w:abstractNum w:abstractNumId="186" w15:restartNumberingAfterBreak="0">
    <w:nsid w:val="478E4D4E"/>
    <w:multiLevelType w:val="multilevel"/>
    <w:tmpl w:val="478E4D4E"/>
    <w:lvl w:ilvl="0">
      <w:start w:val="1"/>
      <w:numFmt w:val="bullet"/>
      <w:lvlText w:val=""/>
      <w:lvlJc w:val="left"/>
      <w:pPr>
        <w:ind w:left="81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7" w15:restartNumberingAfterBreak="0">
    <w:nsid w:val="485402D0"/>
    <w:multiLevelType w:val="multilevel"/>
    <w:tmpl w:val="0EF42A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48AC4453"/>
    <w:multiLevelType w:val="multilevel"/>
    <w:tmpl w:val="48AC4453"/>
    <w:lvl w:ilvl="0">
      <w:start w:val="1"/>
      <w:numFmt w:val="bullet"/>
      <w:lvlText w:val=""/>
      <w:lvlJc w:val="left"/>
      <w:pPr>
        <w:ind w:left="990" w:hanging="360"/>
      </w:pPr>
      <w:rPr>
        <w:rFonts w:ascii="Symbol" w:hAnsi="Symbol" w:hint="default"/>
      </w:rPr>
    </w:lvl>
    <w:lvl w:ilvl="1">
      <w:start w:val="1"/>
      <w:numFmt w:val="decimal"/>
      <w:lvlText w:val="%1.%2"/>
      <w:lvlJc w:val="left"/>
      <w:pPr>
        <w:ind w:left="1170" w:hanging="360"/>
      </w:pPr>
    </w:lvl>
    <w:lvl w:ilvl="2">
      <w:start w:val="1"/>
      <w:numFmt w:val="decimal"/>
      <w:lvlText w:val="%1.%2.%3"/>
      <w:lvlJc w:val="left"/>
      <w:pPr>
        <w:ind w:left="3150" w:hanging="720"/>
      </w:pPr>
    </w:lvl>
    <w:lvl w:ilvl="3">
      <w:start w:val="1"/>
      <w:numFmt w:val="decimal"/>
      <w:lvlText w:val="%1.%2.%3.%4"/>
      <w:lvlJc w:val="left"/>
      <w:pPr>
        <w:ind w:left="4050" w:hanging="720"/>
      </w:pPr>
    </w:lvl>
    <w:lvl w:ilvl="4">
      <w:start w:val="1"/>
      <w:numFmt w:val="decimal"/>
      <w:lvlText w:val="%1.%2.%3.%4.%5"/>
      <w:lvlJc w:val="left"/>
      <w:pPr>
        <w:ind w:left="5310" w:hanging="1080"/>
      </w:pPr>
    </w:lvl>
    <w:lvl w:ilvl="5">
      <w:start w:val="1"/>
      <w:numFmt w:val="decimal"/>
      <w:lvlText w:val="%1.%2.%3.%4.%5.%6"/>
      <w:lvlJc w:val="left"/>
      <w:pPr>
        <w:ind w:left="6210" w:hanging="1080"/>
      </w:pPr>
    </w:lvl>
    <w:lvl w:ilvl="6">
      <w:start w:val="1"/>
      <w:numFmt w:val="decimal"/>
      <w:lvlText w:val="%1.%2.%3.%4.%5.%6.%7"/>
      <w:lvlJc w:val="left"/>
      <w:pPr>
        <w:ind w:left="7470" w:hanging="1440"/>
      </w:pPr>
    </w:lvl>
    <w:lvl w:ilvl="7">
      <w:start w:val="1"/>
      <w:numFmt w:val="decimal"/>
      <w:lvlText w:val="%1.%2.%3.%4.%5.%6.%7.%8"/>
      <w:lvlJc w:val="left"/>
      <w:pPr>
        <w:ind w:left="8370" w:hanging="1440"/>
      </w:pPr>
    </w:lvl>
    <w:lvl w:ilvl="8">
      <w:start w:val="1"/>
      <w:numFmt w:val="decimal"/>
      <w:lvlText w:val="%1.%2.%3.%4.%5.%6.%7.%8.%9"/>
      <w:lvlJc w:val="left"/>
      <w:pPr>
        <w:ind w:left="9630" w:hanging="1800"/>
      </w:pPr>
    </w:lvl>
  </w:abstractNum>
  <w:abstractNum w:abstractNumId="189" w15:restartNumberingAfterBreak="0">
    <w:nsid w:val="494C315D"/>
    <w:multiLevelType w:val="multilevel"/>
    <w:tmpl w:val="494C315D"/>
    <w:lvl w:ilvl="0">
      <w:start w:val="1"/>
      <w:numFmt w:val="decimal"/>
      <w:lvlText w:val="%1."/>
      <w:lvlJc w:val="left"/>
      <w:pPr>
        <w:ind w:left="534" w:hanging="360"/>
      </w:pPr>
      <w:rPr>
        <w:b/>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190" w15:restartNumberingAfterBreak="0">
    <w:nsid w:val="494D65A9"/>
    <w:multiLevelType w:val="multilevel"/>
    <w:tmpl w:val="494D65A9"/>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91" w15:restartNumberingAfterBreak="0">
    <w:nsid w:val="49ED55F2"/>
    <w:multiLevelType w:val="multilevel"/>
    <w:tmpl w:val="49ED55F2"/>
    <w:lvl w:ilvl="0">
      <w:start w:val="1"/>
      <w:numFmt w:val="decimal"/>
      <w:lvlText w:val="%1."/>
      <w:lvlJc w:val="left"/>
      <w:pPr>
        <w:ind w:left="534" w:hanging="360"/>
      </w:pPr>
      <w:rPr>
        <w:b w:val="0"/>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192" w15:restartNumberingAfterBreak="0">
    <w:nsid w:val="4B8ECD24"/>
    <w:multiLevelType w:val="singleLevel"/>
    <w:tmpl w:val="04090001"/>
    <w:lvl w:ilvl="0">
      <w:start w:val="1"/>
      <w:numFmt w:val="bullet"/>
      <w:lvlText w:val=""/>
      <w:lvlJc w:val="left"/>
      <w:pPr>
        <w:ind w:left="1080" w:hanging="360"/>
      </w:pPr>
      <w:rPr>
        <w:rFonts w:ascii="Symbol" w:hAnsi="Symbol" w:hint="default"/>
      </w:rPr>
    </w:lvl>
  </w:abstractNum>
  <w:abstractNum w:abstractNumId="193" w15:restartNumberingAfterBreak="0">
    <w:nsid w:val="4BBA5F86"/>
    <w:multiLevelType w:val="multilevel"/>
    <w:tmpl w:val="58F2AD96"/>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4" w15:restartNumberingAfterBreak="0">
    <w:nsid w:val="4BF0700E"/>
    <w:multiLevelType w:val="multilevel"/>
    <w:tmpl w:val="4BF0700E"/>
    <w:lvl w:ilvl="0">
      <w:numFmt w:val="bullet"/>
      <w:lvlText w:val="•"/>
      <w:lvlJc w:val="left"/>
      <w:pPr>
        <w:ind w:left="900" w:hanging="360"/>
      </w:pPr>
      <w:rPr>
        <w:rFonts w:ascii="Times New Roman" w:eastAsia="Calibri" w:hAnsi="Times New Roman" w:cs="Times New Roman"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95" w15:restartNumberingAfterBreak="0">
    <w:nsid w:val="4C6A35CA"/>
    <w:multiLevelType w:val="multilevel"/>
    <w:tmpl w:val="4C6A35CA"/>
    <w:lvl w:ilvl="0">
      <w:start w:val="1"/>
      <w:numFmt w:val="bullet"/>
      <w:lvlText w:val=""/>
      <w:lvlJc w:val="left"/>
      <w:pPr>
        <w:ind w:left="5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6" w15:restartNumberingAfterBreak="0">
    <w:nsid w:val="4CC277FE"/>
    <w:multiLevelType w:val="multilevel"/>
    <w:tmpl w:val="4CC277FE"/>
    <w:lvl w:ilvl="0">
      <w:start w:val="1"/>
      <w:numFmt w:val="bullet"/>
      <w:lvlText w:val=""/>
      <w:lvlJc w:val="left"/>
      <w:pPr>
        <w:ind w:left="1320" w:hanging="360"/>
      </w:pPr>
      <w:rPr>
        <w:rFonts w:ascii="Symbol" w:hAnsi="Symbol" w:hint="default"/>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197" w15:restartNumberingAfterBreak="0">
    <w:nsid w:val="4D1A1D4A"/>
    <w:multiLevelType w:val="multilevel"/>
    <w:tmpl w:val="99BC6B4E"/>
    <w:lvl w:ilvl="0">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8" w15:restartNumberingAfterBreak="0">
    <w:nsid w:val="4DA735CE"/>
    <w:multiLevelType w:val="multilevel"/>
    <w:tmpl w:val="DA86E9B4"/>
    <w:lvl w:ilvl="0">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4EDF0D07"/>
    <w:multiLevelType w:val="multilevel"/>
    <w:tmpl w:val="4EDF0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4FA5252D"/>
    <w:multiLevelType w:val="multilevel"/>
    <w:tmpl w:val="4FA5252D"/>
    <w:lvl w:ilvl="0">
      <w:start w:val="1"/>
      <w:numFmt w:val="bullet"/>
      <w:lvlText w:val=""/>
      <w:lvlJc w:val="left"/>
      <w:pPr>
        <w:ind w:left="99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2" w15:restartNumberingAfterBreak="0">
    <w:nsid w:val="50633891"/>
    <w:multiLevelType w:val="multilevel"/>
    <w:tmpl w:val="506338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720" w:hanging="360"/>
      </w:pPr>
      <w:rPr>
        <w:rFonts w:ascii="Symbol" w:hAnsi="Symbol" w:hint="default"/>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3" w15:restartNumberingAfterBreak="0">
    <w:nsid w:val="50785FEE"/>
    <w:multiLevelType w:val="multilevel"/>
    <w:tmpl w:val="DB224E8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517B2728"/>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51A86D0D"/>
    <w:multiLevelType w:val="hybridMultilevel"/>
    <w:tmpl w:val="A0F6A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520F4D32"/>
    <w:multiLevelType w:val="hybridMultilevel"/>
    <w:tmpl w:val="6F1E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25F4727"/>
    <w:multiLevelType w:val="multilevel"/>
    <w:tmpl w:val="525F4727"/>
    <w:lvl w:ilvl="0">
      <w:start w:val="1"/>
      <w:numFmt w:val="bullet"/>
      <w:lvlText w:val=""/>
      <w:lvlJc w:val="left"/>
      <w:pPr>
        <w:ind w:left="54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09" w15:restartNumberingAfterBreak="0">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0" w15:restartNumberingAfterBreak="0">
    <w:nsid w:val="541872C6"/>
    <w:multiLevelType w:val="multilevel"/>
    <w:tmpl w:val="541872C6"/>
    <w:lvl w:ilvl="0">
      <w:start w:val="1"/>
      <w:numFmt w:val="bullet"/>
      <w:lvlText w:val=""/>
      <w:lvlJc w:val="left"/>
      <w:pPr>
        <w:ind w:left="72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211" w15:restartNumberingAfterBreak="0">
    <w:nsid w:val="544406AB"/>
    <w:multiLevelType w:val="multilevel"/>
    <w:tmpl w:val="544406AB"/>
    <w:lvl w:ilvl="0">
      <w:start w:val="1"/>
      <w:numFmt w:val="bullet"/>
      <w:lvlText w:val=""/>
      <w:lvlJc w:val="left"/>
      <w:pPr>
        <w:ind w:left="72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12" w15:restartNumberingAfterBreak="0">
    <w:nsid w:val="548F2B1B"/>
    <w:multiLevelType w:val="hybridMultilevel"/>
    <w:tmpl w:val="C554C2F2"/>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553C2B07"/>
    <w:multiLevelType w:val="multilevel"/>
    <w:tmpl w:val="553C2B07"/>
    <w:lvl w:ilvl="0">
      <w:start w:val="1"/>
      <w:numFmt w:val="bullet"/>
      <w:lvlText w:val=""/>
      <w:lvlJc w:val="left"/>
      <w:pPr>
        <w:ind w:left="99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4" w15:restartNumberingAfterBreak="0">
    <w:nsid w:val="567758F1"/>
    <w:multiLevelType w:val="multilevel"/>
    <w:tmpl w:val="567758F1"/>
    <w:lvl w:ilvl="0">
      <w:start w:val="1"/>
      <w:numFmt w:val="bullet"/>
      <w:lvlText w:val=""/>
      <w:lvlJc w:val="left"/>
      <w:pPr>
        <w:ind w:left="990" w:hanging="360"/>
      </w:pPr>
      <w:rPr>
        <w:rFonts w:ascii="Symbol" w:hAnsi="Symbol" w:hint="default"/>
      </w:rPr>
    </w:lvl>
    <w:lvl w:ilvl="1">
      <w:numFmt w:val="bullet"/>
      <w:lvlText w:val="•"/>
      <w:lvlJc w:val="left"/>
      <w:pPr>
        <w:ind w:left="1710" w:hanging="360"/>
      </w:pPr>
      <w:rPr>
        <w:rFonts w:ascii="Times New Roman" w:eastAsia="Calibri" w:hAnsi="Times New Roman" w:cs="Times New Roman"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15" w15:restartNumberingAfterBreak="0">
    <w:nsid w:val="56791719"/>
    <w:multiLevelType w:val="multilevel"/>
    <w:tmpl w:val="56791719"/>
    <w:lvl w:ilvl="0">
      <w:start w:val="1"/>
      <w:numFmt w:val="bullet"/>
      <w:lvlText w:val=""/>
      <w:lvlJc w:val="left"/>
      <w:pPr>
        <w:ind w:left="-540" w:hanging="360"/>
      </w:pPr>
      <w:rPr>
        <w:rFonts w:ascii="Symbol" w:hAnsi="Symbol" w:hint="default"/>
        <w:sz w:val="24"/>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90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o"/>
      <w:lvlJc w:val="left"/>
      <w:pPr>
        <w:ind w:left="2340" w:hanging="360"/>
      </w:pPr>
      <w:rPr>
        <w:rFonts w:ascii="Courier New" w:hAnsi="Courier New" w:cs="Courier New" w:hint="default"/>
      </w:rPr>
    </w:lvl>
    <w:lvl w:ilvl="5">
      <w:start w:val="1"/>
      <w:numFmt w:val="bullet"/>
      <w:lvlText w:val=""/>
      <w:lvlJc w:val="left"/>
      <w:pPr>
        <w:ind w:left="3060" w:hanging="360"/>
      </w:pPr>
      <w:rPr>
        <w:rFonts w:ascii="Wingdings" w:hAnsi="Wingdings" w:hint="default"/>
      </w:rPr>
    </w:lvl>
    <w:lvl w:ilvl="6">
      <w:start w:val="1"/>
      <w:numFmt w:val="bullet"/>
      <w:lvlText w:val=""/>
      <w:lvlJc w:val="left"/>
      <w:pPr>
        <w:ind w:left="3780" w:hanging="360"/>
      </w:pPr>
      <w:rPr>
        <w:rFonts w:ascii="Symbol" w:hAnsi="Symbol" w:hint="default"/>
      </w:rPr>
    </w:lvl>
    <w:lvl w:ilvl="7">
      <w:start w:val="1"/>
      <w:numFmt w:val="bullet"/>
      <w:lvlText w:val="o"/>
      <w:lvlJc w:val="left"/>
      <w:pPr>
        <w:ind w:left="4500" w:hanging="360"/>
      </w:pPr>
      <w:rPr>
        <w:rFonts w:ascii="Courier New" w:hAnsi="Courier New" w:cs="Courier New" w:hint="default"/>
      </w:rPr>
    </w:lvl>
    <w:lvl w:ilvl="8">
      <w:start w:val="1"/>
      <w:numFmt w:val="bullet"/>
      <w:lvlText w:val=""/>
      <w:lvlJc w:val="left"/>
      <w:pPr>
        <w:ind w:left="5220" w:hanging="360"/>
      </w:pPr>
      <w:rPr>
        <w:rFonts w:ascii="Wingdings" w:hAnsi="Wingdings" w:hint="default"/>
      </w:rPr>
    </w:lvl>
  </w:abstractNum>
  <w:abstractNum w:abstractNumId="216" w15:restartNumberingAfterBreak="0">
    <w:nsid w:val="568A33BD"/>
    <w:multiLevelType w:val="multilevel"/>
    <w:tmpl w:val="568A33BD"/>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7"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8"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76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57243A92"/>
    <w:multiLevelType w:val="multilevel"/>
    <w:tmpl w:val="57243A9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0" w15:restartNumberingAfterBreak="0">
    <w:nsid w:val="57255EA6"/>
    <w:multiLevelType w:val="multilevel"/>
    <w:tmpl w:val="57255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57AA6615"/>
    <w:multiLevelType w:val="multilevel"/>
    <w:tmpl w:val="57AA6615"/>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15:restartNumberingAfterBreak="0">
    <w:nsid w:val="58BD1900"/>
    <w:multiLevelType w:val="multilevel"/>
    <w:tmpl w:val="58BD190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3" w15:restartNumberingAfterBreak="0">
    <w:nsid w:val="593F1ED6"/>
    <w:multiLevelType w:val="multilevel"/>
    <w:tmpl w:val="593F1ED6"/>
    <w:lvl w:ilvl="0">
      <w:start w:val="1"/>
      <w:numFmt w:val="decimal"/>
      <w:lvlText w:val="%1."/>
      <w:lvlJc w:val="left"/>
      <w:pPr>
        <w:ind w:left="534" w:hanging="360"/>
      </w:pPr>
      <w:rPr>
        <w:b/>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224" w15:restartNumberingAfterBreak="0">
    <w:nsid w:val="599627F6"/>
    <w:multiLevelType w:val="multilevel"/>
    <w:tmpl w:val="599627F6"/>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25" w15:restartNumberingAfterBreak="0">
    <w:nsid w:val="59ADCABA"/>
    <w:multiLevelType w:val="multilevel"/>
    <w:tmpl w:val="59ADCABA"/>
    <w:lvl w:ilvl="0">
      <w:start w:val="1"/>
      <w:numFmt w:val="decimal"/>
      <w:pStyle w:val="ListBullet3"/>
      <w:lvlText w:val="4.%1"/>
      <w:lvlJc w:val="left"/>
      <w:pPr>
        <w:ind w:left="450" w:hanging="360"/>
      </w:p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26"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5B190156"/>
    <w:multiLevelType w:val="singleLevel"/>
    <w:tmpl w:val="04090001"/>
    <w:lvl w:ilvl="0">
      <w:start w:val="1"/>
      <w:numFmt w:val="bullet"/>
      <w:lvlText w:val=""/>
      <w:lvlJc w:val="left"/>
      <w:pPr>
        <w:ind w:left="1320" w:hanging="360"/>
      </w:pPr>
      <w:rPr>
        <w:rFonts w:ascii="Symbol" w:hAnsi="Symbol" w:hint="default"/>
      </w:rPr>
    </w:lvl>
  </w:abstractNum>
  <w:abstractNum w:abstractNumId="228" w15:restartNumberingAfterBreak="0">
    <w:nsid w:val="5B1C0BA4"/>
    <w:multiLevelType w:val="multilevel"/>
    <w:tmpl w:val="97F65500"/>
    <w:lvl w:ilvl="0">
      <w:start w:val="1"/>
      <w:numFmt w:val="bullet"/>
      <w:lvlText w:val=""/>
      <w:lvlJc w:val="left"/>
      <w:pPr>
        <w:ind w:left="720" w:hanging="360"/>
      </w:pPr>
      <w:rPr>
        <w:rFonts w:ascii="Symbol" w:hAnsi="Symbol" w:hint="default"/>
        <w:color w:val="000000"/>
      </w:rPr>
    </w:lvl>
    <w:lvl w:ilvl="1">
      <w:start w:val="1"/>
      <w:numFmt w:val="decimal"/>
      <w:lvlText w:val="%1.%2"/>
      <w:lvlJc w:val="left"/>
      <w:pPr>
        <w:ind w:left="720" w:hanging="360"/>
      </w:pPr>
      <w:rPr>
        <w:rFonts w:eastAsia="Times New Roman" w:hint="default"/>
        <w:color w:val="000000"/>
      </w:rPr>
    </w:lvl>
    <w:lvl w:ilvl="2">
      <w:start w:val="1"/>
      <w:numFmt w:val="decimal"/>
      <w:lvlText w:val="%1.%2.%3"/>
      <w:lvlJc w:val="left"/>
      <w:pPr>
        <w:ind w:left="1080" w:hanging="720"/>
      </w:pPr>
      <w:rPr>
        <w:rFonts w:eastAsia="Times New Roman" w:hint="default"/>
        <w:color w:val="000000"/>
      </w:rPr>
    </w:lvl>
    <w:lvl w:ilvl="3">
      <w:start w:val="1"/>
      <w:numFmt w:val="decimal"/>
      <w:lvlText w:val="%1.%2.%3.%4"/>
      <w:lvlJc w:val="left"/>
      <w:pPr>
        <w:ind w:left="1080" w:hanging="720"/>
      </w:pPr>
      <w:rPr>
        <w:rFonts w:eastAsia="Times New Roman" w:hint="default"/>
        <w:color w:val="000000"/>
      </w:rPr>
    </w:lvl>
    <w:lvl w:ilvl="4">
      <w:start w:val="1"/>
      <w:numFmt w:val="decimal"/>
      <w:lvlText w:val="%1.%2.%3.%4.%5"/>
      <w:lvlJc w:val="left"/>
      <w:pPr>
        <w:ind w:left="1440" w:hanging="1080"/>
      </w:pPr>
      <w:rPr>
        <w:rFonts w:eastAsia="Times New Roman" w:hint="default"/>
        <w:color w:val="000000"/>
      </w:rPr>
    </w:lvl>
    <w:lvl w:ilvl="5">
      <w:start w:val="1"/>
      <w:numFmt w:val="decimal"/>
      <w:lvlText w:val="%1.%2.%3.%4.%5.%6"/>
      <w:lvlJc w:val="left"/>
      <w:pPr>
        <w:ind w:left="1440" w:hanging="1080"/>
      </w:pPr>
      <w:rPr>
        <w:rFonts w:eastAsia="Times New Roman" w:hint="default"/>
        <w:color w:val="000000"/>
      </w:rPr>
    </w:lvl>
    <w:lvl w:ilvl="6">
      <w:start w:val="1"/>
      <w:numFmt w:val="decimal"/>
      <w:lvlText w:val="%1.%2.%3.%4.%5.%6.%7"/>
      <w:lvlJc w:val="left"/>
      <w:pPr>
        <w:ind w:left="1800" w:hanging="1440"/>
      </w:pPr>
      <w:rPr>
        <w:rFonts w:eastAsia="Times New Roman" w:hint="default"/>
        <w:color w:val="000000"/>
      </w:rPr>
    </w:lvl>
    <w:lvl w:ilvl="7">
      <w:start w:val="1"/>
      <w:numFmt w:val="decimal"/>
      <w:lvlText w:val="%1.%2.%3.%4.%5.%6.%7.%8"/>
      <w:lvlJc w:val="left"/>
      <w:pPr>
        <w:ind w:left="1800" w:hanging="1440"/>
      </w:pPr>
      <w:rPr>
        <w:rFonts w:eastAsia="Times New Roman" w:hint="default"/>
        <w:color w:val="000000"/>
      </w:rPr>
    </w:lvl>
    <w:lvl w:ilvl="8">
      <w:start w:val="1"/>
      <w:numFmt w:val="decimal"/>
      <w:lvlText w:val="%1.%2.%3.%4.%5.%6.%7.%8.%9"/>
      <w:lvlJc w:val="left"/>
      <w:pPr>
        <w:ind w:left="2160" w:hanging="1800"/>
      </w:pPr>
      <w:rPr>
        <w:rFonts w:eastAsia="Times New Roman" w:hint="default"/>
        <w:color w:val="000000"/>
      </w:rPr>
    </w:lvl>
  </w:abstractNum>
  <w:abstractNum w:abstractNumId="229" w15:restartNumberingAfterBreak="0">
    <w:nsid w:val="5B2867B9"/>
    <w:multiLevelType w:val="multilevel"/>
    <w:tmpl w:val="5B2867B9"/>
    <w:lvl w:ilvl="0">
      <w:start w:val="1"/>
      <w:numFmt w:val="decimal"/>
      <w:lvlText w:val="%1."/>
      <w:lvlJc w:val="left"/>
      <w:pPr>
        <w:ind w:left="534" w:hanging="360"/>
      </w:pPr>
      <w:rPr>
        <w:b/>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230" w15:restartNumberingAfterBreak="0">
    <w:nsid w:val="5B395A08"/>
    <w:multiLevelType w:val="multilevel"/>
    <w:tmpl w:val="2B8E4270"/>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31" w15:restartNumberingAfterBreak="0">
    <w:nsid w:val="5B494040"/>
    <w:multiLevelType w:val="multilevel"/>
    <w:tmpl w:val="5B494040"/>
    <w:lvl w:ilvl="0">
      <w:start w:val="1"/>
      <w:numFmt w:val="bullet"/>
      <w:lvlText w:val=""/>
      <w:lvlJc w:val="left"/>
      <w:pPr>
        <w:ind w:left="786"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232" w15:restartNumberingAfterBreak="0">
    <w:nsid w:val="5C2E15D6"/>
    <w:multiLevelType w:val="multilevel"/>
    <w:tmpl w:val="5C2E15D6"/>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3" w15:restartNumberingAfterBreak="0">
    <w:nsid w:val="5CA459EC"/>
    <w:multiLevelType w:val="multilevel"/>
    <w:tmpl w:val="DC543D40"/>
    <w:lvl w:ilvl="0">
      <w:start w:val="3"/>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34" w15:restartNumberingAfterBreak="0">
    <w:nsid w:val="5DC473A5"/>
    <w:multiLevelType w:val="multilevel"/>
    <w:tmpl w:val="5DC473A5"/>
    <w:lvl w:ilvl="0">
      <w:start w:val="1"/>
      <w:numFmt w:val="bullet"/>
      <w:lvlText w:val=""/>
      <w:lvlJc w:val="left"/>
      <w:pPr>
        <w:ind w:left="99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235" w15:restartNumberingAfterBreak="0">
    <w:nsid w:val="5DF141FC"/>
    <w:multiLevelType w:val="multilevel"/>
    <w:tmpl w:val="C7021E34"/>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6" w15:restartNumberingAfterBreak="0">
    <w:nsid w:val="5EF77F33"/>
    <w:multiLevelType w:val="multilevel"/>
    <w:tmpl w:val="5EF77F33"/>
    <w:lvl w:ilvl="0">
      <w:start w:val="1"/>
      <w:numFmt w:val="bullet"/>
      <w:lvlText w:val=""/>
      <w:lvlJc w:val="left"/>
      <w:pPr>
        <w:ind w:left="135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5F1F04D3"/>
    <w:multiLevelType w:val="multilevel"/>
    <w:tmpl w:val="5F1F04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15:restartNumberingAfterBreak="0">
    <w:nsid w:val="5FAA0A3B"/>
    <w:multiLevelType w:val="singleLevel"/>
    <w:tmpl w:val="04090001"/>
    <w:lvl w:ilvl="0">
      <w:start w:val="1"/>
      <w:numFmt w:val="bullet"/>
      <w:lvlText w:val=""/>
      <w:lvlJc w:val="left"/>
      <w:pPr>
        <w:ind w:left="990" w:hanging="360"/>
      </w:pPr>
      <w:rPr>
        <w:rFonts w:ascii="Symbol" w:hAnsi="Symbol" w:hint="default"/>
      </w:rPr>
    </w:lvl>
  </w:abstractNum>
  <w:abstractNum w:abstractNumId="239" w15:restartNumberingAfterBreak="0">
    <w:nsid w:val="5FB276C3"/>
    <w:multiLevelType w:val="multilevel"/>
    <w:tmpl w:val="2D4280C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0" w15:restartNumberingAfterBreak="0">
    <w:nsid w:val="5FDC4759"/>
    <w:multiLevelType w:val="multilevel"/>
    <w:tmpl w:val="5FDC475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1" w15:restartNumberingAfterBreak="0">
    <w:nsid w:val="60450642"/>
    <w:multiLevelType w:val="multilevel"/>
    <w:tmpl w:val="604506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15:restartNumberingAfterBreak="0">
    <w:nsid w:val="60567E59"/>
    <w:multiLevelType w:val="multilevel"/>
    <w:tmpl w:val="60567E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3" w15:restartNumberingAfterBreak="0">
    <w:nsid w:val="60F2DE5C"/>
    <w:multiLevelType w:val="singleLevel"/>
    <w:tmpl w:val="60F2DE5C"/>
    <w:lvl w:ilvl="0">
      <w:start w:val="1"/>
      <w:numFmt w:val="decimal"/>
      <w:lvlText w:val="%1."/>
      <w:lvlJc w:val="left"/>
      <w:pPr>
        <w:tabs>
          <w:tab w:val="left" w:pos="425"/>
        </w:tabs>
        <w:ind w:left="425" w:hanging="425"/>
      </w:pPr>
      <w:rPr>
        <w:rFonts w:hint="default"/>
      </w:rPr>
    </w:lvl>
  </w:abstractNum>
  <w:abstractNum w:abstractNumId="244"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5" w15:restartNumberingAfterBreak="0">
    <w:nsid w:val="62215C7E"/>
    <w:multiLevelType w:val="multilevel"/>
    <w:tmpl w:val="62215C7E"/>
    <w:lvl w:ilvl="0">
      <w:start w:val="1"/>
      <w:numFmt w:val="decimal"/>
      <w:lvlText w:val="%1."/>
      <w:lvlJc w:val="left"/>
      <w:pPr>
        <w:ind w:left="-240" w:hanging="360"/>
      </w:pPr>
      <w:rPr>
        <w:rFonts w:hint="default"/>
      </w:rPr>
    </w:lvl>
    <w:lvl w:ilvl="1">
      <w:start w:val="3"/>
      <w:numFmt w:val="decimal"/>
      <w:isLgl/>
      <w:lvlText w:val="%1.%2"/>
      <w:lvlJc w:val="left"/>
      <w:pPr>
        <w:ind w:left="-240" w:hanging="360"/>
      </w:pPr>
      <w:rPr>
        <w:rFonts w:hint="default"/>
      </w:rPr>
    </w:lvl>
    <w:lvl w:ilvl="2">
      <w:start w:val="1"/>
      <w:numFmt w:val="decimal"/>
      <w:isLgl/>
      <w:lvlText w:val="%1.%2.%3"/>
      <w:lvlJc w:val="left"/>
      <w:pPr>
        <w:ind w:left="120" w:hanging="720"/>
      </w:pPr>
      <w:rPr>
        <w:rFonts w:hint="default"/>
      </w:rPr>
    </w:lvl>
    <w:lvl w:ilvl="3">
      <w:start w:val="1"/>
      <w:numFmt w:val="decimal"/>
      <w:isLgl/>
      <w:lvlText w:val="%1.%2.%3.%4"/>
      <w:lvlJc w:val="left"/>
      <w:pPr>
        <w:ind w:left="120" w:hanging="720"/>
      </w:pPr>
      <w:rPr>
        <w:rFonts w:hint="default"/>
      </w:rPr>
    </w:lvl>
    <w:lvl w:ilvl="4">
      <w:start w:val="1"/>
      <w:numFmt w:val="decimal"/>
      <w:isLgl/>
      <w:lvlText w:val="%1.%2.%3.%4.%5"/>
      <w:lvlJc w:val="left"/>
      <w:pPr>
        <w:ind w:left="480" w:hanging="1080"/>
      </w:pPr>
      <w:rPr>
        <w:rFonts w:hint="default"/>
      </w:rPr>
    </w:lvl>
    <w:lvl w:ilvl="5">
      <w:start w:val="1"/>
      <w:numFmt w:val="decimal"/>
      <w:isLgl/>
      <w:lvlText w:val="%1.%2.%3.%4.%5.%6"/>
      <w:lvlJc w:val="left"/>
      <w:pPr>
        <w:ind w:left="480" w:hanging="1080"/>
      </w:pPr>
      <w:rPr>
        <w:rFonts w:hint="default"/>
      </w:rPr>
    </w:lvl>
    <w:lvl w:ilvl="6">
      <w:start w:val="1"/>
      <w:numFmt w:val="decimal"/>
      <w:isLgl/>
      <w:lvlText w:val="%1.%2.%3.%4.%5.%6.%7"/>
      <w:lvlJc w:val="left"/>
      <w:pPr>
        <w:ind w:left="840" w:hanging="1440"/>
      </w:pPr>
      <w:rPr>
        <w:rFonts w:hint="default"/>
      </w:rPr>
    </w:lvl>
    <w:lvl w:ilvl="7">
      <w:start w:val="1"/>
      <w:numFmt w:val="decimal"/>
      <w:isLgl/>
      <w:lvlText w:val="%1.%2.%3.%4.%5.%6.%7.%8"/>
      <w:lvlJc w:val="left"/>
      <w:pPr>
        <w:ind w:left="840" w:hanging="1440"/>
      </w:pPr>
      <w:rPr>
        <w:rFonts w:hint="default"/>
      </w:rPr>
    </w:lvl>
    <w:lvl w:ilvl="8">
      <w:start w:val="1"/>
      <w:numFmt w:val="decimal"/>
      <w:isLgl/>
      <w:lvlText w:val="%1.%2.%3.%4.%5.%6.%7.%8.%9"/>
      <w:lvlJc w:val="left"/>
      <w:pPr>
        <w:ind w:left="840" w:hanging="1440"/>
      </w:pPr>
      <w:rPr>
        <w:rFonts w:hint="default"/>
      </w:rPr>
    </w:lvl>
  </w:abstractNum>
  <w:abstractNum w:abstractNumId="246" w15:restartNumberingAfterBreak="0">
    <w:nsid w:val="62701E58"/>
    <w:multiLevelType w:val="multilevel"/>
    <w:tmpl w:val="62701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15:restartNumberingAfterBreak="0">
    <w:nsid w:val="629423A5"/>
    <w:multiLevelType w:val="multilevel"/>
    <w:tmpl w:val="629423A5"/>
    <w:lvl w:ilvl="0">
      <w:start w:val="1"/>
      <w:numFmt w:val="bullet"/>
      <w:lvlText w:val=""/>
      <w:lvlJc w:val="left"/>
      <w:pPr>
        <w:ind w:left="786"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248" w15:restartNumberingAfterBreak="0">
    <w:nsid w:val="63254ED3"/>
    <w:multiLevelType w:val="multilevel"/>
    <w:tmpl w:val="63254ED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15:restartNumberingAfterBreak="0">
    <w:nsid w:val="638E0C98"/>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250" w15:restartNumberingAfterBreak="0">
    <w:nsid w:val="641F451F"/>
    <w:multiLevelType w:val="multilevel"/>
    <w:tmpl w:val="641F451F"/>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51" w15:restartNumberingAfterBreak="0">
    <w:nsid w:val="65A06BFC"/>
    <w:multiLevelType w:val="hybridMultilevel"/>
    <w:tmpl w:val="E86AC048"/>
    <w:lvl w:ilvl="0" w:tplc="C414A6C2">
      <w:start w:val="1"/>
      <w:numFmt w:val="decimal"/>
      <w:lvlText w:val="5.%1"/>
      <w:lvlJc w:val="left"/>
      <w:pPr>
        <w:ind w:left="720" w:hanging="360"/>
      </w:pPr>
      <w:rPr>
        <w:rFonts w:hint="default"/>
      </w:rPr>
    </w:lvl>
    <w:lvl w:ilvl="1" w:tplc="B28AD0B2">
      <w:start w:val="1"/>
      <w:numFmt w:val="decimal"/>
      <w:lvlText w:val="5.%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6371C46"/>
    <w:multiLevelType w:val="multilevel"/>
    <w:tmpl w:val="66371C4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3" w15:restartNumberingAfterBreak="0">
    <w:nsid w:val="666879DD"/>
    <w:multiLevelType w:val="multilevel"/>
    <w:tmpl w:val="666879D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4" w15:restartNumberingAfterBreak="0">
    <w:nsid w:val="670E5ED2"/>
    <w:multiLevelType w:val="hybridMultilevel"/>
    <w:tmpl w:val="B3D2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72370D0"/>
    <w:multiLevelType w:val="multilevel"/>
    <w:tmpl w:val="672370D0"/>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56" w15:restartNumberingAfterBreak="0">
    <w:nsid w:val="674F0201"/>
    <w:multiLevelType w:val="multilevel"/>
    <w:tmpl w:val="674F02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7" w15:restartNumberingAfterBreak="0">
    <w:nsid w:val="679A3F5B"/>
    <w:multiLevelType w:val="multilevel"/>
    <w:tmpl w:val="679A3F5B"/>
    <w:lvl w:ilvl="0">
      <w:start w:val="1"/>
      <w:numFmt w:val="bullet"/>
      <w:lvlText w:val=""/>
      <w:lvlJc w:val="left"/>
      <w:pPr>
        <w:ind w:left="720" w:hanging="360"/>
      </w:pPr>
      <w:rPr>
        <w:rFonts w:ascii="Symbol" w:hAnsi="Symbol" w:hint="default"/>
      </w:rPr>
    </w:lvl>
    <w:lvl w:ilvl="1">
      <w:start w:val="1"/>
      <w:numFmt w:val="decimal"/>
      <w:lvlText w:val="%1.%2"/>
      <w:lvlJc w:val="left"/>
      <w:pPr>
        <w:ind w:left="2070" w:hanging="36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720"/>
      </w:pPr>
      <w:rPr>
        <w:rFonts w:hint="default"/>
      </w:rPr>
    </w:lvl>
    <w:lvl w:ilvl="4">
      <w:start w:val="1"/>
      <w:numFmt w:val="decimal"/>
      <w:lvlText w:val="%1.%2.%3.%4.%5"/>
      <w:lvlJc w:val="left"/>
      <w:pPr>
        <w:ind w:left="6030" w:hanging="1080"/>
      </w:pPr>
      <w:rPr>
        <w:rFonts w:hint="default"/>
      </w:rPr>
    </w:lvl>
    <w:lvl w:ilvl="5">
      <w:start w:val="1"/>
      <w:numFmt w:val="decimal"/>
      <w:lvlText w:val="%1.%2.%3.%4.%5.%6"/>
      <w:lvlJc w:val="left"/>
      <w:pPr>
        <w:ind w:left="7110"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070" w:hanging="1800"/>
      </w:pPr>
      <w:rPr>
        <w:rFonts w:hint="default"/>
      </w:rPr>
    </w:lvl>
  </w:abstractNum>
  <w:abstractNum w:abstractNumId="258" w15:restartNumberingAfterBreak="0">
    <w:nsid w:val="67F86584"/>
    <w:multiLevelType w:val="multilevel"/>
    <w:tmpl w:val="67F8658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59" w15:restartNumberingAfterBreak="0">
    <w:nsid w:val="69A074F4"/>
    <w:multiLevelType w:val="multilevel"/>
    <w:tmpl w:val="69A074F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0" w15:restartNumberingAfterBreak="0">
    <w:nsid w:val="6AF74C8A"/>
    <w:multiLevelType w:val="multilevel"/>
    <w:tmpl w:val="6AF74C8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15:restartNumberingAfterBreak="0">
    <w:nsid w:val="6B61260D"/>
    <w:multiLevelType w:val="multilevel"/>
    <w:tmpl w:val="EF982DEA"/>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62" w15:restartNumberingAfterBreak="0">
    <w:nsid w:val="6B6A0340"/>
    <w:multiLevelType w:val="multilevel"/>
    <w:tmpl w:val="6B6A0340"/>
    <w:lvl w:ilvl="0">
      <w:start w:val="1"/>
      <w:numFmt w:val="decimal"/>
      <w:lvlText w:val="%1."/>
      <w:lvlJc w:val="left"/>
      <w:pPr>
        <w:ind w:left="534" w:hanging="360"/>
      </w:pPr>
      <w:rPr>
        <w:b/>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263" w15:restartNumberingAfterBreak="0">
    <w:nsid w:val="6BDF16AA"/>
    <w:multiLevelType w:val="multilevel"/>
    <w:tmpl w:val="6BDF16AA"/>
    <w:lvl w:ilvl="0">
      <w:start w:val="1"/>
      <w:numFmt w:val="bullet"/>
      <w:lvlText w:val=""/>
      <w:lvlJc w:val="left"/>
      <w:pPr>
        <w:ind w:left="135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6CAE12CE"/>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5" w15:restartNumberingAfterBreak="0">
    <w:nsid w:val="6CC22706"/>
    <w:multiLevelType w:val="multilevel"/>
    <w:tmpl w:val="6CC22706"/>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6" w15:restartNumberingAfterBreak="0">
    <w:nsid w:val="6D1162E8"/>
    <w:multiLevelType w:val="hybridMultilevel"/>
    <w:tmpl w:val="749C0B98"/>
    <w:lvl w:ilvl="0" w:tplc="04090013">
      <w:start w:val="1"/>
      <w:numFmt w:val="upperRoman"/>
      <w:lvlText w:val="%1."/>
      <w:lvlJc w:val="right"/>
      <w:pPr>
        <w:ind w:left="1618" w:hanging="360"/>
      </w:pPr>
    </w:lvl>
    <w:lvl w:ilvl="1" w:tplc="04090019">
      <w:start w:val="1"/>
      <w:numFmt w:val="lowerLetter"/>
      <w:lvlText w:val="%2."/>
      <w:lvlJc w:val="left"/>
      <w:pPr>
        <w:ind w:left="2338" w:hanging="360"/>
      </w:pPr>
    </w:lvl>
    <w:lvl w:ilvl="2" w:tplc="0409001B">
      <w:start w:val="1"/>
      <w:numFmt w:val="lowerRoman"/>
      <w:lvlText w:val="%3."/>
      <w:lvlJc w:val="right"/>
      <w:pPr>
        <w:ind w:left="3058" w:hanging="180"/>
      </w:pPr>
    </w:lvl>
    <w:lvl w:ilvl="3" w:tplc="0409000F">
      <w:start w:val="1"/>
      <w:numFmt w:val="decimal"/>
      <w:lvlText w:val="%4."/>
      <w:lvlJc w:val="left"/>
      <w:pPr>
        <w:ind w:left="3778" w:hanging="360"/>
      </w:pPr>
    </w:lvl>
    <w:lvl w:ilvl="4" w:tplc="04090019">
      <w:start w:val="1"/>
      <w:numFmt w:val="lowerLetter"/>
      <w:lvlText w:val="%5."/>
      <w:lvlJc w:val="left"/>
      <w:pPr>
        <w:ind w:left="4498" w:hanging="360"/>
      </w:pPr>
    </w:lvl>
    <w:lvl w:ilvl="5" w:tplc="0409001B">
      <w:start w:val="1"/>
      <w:numFmt w:val="lowerRoman"/>
      <w:lvlText w:val="%6."/>
      <w:lvlJc w:val="right"/>
      <w:pPr>
        <w:ind w:left="5218" w:hanging="180"/>
      </w:pPr>
    </w:lvl>
    <w:lvl w:ilvl="6" w:tplc="0409000F">
      <w:start w:val="1"/>
      <w:numFmt w:val="decimal"/>
      <w:lvlText w:val="%7."/>
      <w:lvlJc w:val="left"/>
      <w:pPr>
        <w:ind w:left="5938" w:hanging="360"/>
      </w:pPr>
    </w:lvl>
    <w:lvl w:ilvl="7" w:tplc="04090019">
      <w:start w:val="1"/>
      <w:numFmt w:val="lowerLetter"/>
      <w:lvlText w:val="%8."/>
      <w:lvlJc w:val="left"/>
      <w:pPr>
        <w:ind w:left="6658" w:hanging="360"/>
      </w:pPr>
    </w:lvl>
    <w:lvl w:ilvl="8" w:tplc="0409001B">
      <w:start w:val="1"/>
      <w:numFmt w:val="lowerRoman"/>
      <w:lvlText w:val="%9."/>
      <w:lvlJc w:val="right"/>
      <w:pPr>
        <w:ind w:left="7378" w:hanging="180"/>
      </w:pPr>
    </w:lvl>
  </w:abstractNum>
  <w:abstractNum w:abstractNumId="267" w15:restartNumberingAfterBreak="0">
    <w:nsid w:val="6D1F12DF"/>
    <w:multiLevelType w:val="multilevel"/>
    <w:tmpl w:val="6D1F12DF"/>
    <w:lvl w:ilvl="0">
      <w:numFmt w:val="bullet"/>
      <w:lvlText w:val="•"/>
      <w:lvlJc w:val="left"/>
      <w:pPr>
        <w:ind w:left="2008" w:hanging="360"/>
      </w:pPr>
      <w:rPr>
        <w:rFonts w:ascii="Times New Roman" w:eastAsia="Calibri" w:hAnsi="Times New Roman" w:cs="Times New Roman" w:hint="default"/>
      </w:rPr>
    </w:lvl>
    <w:lvl w:ilvl="1">
      <w:start w:val="1"/>
      <w:numFmt w:val="bullet"/>
      <w:lvlText w:val="o"/>
      <w:lvlJc w:val="left"/>
      <w:pPr>
        <w:ind w:left="2728" w:hanging="360"/>
      </w:pPr>
      <w:rPr>
        <w:rFonts w:ascii="Courier New" w:hAnsi="Courier New" w:cs="Courier New" w:hint="default"/>
      </w:rPr>
    </w:lvl>
    <w:lvl w:ilvl="2">
      <w:start w:val="1"/>
      <w:numFmt w:val="bullet"/>
      <w:lvlText w:val=""/>
      <w:lvlJc w:val="left"/>
      <w:pPr>
        <w:ind w:left="3448" w:hanging="360"/>
      </w:pPr>
      <w:rPr>
        <w:rFonts w:ascii="Wingdings" w:hAnsi="Wingdings" w:hint="default"/>
      </w:rPr>
    </w:lvl>
    <w:lvl w:ilvl="3">
      <w:start w:val="1"/>
      <w:numFmt w:val="bullet"/>
      <w:lvlText w:val=""/>
      <w:lvlJc w:val="left"/>
      <w:pPr>
        <w:ind w:left="4168" w:hanging="360"/>
      </w:pPr>
      <w:rPr>
        <w:rFonts w:ascii="Symbol" w:hAnsi="Symbol" w:hint="default"/>
      </w:rPr>
    </w:lvl>
    <w:lvl w:ilvl="4">
      <w:start w:val="1"/>
      <w:numFmt w:val="bullet"/>
      <w:lvlText w:val="o"/>
      <w:lvlJc w:val="left"/>
      <w:pPr>
        <w:ind w:left="4888" w:hanging="360"/>
      </w:pPr>
      <w:rPr>
        <w:rFonts w:ascii="Courier New" w:hAnsi="Courier New" w:cs="Courier New" w:hint="default"/>
      </w:rPr>
    </w:lvl>
    <w:lvl w:ilvl="5">
      <w:start w:val="1"/>
      <w:numFmt w:val="bullet"/>
      <w:lvlText w:val=""/>
      <w:lvlJc w:val="left"/>
      <w:pPr>
        <w:ind w:left="5608" w:hanging="360"/>
      </w:pPr>
      <w:rPr>
        <w:rFonts w:ascii="Wingdings" w:hAnsi="Wingdings" w:hint="default"/>
      </w:rPr>
    </w:lvl>
    <w:lvl w:ilvl="6">
      <w:start w:val="1"/>
      <w:numFmt w:val="bullet"/>
      <w:lvlText w:val=""/>
      <w:lvlJc w:val="left"/>
      <w:pPr>
        <w:ind w:left="6328" w:hanging="360"/>
      </w:pPr>
      <w:rPr>
        <w:rFonts w:ascii="Symbol" w:hAnsi="Symbol" w:hint="default"/>
      </w:rPr>
    </w:lvl>
    <w:lvl w:ilvl="7">
      <w:start w:val="1"/>
      <w:numFmt w:val="bullet"/>
      <w:lvlText w:val="o"/>
      <w:lvlJc w:val="left"/>
      <w:pPr>
        <w:ind w:left="7048" w:hanging="360"/>
      </w:pPr>
      <w:rPr>
        <w:rFonts w:ascii="Courier New" w:hAnsi="Courier New" w:cs="Courier New" w:hint="default"/>
      </w:rPr>
    </w:lvl>
    <w:lvl w:ilvl="8">
      <w:start w:val="1"/>
      <w:numFmt w:val="bullet"/>
      <w:lvlText w:val=""/>
      <w:lvlJc w:val="left"/>
      <w:pPr>
        <w:ind w:left="7768" w:hanging="360"/>
      </w:pPr>
      <w:rPr>
        <w:rFonts w:ascii="Wingdings" w:hAnsi="Wingdings" w:hint="default"/>
      </w:rPr>
    </w:lvl>
  </w:abstractNum>
  <w:abstractNum w:abstractNumId="268" w15:restartNumberingAfterBreak="0">
    <w:nsid w:val="6DC0299A"/>
    <w:multiLevelType w:val="multilevel"/>
    <w:tmpl w:val="6DC0299A"/>
    <w:lvl w:ilvl="0">
      <w:start w:val="1"/>
      <w:numFmt w:val="decimal"/>
      <w:lvlText w:val="%1."/>
      <w:lvlJc w:val="left"/>
      <w:pPr>
        <w:ind w:left="600" w:hanging="360"/>
      </w:pPr>
      <w:rPr>
        <w:b/>
        <w:bCs w:val="0"/>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69" w15:restartNumberingAfterBreak="0">
    <w:nsid w:val="6DC20CF7"/>
    <w:multiLevelType w:val="multilevel"/>
    <w:tmpl w:val="6DC20CF7"/>
    <w:lvl w:ilvl="0">
      <w:start w:val="1"/>
      <w:numFmt w:val="bullet"/>
      <w:lvlText w:val=""/>
      <w:lvlJc w:val="left"/>
      <w:pPr>
        <w:ind w:left="90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0" w15:restartNumberingAfterBreak="0">
    <w:nsid w:val="6E546910"/>
    <w:multiLevelType w:val="multilevel"/>
    <w:tmpl w:val="6E546910"/>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1" w15:restartNumberingAfterBreak="0">
    <w:nsid w:val="6E8365CF"/>
    <w:multiLevelType w:val="multilevel"/>
    <w:tmpl w:val="6E8365CF"/>
    <w:lvl w:ilvl="0">
      <w:start w:val="1"/>
      <w:numFmt w:val="bullet"/>
      <w:lvlText w:val=""/>
      <w:lvlJc w:val="left"/>
      <w:pPr>
        <w:ind w:left="990" w:hanging="360"/>
      </w:pPr>
      <w:rPr>
        <w:rFonts w:ascii="Symbol" w:hAnsi="Symbol" w:hint="default"/>
      </w:rPr>
    </w:lvl>
    <w:lvl w:ilvl="1">
      <w:start w:val="1"/>
      <w:numFmt w:val="bullet"/>
      <w:lvlText w:val="o"/>
      <w:lvlJc w:val="left"/>
      <w:pPr>
        <w:ind w:left="1669" w:hanging="360"/>
      </w:pPr>
      <w:rPr>
        <w:rFonts w:ascii="Courier New" w:hAnsi="Courier New" w:cs="Courier New" w:hint="default"/>
      </w:rPr>
    </w:lvl>
    <w:lvl w:ilvl="2">
      <w:start w:val="1"/>
      <w:numFmt w:val="bullet"/>
      <w:lvlText w:val=""/>
      <w:lvlJc w:val="left"/>
      <w:pPr>
        <w:ind w:left="2389" w:hanging="360"/>
      </w:pPr>
      <w:rPr>
        <w:rFonts w:ascii="Wingdings" w:hAnsi="Wingdings" w:hint="default"/>
      </w:rPr>
    </w:lvl>
    <w:lvl w:ilvl="3">
      <w:start w:val="1"/>
      <w:numFmt w:val="bullet"/>
      <w:lvlText w:val=""/>
      <w:lvlJc w:val="left"/>
      <w:pPr>
        <w:ind w:left="3109" w:hanging="360"/>
      </w:pPr>
      <w:rPr>
        <w:rFonts w:ascii="Symbol" w:hAnsi="Symbol" w:hint="default"/>
      </w:rPr>
    </w:lvl>
    <w:lvl w:ilvl="4">
      <w:start w:val="1"/>
      <w:numFmt w:val="bullet"/>
      <w:lvlText w:val="o"/>
      <w:lvlJc w:val="left"/>
      <w:pPr>
        <w:ind w:left="3829" w:hanging="360"/>
      </w:pPr>
      <w:rPr>
        <w:rFonts w:ascii="Courier New" w:hAnsi="Courier New" w:cs="Courier New" w:hint="default"/>
      </w:rPr>
    </w:lvl>
    <w:lvl w:ilvl="5">
      <w:start w:val="1"/>
      <w:numFmt w:val="bullet"/>
      <w:lvlText w:val=""/>
      <w:lvlJc w:val="left"/>
      <w:pPr>
        <w:ind w:left="4549" w:hanging="360"/>
      </w:pPr>
      <w:rPr>
        <w:rFonts w:ascii="Wingdings" w:hAnsi="Wingdings" w:hint="default"/>
      </w:rPr>
    </w:lvl>
    <w:lvl w:ilvl="6">
      <w:start w:val="1"/>
      <w:numFmt w:val="bullet"/>
      <w:lvlText w:val=""/>
      <w:lvlJc w:val="left"/>
      <w:pPr>
        <w:ind w:left="5269" w:hanging="360"/>
      </w:pPr>
      <w:rPr>
        <w:rFonts w:ascii="Symbol" w:hAnsi="Symbol" w:hint="default"/>
      </w:rPr>
    </w:lvl>
    <w:lvl w:ilvl="7">
      <w:start w:val="1"/>
      <w:numFmt w:val="bullet"/>
      <w:lvlText w:val="o"/>
      <w:lvlJc w:val="left"/>
      <w:pPr>
        <w:ind w:left="5989" w:hanging="360"/>
      </w:pPr>
      <w:rPr>
        <w:rFonts w:ascii="Courier New" w:hAnsi="Courier New" w:cs="Courier New" w:hint="default"/>
      </w:rPr>
    </w:lvl>
    <w:lvl w:ilvl="8">
      <w:start w:val="1"/>
      <w:numFmt w:val="bullet"/>
      <w:lvlText w:val=""/>
      <w:lvlJc w:val="left"/>
      <w:pPr>
        <w:ind w:left="6709" w:hanging="360"/>
      </w:pPr>
      <w:rPr>
        <w:rFonts w:ascii="Wingdings" w:hAnsi="Wingdings" w:hint="default"/>
      </w:rPr>
    </w:lvl>
  </w:abstractNum>
  <w:abstractNum w:abstractNumId="272" w15:restartNumberingAfterBreak="0">
    <w:nsid w:val="6EF2064D"/>
    <w:multiLevelType w:val="multilevel"/>
    <w:tmpl w:val="6EF2064D"/>
    <w:lvl w:ilvl="0">
      <w:start w:val="1"/>
      <w:numFmt w:val="bullet"/>
      <w:lvlText w:val=""/>
      <w:lvlJc w:val="left"/>
      <w:pPr>
        <w:ind w:left="720" w:hanging="360"/>
      </w:pPr>
      <w:rPr>
        <w:rFonts w:ascii="Symbol" w:hAnsi="Symbol"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3" w15:restartNumberingAfterBreak="0">
    <w:nsid w:val="6F37674D"/>
    <w:multiLevelType w:val="multilevel"/>
    <w:tmpl w:val="6F37674D"/>
    <w:lvl w:ilvl="0">
      <w:start w:val="3"/>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274" w15:restartNumberingAfterBreak="0">
    <w:nsid w:val="710101EE"/>
    <w:multiLevelType w:val="multilevel"/>
    <w:tmpl w:val="710101EE"/>
    <w:lvl w:ilvl="0">
      <w:start w:val="1"/>
      <w:numFmt w:val="bullet"/>
      <w:lvlText w:val=""/>
      <w:lvlJc w:val="left"/>
      <w:pPr>
        <w:ind w:left="776" w:hanging="360"/>
      </w:pPr>
      <w:rPr>
        <w:rFonts w:ascii="Symbol" w:hAnsi="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hint="default"/>
      </w:rPr>
    </w:lvl>
    <w:lvl w:ilvl="3">
      <w:start w:val="1"/>
      <w:numFmt w:val="bullet"/>
      <w:lvlText w:val=""/>
      <w:lvlJc w:val="left"/>
      <w:pPr>
        <w:ind w:left="2936" w:hanging="360"/>
      </w:pPr>
      <w:rPr>
        <w:rFonts w:ascii="Symbol" w:hAnsi="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hint="default"/>
      </w:rPr>
    </w:lvl>
    <w:lvl w:ilvl="6">
      <w:start w:val="1"/>
      <w:numFmt w:val="bullet"/>
      <w:lvlText w:val=""/>
      <w:lvlJc w:val="left"/>
      <w:pPr>
        <w:ind w:left="5096" w:hanging="360"/>
      </w:pPr>
      <w:rPr>
        <w:rFonts w:ascii="Symbol" w:hAnsi="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hint="default"/>
      </w:rPr>
    </w:lvl>
  </w:abstractNum>
  <w:abstractNum w:abstractNumId="275" w15:restartNumberingAfterBreak="0">
    <w:nsid w:val="710E682D"/>
    <w:multiLevelType w:val="multilevel"/>
    <w:tmpl w:val="710E682D"/>
    <w:lvl w:ilvl="0">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6" w15:restartNumberingAfterBreak="0">
    <w:nsid w:val="7158ADC3"/>
    <w:multiLevelType w:val="singleLevel"/>
    <w:tmpl w:val="04090001"/>
    <w:lvl w:ilvl="0">
      <w:start w:val="1"/>
      <w:numFmt w:val="bullet"/>
      <w:lvlText w:val=""/>
      <w:lvlJc w:val="left"/>
      <w:pPr>
        <w:ind w:left="1170" w:hanging="360"/>
      </w:pPr>
      <w:rPr>
        <w:rFonts w:ascii="Symbol" w:hAnsi="Symbol" w:hint="default"/>
      </w:rPr>
    </w:lvl>
  </w:abstractNum>
  <w:abstractNum w:abstractNumId="277" w15:restartNumberingAfterBreak="0">
    <w:nsid w:val="71939606"/>
    <w:multiLevelType w:val="singleLevel"/>
    <w:tmpl w:val="71939606"/>
    <w:lvl w:ilvl="0">
      <w:start w:val="1"/>
      <w:numFmt w:val="decimal"/>
      <w:lvlText w:val="%1."/>
      <w:lvlJc w:val="left"/>
      <w:pPr>
        <w:tabs>
          <w:tab w:val="left" w:pos="425"/>
        </w:tabs>
        <w:ind w:left="425" w:hanging="425"/>
      </w:pPr>
      <w:rPr>
        <w:rFonts w:hint="default"/>
      </w:rPr>
    </w:lvl>
  </w:abstractNum>
  <w:abstractNum w:abstractNumId="278" w15:restartNumberingAfterBreak="0">
    <w:nsid w:val="72183CF9"/>
    <w:multiLevelType w:val="multilevel"/>
    <w:tmpl w:val="72183CF9"/>
    <w:lvl w:ilvl="0">
      <w:start w:val="1"/>
      <w:numFmt w:val="bullet"/>
      <w:pStyle w:val="ListNumber3"/>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9" w15:restartNumberingAfterBreak="0">
    <w:nsid w:val="72847720"/>
    <w:multiLevelType w:val="hybridMultilevel"/>
    <w:tmpl w:val="98DCD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0" w15:restartNumberingAfterBreak="0">
    <w:nsid w:val="72A037F7"/>
    <w:multiLevelType w:val="multilevel"/>
    <w:tmpl w:val="72A037F7"/>
    <w:lvl w:ilvl="0">
      <w:start w:val="1"/>
      <w:numFmt w:val="decimal"/>
      <w:lvlText w:val="%1."/>
      <w:lvlJc w:val="left"/>
      <w:pPr>
        <w:ind w:left="534" w:hanging="360"/>
      </w:pPr>
      <w:rPr>
        <w:b w:val="0"/>
        <w:bCs w:val="0"/>
      </w:rPr>
    </w:lvl>
    <w:lvl w:ilvl="1">
      <w:start w:val="1"/>
      <w:numFmt w:val="lowerLetter"/>
      <w:lvlText w:val="%2."/>
      <w:lvlJc w:val="left"/>
      <w:pPr>
        <w:ind w:left="1254" w:hanging="360"/>
      </w:pPr>
    </w:lvl>
    <w:lvl w:ilvl="2">
      <w:start w:val="1"/>
      <w:numFmt w:val="lowerRoman"/>
      <w:lvlText w:val="%3."/>
      <w:lvlJc w:val="right"/>
      <w:pPr>
        <w:ind w:left="1974" w:hanging="180"/>
      </w:pPr>
    </w:lvl>
    <w:lvl w:ilvl="3">
      <w:start w:val="1"/>
      <w:numFmt w:val="decimal"/>
      <w:lvlText w:val="%4."/>
      <w:lvlJc w:val="left"/>
      <w:pPr>
        <w:ind w:left="2694" w:hanging="360"/>
      </w:pPr>
    </w:lvl>
    <w:lvl w:ilvl="4">
      <w:start w:val="1"/>
      <w:numFmt w:val="lowerLetter"/>
      <w:lvlText w:val="%5."/>
      <w:lvlJc w:val="left"/>
      <w:pPr>
        <w:ind w:left="3414" w:hanging="360"/>
      </w:pPr>
    </w:lvl>
    <w:lvl w:ilvl="5">
      <w:start w:val="1"/>
      <w:numFmt w:val="lowerRoman"/>
      <w:lvlText w:val="%6."/>
      <w:lvlJc w:val="right"/>
      <w:pPr>
        <w:ind w:left="4134" w:hanging="180"/>
      </w:pPr>
    </w:lvl>
    <w:lvl w:ilvl="6">
      <w:start w:val="1"/>
      <w:numFmt w:val="decimal"/>
      <w:lvlText w:val="%7."/>
      <w:lvlJc w:val="left"/>
      <w:pPr>
        <w:ind w:left="4854" w:hanging="360"/>
      </w:pPr>
    </w:lvl>
    <w:lvl w:ilvl="7">
      <w:start w:val="1"/>
      <w:numFmt w:val="lowerLetter"/>
      <w:lvlText w:val="%8."/>
      <w:lvlJc w:val="left"/>
      <w:pPr>
        <w:ind w:left="5574" w:hanging="360"/>
      </w:pPr>
    </w:lvl>
    <w:lvl w:ilvl="8">
      <w:start w:val="1"/>
      <w:numFmt w:val="lowerRoman"/>
      <w:lvlText w:val="%9."/>
      <w:lvlJc w:val="right"/>
      <w:pPr>
        <w:ind w:left="6294" w:hanging="180"/>
      </w:pPr>
    </w:lvl>
  </w:abstractNum>
  <w:abstractNum w:abstractNumId="281" w15:restartNumberingAfterBreak="0">
    <w:nsid w:val="730310CA"/>
    <w:multiLevelType w:val="multilevel"/>
    <w:tmpl w:val="73031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2" w15:restartNumberingAfterBreak="0">
    <w:nsid w:val="731831BD"/>
    <w:multiLevelType w:val="multilevel"/>
    <w:tmpl w:val="731831BD"/>
    <w:lvl w:ilvl="0">
      <w:start w:val="1"/>
      <w:numFmt w:val="decimal"/>
      <w:lvlText w:val="%1"/>
      <w:lvlJc w:val="left"/>
      <w:pPr>
        <w:ind w:left="540" w:hanging="360"/>
      </w:pPr>
    </w:lvl>
    <w:lvl w:ilvl="1">
      <w:start w:val="1"/>
      <w:numFmt w:val="decimal"/>
      <w:isLgl/>
      <w:lvlText w:val="%1.%2"/>
      <w:lvlJc w:val="left"/>
      <w:pPr>
        <w:ind w:left="104" w:hanging="360"/>
      </w:pPr>
      <w:rPr>
        <w:b/>
        <w:i/>
      </w:rPr>
    </w:lvl>
    <w:lvl w:ilvl="2">
      <w:start w:val="1"/>
      <w:numFmt w:val="decimal"/>
      <w:isLgl/>
      <w:lvlText w:val="%1.%2.%3"/>
      <w:lvlJc w:val="left"/>
      <w:pPr>
        <w:ind w:left="322" w:hanging="720"/>
      </w:pPr>
      <w:rPr>
        <w:b/>
        <w:i/>
      </w:rPr>
    </w:lvl>
    <w:lvl w:ilvl="3">
      <w:start w:val="1"/>
      <w:numFmt w:val="decimal"/>
      <w:isLgl/>
      <w:lvlText w:val="%1.%2.%3.%4"/>
      <w:lvlJc w:val="left"/>
      <w:pPr>
        <w:ind w:left="900" w:hanging="720"/>
      </w:pPr>
      <w:rPr>
        <w:b/>
        <w:i/>
      </w:rPr>
    </w:lvl>
    <w:lvl w:ilvl="4">
      <w:start w:val="1"/>
      <w:numFmt w:val="decimal"/>
      <w:isLgl/>
      <w:lvlText w:val="%1.%2.%3.%4.%5"/>
      <w:lvlJc w:val="left"/>
      <w:pPr>
        <w:ind w:left="900" w:hanging="720"/>
      </w:pPr>
      <w:rPr>
        <w:b/>
        <w:i/>
      </w:rPr>
    </w:lvl>
    <w:lvl w:ilvl="5">
      <w:start w:val="1"/>
      <w:numFmt w:val="decimal"/>
      <w:isLgl/>
      <w:lvlText w:val="%1.%2.%3.%4.%5.%6"/>
      <w:lvlJc w:val="left"/>
      <w:pPr>
        <w:ind w:left="1260" w:hanging="1080"/>
      </w:pPr>
      <w:rPr>
        <w:b/>
        <w:i/>
      </w:rPr>
    </w:lvl>
    <w:lvl w:ilvl="6">
      <w:start w:val="1"/>
      <w:numFmt w:val="decimal"/>
      <w:isLgl/>
      <w:lvlText w:val="%1.%2.%3.%4.%5.%6.%7"/>
      <w:lvlJc w:val="left"/>
      <w:pPr>
        <w:ind w:left="1260" w:hanging="1080"/>
      </w:pPr>
      <w:rPr>
        <w:b/>
        <w:i/>
      </w:rPr>
    </w:lvl>
    <w:lvl w:ilvl="7">
      <w:start w:val="1"/>
      <w:numFmt w:val="decimal"/>
      <w:isLgl/>
      <w:lvlText w:val="%1.%2.%3.%4.%5.%6.%7.%8"/>
      <w:lvlJc w:val="left"/>
      <w:pPr>
        <w:ind w:left="1620" w:hanging="1440"/>
      </w:pPr>
      <w:rPr>
        <w:b/>
        <w:i/>
      </w:rPr>
    </w:lvl>
    <w:lvl w:ilvl="8">
      <w:start w:val="1"/>
      <w:numFmt w:val="decimal"/>
      <w:isLgl/>
      <w:lvlText w:val="%1.%2.%3.%4.%5.%6.%7.%8.%9"/>
      <w:lvlJc w:val="left"/>
      <w:pPr>
        <w:ind w:left="1620" w:hanging="1440"/>
      </w:pPr>
      <w:rPr>
        <w:b/>
        <w:i/>
      </w:rPr>
    </w:lvl>
  </w:abstractNum>
  <w:abstractNum w:abstractNumId="283" w15:restartNumberingAfterBreak="0">
    <w:nsid w:val="731C5221"/>
    <w:multiLevelType w:val="multilevel"/>
    <w:tmpl w:val="731C52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4" w15:restartNumberingAfterBreak="0">
    <w:nsid w:val="734A3901"/>
    <w:multiLevelType w:val="multilevel"/>
    <w:tmpl w:val="734A3901"/>
    <w:lvl w:ilvl="0">
      <w:start w:val="1"/>
      <w:numFmt w:val="bullet"/>
      <w:lvlText w:val=""/>
      <w:lvlJc w:val="left"/>
      <w:pPr>
        <w:ind w:left="786"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285" w15:restartNumberingAfterBreak="0">
    <w:nsid w:val="73555C80"/>
    <w:multiLevelType w:val="multilevel"/>
    <w:tmpl w:val="73555C80"/>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6" w15:restartNumberingAfterBreak="0">
    <w:nsid w:val="73D21249"/>
    <w:multiLevelType w:val="multilevel"/>
    <w:tmpl w:val="73D2124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87" w15:restartNumberingAfterBreak="0">
    <w:nsid w:val="73F12616"/>
    <w:multiLevelType w:val="multilevel"/>
    <w:tmpl w:val="73F12616"/>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88" w15:restartNumberingAfterBreak="0">
    <w:nsid w:val="74566251"/>
    <w:multiLevelType w:val="multilevel"/>
    <w:tmpl w:val="74566251"/>
    <w:lvl w:ilvl="0">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9" w15:restartNumberingAfterBreak="0">
    <w:nsid w:val="7494297A"/>
    <w:multiLevelType w:val="hybridMultilevel"/>
    <w:tmpl w:val="B1D0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4ED6A0F"/>
    <w:multiLevelType w:val="multilevel"/>
    <w:tmpl w:val="74ED6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1" w15:restartNumberingAfterBreak="0">
    <w:nsid w:val="74F93C67"/>
    <w:multiLevelType w:val="multilevel"/>
    <w:tmpl w:val="74F93C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757610C2"/>
    <w:multiLevelType w:val="multilevel"/>
    <w:tmpl w:val="8996AB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3" w15:restartNumberingAfterBreak="0">
    <w:nsid w:val="75785559"/>
    <w:multiLevelType w:val="hybridMultilevel"/>
    <w:tmpl w:val="0DF0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6296187"/>
    <w:multiLevelType w:val="multilevel"/>
    <w:tmpl w:val="BC4AEC22"/>
    <w:lvl w:ilvl="0">
      <w:start w:val="1"/>
      <w:numFmt w:val="bullet"/>
      <w:lvlText w:val=""/>
      <w:lvlJc w:val="left"/>
      <w:pPr>
        <w:ind w:left="81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5" w15:restartNumberingAfterBreak="0">
    <w:nsid w:val="76A60C24"/>
    <w:multiLevelType w:val="hybridMultilevel"/>
    <w:tmpl w:val="E8E2A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6" w15:restartNumberingAfterBreak="0">
    <w:nsid w:val="76D77A83"/>
    <w:multiLevelType w:val="multilevel"/>
    <w:tmpl w:val="76D77A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7" w15:restartNumberingAfterBreak="0">
    <w:nsid w:val="77490331"/>
    <w:multiLevelType w:val="multilevel"/>
    <w:tmpl w:val="77490331"/>
    <w:lvl w:ilvl="0">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8" w15:restartNumberingAfterBreak="0">
    <w:nsid w:val="780E1077"/>
    <w:multiLevelType w:val="multilevel"/>
    <w:tmpl w:val="780E1077"/>
    <w:lvl w:ilvl="0">
      <w:start w:val="1"/>
      <w:numFmt w:val="bullet"/>
      <w:lvlText w:val=""/>
      <w:lvlJc w:val="left"/>
      <w:pPr>
        <w:ind w:left="99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99" w15:restartNumberingAfterBreak="0">
    <w:nsid w:val="78D12C81"/>
    <w:multiLevelType w:val="multilevel"/>
    <w:tmpl w:val="78D12C8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0" w15:restartNumberingAfterBreak="0">
    <w:nsid w:val="79753F5F"/>
    <w:multiLevelType w:val="multilevel"/>
    <w:tmpl w:val="79753F5F"/>
    <w:lvl w:ilvl="0">
      <w:start w:val="1"/>
      <w:numFmt w:val="bullet"/>
      <w:lvlText w:val=""/>
      <w:lvlJc w:val="left"/>
      <w:pPr>
        <w:ind w:left="117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1" w15:restartNumberingAfterBreak="0">
    <w:nsid w:val="79AF0C21"/>
    <w:multiLevelType w:val="multilevel"/>
    <w:tmpl w:val="79AF0C21"/>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2" w15:restartNumberingAfterBreak="0">
    <w:nsid w:val="79B56CB3"/>
    <w:multiLevelType w:val="multilevel"/>
    <w:tmpl w:val="79B56CB3"/>
    <w:lvl w:ilvl="0">
      <w:start w:val="1"/>
      <w:numFmt w:val="decimal"/>
      <w:lvlText w:val="%1."/>
      <w:lvlJc w:val="left"/>
      <w:pPr>
        <w:ind w:left="720" w:hanging="360"/>
      </w:pPr>
    </w:lvl>
    <w:lvl w:ilvl="1">
      <w:start w:val="1"/>
      <w:numFmt w:val="bullet"/>
      <w:lvlText w:val=""/>
      <w:lvlJc w:val="left"/>
      <w:pPr>
        <w:ind w:left="90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3" w15:restartNumberingAfterBreak="0">
    <w:nsid w:val="79F4550E"/>
    <w:multiLevelType w:val="hybridMultilevel"/>
    <w:tmpl w:val="7146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A1D0D03"/>
    <w:multiLevelType w:val="multilevel"/>
    <w:tmpl w:val="7A1D0D03"/>
    <w:lvl w:ilvl="0">
      <w:start w:val="2"/>
      <w:numFmt w:val="decimal"/>
      <w:lvlText w:val="%1"/>
      <w:lvlJc w:val="left"/>
      <w:pPr>
        <w:ind w:left="9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250" w:hanging="1080"/>
      </w:pPr>
      <w:rPr>
        <w:rFonts w:hint="default"/>
      </w:rPr>
    </w:lvl>
    <w:lvl w:ilvl="5">
      <w:start w:val="1"/>
      <w:numFmt w:val="decimal"/>
      <w:lvlText w:val="%1.%2.%3.%4.%5.%6"/>
      <w:lvlJc w:val="left"/>
      <w:pPr>
        <w:ind w:left="2610"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90" w:hanging="1440"/>
      </w:pPr>
      <w:rPr>
        <w:rFonts w:hint="default"/>
      </w:rPr>
    </w:lvl>
    <w:lvl w:ilvl="8">
      <w:start w:val="1"/>
      <w:numFmt w:val="decimal"/>
      <w:lvlText w:val="%1.%2.%3.%4.%5.%6.%7.%8.%9"/>
      <w:lvlJc w:val="left"/>
      <w:pPr>
        <w:ind w:left="4050" w:hanging="1440"/>
      </w:pPr>
      <w:rPr>
        <w:rFonts w:hint="default"/>
      </w:rPr>
    </w:lvl>
  </w:abstractNum>
  <w:abstractNum w:abstractNumId="305"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6" w15:restartNumberingAfterBreak="0">
    <w:nsid w:val="7B8A3BE6"/>
    <w:multiLevelType w:val="hybridMultilevel"/>
    <w:tmpl w:val="669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BB76B20"/>
    <w:multiLevelType w:val="multilevel"/>
    <w:tmpl w:val="7BB76B20"/>
    <w:lvl w:ilvl="0">
      <w:start w:val="1"/>
      <w:numFmt w:val="bullet"/>
      <w:lvlText w:val=""/>
      <w:lvlJc w:val="left"/>
      <w:pPr>
        <w:ind w:left="99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8" w15:restartNumberingAfterBreak="0">
    <w:nsid w:val="7CC43DFC"/>
    <w:multiLevelType w:val="multilevel"/>
    <w:tmpl w:val="7CC43DFC"/>
    <w:lvl w:ilvl="0">
      <w:start w:val="1"/>
      <w:numFmt w:val="bullet"/>
      <w:lvlText w:val=""/>
      <w:lvlJc w:val="left"/>
      <w:pPr>
        <w:ind w:left="1320" w:hanging="360"/>
      </w:pPr>
      <w:rPr>
        <w:rFonts w:ascii="Symbol" w:hAnsi="Symbol" w:hint="default"/>
      </w:rPr>
    </w:lvl>
    <w:lvl w:ilvl="1">
      <w:start w:val="1"/>
      <w:numFmt w:val="lowerLetter"/>
      <w:lvlText w:val="%2."/>
      <w:lvlJc w:val="left"/>
      <w:pPr>
        <w:ind w:left="1950" w:hanging="360"/>
      </w:pPr>
    </w:lvl>
    <w:lvl w:ilvl="2">
      <w:start w:val="1"/>
      <w:numFmt w:val="lowerRoman"/>
      <w:lvlText w:val="%3."/>
      <w:lvlJc w:val="right"/>
      <w:pPr>
        <w:ind w:left="2670" w:hanging="180"/>
      </w:pPr>
    </w:lvl>
    <w:lvl w:ilvl="3">
      <w:start w:val="1"/>
      <w:numFmt w:val="decimal"/>
      <w:lvlText w:val="%4."/>
      <w:lvlJc w:val="left"/>
      <w:pPr>
        <w:ind w:left="3390" w:hanging="360"/>
      </w:pPr>
    </w:lvl>
    <w:lvl w:ilvl="4">
      <w:start w:val="1"/>
      <w:numFmt w:val="lowerLetter"/>
      <w:lvlText w:val="%5."/>
      <w:lvlJc w:val="left"/>
      <w:pPr>
        <w:ind w:left="4110" w:hanging="360"/>
      </w:pPr>
    </w:lvl>
    <w:lvl w:ilvl="5">
      <w:start w:val="1"/>
      <w:numFmt w:val="lowerRoman"/>
      <w:lvlText w:val="%6."/>
      <w:lvlJc w:val="right"/>
      <w:pPr>
        <w:ind w:left="4830" w:hanging="180"/>
      </w:pPr>
    </w:lvl>
    <w:lvl w:ilvl="6">
      <w:start w:val="1"/>
      <w:numFmt w:val="decimal"/>
      <w:lvlText w:val="%7."/>
      <w:lvlJc w:val="left"/>
      <w:pPr>
        <w:ind w:left="5550" w:hanging="360"/>
      </w:pPr>
    </w:lvl>
    <w:lvl w:ilvl="7">
      <w:start w:val="1"/>
      <w:numFmt w:val="lowerLetter"/>
      <w:lvlText w:val="%8."/>
      <w:lvlJc w:val="left"/>
      <w:pPr>
        <w:ind w:left="6270" w:hanging="360"/>
      </w:pPr>
    </w:lvl>
    <w:lvl w:ilvl="8">
      <w:start w:val="1"/>
      <w:numFmt w:val="lowerRoman"/>
      <w:lvlText w:val="%9."/>
      <w:lvlJc w:val="right"/>
      <w:pPr>
        <w:ind w:left="6990" w:hanging="180"/>
      </w:pPr>
    </w:lvl>
  </w:abstractNum>
  <w:abstractNum w:abstractNumId="309" w15:restartNumberingAfterBreak="0">
    <w:nsid w:val="7D143247"/>
    <w:multiLevelType w:val="hybridMultilevel"/>
    <w:tmpl w:val="07E0A0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0" w15:restartNumberingAfterBreak="0">
    <w:nsid w:val="7D643278"/>
    <w:multiLevelType w:val="multilevel"/>
    <w:tmpl w:val="7D643278"/>
    <w:lvl w:ilvl="0">
      <w:start w:val="1"/>
      <w:numFmt w:val="decimal"/>
      <w:lvlText w:val="%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1" w15:restartNumberingAfterBreak="0">
    <w:nsid w:val="7DF563FB"/>
    <w:multiLevelType w:val="multilevel"/>
    <w:tmpl w:val="7DF56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2" w15:restartNumberingAfterBreak="0">
    <w:nsid w:val="7E38091C"/>
    <w:multiLevelType w:val="multilevel"/>
    <w:tmpl w:val="7E38091C"/>
    <w:lvl w:ilvl="0">
      <w:start w:val="1"/>
      <w:numFmt w:val="bullet"/>
      <w:lvlText w:val=""/>
      <w:lvlJc w:val="left"/>
      <w:pPr>
        <w:ind w:left="117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13" w15:restartNumberingAfterBreak="0">
    <w:nsid w:val="7E60062B"/>
    <w:multiLevelType w:val="hybridMultilevel"/>
    <w:tmpl w:val="9F3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E71126A"/>
    <w:multiLevelType w:val="multilevel"/>
    <w:tmpl w:val="7E711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5" w15:restartNumberingAfterBreak="0">
    <w:nsid w:val="7EC46835"/>
    <w:multiLevelType w:val="multilevel"/>
    <w:tmpl w:val="7EC46835"/>
    <w:lvl w:ilvl="0">
      <w:start w:val="1"/>
      <w:numFmt w:val="bullet"/>
      <w:lvlText w:val=""/>
      <w:lvlJc w:val="left"/>
      <w:pPr>
        <w:ind w:left="1350" w:hanging="720"/>
      </w:pPr>
      <w:rPr>
        <w:rFonts w:ascii="Symbol" w:hAnsi="Symbol" w:hint="default"/>
      </w:rPr>
    </w:lvl>
    <w:lvl w:ilvl="1">
      <w:start w:val="1"/>
      <w:numFmt w:val="decimal"/>
      <w:lvlText w:val="%1.%2"/>
      <w:lvlJc w:val="left"/>
      <w:pPr>
        <w:ind w:left="630" w:hanging="720"/>
      </w:pPr>
      <w:rPr>
        <w:rFonts w:hint="default"/>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316" w15:restartNumberingAfterBreak="0">
    <w:nsid w:val="7EED2544"/>
    <w:multiLevelType w:val="multilevel"/>
    <w:tmpl w:val="7EED2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7"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8" w15:restartNumberingAfterBreak="0">
    <w:nsid w:val="7F5A747D"/>
    <w:multiLevelType w:val="multilevel"/>
    <w:tmpl w:val="7F5A747D"/>
    <w:lvl w:ilvl="0">
      <w:start w:val="1"/>
      <w:numFmt w:val="bullet"/>
      <w:lvlText w:val=""/>
      <w:lvlJc w:val="left"/>
      <w:pPr>
        <w:ind w:left="99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19" w15:restartNumberingAfterBreak="0">
    <w:nsid w:val="7F6E7A51"/>
    <w:multiLevelType w:val="multilevel"/>
    <w:tmpl w:val="7F6E7A51"/>
    <w:lvl w:ilvl="0">
      <w:start w:val="1"/>
      <w:numFmt w:val="bullet"/>
      <w:lvlText w:val=""/>
      <w:lvlJc w:val="left"/>
      <w:pPr>
        <w:ind w:left="132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num w:numId="1">
    <w:abstractNumId w:val="12"/>
  </w:num>
  <w:num w:numId="2">
    <w:abstractNumId w:val="25"/>
  </w:num>
  <w:num w:numId="3">
    <w:abstractNumId w:val="225"/>
  </w:num>
  <w:num w:numId="4">
    <w:abstractNumId w:val="4"/>
  </w:num>
  <w:num w:numId="5">
    <w:abstractNumId w:val="8"/>
  </w:num>
  <w:num w:numId="6">
    <w:abstractNumId w:val="107"/>
  </w:num>
  <w:num w:numId="7">
    <w:abstractNumId w:val="278"/>
  </w:num>
  <w:num w:numId="8">
    <w:abstractNumId w:val="1"/>
  </w:num>
  <w:num w:numId="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7"/>
  </w:num>
  <w:num w:numId="11">
    <w:abstractNumId w:val="302"/>
  </w:num>
  <w:num w:numId="12">
    <w:abstractNumId w:val="2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6"/>
  </w:num>
  <w:num w:numId="14">
    <w:abstractNumId w:val="226"/>
  </w:num>
  <w:num w:numId="15">
    <w:abstractNumId w:val="64"/>
  </w:num>
  <w:num w:numId="16">
    <w:abstractNumId w:val="50"/>
  </w:num>
  <w:num w:numId="17">
    <w:abstractNumId w:val="218"/>
  </w:num>
  <w:num w:numId="18">
    <w:abstractNumId w:val="300"/>
  </w:num>
  <w:num w:numId="19">
    <w:abstractNumId w:val="312"/>
  </w:num>
  <w:num w:numId="20">
    <w:abstractNumId w:val="145"/>
  </w:num>
  <w:num w:numId="21">
    <w:abstractNumId w:val="68"/>
  </w:num>
  <w:num w:numId="22">
    <w:abstractNumId w:val="177"/>
  </w:num>
  <w:num w:numId="23">
    <w:abstractNumId w:val="39"/>
  </w:num>
  <w:num w:numId="24">
    <w:abstractNumId w:val="240"/>
  </w:num>
  <w:num w:numId="25">
    <w:abstractNumId w:val="94"/>
  </w:num>
  <w:num w:numId="26">
    <w:abstractNumId w:val="71"/>
  </w:num>
  <w:num w:numId="27">
    <w:abstractNumId w:val="83"/>
  </w:num>
  <w:num w:numId="28">
    <w:abstractNumId w:val="275"/>
  </w:num>
  <w:num w:numId="29">
    <w:abstractNumId w:val="128"/>
  </w:num>
  <w:num w:numId="30">
    <w:abstractNumId w:val="243"/>
  </w:num>
  <w:num w:numId="31">
    <w:abstractNumId w:val="105"/>
  </w:num>
  <w:num w:numId="32">
    <w:abstractNumId w:val="297"/>
  </w:num>
  <w:num w:numId="33">
    <w:abstractNumId w:val="130"/>
  </w:num>
  <w:num w:numId="34">
    <w:abstractNumId w:val="143"/>
  </w:num>
  <w:num w:numId="35">
    <w:abstractNumId w:val="122"/>
  </w:num>
  <w:num w:numId="36">
    <w:abstractNumId w:val="38"/>
  </w:num>
  <w:num w:numId="37">
    <w:abstractNumId w:val="78"/>
  </w:num>
  <w:num w:numId="38">
    <w:abstractNumId w:val="222"/>
  </w:num>
  <w:num w:numId="39">
    <w:abstractNumId w:val="179"/>
  </w:num>
  <w:num w:numId="40">
    <w:abstractNumId w:val="245"/>
  </w:num>
  <w:num w:numId="41">
    <w:abstractNumId w:val="201"/>
  </w:num>
  <w:num w:numId="42">
    <w:abstractNumId w:val="234"/>
  </w:num>
  <w:num w:numId="43">
    <w:abstractNumId w:val="238"/>
  </w:num>
  <w:num w:numId="44">
    <w:abstractNumId w:val="2"/>
  </w:num>
  <w:num w:numId="45">
    <w:abstractNumId w:val="213"/>
  </w:num>
  <w:num w:numId="46">
    <w:abstractNumId w:val="65"/>
  </w:num>
  <w:num w:numId="47">
    <w:abstractNumId w:val="33"/>
  </w:num>
  <w:num w:numId="48">
    <w:abstractNumId w:val="181"/>
  </w:num>
  <w:num w:numId="49">
    <w:abstractNumId w:val="21"/>
  </w:num>
  <w:num w:numId="50">
    <w:abstractNumId w:val="169"/>
  </w:num>
  <w:num w:numId="51">
    <w:abstractNumId w:val="267"/>
  </w:num>
  <w:num w:numId="52">
    <w:abstractNumId w:val="185"/>
  </w:num>
  <w:num w:numId="53">
    <w:abstractNumId w:val="59"/>
  </w:num>
  <w:num w:numId="54">
    <w:abstractNumId w:val="129"/>
  </w:num>
  <w:num w:numId="55">
    <w:abstractNumId w:val="190"/>
  </w:num>
  <w:num w:numId="56">
    <w:abstractNumId w:val="55"/>
  </w:num>
  <w:num w:numId="57">
    <w:abstractNumId w:val="6"/>
  </w:num>
  <w:num w:numId="58">
    <w:abstractNumId w:val="109"/>
  </w:num>
  <w:num w:numId="59">
    <w:abstractNumId w:val="284"/>
  </w:num>
  <w:num w:numId="60">
    <w:abstractNumId w:val="231"/>
  </w:num>
  <w:num w:numId="61">
    <w:abstractNumId w:val="45"/>
  </w:num>
  <w:num w:numId="62">
    <w:abstractNumId w:val="91"/>
  </w:num>
  <w:num w:numId="63">
    <w:abstractNumId w:val="173"/>
  </w:num>
  <w:num w:numId="64">
    <w:abstractNumId w:val="118"/>
  </w:num>
  <w:num w:numId="65">
    <w:abstractNumId w:val="247"/>
  </w:num>
  <w:num w:numId="66">
    <w:abstractNumId w:val="100"/>
  </w:num>
  <w:num w:numId="67">
    <w:abstractNumId w:val="119"/>
  </w:num>
  <w:num w:numId="68">
    <w:abstractNumId w:val="9"/>
  </w:num>
  <w:num w:numId="69">
    <w:abstractNumId w:val="269"/>
  </w:num>
  <w:num w:numId="70">
    <w:abstractNumId w:val="150"/>
  </w:num>
  <w:num w:numId="71">
    <w:abstractNumId w:val="287"/>
  </w:num>
  <w:num w:numId="72">
    <w:abstractNumId w:val="30"/>
  </w:num>
  <w:num w:numId="73">
    <w:abstractNumId w:val="115"/>
  </w:num>
  <w:num w:numId="74">
    <w:abstractNumId w:val="60"/>
  </w:num>
  <w:num w:numId="75">
    <w:abstractNumId w:val="24"/>
  </w:num>
  <w:num w:numId="76">
    <w:abstractNumId w:val="63"/>
  </w:num>
  <w:num w:numId="77">
    <w:abstractNumId w:val="170"/>
  </w:num>
  <w:num w:numId="78">
    <w:abstractNumId w:val="296"/>
  </w:num>
  <w:num w:numId="79">
    <w:abstractNumId w:val="270"/>
  </w:num>
  <w:num w:numId="80">
    <w:abstractNumId w:val="3"/>
  </w:num>
  <w:num w:numId="81">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66"/>
  </w:num>
  <w:num w:numId="83">
    <w:abstractNumId w:val="214"/>
  </w:num>
  <w:num w:numId="84">
    <w:abstractNumId w:val="5"/>
  </w:num>
  <w:num w:numId="85">
    <w:abstractNumId w:val="192"/>
  </w:num>
  <w:num w:numId="86">
    <w:abstractNumId w:val="7"/>
  </w:num>
  <w:num w:numId="87">
    <w:abstractNumId w:val="18"/>
  </w:num>
  <w:num w:numId="88">
    <w:abstractNumId w:val="14"/>
  </w:num>
  <w:num w:numId="89">
    <w:abstractNumId w:val="276"/>
  </w:num>
  <w:num w:numId="90">
    <w:abstractNumId w:val="57"/>
  </w:num>
  <w:num w:numId="91">
    <w:abstractNumId w:val="148"/>
  </w:num>
  <w:num w:numId="92">
    <w:abstractNumId w:val="5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77"/>
  </w:num>
  <w:num w:numId="94">
    <w:abstractNumId w:val="51"/>
  </w:num>
  <w:num w:numId="95">
    <w:abstractNumId w:val="188"/>
  </w:num>
  <w:num w:numId="96">
    <w:abstractNumId w:val="132"/>
  </w:num>
  <w:num w:numId="97">
    <w:abstractNumId w:val="241"/>
  </w:num>
  <w:num w:numId="98">
    <w:abstractNumId w:val="42"/>
  </w:num>
  <w:num w:numId="99">
    <w:abstractNumId w:val="257"/>
  </w:num>
  <w:num w:numId="100">
    <w:abstractNumId w:val="272"/>
  </w:num>
  <w:num w:numId="101">
    <w:abstractNumId w:val="202"/>
  </w:num>
  <w:num w:numId="102">
    <w:abstractNumId w:val="17"/>
  </w:num>
  <w:num w:numId="103">
    <w:abstractNumId w:val="46"/>
  </w:num>
  <w:num w:numId="104">
    <w:abstractNumId w:val="215"/>
  </w:num>
  <w:num w:numId="105">
    <w:abstractNumId w:val="183"/>
  </w:num>
  <w:num w:numId="106">
    <w:abstractNumId w:val="116"/>
  </w:num>
  <w:num w:numId="107">
    <w:abstractNumId w:val="153"/>
  </w:num>
  <w:num w:numId="108">
    <w:abstractNumId w:val="44"/>
  </w:num>
  <w:num w:numId="109">
    <w:abstractNumId w:val="219"/>
  </w:num>
  <w:num w:numId="110">
    <w:abstractNumId w:val="176"/>
  </w:num>
  <w:num w:numId="111">
    <w:abstractNumId w:val="66"/>
  </w:num>
  <w:num w:numId="112">
    <w:abstractNumId w:val="131"/>
  </w:num>
  <w:num w:numId="113">
    <w:abstractNumId w:val="310"/>
  </w:num>
  <w:num w:numId="114">
    <w:abstractNumId w:val="172"/>
  </w:num>
  <w:num w:numId="115">
    <w:abstractNumId w:val="99"/>
  </w:num>
  <w:num w:numId="116">
    <w:abstractNumId w:val="236"/>
  </w:num>
  <w:num w:numId="117">
    <w:abstractNumId w:val="315"/>
  </w:num>
  <w:num w:numId="118">
    <w:abstractNumId w:val="263"/>
  </w:num>
  <w:num w:numId="119">
    <w:abstractNumId w:val="96"/>
  </w:num>
  <w:num w:numId="120">
    <w:abstractNumId w:val="298"/>
  </w:num>
  <w:num w:numId="121">
    <w:abstractNumId w:val="182"/>
  </w:num>
  <w:num w:numId="122">
    <w:abstractNumId w:val="268"/>
  </w:num>
  <w:num w:numId="123">
    <w:abstractNumId w:val="93"/>
  </w:num>
  <w:num w:numId="124">
    <w:abstractNumId w:val="186"/>
  </w:num>
  <w:num w:numId="125">
    <w:abstractNumId w:val="125"/>
  </w:num>
  <w:num w:numId="126">
    <w:abstractNumId w:val="54"/>
  </w:num>
  <w:num w:numId="127">
    <w:abstractNumId w:val="210"/>
  </w:num>
  <w:num w:numId="128">
    <w:abstractNumId w:val="216"/>
  </w:num>
  <w:num w:numId="129">
    <w:abstractNumId w:val="314"/>
  </w:num>
  <w:num w:numId="130">
    <w:abstractNumId w:val="211"/>
  </w:num>
  <w:num w:numId="131">
    <w:abstractNumId w:val="242"/>
  </w:num>
  <w:num w:numId="132">
    <w:abstractNumId w:val="19"/>
  </w:num>
  <w:num w:numId="133">
    <w:abstractNumId w:val="262"/>
  </w:num>
  <w:num w:numId="134">
    <w:abstractNumId w:val="229"/>
  </w:num>
  <w:num w:numId="135">
    <w:abstractNumId w:val="37"/>
  </w:num>
  <w:num w:numId="136">
    <w:abstractNumId w:val="111"/>
  </w:num>
  <w:num w:numId="137">
    <w:abstractNumId w:val="101"/>
  </w:num>
  <w:num w:numId="138">
    <w:abstractNumId w:val="127"/>
  </w:num>
  <w:num w:numId="139">
    <w:abstractNumId w:val="160"/>
  </w:num>
  <w:num w:numId="140">
    <w:abstractNumId w:val="167"/>
  </w:num>
  <w:num w:numId="141">
    <w:abstractNumId w:val="283"/>
  </w:num>
  <w:num w:numId="142">
    <w:abstractNumId w:val="246"/>
  </w:num>
  <w:num w:numId="143">
    <w:abstractNumId w:val="47"/>
  </w:num>
  <w:num w:numId="144">
    <w:abstractNumId w:val="87"/>
  </w:num>
  <w:num w:numId="145">
    <w:abstractNumId w:val="110"/>
  </w:num>
  <w:num w:numId="146">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0"/>
  </w:num>
  <w:num w:numId="148">
    <w:abstractNumId w:val="70"/>
  </w:num>
  <w:num w:numId="149">
    <w:abstractNumId w:val="259"/>
  </w:num>
  <w:num w:numId="15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1"/>
  </w:num>
  <w:num w:numId="154">
    <w:abstractNumId w:val="171"/>
  </w:num>
  <w:num w:numId="155">
    <w:abstractNumId w:val="134"/>
  </w:num>
  <w:num w:numId="156">
    <w:abstractNumId w:val="208"/>
  </w:num>
  <w:num w:numId="157">
    <w:abstractNumId w:val="138"/>
  </w:num>
  <w:num w:numId="158">
    <w:abstractNumId w:val="193"/>
  </w:num>
  <w:num w:numId="159">
    <w:abstractNumId w:val="250"/>
  </w:num>
  <w:num w:numId="160">
    <w:abstractNumId w:val="140"/>
  </w:num>
  <w:num w:numId="161">
    <w:abstractNumId w:val="86"/>
  </w:num>
  <w:num w:numId="162">
    <w:abstractNumId w:val="32"/>
  </w:num>
  <w:num w:numId="16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81"/>
  </w:num>
  <w:num w:numId="165">
    <w:abstractNumId w:val="158"/>
  </w:num>
  <w:num w:numId="166">
    <w:abstractNumId w:val="79"/>
  </w:num>
  <w:num w:numId="167">
    <w:abstractNumId w:val="97"/>
  </w:num>
  <w:num w:numId="168">
    <w:abstractNumId w:val="34"/>
  </w:num>
  <w:num w:numId="169">
    <w:abstractNumId w:val="144"/>
  </w:num>
  <w:num w:numId="170">
    <w:abstractNumId w:val="114"/>
  </w:num>
  <w:num w:numId="171">
    <w:abstractNumId w:val="22"/>
  </w:num>
  <w:num w:numId="172">
    <w:abstractNumId w:val="159"/>
  </w:num>
  <w:num w:numId="173">
    <w:abstractNumId w:val="252"/>
  </w:num>
  <w:num w:numId="174">
    <w:abstractNumId w:val="157"/>
  </w:num>
  <w:num w:numId="175">
    <w:abstractNumId w:val="56"/>
  </w:num>
  <w:num w:numId="176">
    <w:abstractNumId w:val="248"/>
  </w:num>
  <w:num w:numId="177">
    <w:abstractNumId w:val="189"/>
  </w:num>
  <w:num w:numId="178">
    <w:abstractNumId w:val="52"/>
  </w:num>
  <w:num w:numId="179">
    <w:abstractNumId w:val="274"/>
  </w:num>
  <w:num w:numId="180">
    <w:abstractNumId w:val="29"/>
  </w:num>
  <w:num w:numId="181">
    <w:abstractNumId w:val="316"/>
  </w:num>
  <w:num w:numId="182">
    <w:abstractNumId w:val="237"/>
  </w:num>
  <w:num w:numId="183">
    <w:abstractNumId w:val="304"/>
  </w:num>
  <w:num w:numId="184">
    <w:abstractNumId w:val="271"/>
  </w:num>
  <w:num w:numId="185">
    <w:abstractNumId w:val="13"/>
  </w:num>
  <w:num w:numId="186">
    <w:abstractNumId w:val="307"/>
  </w:num>
  <w:num w:numId="187">
    <w:abstractNumId w:val="199"/>
  </w:num>
  <w:num w:numId="188">
    <w:abstractNumId w:val="84"/>
  </w:num>
  <w:num w:numId="189">
    <w:abstractNumId w:val="191"/>
  </w:num>
  <w:num w:numId="190">
    <w:abstractNumId w:val="195"/>
  </w:num>
  <w:num w:numId="191">
    <w:abstractNumId w:val="0"/>
  </w:num>
  <w:num w:numId="192">
    <w:abstractNumId w:val="227"/>
  </w:num>
  <w:num w:numId="193">
    <w:abstractNumId w:val="308"/>
  </w:num>
  <w:num w:numId="194">
    <w:abstractNumId w:val="89"/>
  </w:num>
  <w:num w:numId="195">
    <w:abstractNumId w:val="69"/>
  </w:num>
  <w:num w:numId="196">
    <w:abstractNumId w:val="49"/>
  </w:num>
  <w:num w:numId="197">
    <w:abstractNumId w:val="319"/>
  </w:num>
  <w:num w:numId="198">
    <w:abstractNumId w:val="121"/>
  </w:num>
  <w:num w:numId="199">
    <w:abstractNumId w:val="123"/>
  </w:num>
  <w:num w:numId="200">
    <w:abstractNumId w:val="196"/>
  </w:num>
  <w:num w:numId="201">
    <w:abstractNumId w:val="286"/>
  </w:num>
  <w:num w:numId="202">
    <w:abstractNumId w:val="255"/>
  </w:num>
  <w:num w:numId="203">
    <w:abstractNumId w:val="280"/>
  </w:num>
  <w:num w:numId="204">
    <w:abstractNumId w:val="102"/>
  </w:num>
  <w:num w:numId="205">
    <w:abstractNumId w:val="76"/>
  </w:num>
  <w:num w:numId="206">
    <w:abstractNumId w:val="92"/>
  </w:num>
  <w:num w:numId="207">
    <w:abstractNumId w:val="265"/>
  </w:num>
  <w:num w:numId="208">
    <w:abstractNumId w:val="27"/>
  </w:num>
  <w:num w:numId="209">
    <w:abstractNumId w:val="301"/>
  </w:num>
  <w:num w:numId="210">
    <w:abstractNumId w:val="253"/>
  </w:num>
  <w:num w:numId="211">
    <w:abstractNumId w:val="147"/>
  </w:num>
  <w:num w:numId="212">
    <w:abstractNumId w:val="299"/>
  </w:num>
  <w:num w:numId="213">
    <w:abstractNumId w:val="35"/>
  </w:num>
  <w:num w:numId="214">
    <w:abstractNumId w:val="36"/>
  </w:num>
  <w:num w:numId="215">
    <w:abstractNumId w:val="285"/>
  </w:num>
  <w:num w:numId="216">
    <w:abstractNumId w:val="232"/>
  </w:num>
  <w:num w:numId="217">
    <w:abstractNumId w:val="288"/>
  </w:num>
  <w:num w:numId="218">
    <w:abstractNumId w:val="178"/>
  </w:num>
  <w:num w:numId="219">
    <w:abstractNumId w:val="155"/>
  </w:num>
  <w:num w:numId="220">
    <w:abstractNumId w:val="221"/>
  </w:num>
  <w:num w:numId="221">
    <w:abstractNumId w:val="294"/>
  </w:num>
  <w:num w:numId="222">
    <w:abstractNumId w:val="120"/>
  </w:num>
  <w:num w:numId="223">
    <w:abstractNumId w:val="152"/>
  </w:num>
  <w:num w:numId="224">
    <w:abstractNumId w:val="73"/>
  </w:num>
  <w:num w:numId="225">
    <w:abstractNumId w:val="292"/>
  </w:num>
  <w:num w:numId="226">
    <w:abstractNumId w:val="126"/>
  </w:num>
  <w:num w:numId="227">
    <w:abstractNumId w:val="72"/>
  </w:num>
  <w:num w:numId="228">
    <w:abstractNumId w:val="239"/>
  </w:num>
  <w:num w:numId="229">
    <w:abstractNumId w:val="95"/>
  </w:num>
  <w:num w:numId="230">
    <w:abstractNumId w:val="151"/>
  </w:num>
  <w:num w:numId="231">
    <w:abstractNumId w:val="230"/>
  </w:num>
  <w:num w:numId="232">
    <w:abstractNumId w:val="156"/>
  </w:num>
  <w:num w:numId="233">
    <w:abstractNumId w:val="137"/>
  </w:num>
  <w:num w:numId="234">
    <w:abstractNumId w:val="136"/>
  </w:num>
  <w:num w:numId="235">
    <w:abstractNumId w:val="318"/>
  </w:num>
  <w:num w:numId="236">
    <w:abstractNumId w:val="194"/>
  </w:num>
  <w:num w:numId="237">
    <w:abstractNumId w:val="5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03"/>
  </w:num>
  <w:num w:numId="239">
    <w:abstractNumId w:val="187"/>
  </w:num>
  <w:num w:numId="240">
    <w:abstractNumId w:val="279"/>
  </w:num>
  <w:num w:numId="241">
    <w:abstractNumId w:val="85"/>
  </w:num>
  <w:num w:numId="242">
    <w:abstractNumId w:val="61"/>
  </w:num>
  <w:num w:numId="243">
    <w:abstractNumId w:val="10"/>
  </w:num>
  <w:num w:numId="244">
    <w:abstractNumId w:val="175"/>
  </w:num>
  <w:num w:numId="245">
    <w:abstractNumId w:val="295"/>
  </w:num>
  <w:num w:numId="246">
    <w:abstractNumId w:val="261"/>
  </w:num>
  <w:num w:numId="247">
    <w:abstractNumId w:val="77"/>
  </w:num>
  <w:num w:numId="248">
    <w:abstractNumId w:val="228"/>
  </w:num>
  <w:num w:numId="249">
    <w:abstractNumId w:val="133"/>
  </w:num>
  <w:num w:numId="250">
    <w:abstractNumId w:val="74"/>
  </w:num>
  <w:num w:numId="251">
    <w:abstractNumId w:val="108"/>
  </w:num>
  <w:num w:numId="252">
    <w:abstractNumId w:val="233"/>
  </w:num>
  <w:num w:numId="253">
    <w:abstractNumId w:val="80"/>
  </w:num>
  <w:num w:numId="254">
    <w:abstractNumId w:val="20"/>
  </w:num>
  <w:num w:numId="255">
    <w:abstractNumId w:val="75"/>
  </w:num>
  <w:num w:numId="256">
    <w:abstractNumId w:val="289"/>
  </w:num>
  <w:num w:numId="257">
    <w:abstractNumId w:val="48"/>
  </w:num>
  <w:num w:numId="258">
    <w:abstractNumId w:val="15"/>
  </w:num>
  <w:num w:numId="259">
    <w:abstractNumId w:val="254"/>
  </w:num>
  <w:num w:numId="260">
    <w:abstractNumId w:val="139"/>
  </w:num>
  <w:num w:numId="261">
    <w:abstractNumId w:val="164"/>
  </w:num>
  <w:num w:numId="262">
    <w:abstractNumId w:val="212"/>
  </w:num>
  <w:num w:numId="263">
    <w:abstractNumId w:val="293"/>
  </w:num>
  <w:num w:numId="264">
    <w:abstractNumId w:val="154"/>
  </w:num>
  <w:num w:numId="265">
    <w:abstractNumId w:val="207"/>
  </w:num>
  <w:num w:numId="266">
    <w:abstractNumId w:val="313"/>
  </w:num>
  <w:num w:numId="267">
    <w:abstractNumId w:val="141"/>
  </w:num>
  <w:num w:numId="268">
    <w:abstractNumId w:val="303"/>
  </w:num>
  <w:num w:numId="269">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306"/>
  </w:num>
  <w:num w:numId="271">
    <w:abstractNumId w:val="26"/>
  </w:num>
  <w:num w:numId="272">
    <w:abstractNumId w:val="205"/>
  </w:num>
  <w:num w:numId="273">
    <w:abstractNumId w:val="203"/>
  </w:num>
  <w:num w:numId="274">
    <w:abstractNumId w:val="40"/>
  </w:num>
  <w:num w:numId="275">
    <w:abstractNumId w:val="311"/>
  </w:num>
  <w:num w:numId="276">
    <w:abstractNumId w:val="174"/>
  </w:num>
  <w:num w:numId="277">
    <w:abstractNumId w:val="165"/>
  </w:num>
  <w:num w:numId="278">
    <w:abstractNumId w:val="291"/>
  </w:num>
  <w:num w:numId="279">
    <w:abstractNumId w:val="290"/>
  </w:num>
  <w:num w:numId="280">
    <w:abstractNumId w:val="98"/>
  </w:num>
  <w:num w:numId="281">
    <w:abstractNumId w:val="146"/>
  </w:num>
  <w:num w:numId="28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1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28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60"/>
    <w:lvlOverride w:ilvl="0">
      <w:startOverride w:val="4"/>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8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25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217"/>
  </w:num>
  <w:num w:numId="295">
    <w:abstractNumId w:val="224"/>
  </w:num>
  <w:num w:numId="296">
    <w:abstractNumId w:val="161"/>
  </w:num>
  <w:num w:numId="297">
    <w:abstractNumId w:val="88"/>
  </w:num>
  <w:num w:numId="298">
    <w:abstractNumId w:val="235"/>
  </w:num>
  <w:num w:numId="299">
    <w:abstractNumId w:val="67"/>
  </w:num>
  <w:num w:numId="300">
    <w:abstractNumId w:val="43"/>
  </w:num>
  <w:num w:numId="301">
    <w:abstractNumId w:val="198"/>
  </w:num>
  <w:num w:numId="302">
    <w:abstractNumId w:val="251"/>
  </w:num>
  <w:num w:numId="303">
    <w:abstractNumId w:val="104"/>
  </w:num>
  <w:num w:numId="304">
    <w:abstractNumId w:val="317"/>
  </w:num>
  <w:num w:numId="305">
    <w:abstractNumId w:val="244"/>
  </w:num>
  <w:num w:numId="306">
    <w:abstractNumId w:val="209"/>
  </w:num>
  <w:num w:numId="307">
    <w:abstractNumId w:val="162"/>
  </w:num>
  <w:num w:numId="308">
    <w:abstractNumId w:val="106"/>
  </w:num>
  <w:num w:numId="309">
    <w:abstractNumId w:val="142"/>
  </w:num>
  <w:num w:numId="310">
    <w:abstractNumId w:val="41"/>
  </w:num>
  <w:num w:numId="311">
    <w:abstractNumId w:val="309"/>
  </w:num>
  <w:num w:numId="312">
    <w:abstractNumId w:val="264"/>
  </w:num>
  <w:num w:numId="313">
    <w:abstractNumId w:val="168"/>
  </w:num>
  <w:num w:numId="314">
    <w:abstractNumId w:val="180"/>
  </w:num>
  <w:num w:numId="315">
    <w:abstractNumId w:val="28"/>
  </w:num>
  <w:num w:numId="316">
    <w:abstractNumId w:val="305"/>
  </w:num>
  <w:num w:numId="317">
    <w:abstractNumId w:val="23"/>
  </w:num>
  <w:num w:numId="318">
    <w:abstractNumId w:val="204"/>
  </w:num>
  <w:num w:numId="319">
    <w:abstractNumId w:val="31"/>
  </w:num>
  <w:num w:numId="320">
    <w:abstractNumId w:val="16"/>
  </w:num>
  <w:num w:numId="321">
    <w:abstractNumId w:val="58"/>
  </w:num>
  <w:num w:numId="322">
    <w:abstractNumId w:val="163"/>
  </w:num>
  <w:num w:numId="323">
    <w:abstractNumId w:val="197"/>
  </w:num>
  <w:num w:numId="324">
    <w:abstractNumId w:val="124"/>
  </w:num>
  <w:numIdMacAtCleanup w:val="3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CF"/>
    <w:rsid w:val="000008EF"/>
    <w:rsid w:val="00002437"/>
    <w:rsid w:val="00004BEB"/>
    <w:rsid w:val="00005766"/>
    <w:rsid w:val="000152C3"/>
    <w:rsid w:val="00017071"/>
    <w:rsid w:val="00017E83"/>
    <w:rsid w:val="00027B3D"/>
    <w:rsid w:val="00032C93"/>
    <w:rsid w:val="00040F1D"/>
    <w:rsid w:val="0004645F"/>
    <w:rsid w:val="0005152C"/>
    <w:rsid w:val="00052729"/>
    <w:rsid w:val="000543B1"/>
    <w:rsid w:val="00055BDF"/>
    <w:rsid w:val="00056AF4"/>
    <w:rsid w:val="000577F2"/>
    <w:rsid w:val="000612EF"/>
    <w:rsid w:val="00061CC0"/>
    <w:rsid w:val="000622E3"/>
    <w:rsid w:val="000627AF"/>
    <w:rsid w:val="00063449"/>
    <w:rsid w:val="00065B20"/>
    <w:rsid w:val="000705F5"/>
    <w:rsid w:val="00073240"/>
    <w:rsid w:val="00073291"/>
    <w:rsid w:val="000738FA"/>
    <w:rsid w:val="0008099A"/>
    <w:rsid w:val="00082972"/>
    <w:rsid w:val="0008419B"/>
    <w:rsid w:val="0008488D"/>
    <w:rsid w:val="0008558D"/>
    <w:rsid w:val="00090B1A"/>
    <w:rsid w:val="00090B98"/>
    <w:rsid w:val="00091F51"/>
    <w:rsid w:val="000955C3"/>
    <w:rsid w:val="00096180"/>
    <w:rsid w:val="000A0E27"/>
    <w:rsid w:val="000A1168"/>
    <w:rsid w:val="000A1EAB"/>
    <w:rsid w:val="000A3D16"/>
    <w:rsid w:val="000A4B42"/>
    <w:rsid w:val="000A4C6E"/>
    <w:rsid w:val="000A520B"/>
    <w:rsid w:val="000A607A"/>
    <w:rsid w:val="000A6BC4"/>
    <w:rsid w:val="000A77A4"/>
    <w:rsid w:val="000B238E"/>
    <w:rsid w:val="000B6EA5"/>
    <w:rsid w:val="000C0AE5"/>
    <w:rsid w:val="000C10BA"/>
    <w:rsid w:val="000C237E"/>
    <w:rsid w:val="000C4E36"/>
    <w:rsid w:val="000C6222"/>
    <w:rsid w:val="000C6743"/>
    <w:rsid w:val="000C6BC1"/>
    <w:rsid w:val="000C6DBC"/>
    <w:rsid w:val="000D05F1"/>
    <w:rsid w:val="000D152C"/>
    <w:rsid w:val="000D1796"/>
    <w:rsid w:val="000D3457"/>
    <w:rsid w:val="000D6B38"/>
    <w:rsid w:val="000E0113"/>
    <w:rsid w:val="000E0B1A"/>
    <w:rsid w:val="000E18F9"/>
    <w:rsid w:val="000E30B0"/>
    <w:rsid w:val="000E47A0"/>
    <w:rsid w:val="000F0369"/>
    <w:rsid w:val="000F0BC2"/>
    <w:rsid w:val="000F1E5D"/>
    <w:rsid w:val="000F33C9"/>
    <w:rsid w:val="000F7946"/>
    <w:rsid w:val="000F7FF7"/>
    <w:rsid w:val="00102CD0"/>
    <w:rsid w:val="00105ADA"/>
    <w:rsid w:val="00106783"/>
    <w:rsid w:val="001137E7"/>
    <w:rsid w:val="00113CE0"/>
    <w:rsid w:val="001148CF"/>
    <w:rsid w:val="001200AD"/>
    <w:rsid w:val="00120F59"/>
    <w:rsid w:val="0012211E"/>
    <w:rsid w:val="00123676"/>
    <w:rsid w:val="00123E01"/>
    <w:rsid w:val="00131E2F"/>
    <w:rsid w:val="0013276A"/>
    <w:rsid w:val="00133EB8"/>
    <w:rsid w:val="00134066"/>
    <w:rsid w:val="001356B3"/>
    <w:rsid w:val="00141682"/>
    <w:rsid w:val="0014290A"/>
    <w:rsid w:val="00146A33"/>
    <w:rsid w:val="00147271"/>
    <w:rsid w:val="0014775C"/>
    <w:rsid w:val="00151456"/>
    <w:rsid w:val="00151B9A"/>
    <w:rsid w:val="00157ECC"/>
    <w:rsid w:val="00160C45"/>
    <w:rsid w:val="00161527"/>
    <w:rsid w:val="001616B2"/>
    <w:rsid w:val="00162CA9"/>
    <w:rsid w:val="00165049"/>
    <w:rsid w:val="00165464"/>
    <w:rsid w:val="00165E38"/>
    <w:rsid w:val="00166419"/>
    <w:rsid w:val="00171C1B"/>
    <w:rsid w:val="00183B4D"/>
    <w:rsid w:val="0018567C"/>
    <w:rsid w:val="0018626B"/>
    <w:rsid w:val="001926A4"/>
    <w:rsid w:val="00193E80"/>
    <w:rsid w:val="001945B6"/>
    <w:rsid w:val="00195DB1"/>
    <w:rsid w:val="001A15B7"/>
    <w:rsid w:val="001A16E7"/>
    <w:rsid w:val="001A1831"/>
    <w:rsid w:val="001A2218"/>
    <w:rsid w:val="001A48A2"/>
    <w:rsid w:val="001A4920"/>
    <w:rsid w:val="001A559D"/>
    <w:rsid w:val="001A6628"/>
    <w:rsid w:val="001A74D0"/>
    <w:rsid w:val="001B2DF2"/>
    <w:rsid w:val="001B6B0E"/>
    <w:rsid w:val="001B7A38"/>
    <w:rsid w:val="001C1503"/>
    <w:rsid w:val="001C214C"/>
    <w:rsid w:val="001C3DE6"/>
    <w:rsid w:val="001D1791"/>
    <w:rsid w:val="001D3CC3"/>
    <w:rsid w:val="001E18FC"/>
    <w:rsid w:val="001E2B18"/>
    <w:rsid w:val="001E3109"/>
    <w:rsid w:val="001E3A03"/>
    <w:rsid w:val="001E72B2"/>
    <w:rsid w:val="001E7D39"/>
    <w:rsid w:val="001E7FB0"/>
    <w:rsid w:val="001F133E"/>
    <w:rsid w:val="001F3B33"/>
    <w:rsid w:val="001F4A48"/>
    <w:rsid w:val="001F557C"/>
    <w:rsid w:val="001F5BC9"/>
    <w:rsid w:val="001F6050"/>
    <w:rsid w:val="001F78F0"/>
    <w:rsid w:val="00200B47"/>
    <w:rsid w:val="00202D4E"/>
    <w:rsid w:val="00204174"/>
    <w:rsid w:val="0020537E"/>
    <w:rsid w:val="00210100"/>
    <w:rsid w:val="002108ED"/>
    <w:rsid w:val="00211DA6"/>
    <w:rsid w:val="0021289C"/>
    <w:rsid w:val="002129A1"/>
    <w:rsid w:val="00212D08"/>
    <w:rsid w:val="00214D68"/>
    <w:rsid w:val="002171D0"/>
    <w:rsid w:val="00221112"/>
    <w:rsid w:val="00221214"/>
    <w:rsid w:val="0022242F"/>
    <w:rsid w:val="00227C19"/>
    <w:rsid w:val="0023055A"/>
    <w:rsid w:val="00231CC2"/>
    <w:rsid w:val="00231D58"/>
    <w:rsid w:val="0023216A"/>
    <w:rsid w:val="00232AF9"/>
    <w:rsid w:val="00232D62"/>
    <w:rsid w:val="00233200"/>
    <w:rsid w:val="00233321"/>
    <w:rsid w:val="002364F5"/>
    <w:rsid w:val="00237331"/>
    <w:rsid w:val="00240590"/>
    <w:rsid w:val="002420DE"/>
    <w:rsid w:val="0024304F"/>
    <w:rsid w:val="00245CC9"/>
    <w:rsid w:val="00246240"/>
    <w:rsid w:val="00246702"/>
    <w:rsid w:val="00250C01"/>
    <w:rsid w:val="002510A6"/>
    <w:rsid w:val="002525FC"/>
    <w:rsid w:val="00256C38"/>
    <w:rsid w:val="00257ABB"/>
    <w:rsid w:val="00260290"/>
    <w:rsid w:val="0026154E"/>
    <w:rsid w:val="00264503"/>
    <w:rsid w:val="002714BF"/>
    <w:rsid w:val="0027514C"/>
    <w:rsid w:val="00277952"/>
    <w:rsid w:val="00280FC2"/>
    <w:rsid w:val="002831DB"/>
    <w:rsid w:val="00283BC3"/>
    <w:rsid w:val="00283BFE"/>
    <w:rsid w:val="00283F70"/>
    <w:rsid w:val="00284D55"/>
    <w:rsid w:val="002852D3"/>
    <w:rsid w:val="002855AA"/>
    <w:rsid w:val="002865EA"/>
    <w:rsid w:val="00287844"/>
    <w:rsid w:val="00287A39"/>
    <w:rsid w:val="002930A0"/>
    <w:rsid w:val="00295B60"/>
    <w:rsid w:val="002A1BB3"/>
    <w:rsid w:val="002A1E2E"/>
    <w:rsid w:val="002A6050"/>
    <w:rsid w:val="002A623D"/>
    <w:rsid w:val="002A7CF2"/>
    <w:rsid w:val="002B07AA"/>
    <w:rsid w:val="002B1882"/>
    <w:rsid w:val="002B1D03"/>
    <w:rsid w:val="002B1E58"/>
    <w:rsid w:val="002B5BBE"/>
    <w:rsid w:val="002B6762"/>
    <w:rsid w:val="002B6936"/>
    <w:rsid w:val="002B6FD5"/>
    <w:rsid w:val="002C384C"/>
    <w:rsid w:val="002C4C1E"/>
    <w:rsid w:val="002C4C6C"/>
    <w:rsid w:val="002C5B74"/>
    <w:rsid w:val="002D0CB3"/>
    <w:rsid w:val="002D4845"/>
    <w:rsid w:val="002D5E35"/>
    <w:rsid w:val="002D5F34"/>
    <w:rsid w:val="002E0270"/>
    <w:rsid w:val="002E2372"/>
    <w:rsid w:val="002E2B74"/>
    <w:rsid w:val="002F1883"/>
    <w:rsid w:val="002F21CC"/>
    <w:rsid w:val="002F54F6"/>
    <w:rsid w:val="002F5B3A"/>
    <w:rsid w:val="002F61F5"/>
    <w:rsid w:val="00303ED0"/>
    <w:rsid w:val="00304D09"/>
    <w:rsid w:val="00305102"/>
    <w:rsid w:val="00306CD7"/>
    <w:rsid w:val="0031079E"/>
    <w:rsid w:val="003120F3"/>
    <w:rsid w:val="003121B3"/>
    <w:rsid w:val="003121FE"/>
    <w:rsid w:val="0031751A"/>
    <w:rsid w:val="0032186B"/>
    <w:rsid w:val="00323966"/>
    <w:rsid w:val="00325E71"/>
    <w:rsid w:val="00336DD9"/>
    <w:rsid w:val="003410FB"/>
    <w:rsid w:val="00343931"/>
    <w:rsid w:val="003445E6"/>
    <w:rsid w:val="003449C8"/>
    <w:rsid w:val="003465F4"/>
    <w:rsid w:val="003478DE"/>
    <w:rsid w:val="0035460C"/>
    <w:rsid w:val="0035582E"/>
    <w:rsid w:val="00357DF0"/>
    <w:rsid w:val="0036180C"/>
    <w:rsid w:val="00362078"/>
    <w:rsid w:val="00366C24"/>
    <w:rsid w:val="003723D5"/>
    <w:rsid w:val="00372902"/>
    <w:rsid w:val="003731FD"/>
    <w:rsid w:val="003759D6"/>
    <w:rsid w:val="00380E51"/>
    <w:rsid w:val="003838CD"/>
    <w:rsid w:val="00385885"/>
    <w:rsid w:val="00387A7F"/>
    <w:rsid w:val="003923C6"/>
    <w:rsid w:val="00394100"/>
    <w:rsid w:val="00395D94"/>
    <w:rsid w:val="00397F64"/>
    <w:rsid w:val="003A1682"/>
    <w:rsid w:val="003A1AD6"/>
    <w:rsid w:val="003B1668"/>
    <w:rsid w:val="003B2371"/>
    <w:rsid w:val="003B57D0"/>
    <w:rsid w:val="003B7548"/>
    <w:rsid w:val="003B7896"/>
    <w:rsid w:val="003C289A"/>
    <w:rsid w:val="003C3BCB"/>
    <w:rsid w:val="003C515B"/>
    <w:rsid w:val="003C5BA2"/>
    <w:rsid w:val="003D1EE2"/>
    <w:rsid w:val="003D5E5E"/>
    <w:rsid w:val="003E1B81"/>
    <w:rsid w:val="003E25E3"/>
    <w:rsid w:val="003E58FB"/>
    <w:rsid w:val="003E5939"/>
    <w:rsid w:val="003E5EBA"/>
    <w:rsid w:val="003F0B0A"/>
    <w:rsid w:val="003F393B"/>
    <w:rsid w:val="003F51B2"/>
    <w:rsid w:val="003F6C92"/>
    <w:rsid w:val="003F7B44"/>
    <w:rsid w:val="00402276"/>
    <w:rsid w:val="00403124"/>
    <w:rsid w:val="00403C13"/>
    <w:rsid w:val="00404A33"/>
    <w:rsid w:val="00405516"/>
    <w:rsid w:val="00405FC0"/>
    <w:rsid w:val="00406A86"/>
    <w:rsid w:val="00407AC9"/>
    <w:rsid w:val="00410EDE"/>
    <w:rsid w:val="0041426B"/>
    <w:rsid w:val="00415C0F"/>
    <w:rsid w:val="0042190A"/>
    <w:rsid w:val="00421D62"/>
    <w:rsid w:val="00423697"/>
    <w:rsid w:val="00424C5E"/>
    <w:rsid w:val="00425B65"/>
    <w:rsid w:val="004261F9"/>
    <w:rsid w:val="004274A0"/>
    <w:rsid w:val="004331FE"/>
    <w:rsid w:val="00444AEB"/>
    <w:rsid w:val="00446767"/>
    <w:rsid w:val="00446E3D"/>
    <w:rsid w:val="00451754"/>
    <w:rsid w:val="00451F40"/>
    <w:rsid w:val="004535C4"/>
    <w:rsid w:val="00454FE9"/>
    <w:rsid w:val="0045649D"/>
    <w:rsid w:val="00457F99"/>
    <w:rsid w:val="0046109D"/>
    <w:rsid w:val="00462A5E"/>
    <w:rsid w:val="004668D3"/>
    <w:rsid w:val="00471968"/>
    <w:rsid w:val="004742DF"/>
    <w:rsid w:val="004752D0"/>
    <w:rsid w:val="00483C79"/>
    <w:rsid w:val="00485890"/>
    <w:rsid w:val="00486C6F"/>
    <w:rsid w:val="0048726E"/>
    <w:rsid w:val="004909BA"/>
    <w:rsid w:val="00490AF9"/>
    <w:rsid w:val="00493796"/>
    <w:rsid w:val="00497171"/>
    <w:rsid w:val="004971AA"/>
    <w:rsid w:val="00497419"/>
    <w:rsid w:val="00497756"/>
    <w:rsid w:val="004A3489"/>
    <w:rsid w:val="004A51A7"/>
    <w:rsid w:val="004A7794"/>
    <w:rsid w:val="004B079F"/>
    <w:rsid w:val="004B07E3"/>
    <w:rsid w:val="004B3018"/>
    <w:rsid w:val="004B3184"/>
    <w:rsid w:val="004B37FB"/>
    <w:rsid w:val="004B3A8D"/>
    <w:rsid w:val="004B3C41"/>
    <w:rsid w:val="004C2F0E"/>
    <w:rsid w:val="004C4600"/>
    <w:rsid w:val="004C729D"/>
    <w:rsid w:val="004D2245"/>
    <w:rsid w:val="004D26F9"/>
    <w:rsid w:val="004D406E"/>
    <w:rsid w:val="004D79F6"/>
    <w:rsid w:val="004E6C78"/>
    <w:rsid w:val="004E74FC"/>
    <w:rsid w:val="004F0BDF"/>
    <w:rsid w:val="004F772C"/>
    <w:rsid w:val="004F7E3D"/>
    <w:rsid w:val="004F7F57"/>
    <w:rsid w:val="00500437"/>
    <w:rsid w:val="00503AD4"/>
    <w:rsid w:val="0050682E"/>
    <w:rsid w:val="00506A34"/>
    <w:rsid w:val="005075AC"/>
    <w:rsid w:val="00507729"/>
    <w:rsid w:val="00512EA4"/>
    <w:rsid w:val="0051721F"/>
    <w:rsid w:val="00517444"/>
    <w:rsid w:val="005213CE"/>
    <w:rsid w:val="005245E3"/>
    <w:rsid w:val="00525C3D"/>
    <w:rsid w:val="00526593"/>
    <w:rsid w:val="00527F6C"/>
    <w:rsid w:val="00530B3E"/>
    <w:rsid w:val="00530C55"/>
    <w:rsid w:val="00532BF1"/>
    <w:rsid w:val="00537C1B"/>
    <w:rsid w:val="00537D31"/>
    <w:rsid w:val="00540825"/>
    <w:rsid w:val="00541F01"/>
    <w:rsid w:val="00542EEA"/>
    <w:rsid w:val="00544FAE"/>
    <w:rsid w:val="005463ED"/>
    <w:rsid w:val="005476C4"/>
    <w:rsid w:val="00550511"/>
    <w:rsid w:val="00553E5E"/>
    <w:rsid w:val="005557EB"/>
    <w:rsid w:val="0055639C"/>
    <w:rsid w:val="00563003"/>
    <w:rsid w:val="00564BF6"/>
    <w:rsid w:val="00565070"/>
    <w:rsid w:val="0056549F"/>
    <w:rsid w:val="00565893"/>
    <w:rsid w:val="00565A26"/>
    <w:rsid w:val="005665EC"/>
    <w:rsid w:val="0057141F"/>
    <w:rsid w:val="00571888"/>
    <w:rsid w:val="00573107"/>
    <w:rsid w:val="0057319D"/>
    <w:rsid w:val="005731EE"/>
    <w:rsid w:val="005734FA"/>
    <w:rsid w:val="005744EE"/>
    <w:rsid w:val="00577FB6"/>
    <w:rsid w:val="0058433B"/>
    <w:rsid w:val="00584B0D"/>
    <w:rsid w:val="00584BD8"/>
    <w:rsid w:val="00586564"/>
    <w:rsid w:val="0059345A"/>
    <w:rsid w:val="00593D96"/>
    <w:rsid w:val="005957D4"/>
    <w:rsid w:val="005960AC"/>
    <w:rsid w:val="005A0FD0"/>
    <w:rsid w:val="005A349E"/>
    <w:rsid w:val="005B059F"/>
    <w:rsid w:val="005C1F64"/>
    <w:rsid w:val="005C32D9"/>
    <w:rsid w:val="005C594F"/>
    <w:rsid w:val="005C5FCE"/>
    <w:rsid w:val="005D02A0"/>
    <w:rsid w:val="005D20AC"/>
    <w:rsid w:val="005D44F3"/>
    <w:rsid w:val="005D4F9A"/>
    <w:rsid w:val="005D6EB0"/>
    <w:rsid w:val="005D6F30"/>
    <w:rsid w:val="005D7EEF"/>
    <w:rsid w:val="005E0E5D"/>
    <w:rsid w:val="005E1C60"/>
    <w:rsid w:val="005E55B5"/>
    <w:rsid w:val="005E5638"/>
    <w:rsid w:val="005E5FFE"/>
    <w:rsid w:val="005F1543"/>
    <w:rsid w:val="005F2D0D"/>
    <w:rsid w:val="005F5536"/>
    <w:rsid w:val="00601C6E"/>
    <w:rsid w:val="00603192"/>
    <w:rsid w:val="006062AE"/>
    <w:rsid w:val="00612AF8"/>
    <w:rsid w:val="00614D2E"/>
    <w:rsid w:val="00616185"/>
    <w:rsid w:val="006165B0"/>
    <w:rsid w:val="00621470"/>
    <w:rsid w:val="00621AE9"/>
    <w:rsid w:val="00630B30"/>
    <w:rsid w:val="00633711"/>
    <w:rsid w:val="00634193"/>
    <w:rsid w:val="00640094"/>
    <w:rsid w:val="00643D3F"/>
    <w:rsid w:val="0064539E"/>
    <w:rsid w:val="006465F0"/>
    <w:rsid w:val="00651070"/>
    <w:rsid w:val="00651367"/>
    <w:rsid w:val="0065356B"/>
    <w:rsid w:val="0065390E"/>
    <w:rsid w:val="00653E04"/>
    <w:rsid w:val="006578F2"/>
    <w:rsid w:val="00660129"/>
    <w:rsid w:val="00666B7B"/>
    <w:rsid w:val="0066769C"/>
    <w:rsid w:val="006733A9"/>
    <w:rsid w:val="00674944"/>
    <w:rsid w:val="006760CB"/>
    <w:rsid w:val="00676460"/>
    <w:rsid w:val="00676790"/>
    <w:rsid w:val="0068001B"/>
    <w:rsid w:val="00680CE1"/>
    <w:rsid w:val="00685286"/>
    <w:rsid w:val="006918D6"/>
    <w:rsid w:val="006964EF"/>
    <w:rsid w:val="006A063D"/>
    <w:rsid w:val="006A0FB0"/>
    <w:rsid w:val="006A1269"/>
    <w:rsid w:val="006A164C"/>
    <w:rsid w:val="006A1CE8"/>
    <w:rsid w:val="006A2631"/>
    <w:rsid w:val="006A31E1"/>
    <w:rsid w:val="006B002C"/>
    <w:rsid w:val="006B6B81"/>
    <w:rsid w:val="006B71D0"/>
    <w:rsid w:val="006C1A50"/>
    <w:rsid w:val="006C245F"/>
    <w:rsid w:val="006C3601"/>
    <w:rsid w:val="006C6A2F"/>
    <w:rsid w:val="006C7BCE"/>
    <w:rsid w:val="006C7C15"/>
    <w:rsid w:val="006D090C"/>
    <w:rsid w:val="006D190A"/>
    <w:rsid w:val="006D1CAE"/>
    <w:rsid w:val="006D3651"/>
    <w:rsid w:val="006D3AD1"/>
    <w:rsid w:val="006D43CA"/>
    <w:rsid w:val="006D4545"/>
    <w:rsid w:val="006D54B9"/>
    <w:rsid w:val="006E1162"/>
    <w:rsid w:val="006E3CA6"/>
    <w:rsid w:val="006E5ADC"/>
    <w:rsid w:val="006E6819"/>
    <w:rsid w:val="006F0E22"/>
    <w:rsid w:val="006F1A44"/>
    <w:rsid w:val="006F1F6E"/>
    <w:rsid w:val="006F4EA9"/>
    <w:rsid w:val="006F589E"/>
    <w:rsid w:val="006F77A0"/>
    <w:rsid w:val="00700620"/>
    <w:rsid w:val="00700623"/>
    <w:rsid w:val="00701274"/>
    <w:rsid w:val="0070225B"/>
    <w:rsid w:val="00702505"/>
    <w:rsid w:val="007059A9"/>
    <w:rsid w:val="00707078"/>
    <w:rsid w:val="0071022C"/>
    <w:rsid w:val="00712C6C"/>
    <w:rsid w:val="00713C6A"/>
    <w:rsid w:val="00713F7E"/>
    <w:rsid w:val="00716159"/>
    <w:rsid w:val="00716B91"/>
    <w:rsid w:val="00716C03"/>
    <w:rsid w:val="00717F14"/>
    <w:rsid w:val="00720FEE"/>
    <w:rsid w:val="00722088"/>
    <w:rsid w:val="007222C1"/>
    <w:rsid w:val="00724AC0"/>
    <w:rsid w:val="00725DD0"/>
    <w:rsid w:val="00734833"/>
    <w:rsid w:val="00736B22"/>
    <w:rsid w:val="0074015E"/>
    <w:rsid w:val="007418B8"/>
    <w:rsid w:val="00741AB4"/>
    <w:rsid w:val="007421F8"/>
    <w:rsid w:val="00745162"/>
    <w:rsid w:val="00747EF3"/>
    <w:rsid w:val="00750EE6"/>
    <w:rsid w:val="00751717"/>
    <w:rsid w:val="00752205"/>
    <w:rsid w:val="0075282F"/>
    <w:rsid w:val="00752D16"/>
    <w:rsid w:val="00753791"/>
    <w:rsid w:val="00757AB4"/>
    <w:rsid w:val="0076034A"/>
    <w:rsid w:val="00760CCD"/>
    <w:rsid w:val="00764D38"/>
    <w:rsid w:val="0076536E"/>
    <w:rsid w:val="00766836"/>
    <w:rsid w:val="007675B2"/>
    <w:rsid w:val="00777A13"/>
    <w:rsid w:val="0078524D"/>
    <w:rsid w:val="007866D4"/>
    <w:rsid w:val="00786F30"/>
    <w:rsid w:val="00787B81"/>
    <w:rsid w:val="0079001D"/>
    <w:rsid w:val="0079171A"/>
    <w:rsid w:val="00792060"/>
    <w:rsid w:val="00792720"/>
    <w:rsid w:val="007930D7"/>
    <w:rsid w:val="007954EF"/>
    <w:rsid w:val="007A3E67"/>
    <w:rsid w:val="007A4B0B"/>
    <w:rsid w:val="007A4FAF"/>
    <w:rsid w:val="007A6EF7"/>
    <w:rsid w:val="007A74FB"/>
    <w:rsid w:val="007B0B06"/>
    <w:rsid w:val="007B13BC"/>
    <w:rsid w:val="007B49EE"/>
    <w:rsid w:val="007B4D24"/>
    <w:rsid w:val="007B73AB"/>
    <w:rsid w:val="007C04E5"/>
    <w:rsid w:val="007C06A9"/>
    <w:rsid w:val="007C0D83"/>
    <w:rsid w:val="007C3053"/>
    <w:rsid w:val="007C3470"/>
    <w:rsid w:val="007C3508"/>
    <w:rsid w:val="007C68BC"/>
    <w:rsid w:val="007D386C"/>
    <w:rsid w:val="007D66AE"/>
    <w:rsid w:val="007E1258"/>
    <w:rsid w:val="007E2800"/>
    <w:rsid w:val="007E3108"/>
    <w:rsid w:val="007E5F28"/>
    <w:rsid w:val="007F3F04"/>
    <w:rsid w:val="007F415F"/>
    <w:rsid w:val="007F4489"/>
    <w:rsid w:val="007F50BE"/>
    <w:rsid w:val="007F5112"/>
    <w:rsid w:val="007F7C64"/>
    <w:rsid w:val="00800B18"/>
    <w:rsid w:val="0080219B"/>
    <w:rsid w:val="0080331A"/>
    <w:rsid w:val="0080490D"/>
    <w:rsid w:val="008058F6"/>
    <w:rsid w:val="0080617E"/>
    <w:rsid w:val="00815236"/>
    <w:rsid w:val="00820E42"/>
    <w:rsid w:val="00821C73"/>
    <w:rsid w:val="00822007"/>
    <w:rsid w:val="008220CC"/>
    <w:rsid w:val="00823320"/>
    <w:rsid w:val="00825B02"/>
    <w:rsid w:val="0082618F"/>
    <w:rsid w:val="00830121"/>
    <w:rsid w:val="00831E49"/>
    <w:rsid w:val="00832190"/>
    <w:rsid w:val="008324E5"/>
    <w:rsid w:val="00836C35"/>
    <w:rsid w:val="0083702E"/>
    <w:rsid w:val="00841804"/>
    <w:rsid w:val="00841FF9"/>
    <w:rsid w:val="008440BD"/>
    <w:rsid w:val="008478AA"/>
    <w:rsid w:val="00847E85"/>
    <w:rsid w:val="0085020C"/>
    <w:rsid w:val="00851B68"/>
    <w:rsid w:val="00852D3D"/>
    <w:rsid w:val="00855BAB"/>
    <w:rsid w:val="00855D4E"/>
    <w:rsid w:val="00857A3E"/>
    <w:rsid w:val="0086403C"/>
    <w:rsid w:val="00864D61"/>
    <w:rsid w:val="00865FAD"/>
    <w:rsid w:val="00866994"/>
    <w:rsid w:val="00867E15"/>
    <w:rsid w:val="008715BA"/>
    <w:rsid w:val="008719C4"/>
    <w:rsid w:val="00873026"/>
    <w:rsid w:val="008731E2"/>
    <w:rsid w:val="00874F5F"/>
    <w:rsid w:val="00875FB9"/>
    <w:rsid w:val="008819E5"/>
    <w:rsid w:val="00881B10"/>
    <w:rsid w:val="0088349D"/>
    <w:rsid w:val="008849CA"/>
    <w:rsid w:val="00884D5F"/>
    <w:rsid w:val="00885BD6"/>
    <w:rsid w:val="0088676A"/>
    <w:rsid w:val="00887E57"/>
    <w:rsid w:val="008902D7"/>
    <w:rsid w:val="00891847"/>
    <w:rsid w:val="008918EA"/>
    <w:rsid w:val="008927F9"/>
    <w:rsid w:val="00892DC7"/>
    <w:rsid w:val="008A0A92"/>
    <w:rsid w:val="008A16DD"/>
    <w:rsid w:val="008A2AA3"/>
    <w:rsid w:val="008A60AB"/>
    <w:rsid w:val="008A66AB"/>
    <w:rsid w:val="008A7894"/>
    <w:rsid w:val="008B0867"/>
    <w:rsid w:val="008B3933"/>
    <w:rsid w:val="008B4BEB"/>
    <w:rsid w:val="008B5E56"/>
    <w:rsid w:val="008B6228"/>
    <w:rsid w:val="008B6B19"/>
    <w:rsid w:val="008C12FF"/>
    <w:rsid w:val="008C24DD"/>
    <w:rsid w:val="008C4DD9"/>
    <w:rsid w:val="008C50C3"/>
    <w:rsid w:val="008C6379"/>
    <w:rsid w:val="008C73F3"/>
    <w:rsid w:val="008D1360"/>
    <w:rsid w:val="008D366D"/>
    <w:rsid w:val="008D4032"/>
    <w:rsid w:val="008D4D86"/>
    <w:rsid w:val="008D5F25"/>
    <w:rsid w:val="008D6BDB"/>
    <w:rsid w:val="008E05D6"/>
    <w:rsid w:val="008E3137"/>
    <w:rsid w:val="008E3959"/>
    <w:rsid w:val="008E5568"/>
    <w:rsid w:val="008F04F3"/>
    <w:rsid w:val="008F2444"/>
    <w:rsid w:val="008F2E70"/>
    <w:rsid w:val="008F3A1E"/>
    <w:rsid w:val="008F3E1F"/>
    <w:rsid w:val="008F4900"/>
    <w:rsid w:val="008F671F"/>
    <w:rsid w:val="008F74F2"/>
    <w:rsid w:val="00911247"/>
    <w:rsid w:val="0091230A"/>
    <w:rsid w:val="00914C87"/>
    <w:rsid w:val="009258C8"/>
    <w:rsid w:val="00927424"/>
    <w:rsid w:val="0092753D"/>
    <w:rsid w:val="009316D0"/>
    <w:rsid w:val="00931D72"/>
    <w:rsid w:val="00932C30"/>
    <w:rsid w:val="00932D2F"/>
    <w:rsid w:val="00934F18"/>
    <w:rsid w:val="009426C8"/>
    <w:rsid w:val="0094270E"/>
    <w:rsid w:val="009430DE"/>
    <w:rsid w:val="009431B6"/>
    <w:rsid w:val="00947DFA"/>
    <w:rsid w:val="00950B3D"/>
    <w:rsid w:val="009512B4"/>
    <w:rsid w:val="00953CA7"/>
    <w:rsid w:val="00955197"/>
    <w:rsid w:val="00955684"/>
    <w:rsid w:val="00960351"/>
    <w:rsid w:val="00962F7A"/>
    <w:rsid w:val="00963232"/>
    <w:rsid w:val="00964651"/>
    <w:rsid w:val="00967BF6"/>
    <w:rsid w:val="00967CC6"/>
    <w:rsid w:val="00973870"/>
    <w:rsid w:val="009749E2"/>
    <w:rsid w:val="00977A56"/>
    <w:rsid w:val="00977C05"/>
    <w:rsid w:val="00980240"/>
    <w:rsid w:val="0098080D"/>
    <w:rsid w:val="009826A5"/>
    <w:rsid w:val="0098330D"/>
    <w:rsid w:val="00984735"/>
    <w:rsid w:val="00985A6F"/>
    <w:rsid w:val="009878D6"/>
    <w:rsid w:val="00987B4E"/>
    <w:rsid w:val="009931F4"/>
    <w:rsid w:val="00994412"/>
    <w:rsid w:val="00994946"/>
    <w:rsid w:val="00995D41"/>
    <w:rsid w:val="00996C9A"/>
    <w:rsid w:val="00997EEF"/>
    <w:rsid w:val="009A0333"/>
    <w:rsid w:val="009A226D"/>
    <w:rsid w:val="009A276C"/>
    <w:rsid w:val="009A338C"/>
    <w:rsid w:val="009A4E54"/>
    <w:rsid w:val="009A5D78"/>
    <w:rsid w:val="009A63E9"/>
    <w:rsid w:val="009A6AA1"/>
    <w:rsid w:val="009A7B21"/>
    <w:rsid w:val="009B146A"/>
    <w:rsid w:val="009B26A9"/>
    <w:rsid w:val="009B4435"/>
    <w:rsid w:val="009B5655"/>
    <w:rsid w:val="009C0D46"/>
    <w:rsid w:val="009C37EA"/>
    <w:rsid w:val="009C40F3"/>
    <w:rsid w:val="009C5008"/>
    <w:rsid w:val="009C5F5F"/>
    <w:rsid w:val="009D2E96"/>
    <w:rsid w:val="009D60CD"/>
    <w:rsid w:val="009D775A"/>
    <w:rsid w:val="009E2F09"/>
    <w:rsid w:val="009E4A6C"/>
    <w:rsid w:val="009F2F62"/>
    <w:rsid w:val="009F41C3"/>
    <w:rsid w:val="009F4EA3"/>
    <w:rsid w:val="00A00E7A"/>
    <w:rsid w:val="00A05D85"/>
    <w:rsid w:val="00A05E36"/>
    <w:rsid w:val="00A10511"/>
    <w:rsid w:val="00A12205"/>
    <w:rsid w:val="00A1376C"/>
    <w:rsid w:val="00A1545A"/>
    <w:rsid w:val="00A16D9A"/>
    <w:rsid w:val="00A17C69"/>
    <w:rsid w:val="00A239F6"/>
    <w:rsid w:val="00A243F3"/>
    <w:rsid w:val="00A24A6E"/>
    <w:rsid w:val="00A25F00"/>
    <w:rsid w:val="00A26051"/>
    <w:rsid w:val="00A31297"/>
    <w:rsid w:val="00A3223C"/>
    <w:rsid w:val="00A3231D"/>
    <w:rsid w:val="00A34398"/>
    <w:rsid w:val="00A403D2"/>
    <w:rsid w:val="00A41B9B"/>
    <w:rsid w:val="00A42411"/>
    <w:rsid w:val="00A45784"/>
    <w:rsid w:val="00A46421"/>
    <w:rsid w:val="00A47877"/>
    <w:rsid w:val="00A52A28"/>
    <w:rsid w:val="00A52BE6"/>
    <w:rsid w:val="00A538A0"/>
    <w:rsid w:val="00A5463E"/>
    <w:rsid w:val="00A548F0"/>
    <w:rsid w:val="00A606DA"/>
    <w:rsid w:val="00A6180E"/>
    <w:rsid w:val="00A61CAC"/>
    <w:rsid w:val="00A61E0F"/>
    <w:rsid w:val="00A61E3B"/>
    <w:rsid w:val="00A70C81"/>
    <w:rsid w:val="00A72343"/>
    <w:rsid w:val="00A739EA"/>
    <w:rsid w:val="00A76327"/>
    <w:rsid w:val="00A76C3D"/>
    <w:rsid w:val="00A77396"/>
    <w:rsid w:val="00A77942"/>
    <w:rsid w:val="00A800E2"/>
    <w:rsid w:val="00A8154C"/>
    <w:rsid w:val="00A81977"/>
    <w:rsid w:val="00A82F7A"/>
    <w:rsid w:val="00A84E4A"/>
    <w:rsid w:val="00A904E1"/>
    <w:rsid w:val="00A92E2C"/>
    <w:rsid w:val="00A97FAB"/>
    <w:rsid w:val="00AA2A60"/>
    <w:rsid w:val="00AA38E3"/>
    <w:rsid w:val="00AA3E94"/>
    <w:rsid w:val="00AA60B0"/>
    <w:rsid w:val="00AA721F"/>
    <w:rsid w:val="00AB3DC8"/>
    <w:rsid w:val="00AB403C"/>
    <w:rsid w:val="00AB4531"/>
    <w:rsid w:val="00AB4ED1"/>
    <w:rsid w:val="00AB5A75"/>
    <w:rsid w:val="00AB6120"/>
    <w:rsid w:val="00AB6190"/>
    <w:rsid w:val="00AB6AB0"/>
    <w:rsid w:val="00AB6EB5"/>
    <w:rsid w:val="00AB6F16"/>
    <w:rsid w:val="00AB720A"/>
    <w:rsid w:val="00AB7FC9"/>
    <w:rsid w:val="00AC0D6E"/>
    <w:rsid w:val="00AC5B58"/>
    <w:rsid w:val="00AC6C02"/>
    <w:rsid w:val="00AC7171"/>
    <w:rsid w:val="00AD0B45"/>
    <w:rsid w:val="00AD26CF"/>
    <w:rsid w:val="00AE01AD"/>
    <w:rsid w:val="00AE0581"/>
    <w:rsid w:val="00AE0EEC"/>
    <w:rsid w:val="00AE16CB"/>
    <w:rsid w:val="00AE1C94"/>
    <w:rsid w:val="00AE254B"/>
    <w:rsid w:val="00AE2DBC"/>
    <w:rsid w:val="00AE3A1A"/>
    <w:rsid w:val="00AE4630"/>
    <w:rsid w:val="00AE4E1F"/>
    <w:rsid w:val="00AE51B9"/>
    <w:rsid w:val="00AE53D5"/>
    <w:rsid w:val="00AE6C67"/>
    <w:rsid w:val="00AE7E86"/>
    <w:rsid w:val="00AF2C10"/>
    <w:rsid w:val="00AF3C9F"/>
    <w:rsid w:val="00AF3F20"/>
    <w:rsid w:val="00AF4FF4"/>
    <w:rsid w:val="00AF54E6"/>
    <w:rsid w:val="00AF5EF6"/>
    <w:rsid w:val="00B00F4E"/>
    <w:rsid w:val="00B012AD"/>
    <w:rsid w:val="00B03181"/>
    <w:rsid w:val="00B0383E"/>
    <w:rsid w:val="00B05739"/>
    <w:rsid w:val="00B06262"/>
    <w:rsid w:val="00B0718D"/>
    <w:rsid w:val="00B072B7"/>
    <w:rsid w:val="00B174EF"/>
    <w:rsid w:val="00B17EB1"/>
    <w:rsid w:val="00B204BD"/>
    <w:rsid w:val="00B224D9"/>
    <w:rsid w:val="00B2297B"/>
    <w:rsid w:val="00B22D23"/>
    <w:rsid w:val="00B22D46"/>
    <w:rsid w:val="00B2450C"/>
    <w:rsid w:val="00B25588"/>
    <w:rsid w:val="00B2677B"/>
    <w:rsid w:val="00B267EB"/>
    <w:rsid w:val="00B30381"/>
    <w:rsid w:val="00B30D2B"/>
    <w:rsid w:val="00B33927"/>
    <w:rsid w:val="00B35AE9"/>
    <w:rsid w:val="00B36D85"/>
    <w:rsid w:val="00B40470"/>
    <w:rsid w:val="00B406AC"/>
    <w:rsid w:val="00B43122"/>
    <w:rsid w:val="00B45B5C"/>
    <w:rsid w:val="00B51E40"/>
    <w:rsid w:val="00B53923"/>
    <w:rsid w:val="00B62F10"/>
    <w:rsid w:val="00B6339B"/>
    <w:rsid w:val="00B63C4A"/>
    <w:rsid w:val="00B65DC5"/>
    <w:rsid w:val="00B6760A"/>
    <w:rsid w:val="00B67C87"/>
    <w:rsid w:val="00B67F17"/>
    <w:rsid w:val="00B712CD"/>
    <w:rsid w:val="00B72F07"/>
    <w:rsid w:val="00B81404"/>
    <w:rsid w:val="00B85D0D"/>
    <w:rsid w:val="00B85DDD"/>
    <w:rsid w:val="00B8651E"/>
    <w:rsid w:val="00B87FA9"/>
    <w:rsid w:val="00B90AAF"/>
    <w:rsid w:val="00B94BFB"/>
    <w:rsid w:val="00B95632"/>
    <w:rsid w:val="00B95B15"/>
    <w:rsid w:val="00B97C39"/>
    <w:rsid w:val="00BA0BF8"/>
    <w:rsid w:val="00BA103D"/>
    <w:rsid w:val="00BA111C"/>
    <w:rsid w:val="00BA2709"/>
    <w:rsid w:val="00BA4F28"/>
    <w:rsid w:val="00BA5376"/>
    <w:rsid w:val="00BA728E"/>
    <w:rsid w:val="00BB2437"/>
    <w:rsid w:val="00BB394E"/>
    <w:rsid w:val="00BB4035"/>
    <w:rsid w:val="00BB489F"/>
    <w:rsid w:val="00BB5CD4"/>
    <w:rsid w:val="00BB5F0B"/>
    <w:rsid w:val="00BB7769"/>
    <w:rsid w:val="00BC0C53"/>
    <w:rsid w:val="00BC2A16"/>
    <w:rsid w:val="00BC5E20"/>
    <w:rsid w:val="00BC61DE"/>
    <w:rsid w:val="00BC64AF"/>
    <w:rsid w:val="00BC685B"/>
    <w:rsid w:val="00BD44B8"/>
    <w:rsid w:val="00BE1024"/>
    <w:rsid w:val="00BE1FCB"/>
    <w:rsid w:val="00BE45BA"/>
    <w:rsid w:val="00BE4B35"/>
    <w:rsid w:val="00BE6EEC"/>
    <w:rsid w:val="00BE6F01"/>
    <w:rsid w:val="00BE75F7"/>
    <w:rsid w:val="00BF03F2"/>
    <w:rsid w:val="00BF05C6"/>
    <w:rsid w:val="00BF1483"/>
    <w:rsid w:val="00BF331A"/>
    <w:rsid w:val="00BF36F7"/>
    <w:rsid w:val="00C01077"/>
    <w:rsid w:val="00C02952"/>
    <w:rsid w:val="00C06543"/>
    <w:rsid w:val="00C0795B"/>
    <w:rsid w:val="00C07BB6"/>
    <w:rsid w:val="00C11AD2"/>
    <w:rsid w:val="00C17544"/>
    <w:rsid w:val="00C17615"/>
    <w:rsid w:val="00C206E0"/>
    <w:rsid w:val="00C231AD"/>
    <w:rsid w:val="00C245C5"/>
    <w:rsid w:val="00C361C1"/>
    <w:rsid w:val="00C36FF9"/>
    <w:rsid w:val="00C40A44"/>
    <w:rsid w:val="00C4277F"/>
    <w:rsid w:val="00C43E2C"/>
    <w:rsid w:val="00C43EA5"/>
    <w:rsid w:val="00C46036"/>
    <w:rsid w:val="00C5234D"/>
    <w:rsid w:val="00C57CB1"/>
    <w:rsid w:val="00C64BFA"/>
    <w:rsid w:val="00C656B5"/>
    <w:rsid w:val="00C66244"/>
    <w:rsid w:val="00C66DAF"/>
    <w:rsid w:val="00C67625"/>
    <w:rsid w:val="00C70303"/>
    <w:rsid w:val="00C70643"/>
    <w:rsid w:val="00C71845"/>
    <w:rsid w:val="00C7189C"/>
    <w:rsid w:val="00C71FEC"/>
    <w:rsid w:val="00C73791"/>
    <w:rsid w:val="00C80E12"/>
    <w:rsid w:val="00C82232"/>
    <w:rsid w:val="00C92275"/>
    <w:rsid w:val="00C934C6"/>
    <w:rsid w:val="00C96334"/>
    <w:rsid w:val="00CA2C44"/>
    <w:rsid w:val="00CA37CD"/>
    <w:rsid w:val="00CA3D36"/>
    <w:rsid w:val="00CA62E5"/>
    <w:rsid w:val="00CB205D"/>
    <w:rsid w:val="00CB39DA"/>
    <w:rsid w:val="00CB5532"/>
    <w:rsid w:val="00CC048C"/>
    <w:rsid w:val="00CC6E1F"/>
    <w:rsid w:val="00CC735D"/>
    <w:rsid w:val="00CC785B"/>
    <w:rsid w:val="00CC79F1"/>
    <w:rsid w:val="00CD1784"/>
    <w:rsid w:val="00CD4805"/>
    <w:rsid w:val="00CD6F8B"/>
    <w:rsid w:val="00CE1599"/>
    <w:rsid w:val="00CE1C57"/>
    <w:rsid w:val="00CE2D8F"/>
    <w:rsid w:val="00CE30C3"/>
    <w:rsid w:val="00CE3B44"/>
    <w:rsid w:val="00CE55EF"/>
    <w:rsid w:val="00CE71A7"/>
    <w:rsid w:val="00CF183F"/>
    <w:rsid w:val="00CF31D8"/>
    <w:rsid w:val="00CF38DF"/>
    <w:rsid w:val="00CF49E4"/>
    <w:rsid w:val="00CF4DBE"/>
    <w:rsid w:val="00CF6C17"/>
    <w:rsid w:val="00D03540"/>
    <w:rsid w:val="00D05F8F"/>
    <w:rsid w:val="00D1010F"/>
    <w:rsid w:val="00D10720"/>
    <w:rsid w:val="00D139FC"/>
    <w:rsid w:val="00D166AD"/>
    <w:rsid w:val="00D167E7"/>
    <w:rsid w:val="00D17A0D"/>
    <w:rsid w:val="00D206D0"/>
    <w:rsid w:val="00D224AA"/>
    <w:rsid w:val="00D2414E"/>
    <w:rsid w:val="00D2438D"/>
    <w:rsid w:val="00D25F46"/>
    <w:rsid w:val="00D26B39"/>
    <w:rsid w:val="00D26B9D"/>
    <w:rsid w:val="00D30F22"/>
    <w:rsid w:val="00D30FD3"/>
    <w:rsid w:val="00D32F11"/>
    <w:rsid w:val="00D3664D"/>
    <w:rsid w:val="00D412EE"/>
    <w:rsid w:val="00D458DD"/>
    <w:rsid w:val="00D45E9A"/>
    <w:rsid w:val="00D4696A"/>
    <w:rsid w:val="00D46CD8"/>
    <w:rsid w:val="00D4786C"/>
    <w:rsid w:val="00D5047A"/>
    <w:rsid w:val="00D5107A"/>
    <w:rsid w:val="00D51C1D"/>
    <w:rsid w:val="00D53FC5"/>
    <w:rsid w:val="00D54C76"/>
    <w:rsid w:val="00D54ED0"/>
    <w:rsid w:val="00D61D5C"/>
    <w:rsid w:val="00D62E80"/>
    <w:rsid w:val="00D655CD"/>
    <w:rsid w:val="00D7162D"/>
    <w:rsid w:val="00D72F2F"/>
    <w:rsid w:val="00D730F3"/>
    <w:rsid w:val="00D7564A"/>
    <w:rsid w:val="00D82773"/>
    <w:rsid w:val="00D84859"/>
    <w:rsid w:val="00D851AA"/>
    <w:rsid w:val="00D8566F"/>
    <w:rsid w:val="00D94286"/>
    <w:rsid w:val="00D94ABA"/>
    <w:rsid w:val="00D9524C"/>
    <w:rsid w:val="00D97657"/>
    <w:rsid w:val="00D977B7"/>
    <w:rsid w:val="00D977C8"/>
    <w:rsid w:val="00DA2CAD"/>
    <w:rsid w:val="00DA4CA8"/>
    <w:rsid w:val="00DA53B7"/>
    <w:rsid w:val="00DA596E"/>
    <w:rsid w:val="00DA67E2"/>
    <w:rsid w:val="00DA6A7C"/>
    <w:rsid w:val="00DA6AA8"/>
    <w:rsid w:val="00DA6C96"/>
    <w:rsid w:val="00DA74BB"/>
    <w:rsid w:val="00DB14A8"/>
    <w:rsid w:val="00DB22C0"/>
    <w:rsid w:val="00DB7405"/>
    <w:rsid w:val="00DB7416"/>
    <w:rsid w:val="00DC2C9F"/>
    <w:rsid w:val="00DC2EC8"/>
    <w:rsid w:val="00DC67C1"/>
    <w:rsid w:val="00DD06AA"/>
    <w:rsid w:val="00DD2F72"/>
    <w:rsid w:val="00DE052A"/>
    <w:rsid w:val="00DE3119"/>
    <w:rsid w:val="00DE4074"/>
    <w:rsid w:val="00DF0942"/>
    <w:rsid w:val="00DF3B64"/>
    <w:rsid w:val="00DF5806"/>
    <w:rsid w:val="00E00988"/>
    <w:rsid w:val="00E059B3"/>
    <w:rsid w:val="00E05F94"/>
    <w:rsid w:val="00E078D9"/>
    <w:rsid w:val="00E10CED"/>
    <w:rsid w:val="00E11B7B"/>
    <w:rsid w:val="00E21F4D"/>
    <w:rsid w:val="00E255FC"/>
    <w:rsid w:val="00E27800"/>
    <w:rsid w:val="00E27CD4"/>
    <w:rsid w:val="00E322C4"/>
    <w:rsid w:val="00E32409"/>
    <w:rsid w:val="00E3322E"/>
    <w:rsid w:val="00E34602"/>
    <w:rsid w:val="00E37113"/>
    <w:rsid w:val="00E37D59"/>
    <w:rsid w:val="00E42578"/>
    <w:rsid w:val="00E42954"/>
    <w:rsid w:val="00E4329D"/>
    <w:rsid w:val="00E44008"/>
    <w:rsid w:val="00E45651"/>
    <w:rsid w:val="00E47993"/>
    <w:rsid w:val="00E50EFA"/>
    <w:rsid w:val="00E5201A"/>
    <w:rsid w:val="00E5308E"/>
    <w:rsid w:val="00E575AC"/>
    <w:rsid w:val="00E61E72"/>
    <w:rsid w:val="00E65BB7"/>
    <w:rsid w:val="00E667F0"/>
    <w:rsid w:val="00E71B8F"/>
    <w:rsid w:val="00E724A4"/>
    <w:rsid w:val="00E76717"/>
    <w:rsid w:val="00E77190"/>
    <w:rsid w:val="00E7742E"/>
    <w:rsid w:val="00E80EB4"/>
    <w:rsid w:val="00E83275"/>
    <w:rsid w:val="00E83D96"/>
    <w:rsid w:val="00E856A6"/>
    <w:rsid w:val="00E93B65"/>
    <w:rsid w:val="00E93C31"/>
    <w:rsid w:val="00E94ECC"/>
    <w:rsid w:val="00E95F26"/>
    <w:rsid w:val="00E97EC3"/>
    <w:rsid w:val="00EA0543"/>
    <w:rsid w:val="00EA0729"/>
    <w:rsid w:val="00EA0AE8"/>
    <w:rsid w:val="00EA215E"/>
    <w:rsid w:val="00EA2785"/>
    <w:rsid w:val="00EA4939"/>
    <w:rsid w:val="00EA495F"/>
    <w:rsid w:val="00EA543C"/>
    <w:rsid w:val="00EA6932"/>
    <w:rsid w:val="00EA7CDB"/>
    <w:rsid w:val="00EB19F3"/>
    <w:rsid w:val="00EB2566"/>
    <w:rsid w:val="00EB59CF"/>
    <w:rsid w:val="00EC197D"/>
    <w:rsid w:val="00EC25E3"/>
    <w:rsid w:val="00EC7CD0"/>
    <w:rsid w:val="00ED28A1"/>
    <w:rsid w:val="00ED2CC8"/>
    <w:rsid w:val="00ED3AA9"/>
    <w:rsid w:val="00ED3C12"/>
    <w:rsid w:val="00ED6983"/>
    <w:rsid w:val="00EE0122"/>
    <w:rsid w:val="00EE1907"/>
    <w:rsid w:val="00EE20F8"/>
    <w:rsid w:val="00EE632E"/>
    <w:rsid w:val="00EF2B6B"/>
    <w:rsid w:val="00EF2DD6"/>
    <w:rsid w:val="00EF41DB"/>
    <w:rsid w:val="00EF59FB"/>
    <w:rsid w:val="00F00893"/>
    <w:rsid w:val="00F01F8F"/>
    <w:rsid w:val="00F023E8"/>
    <w:rsid w:val="00F04867"/>
    <w:rsid w:val="00F0646D"/>
    <w:rsid w:val="00F10F17"/>
    <w:rsid w:val="00F12029"/>
    <w:rsid w:val="00F12218"/>
    <w:rsid w:val="00F1225B"/>
    <w:rsid w:val="00F14900"/>
    <w:rsid w:val="00F15B74"/>
    <w:rsid w:val="00F2044E"/>
    <w:rsid w:val="00F210BA"/>
    <w:rsid w:val="00F22A42"/>
    <w:rsid w:val="00F2331F"/>
    <w:rsid w:val="00F30CF0"/>
    <w:rsid w:val="00F313F1"/>
    <w:rsid w:val="00F33A44"/>
    <w:rsid w:val="00F40B77"/>
    <w:rsid w:val="00F40C19"/>
    <w:rsid w:val="00F453C5"/>
    <w:rsid w:val="00F5359E"/>
    <w:rsid w:val="00F563A9"/>
    <w:rsid w:val="00F56640"/>
    <w:rsid w:val="00F56BB6"/>
    <w:rsid w:val="00F57AF0"/>
    <w:rsid w:val="00F60BDB"/>
    <w:rsid w:val="00F60DB5"/>
    <w:rsid w:val="00F6339D"/>
    <w:rsid w:val="00F64961"/>
    <w:rsid w:val="00F66A27"/>
    <w:rsid w:val="00F741B8"/>
    <w:rsid w:val="00F82217"/>
    <w:rsid w:val="00F8273A"/>
    <w:rsid w:val="00F8561E"/>
    <w:rsid w:val="00F87976"/>
    <w:rsid w:val="00F912F8"/>
    <w:rsid w:val="00F9240A"/>
    <w:rsid w:val="00F92A5E"/>
    <w:rsid w:val="00F96052"/>
    <w:rsid w:val="00F96480"/>
    <w:rsid w:val="00FA0FD4"/>
    <w:rsid w:val="00FA1AA1"/>
    <w:rsid w:val="00FA384C"/>
    <w:rsid w:val="00FA46E3"/>
    <w:rsid w:val="00FA47D7"/>
    <w:rsid w:val="00FB1469"/>
    <w:rsid w:val="00FB3B23"/>
    <w:rsid w:val="00FB5680"/>
    <w:rsid w:val="00FB5FF0"/>
    <w:rsid w:val="00FB657A"/>
    <w:rsid w:val="00FB7678"/>
    <w:rsid w:val="00FC0569"/>
    <w:rsid w:val="00FC28BC"/>
    <w:rsid w:val="00FC2986"/>
    <w:rsid w:val="00FC3CF4"/>
    <w:rsid w:val="00FC400D"/>
    <w:rsid w:val="00FC69B5"/>
    <w:rsid w:val="00FD2FC0"/>
    <w:rsid w:val="00FD7AC4"/>
    <w:rsid w:val="00FE0DF0"/>
    <w:rsid w:val="00FE107B"/>
    <w:rsid w:val="00FE15BD"/>
    <w:rsid w:val="00FE43AD"/>
    <w:rsid w:val="00FE5262"/>
    <w:rsid w:val="00FE7EB4"/>
    <w:rsid w:val="00FF2E42"/>
    <w:rsid w:val="00FF3B12"/>
    <w:rsid w:val="00FF561F"/>
    <w:rsid w:val="0142320B"/>
    <w:rsid w:val="152867BB"/>
    <w:rsid w:val="198F54C1"/>
    <w:rsid w:val="2B476D21"/>
    <w:rsid w:val="32D25B96"/>
    <w:rsid w:val="3B1F33BF"/>
    <w:rsid w:val="3DC2750F"/>
    <w:rsid w:val="3DD54DE7"/>
    <w:rsid w:val="5B0503F5"/>
    <w:rsid w:val="5F6E751E"/>
    <w:rsid w:val="600E45B1"/>
    <w:rsid w:val="6308282F"/>
    <w:rsid w:val="695D6586"/>
    <w:rsid w:val="721D044A"/>
    <w:rsid w:val="77913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007D5C-5FCC-4BB9-AD78-2F0C6F37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1" w:count="371">
    <w:lsdException w:name="heading 1" w:uiPriority="9"/>
    <w:lsdException w:name="heading 2" w:uiPriority="9" w:unhideWhenUsed="1"/>
    <w:lsdException w:name="heading 3" w:uiPriority="9" w:unhideWhenUsed="1"/>
    <w:lsdException w:name="heading 4" w:uiPriority="9" w:unhideWhenUsed="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uiPriority="99"/>
    <w:lsdException w:name="index 3" w:qFormat="0"/>
    <w:lsdException w:name="index 4" w:qFormat="0"/>
    <w:lsdException w:name="index 5" w:qFormat="0"/>
    <w:lsdException w:name="index 7" w:qFormat="0"/>
    <w:lsdException w:name="index 8" w:qFormat="0"/>
    <w:lsdException w:name="index 9" w:qFormat="0"/>
    <w:lsdException w:name="toc 1" w:uiPriority="39"/>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Normal Indent" w:qFormat="0"/>
    <w:lsdException w:name="footnote text" w:qFormat="0"/>
    <w:lsdException w:name="annotation text" w:uiPriority="99" w:unhideWhenUsed="1"/>
    <w:lsdException w:name="header" w:uiPriority="99" w:unhideWhenUsed="1"/>
    <w:lsdException w:name="footer" w:uiPriority="99" w:unhideWhenUsed="1"/>
    <w:lsdException w:name="index heading" w:qFormat="0"/>
    <w:lsdException w:name="caption" w:unhideWhenUsed="1"/>
    <w:lsdException w:name="envelope return" w:qFormat="0"/>
    <w:lsdException w:name="annotation reference" w:uiPriority="99" w:unhideWhenUsed="1"/>
    <w:lsdException w:name="line number" w:qFormat="0"/>
    <w:lsdException w:name="endnote reference" w:uiPriority="99" w:unhideWhenUsed="1" w:qFormat="0"/>
    <w:lsdException w:name="endnote text" w:uiPriority="99" w:unhideWhenUsed="1"/>
    <w:lsdException w:name="macro" w:qFormat="0"/>
    <w:lsdException w:name="List" w:qFormat="0"/>
    <w:lsdException w:name="List Bullet" w:qFormat="0"/>
    <w:lsdException w:name="List 2" w:qFormat="0"/>
    <w:lsdException w:name="List 3" w:qFormat="0"/>
    <w:lsdException w:name="List 5" w:qFormat="0"/>
    <w:lsdException w:name="List Bullet 2" w:uiPriority="99" w:unhideWhenUsed="1" w:qFormat="0"/>
    <w:lsdException w:name="List Bullet 3" w:qFormat="0"/>
    <w:lsdException w:name="List Bullet 4" w:qFormat="0"/>
    <w:lsdException w:name="List Bullet 5" w:qFormat="0"/>
    <w:lsdException w:name="List Number 2" w:qFormat="0"/>
    <w:lsdException w:name="List Number 3" w:qFormat="0"/>
    <w:lsdException w:name="List Number 4" w:qFormat="0"/>
    <w:lsdException w:name="List Number 5" w:qFormat="0"/>
    <w:lsdException w:name="Title" w:uiPriority="10"/>
    <w:lsdException w:name="Default Paragraph Font" w:semiHidden="1" w:uiPriority="1" w:unhideWhenUsed="1" w:qFormat="0"/>
    <w:lsdException w:name="Body Text" w:uiPriority="1"/>
    <w:lsdException w:name="Body Text Indent" w:unhideWhenUsed="1"/>
    <w:lsdException w:name="List Continue" w:qFormat="0"/>
    <w:lsdException w:name="List Continue 3" w:qFormat="0"/>
    <w:lsdException w:name="List Continue 4" w:qFormat="0"/>
    <w:lsdException w:name="List Continue 5" w:qFormat="0"/>
    <w:lsdException w:name="Message Header" w:qFormat="0"/>
    <w:lsdException w:name="Subtitle" w:uiPriority="11"/>
    <w:lsdException w:name="Salutation" w:qFormat="0"/>
    <w:lsdException w:name="Note Heading" w:qFormat="0"/>
    <w:lsdException w:name="Hyperlink" w:uiPriority="99" w:unhideWhenUsed="1"/>
    <w:lsdException w:name="FollowedHyperlink" w:uiPriority="99" w:unhideWhenUsed="1" w:qFormat="0"/>
    <w:lsdException w:name="Strong" w:uiPriority="22"/>
    <w:lsdException w:name="Emphasis" w:uiPriority="20"/>
    <w:lsdException w:name="Plain Text" w:unhideWhenUsed="1"/>
    <w:lsdException w:name="HTML Top of Form" w:semiHidden="1" w:uiPriority="99" w:unhideWhenUsed="1" w:qFormat="0"/>
    <w:lsdException w:name="HTML Bottom of Form" w:semiHidden="1" w:uiPriority="99" w:unhideWhenUsed="1" w:qFormat="0"/>
    <w:lsdException w:name="Normal (Web)" w:unhideWhenUsed="1"/>
    <w:lsdException w:name="HTML Cite" w:uiPriority="99" w:unhideWhenUsed="1" w:qFormat="0"/>
    <w:lsdException w:name="HTML Definition" w:qFormat="0"/>
    <w:lsdException w:name="HTML Typewriter" w:qFormat="0"/>
    <w:lsdException w:name="Normal Table" w:semiHidden="1" w:uiPriority="99" w:unhideWhenUsed="1" w:qFormat="0"/>
    <w:lsdException w:name="annotation subject"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qFormat="0"/>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qFormat="0"/>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0"/>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0"/>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0"/>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0"/>
    <w:lsdException w:name="Colorful Grid Accent 4" w:uiPriority="73" w:qFormat="0"/>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0"/>
    <w:lsdException w:name="Colorful Grid Accent 5" w:uiPriority="73" w:qFormat="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pPr>
      <w:spacing w:after="5" w:line="265" w:lineRule="auto"/>
      <w:ind w:left="908" w:hanging="10"/>
      <w:jc w:val="both"/>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pPr>
      <w:spacing w:after="0" w:line="240" w:lineRule="auto"/>
      <w:ind w:left="0" w:firstLine="0"/>
      <w:jc w:val="left"/>
    </w:pPr>
    <w:rPr>
      <w:rFonts w:ascii="Tahoma" w:eastAsia="Calibri" w:hAnsi="Tahoma"/>
      <w:color w:val="auto"/>
      <w:sz w:val="16"/>
      <w:szCs w:val="16"/>
    </w:rPr>
  </w:style>
  <w:style w:type="paragraph" w:styleId="BlockText">
    <w:name w:val="Block Text"/>
    <w:basedOn w:val="Normal"/>
    <w:qFormat/>
    <w:pPr>
      <w:spacing w:after="120" w:line="259" w:lineRule="auto"/>
      <w:ind w:leftChars="700" w:left="1440" w:rightChars="700" w:right="1440" w:firstLine="0"/>
      <w:jc w:val="left"/>
    </w:pPr>
    <w:rPr>
      <w:rFonts w:ascii="Calibri" w:eastAsia="Calibri" w:hAnsi="Calibri"/>
      <w:color w:val="auto"/>
      <w:sz w:val="22"/>
    </w:rPr>
  </w:style>
  <w:style w:type="paragraph" w:styleId="BodyText">
    <w:name w:val="Body Text"/>
    <w:basedOn w:val="Normal"/>
    <w:link w:val="BodyTextChar"/>
    <w:uiPriority w:val="1"/>
    <w:qFormat/>
    <w:pPr>
      <w:spacing w:after="0" w:line="240" w:lineRule="auto"/>
      <w:ind w:left="0" w:right="749" w:firstLine="0"/>
      <w:jc w:val="left"/>
    </w:pPr>
    <w:rPr>
      <w:rFonts w:ascii="Arial" w:hAnsi="Arial"/>
      <w:color w:val="auto"/>
      <w:szCs w:val="20"/>
    </w:rPr>
  </w:style>
  <w:style w:type="paragraph" w:styleId="BodyText2">
    <w:name w:val="Body Text 2"/>
    <w:basedOn w:val="Normal"/>
    <w:link w:val="BodyText2Char"/>
    <w:qFormat/>
    <w:pPr>
      <w:spacing w:after="120" w:line="480" w:lineRule="auto"/>
      <w:ind w:left="0" w:firstLine="0"/>
      <w:jc w:val="left"/>
    </w:pPr>
    <w:rPr>
      <w:rFonts w:ascii="Calibri" w:eastAsia="Calibri" w:hAnsi="Calibri"/>
      <w:color w:val="auto"/>
      <w:sz w:val="22"/>
    </w:rPr>
  </w:style>
  <w:style w:type="paragraph" w:styleId="BodyText3">
    <w:name w:val="Body Text 3"/>
    <w:basedOn w:val="Normal"/>
    <w:link w:val="BodyText3Char"/>
    <w:qFormat/>
    <w:pPr>
      <w:spacing w:after="120" w:line="259" w:lineRule="auto"/>
      <w:ind w:left="0" w:firstLine="0"/>
      <w:jc w:val="left"/>
    </w:pPr>
    <w:rPr>
      <w:rFonts w:ascii="Calibri" w:eastAsia="Calibri" w:hAnsi="Calibri"/>
      <w:color w:val="auto"/>
      <w:sz w:val="16"/>
      <w:szCs w:val="16"/>
    </w:rPr>
  </w:style>
  <w:style w:type="paragraph" w:styleId="BodyTextFirstIndent">
    <w:name w:val="Body Text First Indent"/>
    <w:basedOn w:val="BodyText"/>
    <w:link w:val="BodyTextFirstIndentChar"/>
    <w:qFormat/>
    <w:pPr>
      <w:spacing w:after="120" w:line="259" w:lineRule="auto"/>
      <w:ind w:right="0" w:firstLineChars="100" w:firstLine="420"/>
    </w:pPr>
    <w:rPr>
      <w:rFonts w:ascii="Calibri" w:eastAsia="Calibri" w:hAnsi="Calibri"/>
      <w:sz w:val="22"/>
      <w:szCs w:val="22"/>
    </w:rPr>
  </w:style>
  <w:style w:type="paragraph" w:styleId="BodyTextIndent">
    <w:name w:val="Body Text Indent"/>
    <w:basedOn w:val="Normal"/>
    <w:link w:val="BodyTextIndentChar"/>
    <w:unhideWhenUsed/>
    <w:qFormat/>
    <w:pPr>
      <w:spacing w:after="120" w:line="240" w:lineRule="auto"/>
      <w:ind w:left="360" w:hanging="357"/>
      <w:jc w:val="left"/>
    </w:pPr>
    <w:rPr>
      <w:color w:val="auto"/>
      <w:szCs w:val="24"/>
      <w:lang w:val="en-GB"/>
    </w:rPr>
  </w:style>
  <w:style w:type="paragraph" w:styleId="BodyTextFirstIndent2">
    <w:name w:val="Body Text First Indent 2"/>
    <w:basedOn w:val="BodyTextIndent"/>
    <w:link w:val="BodyTextFirstIndent2Char"/>
    <w:qFormat/>
    <w:pPr>
      <w:spacing w:line="259" w:lineRule="auto"/>
      <w:ind w:leftChars="200" w:left="420" w:firstLineChars="200" w:firstLine="420"/>
    </w:pPr>
    <w:rPr>
      <w:rFonts w:ascii="Calibri" w:eastAsia="Calibri" w:hAnsi="Calibri"/>
      <w:sz w:val="22"/>
      <w:szCs w:val="22"/>
      <w:lang w:val="en-US"/>
    </w:rPr>
  </w:style>
  <w:style w:type="paragraph" w:styleId="BodyTextIndent2">
    <w:name w:val="Body Text Indent 2"/>
    <w:basedOn w:val="Normal"/>
    <w:link w:val="BodyTextIndent2Char"/>
    <w:qFormat/>
    <w:pPr>
      <w:spacing w:after="120" w:line="480" w:lineRule="auto"/>
      <w:ind w:leftChars="200" w:left="420" w:firstLine="0"/>
      <w:jc w:val="left"/>
    </w:pPr>
    <w:rPr>
      <w:rFonts w:ascii="Calibri" w:eastAsia="Calibri" w:hAnsi="Calibri"/>
      <w:color w:val="auto"/>
      <w:sz w:val="22"/>
    </w:rPr>
  </w:style>
  <w:style w:type="paragraph" w:styleId="BodyTextIndent3">
    <w:name w:val="Body Text Indent 3"/>
    <w:basedOn w:val="Normal"/>
    <w:link w:val="BodyTextIndent3Char"/>
    <w:qFormat/>
    <w:pPr>
      <w:spacing w:after="120" w:line="259" w:lineRule="auto"/>
      <w:ind w:leftChars="200" w:left="420" w:firstLine="0"/>
      <w:jc w:val="left"/>
    </w:pPr>
    <w:rPr>
      <w:rFonts w:ascii="Calibri" w:eastAsia="Calibri" w:hAnsi="Calibri"/>
      <w:color w:val="auto"/>
      <w:sz w:val="16"/>
      <w:szCs w:val="16"/>
    </w:rPr>
  </w:style>
  <w:style w:type="paragraph" w:styleId="Caption">
    <w:name w:val="caption"/>
    <w:basedOn w:val="Normal"/>
    <w:next w:val="Normal"/>
    <w:unhideWhenUsed/>
    <w:qFormat/>
    <w:pPr>
      <w:spacing w:after="0" w:line="240" w:lineRule="auto"/>
      <w:ind w:left="714" w:hanging="357"/>
      <w:jc w:val="left"/>
    </w:pPr>
    <w:rPr>
      <w:b/>
      <w:color w:val="auto"/>
      <w:szCs w:val="20"/>
      <w:lang w:val="en-GB"/>
    </w:rPr>
  </w:style>
  <w:style w:type="paragraph" w:styleId="Closing">
    <w:name w:val="Closing"/>
    <w:basedOn w:val="Normal"/>
    <w:link w:val="ClosingChar"/>
    <w:qFormat/>
    <w:pPr>
      <w:spacing w:after="160" w:line="259" w:lineRule="auto"/>
      <w:ind w:leftChars="2100" w:left="100" w:firstLine="0"/>
      <w:jc w:val="left"/>
    </w:pPr>
    <w:rPr>
      <w:rFonts w:ascii="Calibri" w:eastAsia="Calibri" w:hAnsi="Calibri"/>
      <w:color w:val="auto"/>
      <w:sz w:val="22"/>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pPr>
      <w:spacing w:after="200" w:line="240" w:lineRule="auto"/>
      <w:ind w:left="0" w:firstLine="0"/>
      <w:jc w:val="left"/>
    </w:pPr>
    <w:rPr>
      <w:rFonts w:ascii="Calibri" w:eastAsia="Calibri" w:hAnsi="Calibri"/>
      <w:color w:val="auto"/>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ate">
    <w:name w:val="Date"/>
    <w:basedOn w:val="Normal"/>
    <w:next w:val="Normal"/>
    <w:link w:val="DateChar"/>
    <w:qFormat/>
    <w:pPr>
      <w:spacing w:after="160" w:line="259" w:lineRule="auto"/>
      <w:ind w:leftChars="2500" w:left="100" w:firstLine="0"/>
      <w:jc w:val="left"/>
    </w:pPr>
    <w:rPr>
      <w:rFonts w:ascii="Calibri" w:eastAsia="Calibri" w:hAnsi="Calibri"/>
      <w:color w:val="auto"/>
      <w:sz w:val="22"/>
    </w:rPr>
  </w:style>
  <w:style w:type="paragraph" w:styleId="DocumentMap">
    <w:name w:val="Document Map"/>
    <w:basedOn w:val="Normal"/>
    <w:link w:val="DocumentMapChar"/>
    <w:qFormat/>
    <w:pPr>
      <w:shd w:val="clear" w:color="auto" w:fill="000080"/>
      <w:spacing w:after="160" w:line="259" w:lineRule="auto"/>
      <w:ind w:left="0" w:firstLine="0"/>
      <w:jc w:val="left"/>
    </w:pPr>
    <w:rPr>
      <w:rFonts w:ascii="Calibri" w:eastAsia="Calibri" w:hAnsi="Calibri"/>
      <w:color w:val="auto"/>
      <w:sz w:val="22"/>
    </w:rPr>
  </w:style>
  <w:style w:type="paragraph" w:styleId="E-mailSignature">
    <w:name w:val="E-mail Signature"/>
    <w:basedOn w:val="Normal"/>
    <w:link w:val="E-mailSignatureChar"/>
    <w:qFormat/>
    <w:pPr>
      <w:spacing w:after="160" w:line="259" w:lineRule="auto"/>
      <w:ind w:left="0" w:firstLine="0"/>
      <w:jc w:val="left"/>
    </w:pPr>
    <w:rPr>
      <w:rFonts w:ascii="Calibri" w:eastAsia="Calibri" w:hAnsi="Calibri"/>
      <w:color w:val="auto"/>
      <w:sz w:val="22"/>
    </w:rPr>
  </w:style>
  <w:style w:type="character" w:styleId="Emphasis">
    <w:name w:val="Emphasis"/>
    <w:uiPriority w:val="20"/>
    <w:qFormat/>
    <w:rPr>
      <w:i/>
      <w:iCs/>
    </w:rPr>
  </w:style>
  <w:style w:type="character" w:styleId="EndnoteReference">
    <w:name w:val="endnote reference"/>
    <w:uiPriority w:val="99"/>
    <w:unhideWhenUsed/>
    <w:rPr>
      <w:vertAlign w:val="superscript"/>
    </w:rPr>
  </w:style>
  <w:style w:type="paragraph" w:styleId="EndnoteText">
    <w:name w:val="endnote text"/>
    <w:basedOn w:val="Normal"/>
    <w:link w:val="EndnoteTextChar"/>
    <w:uiPriority w:val="99"/>
    <w:unhideWhenUsed/>
    <w:qFormat/>
    <w:pPr>
      <w:spacing w:after="160" w:line="259" w:lineRule="auto"/>
      <w:ind w:left="0" w:firstLine="0"/>
      <w:jc w:val="left"/>
    </w:pPr>
    <w:rPr>
      <w:rFonts w:eastAsia="Calibri"/>
      <w:color w:val="auto"/>
      <w:sz w:val="20"/>
      <w:szCs w:val="20"/>
      <w:lang w:val="en-ZW"/>
    </w:rPr>
  </w:style>
  <w:style w:type="paragraph" w:styleId="EnvelopeAddress">
    <w:name w:val="envelope address"/>
    <w:basedOn w:val="Normal"/>
    <w:qFormat/>
    <w:pPr>
      <w:framePr w:w="7920" w:h="1980" w:hRule="exact" w:hSpace="180" w:wrap="auto" w:hAnchor="page" w:xAlign="center" w:yAlign="bottom"/>
      <w:snapToGrid w:val="0"/>
      <w:spacing w:after="160" w:line="259" w:lineRule="auto"/>
      <w:ind w:leftChars="1400" w:left="100" w:firstLine="0"/>
      <w:jc w:val="left"/>
    </w:pPr>
    <w:rPr>
      <w:rFonts w:ascii="Arial" w:eastAsia="Calibri" w:hAnsi="Arial" w:cs="Arial"/>
      <w:color w:val="auto"/>
      <w:szCs w:val="24"/>
    </w:rPr>
  </w:style>
  <w:style w:type="paragraph" w:styleId="EnvelopeReturn">
    <w:name w:val="envelope return"/>
    <w:basedOn w:val="Normal"/>
    <w:pPr>
      <w:snapToGrid w:val="0"/>
      <w:spacing w:after="160" w:line="259" w:lineRule="auto"/>
      <w:ind w:left="0" w:firstLine="0"/>
      <w:jc w:val="left"/>
    </w:pPr>
    <w:rPr>
      <w:rFonts w:ascii="Arial" w:eastAsia="Calibri" w:hAnsi="Arial" w:cs="Arial"/>
      <w:color w:val="auto"/>
      <w:sz w:val="22"/>
    </w:rPr>
  </w:style>
  <w:style w:type="character" w:styleId="FollowedHyperlink">
    <w:name w:val="FollowedHyperlink"/>
    <w:uiPriority w:val="99"/>
    <w:unhideWhenUsed/>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FootnoteReference">
    <w:name w:val="footnote reference"/>
    <w:qFormat/>
    <w:rPr>
      <w:vertAlign w:val="superscript"/>
    </w:rPr>
  </w:style>
  <w:style w:type="paragraph" w:styleId="FootnoteText">
    <w:name w:val="footnote text"/>
    <w:basedOn w:val="Normal"/>
    <w:link w:val="FootnoteTextChar"/>
    <w:pPr>
      <w:snapToGrid w:val="0"/>
      <w:spacing w:after="160" w:line="259" w:lineRule="auto"/>
      <w:ind w:left="0" w:firstLine="0"/>
      <w:jc w:val="left"/>
    </w:pPr>
    <w:rPr>
      <w:rFonts w:ascii="Calibri" w:eastAsia="Calibri" w:hAnsi="Calibri"/>
      <w:color w:val="auto"/>
      <w:sz w:val="18"/>
      <w:szCs w:val="18"/>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Acronym">
    <w:name w:val="HTML Acronym"/>
    <w:qFormat/>
  </w:style>
  <w:style w:type="paragraph" w:styleId="HTMLAddress">
    <w:name w:val="HTML Address"/>
    <w:basedOn w:val="Normal"/>
    <w:link w:val="HTMLAddressChar"/>
    <w:qFormat/>
    <w:pPr>
      <w:spacing w:after="160" w:line="259" w:lineRule="auto"/>
      <w:ind w:left="0" w:firstLine="0"/>
      <w:jc w:val="left"/>
    </w:pPr>
    <w:rPr>
      <w:rFonts w:ascii="Calibri" w:eastAsia="Calibri" w:hAnsi="Calibri"/>
      <w:i/>
      <w:iCs/>
      <w:color w:val="auto"/>
      <w:sz w:val="22"/>
    </w:rPr>
  </w:style>
  <w:style w:type="character" w:styleId="HTMLCite">
    <w:name w:val="HTML Cite"/>
    <w:uiPriority w:val="99"/>
    <w:unhideWhenUsed/>
    <w:rPr>
      <w:i/>
      <w:iCs/>
    </w:rPr>
  </w:style>
  <w:style w:type="character" w:styleId="HTMLCode">
    <w:name w:val="HTML Code"/>
    <w:qFormat/>
    <w:rPr>
      <w:rFonts w:ascii="Courier New" w:hAnsi="Courier New" w:cs="Courier New"/>
      <w:sz w:val="20"/>
      <w:szCs w:val="20"/>
    </w:rPr>
  </w:style>
  <w:style w:type="character" w:styleId="HTMLDefinition">
    <w:name w:val="HTML Definition"/>
    <w:rPr>
      <w:i/>
      <w:iCs/>
    </w:rPr>
  </w:style>
  <w:style w:type="character" w:styleId="HTMLKeyboard">
    <w:name w:val="HTML Keyboard"/>
    <w:qFormat/>
    <w:rPr>
      <w:rFonts w:ascii="Courier New" w:hAnsi="Courier New" w:cs="Courier New"/>
      <w:sz w:val="20"/>
      <w:szCs w:val="20"/>
    </w:rPr>
  </w:style>
  <w:style w:type="paragraph" w:styleId="HTMLPreformatted">
    <w:name w:val="HTML Preformatted"/>
    <w:basedOn w:val="Normal"/>
    <w:link w:val="HTMLPreformattedChar"/>
    <w:qFormat/>
    <w:pPr>
      <w:spacing w:after="160" w:line="259" w:lineRule="auto"/>
      <w:ind w:left="0" w:firstLine="0"/>
      <w:jc w:val="left"/>
    </w:pPr>
    <w:rPr>
      <w:rFonts w:ascii="Courier New" w:eastAsia="Calibri" w:hAnsi="Courier New" w:cs="Courier New"/>
      <w:color w:val="auto"/>
      <w:sz w:val="20"/>
    </w:rPr>
  </w:style>
  <w:style w:type="character" w:styleId="HTMLSample">
    <w:name w:val="HTML Sample"/>
    <w:qFormat/>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qFormat/>
    <w:rPr>
      <w:i/>
      <w:iCs/>
    </w:rPr>
  </w:style>
  <w:style w:type="character" w:styleId="Hyperlink">
    <w:name w:val="Hyperlink"/>
    <w:basedOn w:val="DefaultParagraphFont"/>
    <w:uiPriority w:val="99"/>
    <w:unhideWhenUsed/>
    <w:qFormat/>
    <w:rPr>
      <w:color w:val="467886" w:themeColor="hyperlink"/>
      <w:u w:val="single"/>
    </w:rPr>
  </w:style>
  <w:style w:type="paragraph" w:styleId="Index1">
    <w:name w:val="index 1"/>
    <w:basedOn w:val="Normal"/>
    <w:next w:val="Normal"/>
    <w:uiPriority w:val="99"/>
    <w:qFormat/>
    <w:pPr>
      <w:spacing w:after="160" w:line="259" w:lineRule="auto"/>
      <w:ind w:left="0" w:firstLine="0"/>
      <w:jc w:val="left"/>
    </w:pPr>
    <w:rPr>
      <w:rFonts w:ascii="Calibri" w:eastAsia="Calibri" w:hAnsi="Calibri"/>
      <w:color w:val="auto"/>
      <w:sz w:val="22"/>
    </w:rPr>
  </w:style>
  <w:style w:type="paragraph" w:styleId="Index2">
    <w:name w:val="index 2"/>
    <w:basedOn w:val="Normal"/>
    <w:next w:val="Normal"/>
    <w:qFormat/>
    <w:pPr>
      <w:spacing w:after="160" w:line="259" w:lineRule="auto"/>
      <w:ind w:leftChars="200" w:left="200" w:firstLine="0"/>
      <w:jc w:val="left"/>
    </w:pPr>
    <w:rPr>
      <w:rFonts w:ascii="Calibri" w:eastAsia="Calibri" w:hAnsi="Calibri"/>
      <w:color w:val="auto"/>
      <w:sz w:val="22"/>
    </w:rPr>
  </w:style>
  <w:style w:type="paragraph" w:styleId="Index3">
    <w:name w:val="index 3"/>
    <w:basedOn w:val="Normal"/>
    <w:next w:val="Normal"/>
    <w:pPr>
      <w:spacing w:after="160" w:line="259" w:lineRule="auto"/>
      <w:ind w:leftChars="400" w:left="400" w:firstLine="0"/>
      <w:jc w:val="left"/>
    </w:pPr>
    <w:rPr>
      <w:rFonts w:ascii="Calibri" w:eastAsia="Calibri" w:hAnsi="Calibri"/>
      <w:color w:val="auto"/>
      <w:sz w:val="22"/>
    </w:rPr>
  </w:style>
  <w:style w:type="paragraph" w:styleId="Index4">
    <w:name w:val="index 4"/>
    <w:basedOn w:val="Normal"/>
    <w:next w:val="Normal"/>
    <w:pPr>
      <w:spacing w:after="160" w:line="259" w:lineRule="auto"/>
      <w:ind w:leftChars="600" w:left="600" w:firstLine="0"/>
      <w:jc w:val="left"/>
    </w:pPr>
    <w:rPr>
      <w:rFonts w:ascii="Calibri" w:eastAsia="Calibri" w:hAnsi="Calibri"/>
      <w:color w:val="auto"/>
      <w:sz w:val="22"/>
    </w:rPr>
  </w:style>
  <w:style w:type="paragraph" w:styleId="Index5">
    <w:name w:val="index 5"/>
    <w:basedOn w:val="Normal"/>
    <w:next w:val="Normal"/>
    <w:pPr>
      <w:spacing w:after="160" w:line="259" w:lineRule="auto"/>
      <w:ind w:leftChars="800" w:left="800" w:firstLine="0"/>
      <w:jc w:val="left"/>
    </w:pPr>
    <w:rPr>
      <w:rFonts w:ascii="Calibri" w:eastAsia="Calibri" w:hAnsi="Calibri"/>
      <w:color w:val="auto"/>
      <w:sz w:val="22"/>
    </w:rPr>
  </w:style>
  <w:style w:type="paragraph" w:styleId="Index6">
    <w:name w:val="index 6"/>
    <w:basedOn w:val="Normal"/>
    <w:next w:val="Normal"/>
    <w:qFormat/>
    <w:pPr>
      <w:spacing w:after="160" w:line="259" w:lineRule="auto"/>
      <w:ind w:leftChars="1000" w:left="1000" w:firstLine="0"/>
      <w:jc w:val="left"/>
    </w:pPr>
    <w:rPr>
      <w:rFonts w:ascii="Calibri" w:eastAsia="Calibri" w:hAnsi="Calibri"/>
      <w:color w:val="auto"/>
      <w:sz w:val="22"/>
    </w:rPr>
  </w:style>
  <w:style w:type="paragraph" w:styleId="Index7">
    <w:name w:val="index 7"/>
    <w:basedOn w:val="Normal"/>
    <w:next w:val="Normal"/>
    <w:pPr>
      <w:spacing w:after="160" w:line="259" w:lineRule="auto"/>
      <w:ind w:leftChars="1200" w:left="1200" w:firstLine="0"/>
      <w:jc w:val="left"/>
    </w:pPr>
    <w:rPr>
      <w:rFonts w:ascii="Calibri" w:eastAsia="Calibri" w:hAnsi="Calibri"/>
      <w:color w:val="auto"/>
      <w:sz w:val="22"/>
    </w:rPr>
  </w:style>
  <w:style w:type="paragraph" w:styleId="Index8">
    <w:name w:val="index 8"/>
    <w:basedOn w:val="Normal"/>
    <w:next w:val="Normal"/>
    <w:pPr>
      <w:spacing w:after="160" w:line="259" w:lineRule="auto"/>
      <w:ind w:leftChars="1400" w:left="1400" w:firstLine="0"/>
      <w:jc w:val="left"/>
    </w:pPr>
    <w:rPr>
      <w:rFonts w:ascii="Calibri" w:eastAsia="Calibri" w:hAnsi="Calibri"/>
      <w:color w:val="auto"/>
      <w:sz w:val="22"/>
    </w:rPr>
  </w:style>
  <w:style w:type="paragraph" w:styleId="Index9">
    <w:name w:val="index 9"/>
    <w:basedOn w:val="Normal"/>
    <w:next w:val="Normal"/>
    <w:pPr>
      <w:spacing w:after="160" w:line="259" w:lineRule="auto"/>
      <w:ind w:leftChars="1600" w:left="1600" w:firstLine="0"/>
      <w:jc w:val="left"/>
    </w:pPr>
    <w:rPr>
      <w:rFonts w:ascii="Calibri" w:eastAsia="Calibri" w:hAnsi="Calibri"/>
      <w:color w:val="auto"/>
      <w:sz w:val="22"/>
    </w:rPr>
  </w:style>
  <w:style w:type="paragraph" w:styleId="IndexHeading">
    <w:name w:val="index heading"/>
    <w:basedOn w:val="Normal"/>
    <w:next w:val="Index1"/>
    <w:pPr>
      <w:spacing w:after="160" w:line="259" w:lineRule="auto"/>
      <w:ind w:left="0" w:firstLine="0"/>
      <w:jc w:val="left"/>
    </w:pPr>
    <w:rPr>
      <w:rFonts w:ascii="Arial" w:eastAsia="Calibri" w:hAnsi="Arial" w:cs="Arial"/>
      <w:b/>
      <w:bCs/>
      <w:color w:val="auto"/>
      <w:sz w:val="22"/>
    </w:rPr>
  </w:style>
  <w:style w:type="character" w:styleId="LineNumber">
    <w:name w:val="line number"/>
  </w:style>
  <w:style w:type="paragraph" w:styleId="List">
    <w:name w:val="List"/>
    <w:basedOn w:val="Normal"/>
    <w:pPr>
      <w:keepNext/>
      <w:keepLines/>
      <w:tabs>
        <w:tab w:val="left" w:pos="340"/>
      </w:tabs>
      <w:spacing w:before="60" w:after="60" w:line="240" w:lineRule="auto"/>
      <w:ind w:left="340" w:hanging="340"/>
      <w:contextualSpacing/>
      <w:jc w:val="left"/>
    </w:pPr>
    <w:rPr>
      <w:color w:val="auto"/>
      <w:lang w:val="en-AU"/>
    </w:rPr>
  </w:style>
  <w:style w:type="paragraph" w:styleId="List2">
    <w:name w:val="List 2"/>
    <w:basedOn w:val="Normal"/>
    <w:pPr>
      <w:spacing w:after="160" w:line="259" w:lineRule="auto"/>
      <w:ind w:leftChars="200" w:left="100" w:hangingChars="200" w:hanging="200"/>
      <w:jc w:val="left"/>
    </w:pPr>
    <w:rPr>
      <w:rFonts w:ascii="Calibri" w:eastAsia="Calibri" w:hAnsi="Calibri"/>
      <w:color w:val="auto"/>
      <w:sz w:val="22"/>
    </w:rPr>
  </w:style>
  <w:style w:type="paragraph" w:styleId="List3">
    <w:name w:val="List 3"/>
    <w:basedOn w:val="Normal"/>
    <w:pPr>
      <w:spacing w:after="160" w:line="259" w:lineRule="auto"/>
      <w:ind w:leftChars="400" w:left="100" w:hangingChars="200" w:hanging="200"/>
      <w:jc w:val="left"/>
    </w:pPr>
    <w:rPr>
      <w:rFonts w:ascii="Calibri" w:eastAsia="Calibri" w:hAnsi="Calibri"/>
      <w:color w:val="auto"/>
      <w:sz w:val="22"/>
    </w:rPr>
  </w:style>
  <w:style w:type="paragraph" w:styleId="List4">
    <w:name w:val="List 4"/>
    <w:basedOn w:val="Normal"/>
    <w:qFormat/>
    <w:pPr>
      <w:spacing w:after="160" w:line="259" w:lineRule="auto"/>
      <w:ind w:leftChars="600" w:left="100" w:hangingChars="200" w:hanging="200"/>
      <w:jc w:val="left"/>
    </w:pPr>
    <w:rPr>
      <w:rFonts w:ascii="Calibri" w:eastAsia="Calibri" w:hAnsi="Calibri"/>
      <w:color w:val="auto"/>
      <w:sz w:val="22"/>
    </w:rPr>
  </w:style>
  <w:style w:type="paragraph" w:styleId="List5">
    <w:name w:val="List 5"/>
    <w:basedOn w:val="Normal"/>
    <w:pPr>
      <w:spacing w:after="160" w:line="259" w:lineRule="auto"/>
      <w:ind w:leftChars="800" w:left="100" w:hangingChars="200" w:hanging="200"/>
      <w:jc w:val="left"/>
    </w:pPr>
    <w:rPr>
      <w:rFonts w:ascii="Calibri" w:eastAsia="Calibri" w:hAnsi="Calibri"/>
      <w:color w:val="auto"/>
      <w:sz w:val="22"/>
    </w:rPr>
  </w:style>
  <w:style w:type="paragraph" w:styleId="ListBullet">
    <w:name w:val="List Bullet"/>
    <w:basedOn w:val="Normal"/>
    <w:pPr>
      <w:numPr>
        <w:numId w:val="1"/>
      </w:numPr>
      <w:spacing w:after="160" w:line="259" w:lineRule="auto"/>
      <w:jc w:val="left"/>
    </w:pPr>
    <w:rPr>
      <w:rFonts w:ascii="Calibri" w:eastAsia="Calibri" w:hAnsi="Calibri"/>
      <w:color w:val="auto"/>
      <w:sz w:val="22"/>
    </w:rPr>
  </w:style>
  <w:style w:type="paragraph" w:styleId="ListBullet2">
    <w:name w:val="List Bullet 2"/>
    <w:basedOn w:val="Normal"/>
    <w:uiPriority w:val="99"/>
    <w:unhideWhenUsed/>
    <w:pPr>
      <w:numPr>
        <w:numId w:val="2"/>
      </w:numPr>
      <w:spacing w:after="200" w:line="276" w:lineRule="auto"/>
      <w:contextualSpacing/>
      <w:jc w:val="left"/>
    </w:pPr>
    <w:rPr>
      <w:rFonts w:ascii="Calibri" w:eastAsia="Calibri" w:hAnsi="Calibri"/>
      <w:color w:val="auto"/>
      <w:sz w:val="22"/>
    </w:rPr>
  </w:style>
  <w:style w:type="paragraph" w:styleId="ListBullet3">
    <w:name w:val="List Bullet 3"/>
    <w:basedOn w:val="Normal"/>
    <w:pPr>
      <w:numPr>
        <w:numId w:val="3"/>
      </w:numPr>
      <w:spacing w:after="160" w:line="259" w:lineRule="auto"/>
      <w:jc w:val="left"/>
    </w:pPr>
    <w:rPr>
      <w:rFonts w:ascii="Calibri" w:eastAsia="Calibri" w:hAnsi="Calibri"/>
      <w:color w:val="auto"/>
      <w:sz w:val="22"/>
    </w:rPr>
  </w:style>
  <w:style w:type="paragraph" w:styleId="ListBullet4">
    <w:name w:val="List Bullet 4"/>
    <w:basedOn w:val="Normal"/>
    <w:pPr>
      <w:numPr>
        <w:numId w:val="4"/>
      </w:numPr>
      <w:spacing w:after="160" w:line="259" w:lineRule="auto"/>
      <w:jc w:val="left"/>
    </w:pPr>
    <w:rPr>
      <w:rFonts w:ascii="Calibri" w:eastAsia="Calibri" w:hAnsi="Calibri"/>
      <w:color w:val="auto"/>
      <w:sz w:val="22"/>
    </w:rPr>
  </w:style>
  <w:style w:type="paragraph" w:styleId="ListBullet5">
    <w:name w:val="List Bullet 5"/>
    <w:basedOn w:val="Normal"/>
    <w:pPr>
      <w:spacing w:after="160" w:line="259" w:lineRule="auto"/>
      <w:ind w:left="360" w:hanging="360"/>
      <w:jc w:val="left"/>
    </w:pPr>
    <w:rPr>
      <w:rFonts w:ascii="Calibri" w:eastAsia="Calibri" w:hAnsi="Calibri"/>
      <w:color w:val="auto"/>
      <w:sz w:val="22"/>
    </w:rPr>
  </w:style>
  <w:style w:type="paragraph" w:styleId="ListContinue">
    <w:name w:val="List Continue"/>
    <w:basedOn w:val="Normal"/>
    <w:pPr>
      <w:spacing w:after="120" w:line="259" w:lineRule="auto"/>
      <w:ind w:leftChars="200" w:left="420" w:firstLine="0"/>
      <w:jc w:val="left"/>
    </w:pPr>
    <w:rPr>
      <w:rFonts w:ascii="Calibri" w:eastAsia="Calibri" w:hAnsi="Calibri"/>
      <w:color w:val="auto"/>
      <w:sz w:val="22"/>
    </w:rPr>
  </w:style>
  <w:style w:type="paragraph" w:styleId="ListContinue2">
    <w:name w:val="List Continue 2"/>
    <w:basedOn w:val="Normal"/>
    <w:qFormat/>
    <w:pPr>
      <w:spacing w:after="120" w:line="259" w:lineRule="auto"/>
      <w:ind w:leftChars="400" w:left="840" w:firstLine="0"/>
      <w:jc w:val="left"/>
    </w:pPr>
    <w:rPr>
      <w:rFonts w:ascii="Calibri" w:eastAsia="Calibri" w:hAnsi="Calibri"/>
      <w:color w:val="auto"/>
      <w:sz w:val="22"/>
    </w:rPr>
  </w:style>
  <w:style w:type="paragraph" w:styleId="ListContinue3">
    <w:name w:val="List Continue 3"/>
    <w:basedOn w:val="Normal"/>
    <w:pPr>
      <w:spacing w:after="120" w:line="259" w:lineRule="auto"/>
      <w:ind w:leftChars="600" w:left="1260" w:firstLine="0"/>
      <w:jc w:val="left"/>
    </w:pPr>
    <w:rPr>
      <w:rFonts w:ascii="Calibri" w:eastAsia="Calibri" w:hAnsi="Calibri"/>
      <w:color w:val="auto"/>
      <w:sz w:val="22"/>
    </w:rPr>
  </w:style>
  <w:style w:type="paragraph" w:styleId="ListContinue4">
    <w:name w:val="List Continue 4"/>
    <w:basedOn w:val="Normal"/>
    <w:pPr>
      <w:spacing w:after="120" w:line="259" w:lineRule="auto"/>
      <w:ind w:leftChars="800" w:left="1680" w:firstLine="0"/>
      <w:jc w:val="left"/>
    </w:pPr>
    <w:rPr>
      <w:rFonts w:ascii="Calibri" w:eastAsia="Calibri" w:hAnsi="Calibri"/>
      <w:color w:val="auto"/>
      <w:sz w:val="22"/>
    </w:rPr>
  </w:style>
  <w:style w:type="paragraph" w:styleId="ListContinue5">
    <w:name w:val="List Continue 5"/>
    <w:basedOn w:val="Normal"/>
    <w:pPr>
      <w:spacing w:after="120" w:line="259" w:lineRule="auto"/>
      <w:ind w:leftChars="1000" w:left="2100" w:firstLine="0"/>
      <w:jc w:val="left"/>
    </w:pPr>
    <w:rPr>
      <w:rFonts w:ascii="Calibri" w:eastAsia="Calibri" w:hAnsi="Calibri"/>
      <w:color w:val="auto"/>
      <w:sz w:val="22"/>
    </w:rPr>
  </w:style>
  <w:style w:type="paragraph" w:styleId="ListNumber">
    <w:name w:val="List Number"/>
    <w:basedOn w:val="Normal"/>
    <w:qFormat/>
    <w:pPr>
      <w:numPr>
        <w:numId w:val="5"/>
      </w:numPr>
      <w:spacing w:after="160" w:line="259" w:lineRule="auto"/>
      <w:jc w:val="left"/>
    </w:pPr>
    <w:rPr>
      <w:rFonts w:ascii="Calibri" w:eastAsia="Calibri" w:hAnsi="Calibri"/>
      <w:color w:val="auto"/>
      <w:sz w:val="22"/>
    </w:rPr>
  </w:style>
  <w:style w:type="paragraph" w:styleId="ListNumber2">
    <w:name w:val="List Number 2"/>
    <w:basedOn w:val="Normal"/>
    <w:pPr>
      <w:numPr>
        <w:numId w:val="6"/>
      </w:numPr>
      <w:spacing w:after="160" w:line="259" w:lineRule="auto"/>
      <w:jc w:val="left"/>
    </w:pPr>
    <w:rPr>
      <w:rFonts w:ascii="Calibri" w:eastAsia="Calibri" w:hAnsi="Calibri"/>
      <w:color w:val="auto"/>
      <w:sz w:val="22"/>
    </w:rPr>
  </w:style>
  <w:style w:type="paragraph" w:styleId="ListNumber3">
    <w:name w:val="List Number 3"/>
    <w:basedOn w:val="Normal"/>
    <w:pPr>
      <w:numPr>
        <w:numId w:val="7"/>
      </w:numPr>
      <w:spacing w:after="160" w:line="259" w:lineRule="auto"/>
      <w:jc w:val="left"/>
    </w:pPr>
    <w:rPr>
      <w:rFonts w:ascii="Calibri" w:eastAsia="Calibri" w:hAnsi="Calibri"/>
      <w:color w:val="auto"/>
      <w:sz w:val="22"/>
    </w:rPr>
  </w:style>
  <w:style w:type="paragraph" w:styleId="ListNumber4">
    <w:name w:val="List Number 4"/>
    <w:basedOn w:val="Normal"/>
    <w:pPr>
      <w:spacing w:after="160" w:line="259" w:lineRule="auto"/>
      <w:ind w:left="720" w:hanging="360"/>
      <w:jc w:val="left"/>
    </w:pPr>
    <w:rPr>
      <w:rFonts w:ascii="Calibri" w:eastAsia="Calibri" w:hAnsi="Calibri"/>
      <w:color w:val="auto"/>
      <w:sz w:val="22"/>
    </w:rPr>
  </w:style>
  <w:style w:type="paragraph" w:styleId="ListNumber5">
    <w:name w:val="List Number 5"/>
    <w:basedOn w:val="Normal"/>
    <w:pPr>
      <w:numPr>
        <w:numId w:val="8"/>
      </w:numPr>
      <w:spacing w:after="160" w:line="259" w:lineRule="auto"/>
      <w:jc w:val="left"/>
    </w:pPr>
    <w:rPr>
      <w:rFonts w:ascii="Calibri" w:eastAsia="Calibri" w:hAnsi="Calibri"/>
      <w:color w:val="auto"/>
      <w:sz w:val="22"/>
    </w:rPr>
  </w:style>
  <w:style w:type="paragraph" w:styleId="MacroText">
    <w:name w:val="macro"/>
    <w:link w:val="MacroTextChar"/>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eastAsia="Times New Roman" w:hAnsi="Courier New" w:cs="Courier New"/>
      <w:kern w:val="2"/>
      <w:sz w:val="24"/>
      <w:szCs w:val="24"/>
      <w:lang w:eastAsia="zh-CN"/>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160" w:line="259" w:lineRule="auto"/>
      <w:ind w:leftChars="500" w:left="1080" w:hangingChars="500" w:hanging="1080"/>
      <w:jc w:val="left"/>
    </w:pPr>
    <w:rPr>
      <w:rFonts w:ascii="Arial" w:eastAsia="Calibri" w:hAnsi="Arial" w:cs="Arial"/>
      <w:color w:val="auto"/>
      <w:szCs w:val="24"/>
    </w:rPr>
  </w:style>
  <w:style w:type="paragraph" w:styleId="NormalWeb">
    <w:name w:val="Normal (Web)"/>
    <w:basedOn w:val="Normal"/>
    <w:unhideWhenUsed/>
    <w:qFormat/>
    <w:pPr>
      <w:spacing w:before="100" w:beforeAutospacing="1" w:after="100" w:afterAutospacing="1" w:line="240" w:lineRule="auto"/>
      <w:ind w:left="0" w:firstLine="0"/>
      <w:jc w:val="left"/>
    </w:pPr>
    <w:rPr>
      <w:color w:val="auto"/>
      <w:szCs w:val="24"/>
    </w:rPr>
  </w:style>
  <w:style w:type="paragraph" w:styleId="NormalIndent">
    <w:name w:val="Normal Indent"/>
    <w:basedOn w:val="Normal"/>
    <w:pPr>
      <w:spacing w:after="160" w:line="259" w:lineRule="auto"/>
      <w:ind w:left="0" w:firstLineChars="200" w:firstLine="420"/>
      <w:jc w:val="left"/>
    </w:pPr>
    <w:rPr>
      <w:rFonts w:ascii="Calibri" w:eastAsia="Calibri" w:hAnsi="Calibri"/>
      <w:color w:val="auto"/>
      <w:sz w:val="22"/>
    </w:rPr>
  </w:style>
  <w:style w:type="paragraph" w:styleId="NoteHeading">
    <w:name w:val="Note Heading"/>
    <w:basedOn w:val="Normal"/>
    <w:next w:val="Normal"/>
    <w:link w:val="NoteHeadingChar"/>
    <w:pPr>
      <w:spacing w:after="160" w:line="259" w:lineRule="auto"/>
      <w:ind w:left="0" w:firstLine="0"/>
      <w:jc w:val="center"/>
    </w:pPr>
    <w:rPr>
      <w:rFonts w:ascii="Calibri" w:eastAsia="Calibri" w:hAnsi="Calibri"/>
      <w:color w:val="auto"/>
      <w:sz w:val="22"/>
    </w:rPr>
  </w:style>
  <w:style w:type="character" w:styleId="PageNumber">
    <w:name w:val="page number"/>
    <w:qFormat/>
  </w:style>
  <w:style w:type="paragraph" w:styleId="PlainText">
    <w:name w:val="Plain Text"/>
    <w:basedOn w:val="Normal"/>
    <w:link w:val="PlainTextChar"/>
    <w:unhideWhenUsed/>
    <w:qFormat/>
    <w:pPr>
      <w:suppressAutoHyphens/>
      <w:spacing w:after="0" w:line="240" w:lineRule="auto"/>
      <w:ind w:left="0" w:firstLine="0"/>
      <w:jc w:val="left"/>
    </w:pPr>
    <w:rPr>
      <w:rFonts w:ascii="Arial Narrow" w:hAnsi="Arial Narrow"/>
      <w:color w:val="auto"/>
      <w:sz w:val="16"/>
      <w:szCs w:val="20"/>
      <w:lang w:val="en-AU"/>
    </w:rPr>
  </w:style>
  <w:style w:type="paragraph" w:styleId="Salutation">
    <w:name w:val="Salutation"/>
    <w:basedOn w:val="Normal"/>
    <w:next w:val="Normal"/>
    <w:link w:val="SalutationChar"/>
    <w:pPr>
      <w:spacing w:after="160" w:line="259" w:lineRule="auto"/>
      <w:ind w:left="0" w:firstLine="0"/>
      <w:jc w:val="left"/>
    </w:pPr>
    <w:rPr>
      <w:rFonts w:ascii="Calibri" w:eastAsia="Calibri" w:hAnsi="Calibri"/>
      <w:color w:val="auto"/>
      <w:sz w:val="22"/>
    </w:rPr>
  </w:style>
  <w:style w:type="paragraph" w:styleId="Signature">
    <w:name w:val="Signature"/>
    <w:basedOn w:val="Normal"/>
    <w:link w:val="SignatureChar"/>
    <w:qFormat/>
    <w:pPr>
      <w:spacing w:after="160" w:line="259" w:lineRule="auto"/>
      <w:ind w:leftChars="2100" w:left="100" w:firstLine="0"/>
      <w:jc w:val="left"/>
    </w:pPr>
    <w:rPr>
      <w:rFonts w:ascii="Calibri" w:eastAsia="Calibri" w:hAnsi="Calibri"/>
      <w:color w:val="auto"/>
      <w:sz w:val="22"/>
    </w:rPr>
  </w:style>
  <w:style w:type="character" w:styleId="Strong">
    <w:name w:val="Strong"/>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3Deffects1">
    <w:name w:val="Table 3D effects 1"/>
    <w:basedOn w:val="TableNormal"/>
    <w:qFormat/>
    <w:pPr>
      <w:widowControl w:val="0"/>
      <w:jc w:val="both"/>
    </w:pPr>
    <w:rPr>
      <w:rFonts w:ascii="Calibri" w:eastAsia="Calibri" w:hAnsi="Calibri" w:cs="Calibri"/>
    </w:r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rPr>
      <w:rFonts w:ascii="Calibri" w:eastAsia="Calibri" w:hAnsi="Calibri" w:cs="Calibri"/>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rPr>
      <w:rFonts w:ascii="Calibri" w:eastAsia="Calibri" w:hAnsi="Calibri" w:cs="Calibri"/>
    </w:r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rPr>
      <w:rFonts w:ascii="Calibri" w:eastAsia="Calibri" w:hAnsi="Calibri" w:cs="Calibri"/>
    </w:r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rPr>
      <w:rFonts w:ascii="Calibri" w:eastAsia="Calibri" w:hAnsi="Calibri" w:cs="Calibri"/>
    </w:r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rFonts w:ascii="Calibri" w:eastAsia="Calibri" w:hAnsi="Calibri" w:cs="Calibr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rPr>
      <w:rFonts w:ascii="Calibri" w:eastAsia="Calibri" w:hAnsi="Calibri" w:cs="Calibr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rFonts w:ascii="Calibri" w:eastAsia="Calibri" w:hAnsi="Calibri" w:cs="Calibr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rPr>
      <w:rFonts w:ascii="Calibri" w:eastAsia="Calibri" w:hAnsi="Calibri" w:cs="Calibri"/>
    </w:r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rPr>
      <w:rFonts w:ascii="Calibri" w:eastAsia="Calibri" w:hAnsi="Calibri" w:cs="Calibr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rFonts w:ascii="Calibri" w:eastAsia="Calibri" w:hAnsi="Calibri" w:cs="Calibri"/>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rFonts w:ascii="Calibri" w:eastAsia="Calibri" w:hAnsi="Calibri" w:cs="Calibri"/>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rFonts w:ascii="Calibri" w:eastAsia="Calibri" w:hAnsi="Calibri" w:cs="Calibri"/>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rPr>
      <w:rFonts w:ascii="Calibri" w:eastAsia="Calibri" w:hAnsi="Calibri" w:cs="Calibri"/>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rPr>
      <w:rFonts w:ascii="Calibri" w:eastAsia="Calibri" w:hAnsi="Calibri" w:cs="Calibri"/>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rPr>
      <w:rFonts w:ascii="Calibri" w:eastAsia="Calibri" w:hAnsi="Calibri" w:cs="Calibri"/>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rPr>
      <w:rFonts w:ascii="Calibri" w:eastAsia="Calibri" w:hAnsi="Calibri" w:cs="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rPr>
      <w:rFonts w:ascii="Calibri" w:eastAsia="Calibri" w:hAnsi="Calibri" w:cs="Calibri"/>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rPr>
      <w:rFonts w:ascii="Calibri" w:eastAsia="Calibri" w:hAnsi="Calibri" w:cs="Calibr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rPr>
      <w:rFonts w:ascii="Calibri" w:eastAsia="Calibri" w:hAnsi="Calibri" w:cs="Calibr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rFonts w:ascii="Calibri" w:eastAsia="Calibri" w:hAnsi="Calibri" w:cs="Calibr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rPr>
      <w:rFonts w:ascii="Calibri" w:eastAsia="Calibri" w:hAnsi="Calibri" w:cs="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rPr>
      <w:rFonts w:ascii="Calibri" w:eastAsia="Calibri" w:hAnsi="Calibri" w:cs="Calibri"/>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rPr>
      <w:rFonts w:ascii="Calibri" w:eastAsia="Calibri" w:hAnsi="Calibri" w:cs="Calibri"/>
    </w:r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rPr>
      <w:rFonts w:ascii="Calibri" w:eastAsia="Calibri" w:hAnsi="Calibri" w:cs="Calibr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rPr>
      <w:rFonts w:ascii="Calibri" w:eastAsia="Calibri" w:hAnsi="Calibri" w:cs="Calibri"/>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spacing w:after="160" w:line="259" w:lineRule="auto"/>
      <w:ind w:leftChars="200" w:left="420" w:firstLine="0"/>
      <w:jc w:val="left"/>
    </w:pPr>
    <w:rPr>
      <w:rFonts w:ascii="Calibri" w:eastAsia="Calibri" w:hAnsi="Calibri"/>
      <w:color w:val="auto"/>
      <w:sz w:val="22"/>
    </w:rPr>
  </w:style>
  <w:style w:type="paragraph" w:styleId="TableofFigures">
    <w:name w:val="table of figures"/>
    <w:basedOn w:val="Normal"/>
    <w:next w:val="Normal"/>
    <w:qFormat/>
    <w:pPr>
      <w:spacing w:after="160" w:line="259" w:lineRule="auto"/>
      <w:ind w:leftChars="200" w:left="200" w:hangingChars="200" w:hanging="200"/>
      <w:jc w:val="left"/>
    </w:pPr>
    <w:rPr>
      <w:rFonts w:ascii="Calibri" w:eastAsia="Calibri" w:hAnsi="Calibri"/>
      <w:color w:val="auto"/>
      <w:sz w:val="22"/>
    </w:rPr>
  </w:style>
  <w:style w:type="table" w:styleId="TableProfessional">
    <w:name w:val="Table Professional"/>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rPr>
      <w:rFonts w:ascii="Calibri" w:eastAsia="Calibri" w:hAnsi="Calibri" w:cs="Calibri"/>
    </w:r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rPr>
      <w:rFonts w:ascii="Calibri" w:eastAsia="Calibri" w:hAnsi="Calibri" w:cs="Calibri"/>
    </w:r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rPr>
      <w:rFonts w:ascii="Calibri" w:eastAsia="Calibri" w:hAnsi="Calibri" w:cs="Calibri"/>
    </w:r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rPr>
      <w:rFonts w:ascii="Calibri" w:eastAsia="Calibri" w:hAnsi="Calibri" w:cs="Calibri"/>
    </w:r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rPr>
      <w:rFonts w:ascii="Calibri" w:eastAsia="Calibri" w:hAnsi="Calibri" w:cs="Calibr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rPr>
      <w:rFonts w:ascii="Calibri" w:eastAsia="Calibri" w:hAnsi="Calibri" w:cs="Calibr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rPr>
      <w:rFonts w:ascii="Calibri" w:eastAsia="Calibri" w:hAnsi="Calibri" w:cs="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qFormat/>
    <w:pPr>
      <w:spacing w:before="120" w:after="160" w:line="259" w:lineRule="auto"/>
      <w:ind w:left="0" w:firstLine="0"/>
      <w:jc w:val="left"/>
    </w:pPr>
    <w:rPr>
      <w:rFonts w:ascii="Arial" w:eastAsia="Calibri" w:hAnsi="Arial" w:cs="Arial"/>
      <w:color w:val="auto"/>
      <w:szCs w:val="24"/>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rPr>
  </w:style>
  <w:style w:type="paragraph" w:styleId="TOC2">
    <w:name w:val="toc 2"/>
    <w:basedOn w:val="Normal"/>
    <w:next w:val="Normal"/>
    <w:autoRedefine/>
    <w:uiPriority w:val="39"/>
    <w:unhideWhenUsed/>
    <w:qFormat/>
    <w:pPr>
      <w:tabs>
        <w:tab w:val="right" w:leader="dot" w:pos="9016"/>
      </w:tabs>
      <w:spacing w:after="100"/>
      <w:ind w:left="0" w:firstLine="0"/>
    </w:pPr>
    <w:rPr>
      <w:rFonts w:eastAsia="Calibri"/>
      <w:b/>
      <w:lang w:val="zh-CN" w:eastAsia="zh-CN"/>
    </w:rPr>
  </w:style>
  <w:style w:type="paragraph" w:styleId="TOC3">
    <w:name w:val="toc 3"/>
    <w:basedOn w:val="Normal"/>
    <w:next w:val="Normal"/>
    <w:autoRedefine/>
    <w:uiPriority w:val="39"/>
    <w:unhideWhenUsed/>
    <w:qFormat/>
    <w:pPr>
      <w:spacing w:after="100" w:line="259" w:lineRule="auto"/>
      <w:ind w:left="440" w:firstLine="0"/>
      <w:jc w:val="left"/>
    </w:pPr>
    <w:rPr>
      <w:rFonts w:ascii="Calibri" w:hAnsi="Calibri"/>
      <w:color w:val="auto"/>
      <w:sz w:val="22"/>
    </w:rPr>
  </w:style>
  <w:style w:type="paragraph" w:styleId="TOC4">
    <w:name w:val="toc 4"/>
    <w:basedOn w:val="Normal"/>
    <w:next w:val="Normal"/>
    <w:uiPriority w:val="39"/>
    <w:qFormat/>
    <w:pPr>
      <w:spacing w:after="160" w:line="259" w:lineRule="auto"/>
      <w:ind w:leftChars="600" w:left="1260" w:firstLine="0"/>
      <w:jc w:val="left"/>
    </w:pPr>
    <w:rPr>
      <w:rFonts w:ascii="Calibri" w:eastAsia="Calibri" w:hAnsi="Calibri"/>
      <w:color w:val="auto"/>
      <w:sz w:val="22"/>
    </w:rPr>
  </w:style>
  <w:style w:type="paragraph" w:styleId="TOC5">
    <w:name w:val="toc 5"/>
    <w:basedOn w:val="Normal"/>
    <w:next w:val="Normal"/>
    <w:uiPriority w:val="39"/>
    <w:qFormat/>
    <w:pPr>
      <w:spacing w:after="160" w:line="259" w:lineRule="auto"/>
      <w:ind w:leftChars="800" w:left="1680" w:firstLine="0"/>
      <w:jc w:val="left"/>
    </w:pPr>
    <w:rPr>
      <w:rFonts w:ascii="Calibri" w:eastAsia="Calibri" w:hAnsi="Calibri"/>
      <w:color w:val="auto"/>
      <w:sz w:val="22"/>
    </w:rPr>
  </w:style>
  <w:style w:type="paragraph" w:styleId="TOC6">
    <w:name w:val="toc 6"/>
    <w:basedOn w:val="Normal"/>
    <w:next w:val="Normal"/>
    <w:uiPriority w:val="39"/>
    <w:qFormat/>
    <w:pPr>
      <w:spacing w:after="160" w:line="259" w:lineRule="auto"/>
      <w:ind w:leftChars="1000" w:left="2100" w:firstLine="0"/>
      <w:jc w:val="left"/>
    </w:pPr>
    <w:rPr>
      <w:rFonts w:ascii="Calibri" w:eastAsia="Calibri" w:hAnsi="Calibri"/>
      <w:color w:val="auto"/>
      <w:sz w:val="22"/>
    </w:rPr>
  </w:style>
  <w:style w:type="paragraph" w:styleId="TOC7">
    <w:name w:val="toc 7"/>
    <w:basedOn w:val="Normal"/>
    <w:next w:val="Normal"/>
    <w:uiPriority w:val="39"/>
    <w:qFormat/>
    <w:pPr>
      <w:spacing w:after="160" w:line="259" w:lineRule="auto"/>
      <w:ind w:leftChars="1200" w:left="2520" w:firstLine="0"/>
      <w:jc w:val="left"/>
    </w:pPr>
    <w:rPr>
      <w:rFonts w:ascii="Calibri" w:eastAsia="Calibri" w:hAnsi="Calibri"/>
      <w:color w:val="auto"/>
      <w:sz w:val="22"/>
    </w:rPr>
  </w:style>
  <w:style w:type="paragraph" w:styleId="TOC8">
    <w:name w:val="toc 8"/>
    <w:basedOn w:val="Normal"/>
    <w:next w:val="Normal"/>
    <w:uiPriority w:val="39"/>
    <w:qFormat/>
    <w:pPr>
      <w:spacing w:after="160" w:line="259" w:lineRule="auto"/>
      <w:ind w:leftChars="1400" w:left="2940" w:firstLine="0"/>
      <w:jc w:val="left"/>
    </w:pPr>
    <w:rPr>
      <w:rFonts w:ascii="Calibri" w:eastAsia="Calibri" w:hAnsi="Calibri"/>
      <w:color w:val="auto"/>
      <w:sz w:val="22"/>
    </w:rPr>
  </w:style>
  <w:style w:type="paragraph" w:styleId="TOC9">
    <w:name w:val="toc 9"/>
    <w:basedOn w:val="Normal"/>
    <w:next w:val="Normal"/>
    <w:uiPriority w:val="39"/>
    <w:qFormat/>
    <w:pPr>
      <w:spacing w:after="160" w:line="259" w:lineRule="auto"/>
      <w:ind w:leftChars="1600" w:left="3360" w:firstLine="0"/>
      <w:jc w:val="left"/>
    </w:pPr>
    <w:rPr>
      <w:rFonts w:ascii="Calibri" w:eastAsia="Calibri" w:hAnsi="Calibri"/>
      <w:color w:val="auto"/>
      <w:sz w:val="22"/>
    </w:rPr>
  </w:style>
  <w:style w:type="table" w:styleId="LightShading">
    <w:name w:val="Light Shading"/>
    <w:basedOn w:val="TableNormal"/>
    <w:uiPriority w:val="60"/>
    <w:qFormat/>
    <w:rPr>
      <w:rFonts w:ascii="Calibri" w:eastAsia="Calibri" w:hAnsi="Calibri" w:cs="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rFonts w:ascii="Calibri" w:eastAsia="Calibri" w:hAnsi="Calibri" w:cs="Calibri"/>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rFonts w:ascii="Calibri" w:eastAsia="Calibri" w:hAnsi="Calibri" w:cs="Calibri"/>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rFonts w:ascii="Calibri" w:eastAsia="Calibri" w:hAnsi="Calibri" w:cs="Calibri"/>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rFonts w:ascii="Calibri" w:eastAsia="Calibri" w:hAnsi="Calibri" w:cs="Calibri"/>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rFonts w:ascii="Calibri" w:eastAsia="Calibri" w:hAnsi="Calibri" w:cs="Calibri"/>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rFonts w:ascii="Calibri" w:eastAsia="Calibri" w:hAnsi="Calibri" w:cs="Calibri"/>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rPr>
      <w:rFonts w:ascii="Calibri" w:eastAsia="Calibri" w:hAnsi="Calibri" w:cs="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rPr>
      <w:rFonts w:ascii="Calibri" w:eastAsia="Calibri" w:hAnsi="Calibri" w:cs="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rPr>
      <w:rFonts w:ascii="Calibri" w:eastAsia="Calibri" w:hAnsi="Calibri" w:cs="Calibri"/>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rPr>
      <w:rFonts w:ascii="Calibri" w:eastAsia="Calibri" w:hAnsi="Calibri" w:cs="Calibri"/>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rPr>
      <w:rFonts w:ascii="Calibri" w:eastAsia="Calibri" w:hAnsi="Calibri" w:cs="Calibri"/>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rPr>
      <w:rFonts w:ascii="Calibri" w:eastAsia="Calibri" w:hAnsi="Calibri" w:cs="Calibri"/>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rPr>
      <w:rFonts w:ascii="Calibri" w:eastAsia="Calibri" w:hAnsi="Calibri" w:cs="Calibri"/>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rPr>
      <w:rFonts w:ascii="Calibri" w:eastAsia="Calibri" w:hAnsi="Calibri" w:cs="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rPr>
      <w:rFonts w:ascii="Calibri" w:eastAsia="Calibri" w:hAnsi="Calibri" w:cs="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rPr>
      <w:rFonts w:ascii="Calibri" w:eastAsia="Calibri" w:hAnsi="Calibri" w:cs="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rPr>
      <w:rFonts w:ascii="Calibri" w:eastAsia="Calibri" w:hAnsi="Calibri" w:cs="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rPr>
      <w:rFonts w:ascii="Calibri" w:eastAsia="Calibri" w:hAnsi="Calibri" w:cs="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rPr>
      <w:rFonts w:ascii="Calibri" w:eastAsia="Calibri" w:hAnsi="Calibri" w:cs="Calibri"/>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rPr>
      <w:rFonts w:ascii="Calibri" w:eastAsia="Calibri" w:hAnsi="Calibri" w:cs="Calibri"/>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rPr>
      <w:rFonts w:ascii="Calibri" w:eastAsia="Calibri" w:hAnsi="Calibri" w:cs="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rPr>
      <w:rFonts w:ascii="Calibri" w:eastAsia="Calibri" w:hAnsi="Calibri" w:cs="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rPr>
      <w:rFonts w:ascii="Calibri" w:eastAsia="Calibri" w:hAnsi="Calibri" w:cs="Calibri"/>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rPr>
      <w:rFonts w:ascii="Calibri" w:eastAsia="Calibri" w:hAnsi="Calibri" w:cs="Calibri"/>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rPr>
      <w:rFonts w:ascii="Calibri" w:eastAsia="Calibri" w:hAnsi="Calibri" w:cs="Calibri"/>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rPr>
      <w:rFonts w:ascii="Calibri" w:eastAsia="Calibri" w:hAnsi="Calibri" w:cs="Calibri"/>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rPr>
      <w:rFonts w:ascii="Calibri" w:eastAsia="Calibri" w:hAnsi="Calibri" w:cs="Calibri"/>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rFonts w:ascii="Calibri" w:eastAsia="Calibri" w:hAnsi="Calibri" w:cs="Calibri"/>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rFonts w:ascii="Calibri" w:eastAsia="Calibri" w:hAnsi="Calibri" w:cs="Calibri"/>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rFonts w:ascii="Calibri" w:eastAsia="Calibri" w:hAnsi="Calibri" w:cs="Calibri"/>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rFonts w:ascii="Calibri" w:eastAsia="Calibri" w:hAnsi="Calibri" w:cs="Calibri"/>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rFonts w:ascii="Calibri" w:eastAsia="Calibri" w:hAnsi="Calibri" w:cs="Calibri"/>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rFonts w:ascii="Calibri" w:eastAsia="Calibri" w:hAnsi="Calibri" w:cs="Calibri"/>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rFonts w:ascii="Calibri" w:eastAsia="Calibri" w:hAnsi="Calibri" w:cs="Calibri"/>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rPr>
      <w:rFonts w:ascii="Calibri" w:eastAsia="Calibri" w:hAnsi="Calibri" w:cs="Calibri"/>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rPr>
      <w:rFonts w:ascii="Calibri" w:eastAsia="Calibri" w:hAnsi="Calibri" w:cs="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rPr>
      <w:rFonts w:ascii="Calibri" w:eastAsia="Calibri" w:hAnsi="Calibri" w:cs="Calibri"/>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rPr>
      <w:rFonts w:ascii="Calibri" w:eastAsia="Calibri" w:hAnsi="Calibri" w:cs="Calibri"/>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rPr>
      <w:rFonts w:ascii="Calibri" w:eastAsia="Calibri" w:hAnsi="Calibri" w:cs="Calibri"/>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rPr>
      <w:rFonts w:ascii="Calibri" w:eastAsia="Calibri" w:hAnsi="Calibri" w:cs="Calibri"/>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rPr>
      <w:rFonts w:ascii="Calibri" w:eastAsia="Calibri" w:hAnsi="Calibri" w:cs="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rFonts w:ascii="Calibri" w:eastAsia="Calibri" w:hAnsi="Calibri" w:cs="Calibri"/>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rFonts w:ascii="Calibri" w:eastAsia="Calibri" w:hAnsi="Calibri" w:cs="Calibri"/>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rFonts w:ascii="Calibri" w:eastAsia="Calibri" w:hAnsi="Calibri" w:cs="Calibri"/>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rFonts w:ascii="Calibri" w:eastAsia="Calibri" w:hAnsi="Calibri" w:cs="Calibri"/>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rFonts w:ascii="Calibri" w:eastAsia="Calibri" w:hAnsi="Calibri" w:cs="Calibri"/>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rFonts w:ascii="Calibri" w:eastAsia="Calibri" w:hAnsi="Calibri" w:cs="Calibri"/>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rFonts w:ascii="Calibri" w:eastAsia="Calibri" w:hAnsi="Calibri" w:cs="Calibri"/>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rFonts w:ascii="Calibri" w:eastAsia="Calibri" w:hAnsi="Calibri" w:cs="Calibri"/>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rFonts w:ascii="Calibri" w:eastAsia="Calibri" w:hAnsi="Calibri" w:cs="Calibri"/>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rFonts w:ascii="Calibri" w:eastAsia="Calibri" w:hAnsi="Calibri" w:cs="Calibri"/>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rFonts w:ascii="Calibri" w:eastAsia="Calibri" w:hAnsi="Calibri" w:cs="Calibri"/>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rFonts w:ascii="Calibri" w:eastAsia="Calibri" w:hAnsi="Calibri" w:cs="Calibri"/>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rFonts w:ascii="Calibri" w:eastAsia="Calibri" w:hAnsi="Calibri" w:cs="Calibri"/>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rFonts w:ascii="Calibri" w:eastAsia="Calibri" w:hAnsi="Calibri" w:cs="Calibri"/>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rFonts w:ascii="Calibri" w:eastAsia="Calibri" w:hAnsi="Calibri" w:cs="Calibri"/>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rFonts w:ascii="Calibri" w:eastAsia="Calibri" w:hAnsi="Calibri" w:cs="Calibri"/>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rFonts w:ascii="Calibri" w:eastAsia="Calibri" w:hAnsi="Calibri" w:cs="Calibri"/>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rFonts w:ascii="Calibri" w:eastAsia="Calibri" w:hAnsi="Calibri" w:cs="Calibri"/>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rFonts w:ascii="Calibri" w:eastAsia="Calibri" w:hAnsi="Calibri" w:cs="Calibri"/>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rFonts w:ascii="Calibri" w:eastAsia="Calibri" w:hAnsi="Calibri" w:cs="Calibri"/>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rFonts w:ascii="Calibri" w:eastAsia="Calibri" w:hAnsi="Calibri" w:cs="Calibri"/>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rFonts w:ascii="Calibri" w:eastAsia="Calibri" w:hAnsi="Calibri" w:cs="Calibri"/>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rFonts w:ascii="Calibri" w:eastAsia="Calibri" w:hAnsi="Calibri" w:cs="Calibri"/>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rFonts w:ascii="Calibri" w:eastAsia="Calibri" w:hAnsi="Calibri" w:cs="Calibri"/>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rFonts w:ascii="Calibri" w:eastAsia="Calibri" w:hAnsi="Calibri" w:cs="Calibri"/>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rFonts w:ascii="Calibri" w:eastAsia="Calibri" w:hAnsi="Calibri" w:cs="Calibri"/>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rFonts w:ascii="Calibri" w:eastAsia="Calibri" w:hAnsi="Calibri" w:cs="Calibri"/>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rFonts w:ascii="Calibri" w:eastAsia="Calibri" w:hAnsi="Calibri" w:cs="Calibri"/>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qFormat/>
    <w:rPr>
      <w:rFonts w:ascii="Tahoma" w:eastAsia="Calibri" w:hAnsi="Tahoma" w:cs="Times New Roman"/>
      <w:kern w:val="0"/>
      <w:sz w:val="16"/>
      <w:szCs w:val="16"/>
      <w14:ligatures w14:val="none"/>
    </w:rPr>
  </w:style>
  <w:style w:type="character" w:customStyle="1" w:styleId="BodyTextChar">
    <w:name w:val="Body Text Char"/>
    <w:basedOn w:val="DefaultParagraphFont"/>
    <w:link w:val="BodyText"/>
    <w:uiPriority w:val="1"/>
    <w:qFormat/>
    <w:rPr>
      <w:rFonts w:ascii="Arial" w:eastAsia="Times New Roman" w:hAnsi="Arial" w:cs="Times New Roman"/>
      <w:kern w:val="0"/>
      <w:szCs w:val="20"/>
      <w14:ligatures w14:val="none"/>
    </w:rPr>
  </w:style>
  <w:style w:type="character" w:customStyle="1" w:styleId="CommentTextChar">
    <w:name w:val="Comment Text Char"/>
    <w:basedOn w:val="DefaultParagraphFont"/>
    <w:link w:val="CommentText"/>
    <w:uiPriority w:val="99"/>
    <w:qFormat/>
    <w:rPr>
      <w:rFonts w:ascii="Calibri" w:eastAsia="Calibri" w:hAnsi="Calibri" w:cs="Times New Roman"/>
      <w:kern w:val="0"/>
      <w:sz w:val="20"/>
      <w:szCs w:val="20"/>
      <w14:ligatures w14:val="none"/>
    </w:rPr>
  </w:style>
  <w:style w:type="character" w:customStyle="1" w:styleId="CommentSubjectChar">
    <w:name w:val="Comment Subject Char"/>
    <w:basedOn w:val="CommentTextChar"/>
    <w:link w:val="CommentSubject"/>
    <w:uiPriority w:val="99"/>
    <w:qFormat/>
    <w:rPr>
      <w:rFonts w:ascii="Calibri" w:eastAsia="Calibri" w:hAnsi="Calibri" w:cs="Times New Roman"/>
      <w:b/>
      <w:bCs/>
      <w:kern w:val="0"/>
      <w:sz w:val="20"/>
      <w:szCs w:val="20"/>
      <w14:ligatures w14:val="none"/>
    </w:rPr>
  </w:style>
  <w:style w:type="character" w:customStyle="1" w:styleId="EndnoteTextChar">
    <w:name w:val="Endnote Text Char"/>
    <w:basedOn w:val="DefaultParagraphFont"/>
    <w:link w:val="EndnoteText"/>
    <w:uiPriority w:val="99"/>
    <w:qFormat/>
    <w:rPr>
      <w:rFonts w:ascii="Times New Roman" w:eastAsia="Calibri" w:hAnsi="Times New Roman" w:cs="Times New Roman"/>
      <w:kern w:val="0"/>
      <w:sz w:val="20"/>
      <w:szCs w:val="20"/>
      <w:lang w:val="en-ZW"/>
      <w14:ligatures w14:val="none"/>
    </w:rPr>
  </w:style>
  <w:style w:type="character" w:customStyle="1" w:styleId="PlainTextChar">
    <w:name w:val="Plain Text Char"/>
    <w:basedOn w:val="DefaultParagraphFont"/>
    <w:link w:val="PlainText"/>
    <w:qFormat/>
    <w:rPr>
      <w:rFonts w:ascii="Arial Narrow" w:eastAsia="Times New Roman" w:hAnsi="Arial Narrow" w:cs="Times New Roman"/>
      <w:kern w:val="0"/>
      <w:sz w:val="16"/>
      <w:szCs w:val="20"/>
      <w:lang w:val="en-AU"/>
      <w14:ligatures w14:val="none"/>
    </w:rPr>
  </w:style>
  <w:style w:type="table" w:customStyle="1" w:styleId="TableGrid10">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style>
  <w:style w:type="paragraph" w:styleId="NoSpacing">
    <w:name w:val="No Spacing"/>
    <w:link w:val="NoSpacingChar"/>
    <w:uiPriority w:val="1"/>
    <w:qFormat/>
    <w:pPr>
      <w:ind w:left="714" w:hanging="357"/>
    </w:pPr>
    <w:rPr>
      <w:rFonts w:ascii="Calibri" w:eastAsia="Times New Roman" w:hAnsi="Calibri" w:cs="Times New Roman"/>
    </w:rPr>
  </w:style>
  <w:style w:type="character" w:customStyle="1" w:styleId="NoSpacingChar">
    <w:name w:val="No Spacing Char"/>
    <w:link w:val="NoSpacing"/>
    <w:uiPriority w:val="1"/>
    <w:qFormat/>
    <w:rPr>
      <w:rFonts w:ascii="Calibri" w:eastAsia="Times New Roman" w:hAnsi="Calibri" w:cs="Times New Roman"/>
      <w:kern w:val="0"/>
      <w:sz w:val="20"/>
      <w:szCs w:val="20"/>
      <w14:ligatures w14:val="none"/>
    </w:rPr>
  </w:style>
  <w:style w:type="paragraph" w:customStyle="1" w:styleId="TOCHeading1">
    <w:name w:val="TOC Heading1"/>
    <w:basedOn w:val="Heading1"/>
    <w:next w:val="Normal"/>
    <w:uiPriority w:val="39"/>
    <w:unhideWhenUsed/>
    <w:qFormat/>
    <w:pPr>
      <w:spacing w:before="240" w:after="0" w:line="259" w:lineRule="auto"/>
      <w:ind w:left="0" w:firstLine="0"/>
      <w:jc w:val="left"/>
      <w:outlineLvl w:val="9"/>
    </w:pPr>
    <w:rPr>
      <w:rFonts w:ascii="Cambria" w:eastAsia="Times New Roman" w:hAnsi="Cambria" w:cs="Times New Roman"/>
      <w:color w:val="365F91"/>
      <w:sz w:val="32"/>
      <w:szCs w:val="32"/>
    </w:rPr>
  </w:style>
  <w:style w:type="paragraph" w:customStyle="1" w:styleId="TableParagraph">
    <w:name w:val="Table Paragraph"/>
    <w:basedOn w:val="Normal"/>
    <w:uiPriority w:val="1"/>
    <w:qFormat/>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paragraph" w:customStyle="1" w:styleId="msonormal0">
    <w:name w:val="msonormal"/>
    <w:basedOn w:val="Normal"/>
    <w:qFormat/>
    <w:pPr>
      <w:spacing w:before="100" w:beforeAutospacing="1" w:after="100" w:afterAutospacing="1" w:line="240" w:lineRule="auto"/>
      <w:ind w:left="0" w:firstLine="0"/>
      <w:jc w:val="left"/>
    </w:pPr>
    <w:rPr>
      <w:color w:val="auto"/>
      <w:szCs w:val="24"/>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9"/>
      </w:numPr>
      <w:adjustRightInd w:val="0"/>
      <w:spacing w:after="0" w:line="360" w:lineRule="atLeast"/>
    </w:pPr>
    <w:rPr>
      <w:rFonts w:eastAsia="MS Mincho"/>
      <w:color w:val="auto"/>
      <w:szCs w:val="24"/>
      <w:lang w:eastAsia="ja-JP"/>
    </w:rPr>
  </w:style>
  <w:style w:type="table" w:customStyle="1" w:styleId="Style48">
    <w:name w:val="_Style 48"/>
    <w:basedOn w:val="TableNormal"/>
    <w:qFormat/>
    <w:rPr>
      <w:rFonts w:ascii="Calibri" w:eastAsia="Calibri" w:hAnsi="Calibri" w:cs="Calibri"/>
    </w:rPr>
    <w:tblPr>
      <w:tblCellMar>
        <w:left w:w="115" w:type="dxa"/>
        <w:right w:w="115" w:type="dxa"/>
      </w:tblCellMar>
    </w:tblPr>
  </w:style>
  <w:style w:type="table" w:customStyle="1" w:styleId="Style55">
    <w:name w:val="_Style 55"/>
    <w:basedOn w:val="TableNormal"/>
    <w:qFormat/>
    <w:rPr>
      <w:rFonts w:ascii="Calibri" w:eastAsia="Calibri" w:hAnsi="Calibri" w:cs="Calibri"/>
    </w:rPr>
    <w:tblPr>
      <w:tblCellMar>
        <w:left w:w="115" w:type="dxa"/>
        <w:right w:w="115" w:type="dxa"/>
      </w:tblCellMar>
    </w:tblPr>
  </w:style>
  <w:style w:type="table" w:customStyle="1" w:styleId="Style62">
    <w:name w:val="_Style 62"/>
    <w:basedOn w:val="TableNormal"/>
    <w:qFormat/>
    <w:rPr>
      <w:rFonts w:ascii="Calibri" w:eastAsia="Calibri" w:hAnsi="Calibri" w:cs="Calibri"/>
    </w:rPr>
    <w:tblPr>
      <w:tblCellMar>
        <w:left w:w="115" w:type="dxa"/>
        <w:right w:w="115" w:type="dxa"/>
      </w:tblCellMar>
    </w:tblPr>
  </w:style>
  <w:style w:type="table" w:customStyle="1" w:styleId="TableGrid11">
    <w:name w:val="Table Grid1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81">
    <w:name w:val="_Style 481"/>
    <w:basedOn w:val="TableNormal"/>
    <w:qFormat/>
    <w:rPr>
      <w:rFonts w:ascii="Calibri" w:eastAsia="Calibri" w:hAnsi="Calibri" w:cs="Calibri"/>
    </w:rPr>
    <w:tblPr>
      <w:tblCellMar>
        <w:left w:w="115" w:type="dxa"/>
        <w:right w:w="115" w:type="dxa"/>
      </w:tblCellMar>
    </w:tblPr>
  </w:style>
  <w:style w:type="table" w:customStyle="1" w:styleId="Style551">
    <w:name w:val="_Style 551"/>
    <w:basedOn w:val="TableNormal"/>
    <w:qFormat/>
    <w:rPr>
      <w:rFonts w:ascii="Calibri" w:eastAsia="Calibri" w:hAnsi="Calibri" w:cs="Calibri"/>
    </w:rPr>
    <w:tblPr>
      <w:tblCellMar>
        <w:left w:w="115" w:type="dxa"/>
        <w:right w:w="115" w:type="dxa"/>
      </w:tblCellMar>
    </w:tblPr>
  </w:style>
  <w:style w:type="table" w:customStyle="1" w:styleId="Style621">
    <w:name w:val="_Style 621"/>
    <w:basedOn w:val="TableNormal"/>
    <w:qFormat/>
    <w:rPr>
      <w:rFonts w:ascii="Calibri" w:eastAsia="Calibri" w:hAnsi="Calibri" w:cs="Calibri"/>
    </w:rPr>
    <w:tblPr>
      <w:tblCellMar>
        <w:left w:w="115" w:type="dxa"/>
        <w:right w:w="115" w:type="dxa"/>
      </w:tblCellMar>
    </w:tblPr>
  </w:style>
  <w:style w:type="table" w:customStyle="1" w:styleId="TableGrid12">
    <w:name w:val="Table Grid1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51">
    <w:name w:val="_Style 51"/>
    <w:basedOn w:val="TableNormal"/>
    <w:qFormat/>
    <w:rPr>
      <w:rFonts w:ascii="Calibri" w:eastAsia="Calibri" w:hAnsi="Calibri" w:cs="Calibri"/>
    </w:rPr>
    <w:tblPr/>
  </w:style>
  <w:style w:type="table" w:customStyle="1" w:styleId="Style52">
    <w:name w:val="_Style 52"/>
    <w:basedOn w:val="TableNormal"/>
    <w:qFormat/>
    <w:rPr>
      <w:rFonts w:ascii="Calibri" w:eastAsia="Calibri" w:hAnsi="Calibri" w:cs="Calibri"/>
    </w:rPr>
    <w:tblPr>
      <w:tblCellMar>
        <w:top w:w="16" w:type="dxa"/>
        <w:left w:w="110" w:type="dxa"/>
        <w:right w:w="94"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qFormat/>
    <w:rPr>
      <w:rFonts w:ascii="Calibri" w:eastAsia="Calibri" w:hAnsi="Calibri" w:cs="Calibri"/>
    </w:rPr>
    <w:tblPr>
      <w:tblCellMar>
        <w:top w:w="16" w:type="dxa"/>
        <w:left w:w="115" w:type="dxa"/>
        <w:right w:w="137" w:type="dxa"/>
      </w:tblCellMar>
    </w:tblPr>
  </w:style>
  <w:style w:type="paragraph" w:customStyle="1" w:styleId="Standard">
    <w:name w:val="Standard"/>
    <w:pPr>
      <w:suppressAutoHyphens/>
      <w:autoSpaceDN w:val="0"/>
    </w:pPr>
    <w:rPr>
      <w:rFonts w:ascii="Calibri" w:eastAsia="Calibri" w:hAnsi="Calibri" w:cs="Calibri"/>
      <w:lang w:eastAsia="zh-CN" w:bidi="hi-IN"/>
    </w:rPr>
  </w:style>
  <w:style w:type="table" w:customStyle="1" w:styleId="TableGrid21">
    <w:name w:val="Table Grid21"/>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82">
    <w:name w:val="_Style 482"/>
    <w:basedOn w:val="TableNormal"/>
    <w:qFormat/>
    <w:tblPr/>
  </w:style>
  <w:style w:type="table" w:customStyle="1" w:styleId="Style552">
    <w:name w:val="_Style 552"/>
    <w:basedOn w:val="TableNormal"/>
    <w:qFormat/>
    <w:rPr>
      <w:rFonts w:ascii="Calibri" w:eastAsia="Calibri" w:hAnsi="Calibri" w:cs="Calibri"/>
    </w:rPr>
    <w:tblPr>
      <w:tblCellMar>
        <w:left w:w="115" w:type="dxa"/>
        <w:right w:w="115" w:type="dxa"/>
      </w:tblCellMar>
    </w:tblPr>
  </w:style>
  <w:style w:type="table" w:customStyle="1" w:styleId="Style622">
    <w:name w:val="_Style 622"/>
    <w:basedOn w:val="TableNormal"/>
    <w:qFormat/>
    <w:rPr>
      <w:rFonts w:ascii="Calibri" w:eastAsia="Calibri" w:hAnsi="Calibri" w:cs="Calibri"/>
    </w:rPr>
    <w:tblPr>
      <w:tblCellMar>
        <w:left w:w="115" w:type="dxa"/>
        <w:right w:w="115" w:type="dxa"/>
      </w:tblCellMar>
    </w:tblPr>
  </w:style>
  <w:style w:type="table" w:customStyle="1" w:styleId="TableGrid13">
    <w:name w:val="Table Grid13"/>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511">
    <w:name w:val="_Style 511"/>
    <w:basedOn w:val="TableNormal"/>
    <w:qFormat/>
    <w:rPr>
      <w:rFonts w:ascii="Calibri" w:eastAsia="Calibri" w:hAnsi="Calibri" w:cs="Calibri"/>
    </w:rPr>
    <w:tblPr/>
  </w:style>
  <w:style w:type="table" w:customStyle="1" w:styleId="Style521">
    <w:name w:val="_Style 521"/>
    <w:basedOn w:val="TableNormal"/>
    <w:qFormat/>
    <w:rPr>
      <w:rFonts w:ascii="Calibri" w:eastAsia="Calibri" w:hAnsi="Calibri" w:cs="Calibri"/>
    </w:rPr>
    <w:tblPr>
      <w:tblCellMar>
        <w:top w:w="16" w:type="dxa"/>
        <w:left w:w="110" w:type="dxa"/>
        <w:right w:w="94" w:type="dxa"/>
      </w:tblCellMar>
    </w:tblPr>
  </w:style>
  <w:style w:type="table" w:customStyle="1" w:styleId="Style651">
    <w:name w:val="_Style 651"/>
    <w:basedOn w:val="TableNormal"/>
    <w:qFormat/>
    <w:rPr>
      <w:rFonts w:ascii="Calibri" w:eastAsia="Calibri" w:hAnsi="Calibri" w:cs="Calibri"/>
    </w:rPr>
    <w:tblPr/>
  </w:style>
  <w:style w:type="table" w:customStyle="1" w:styleId="Style661">
    <w:name w:val="_Style 661"/>
    <w:basedOn w:val="TableNormal"/>
    <w:qFormat/>
    <w:rPr>
      <w:rFonts w:ascii="Calibri" w:eastAsia="Calibri" w:hAnsi="Calibri" w:cs="Calibri"/>
    </w:rPr>
    <w:tblPr>
      <w:tblCellMar>
        <w:top w:w="16" w:type="dxa"/>
        <w:left w:w="115" w:type="dxa"/>
        <w:right w:w="137" w:type="dxa"/>
      </w:tblCellMar>
    </w:tblPr>
  </w:style>
  <w:style w:type="table" w:customStyle="1" w:styleId="TableGrid22">
    <w:name w:val="Table Grid22"/>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pPr>
      <w:spacing w:before="240" w:after="0" w:line="259" w:lineRule="auto"/>
      <w:ind w:left="0" w:firstLine="0"/>
      <w:jc w:val="left"/>
      <w:outlineLvl w:val="9"/>
    </w:pPr>
    <w:rPr>
      <w:rFonts w:ascii="Cambria" w:eastAsia="Times New Roman" w:hAnsi="Cambria" w:cs="Times New Roman"/>
      <w:color w:val="365F91"/>
      <w:sz w:val="32"/>
      <w:szCs w:val="32"/>
      <w:lang w:val="zh-CN" w:eastAsia="zh-CN"/>
    </w:rPr>
  </w:style>
  <w:style w:type="table" w:customStyle="1" w:styleId="TableGrid14">
    <w:name w:val="TableGrid1"/>
    <w:qFormat/>
    <w:rPr>
      <w:rFonts w:ascii="Calibri" w:eastAsia="Times New Roman" w:hAnsi="Calibri" w:cs="Times New Roman"/>
      <w:sz w:val="22"/>
      <w:szCs w:val="22"/>
    </w:rPr>
    <w:tblPr>
      <w:tblCellMar>
        <w:top w:w="0" w:type="dxa"/>
        <w:left w:w="0" w:type="dxa"/>
        <w:bottom w:w="0" w:type="dxa"/>
        <w:right w:w="0" w:type="dxa"/>
      </w:tblCellMar>
    </w:tblPr>
  </w:style>
  <w:style w:type="character" w:customStyle="1" w:styleId="UnresolvedMention">
    <w:name w:val="Unresolved Mention"/>
    <w:uiPriority w:val="99"/>
    <w:unhideWhenUsed/>
    <w:qFormat/>
    <w:rPr>
      <w:color w:val="605E5C"/>
      <w:shd w:val="clear" w:color="auto" w:fill="E1DFDD"/>
    </w:rPr>
  </w:style>
  <w:style w:type="paragraph" w:customStyle="1" w:styleId="indent2">
    <w:name w:val="indent2"/>
    <w:basedOn w:val="Normal"/>
    <w:link w:val="indent2Char"/>
    <w:autoRedefine/>
    <w:pPr>
      <w:numPr>
        <w:numId w:val="10"/>
      </w:numPr>
      <w:spacing w:after="0" w:line="240" w:lineRule="auto"/>
      <w:jc w:val="left"/>
    </w:pPr>
    <w:rPr>
      <w:rFonts w:ascii="Arial" w:hAnsi="Arial"/>
      <w:color w:val="auto"/>
      <w:szCs w:val="20"/>
      <w:lang w:val="zh-CN" w:eastAsia="zh-CN"/>
    </w:rPr>
  </w:style>
  <w:style w:type="character" w:customStyle="1" w:styleId="indent2Char">
    <w:name w:val="indent2 Char"/>
    <w:link w:val="indent2"/>
    <w:rPr>
      <w:rFonts w:ascii="Arial" w:eastAsia="Times New Roman" w:hAnsi="Arial" w:cs="Times New Roman"/>
      <w:sz w:val="24"/>
      <w:lang w:val="zh-CN" w:eastAsia="zh-CN"/>
    </w:rPr>
  </w:style>
  <w:style w:type="table" w:customStyle="1" w:styleId="TableGrid111">
    <w:name w:val="Table Grid111"/>
    <w:basedOn w:val="TableNormal"/>
    <w:uiPriority w:val="59"/>
    <w:rPr>
      <w:rFonts w:ascii="Calibri" w:eastAsia="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811">
    <w:name w:val="_Style 4811"/>
    <w:basedOn w:val="TableNormal"/>
    <w:qFormat/>
    <w:rPr>
      <w:rFonts w:ascii="Calibri" w:eastAsia="Calibri" w:hAnsi="Calibri" w:cs="Calibri"/>
    </w:rPr>
    <w:tblPr>
      <w:tblCellMar>
        <w:left w:w="115" w:type="dxa"/>
        <w:right w:w="115" w:type="dxa"/>
      </w:tblCellMar>
    </w:tblPr>
  </w:style>
  <w:style w:type="table" w:customStyle="1" w:styleId="Style5511">
    <w:name w:val="_Style 5511"/>
    <w:basedOn w:val="TableNormal"/>
    <w:qFormat/>
    <w:rPr>
      <w:rFonts w:ascii="Calibri" w:eastAsia="Calibri" w:hAnsi="Calibri" w:cs="Calibri"/>
    </w:rPr>
    <w:tblPr>
      <w:tblCellMar>
        <w:left w:w="115" w:type="dxa"/>
        <w:right w:w="115" w:type="dxa"/>
      </w:tblCellMar>
    </w:tblPr>
  </w:style>
  <w:style w:type="table" w:customStyle="1" w:styleId="Style306">
    <w:name w:val="_Style 306"/>
    <w:basedOn w:val="TableNormal"/>
    <w:rPr>
      <w:rFonts w:ascii="Calibri" w:eastAsia="Calibri" w:hAnsi="Calibri" w:cs="Calibri"/>
    </w:rPr>
    <w:tblPr>
      <w:tblCellMar>
        <w:left w:w="115" w:type="dxa"/>
        <w:right w:w="115" w:type="dxa"/>
      </w:tblCellMar>
    </w:tblPr>
  </w:style>
  <w:style w:type="table" w:customStyle="1" w:styleId="Style307">
    <w:name w:val="_Style 307"/>
    <w:basedOn w:val="TableNormal"/>
    <w:rPr>
      <w:rFonts w:ascii="Calibri" w:eastAsia="Calibri" w:hAnsi="Calibri" w:cs="Calibri"/>
    </w:rPr>
    <w:tblPr>
      <w:tblCellMar>
        <w:left w:w="115" w:type="dxa"/>
        <w:right w:w="115" w:type="dxa"/>
      </w:tblCellMar>
    </w:tblPr>
  </w:style>
  <w:style w:type="table" w:customStyle="1" w:styleId="Style308">
    <w:name w:val="_Style 308"/>
    <w:basedOn w:val="TableNormal"/>
    <w:rPr>
      <w:rFonts w:ascii="Calibri" w:eastAsia="Calibri" w:hAnsi="Calibri" w:cs="Calibri"/>
    </w:rPr>
    <w:tblPr>
      <w:tblCellMar>
        <w:left w:w="115" w:type="dxa"/>
        <w:right w:w="115" w:type="dxa"/>
      </w:tblCellMar>
    </w:tblPr>
  </w:style>
  <w:style w:type="table" w:customStyle="1" w:styleId="Style309">
    <w:name w:val="_Style 309"/>
    <w:basedOn w:val="TableNormal"/>
    <w:rPr>
      <w:rFonts w:ascii="Calibri" w:eastAsia="Calibri" w:hAnsi="Calibri" w:cs="Calibri"/>
    </w:rPr>
    <w:tblPr>
      <w:tblCellMar>
        <w:left w:w="115" w:type="dxa"/>
        <w:right w:w="115" w:type="dxa"/>
      </w:tblCellMar>
    </w:tblPr>
  </w:style>
  <w:style w:type="table" w:customStyle="1" w:styleId="Style310">
    <w:name w:val="_Style 310"/>
    <w:basedOn w:val="TableNormal"/>
    <w:rPr>
      <w:rFonts w:ascii="Calibri" w:eastAsia="Calibri" w:hAnsi="Calibri" w:cs="Calibri"/>
    </w:rPr>
    <w:tblPr>
      <w:tblCellMar>
        <w:left w:w="115" w:type="dxa"/>
        <w:right w:w="115" w:type="dxa"/>
      </w:tblCellMar>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kern w:val="0"/>
      <w:lang w:val="en-GB"/>
      <w14:ligatures w14:val="none"/>
    </w:rPr>
  </w:style>
  <w:style w:type="character" w:customStyle="1" w:styleId="st">
    <w:name w:val="st"/>
    <w:qFormat/>
  </w:style>
  <w:style w:type="character" w:customStyle="1" w:styleId="apple-converted-space">
    <w:name w:val="apple-converted-space"/>
    <w:qFormat/>
  </w:style>
  <w:style w:type="paragraph" w:customStyle="1" w:styleId="Heading21">
    <w:name w:val="Heading 21"/>
    <w:basedOn w:val="Normal"/>
    <w:next w:val="Normal"/>
    <w:uiPriority w:val="9"/>
    <w:qFormat/>
    <w:pPr>
      <w:keepNext/>
      <w:keepLines/>
      <w:spacing w:before="40" w:after="0" w:line="276" w:lineRule="auto"/>
      <w:ind w:left="0" w:firstLine="0"/>
      <w:jc w:val="center"/>
      <w:outlineLvl w:val="1"/>
    </w:pPr>
    <w:rPr>
      <w:b/>
      <w:color w:val="auto"/>
      <w:sz w:val="28"/>
      <w:szCs w:val="26"/>
      <w:lang w:val="en-GB"/>
    </w:rPr>
  </w:style>
  <w:style w:type="character" w:customStyle="1" w:styleId="PlainTextChar1">
    <w:name w:val="Plain Text Char1"/>
    <w:uiPriority w:val="99"/>
    <w:semiHidden/>
    <w:rPr>
      <w:rFonts w:ascii="Consolas" w:eastAsia="Calibri" w:hAnsi="Consolas" w:cs="Times New Roman"/>
      <w:sz w:val="21"/>
      <w:szCs w:val="21"/>
    </w:rPr>
  </w:style>
  <w:style w:type="character" w:customStyle="1" w:styleId="UnresolvedMention1">
    <w:name w:val="Unresolved Mention1"/>
    <w:uiPriority w:val="99"/>
    <w:semiHidden/>
    <w:unhideWhenUsed/>
    <w:rPr>
      <w:color w:val="808080"/>
      <w:shd w:val="clear" w:color="auto" w:fill="E6E6E6"/>
    </w:rPr>
  </w:style>
  <w:style w:type="character" w:customStyle="1" w:styleId="hgkelc">
    <w:name w:val="hgkelc"/>
  </w:style>
  <w:style w:type="table" w:customStyle="1" w:styleId="TableGrid211">
    <w:name w:val="Table Grid211"/>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uiPriority w:val="39"/>
    <w:qFormat/>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50">
    <w:name w:val="_Style 50"/>
    <w:basedOn w:val="TableNormal"/>
    <w:qFormat/>
    <w:rPr>
      <w:rFonts w:ascii="Calibri" w:eastAsia="Calibri" w:hAnsi="Calibri" w:cs="Calibri"/>
    </w:rPr>
    <w:tblPr>
      <w:tblCellMar>
        <w:left w:w="115" w:type="dxa"/>
        <w:right w:w="115" w:type="dxa"/>
      </w:tblCellMar>
    </w:tblPr>
  </w:style>
  <w:style w:type="table" w:customStyle="1" w:styleId="Style56">
    <w:name w:val="_Style 56"/>
    <w:basedOn w:val="TableNormal"/>
    <w:qFormat/>
    <w:rPr>
      <w:rFonts w:ascii="Calibri" w:eastAsia="Calibri" w:hAnsi="Calibri" w:cs="Calibri"/>
    </w:rPr>
    <w:tblPr>
      <w:tblCellMar>
        <w:left w:w="115" w:type="dxa"/>
        <w:right w:w="115" w:type="dxa"/>
      </w:tblCellMar>
    </w:tblPr>
  </w:style>
  <w:style w:type="table" w:customStyle="1" w:styleId="Style57">
    <w:name w:val="_Style 57"/>
    <w:basedOn w:val="TableNormal"/>
    <w:qFormat/>
    <w:rPr>
      <w:rFonts w:ascii="Calibri" w:eastAsia="Calibri" w:hAnsi="Calibri" w:cs="Calibri"/>
    </w:rPr>
    <w:tblPr>
      <w:tblCellMar>
        <w:left w:w="115" w:type="dxa"/>
        <w:right w:w="115" w:type="dxa"/>
      </w:tblCellMar>
    </w:tblPr>
  </w:style>
  <w:style w:type="table" w:customStyle="1" w:styleId="Style6211">
    <w:name w:val="_Style 6211"/>
    <w:basedOn w:val="TableNormal"/>
    <w:qFormat/>
    <w:rPr>
      <w:rFonts w:ascii="Calibri" w:eastAsia="Calibri" w:hAnsi="Calibri" w:cs="Calibri"/>
    </w:rPr>
    <w:tblPr>
      <w:tblCellMar>
        <w:left w:w="115" w:type="dxa"/>
        <w:right w:w="115" w:type="dxa"/>
      </w:tblCellMar>
    </w:tblPr>
  </w:style>
  <w:style w:type="table" w:customStyle="1" w:styleId="Style63">
    <w:name w:val="_Style 63"/>
    <w:basedOn w:val="TableNormal"/>
    <w:qFormat/>
    <w:rPr>
      <w:rFonts w:ascii="Calibri" w:eastAsia="Calibri" w:hAnsi="Calibri" w:cs="Calibri"/>
    </w:rPr>
    <w:tblPr>
      <w:tblCellMar>
        <w:left w:w="115" w:type="dxa"/>
        <w:right w:w="115" w:type="dxa"/>
      </w:tblCellMar>
    </w:tblPr>
  </w:style>
  <w:style w:type="table" w:customStyle="1" w:styleId="Style64">
    <w:name w:val="_Style 64"/>
    <w:basedOn w:val="TableNormal"/>
    <w:qFormat/>
    <w:rPr>
      <w:rFonts w:ascii="Calibri" w:eastAsia="Calibri" w:hAnsi="Calibri" w:cs="Calibri"/>
    </w:rPr>
    <w:tblPr>
      <w:tblCellMar>
        <w:left w:w="115" w:type="dxa"/>
        <w:right w:w="115" w:type="dxa"/>
      </w:tblCellMar>
    </w:tblPr>
  </w:style>
  <w:style w:type="table" w:customStyle="1" w:styleId="Style631">
    <w:name w:val="_Style 631"/>
    <w:basedOn w:val="TableNormal"/>
    <w:qFormat/>
    <w:rPr>
      <w:rFonts w:ascii="Calibri" w:eastAsia="Calibri" w:hAnsi="Calibri" w:cs="Calibri"/>
    </w:rPr>
    <w:tblPr>
      <w:tblCellMar>
        <w:left w:w="115" w:type="dxa"/>
        <w:right w:w="115" w:type="dxa"/>
      </w:tblCellMar>
    </w:tblPr>
  </w:style>
  <w:style w:type="table" w:customStyle="1" w:styleId="Style6611">
    <w:name w:val="_Style 6611"/>
    <w:basedOn w:val="TableNormal"/>
    <w:qFormat/>
    <w:rPr>
      <w:rFonts w:ascii="Calibri" w:eastAsia="Calibri" w:hAnsi="Calibri" w:cs="Calibri"/>
    </w:rPr>
    <w:tblPr/>
  </w:style>
  <w:style w:type="table" w:customStyle="1" w:styleId="Style671">
    <w:name w:val="_Style 671"/>
    <w:basedOn w:val="TableNormal"/>
    <w:qFormat/>
    <w:rPr>
      <w:rFonts w:ascii="Calibri" w:eastAsia="Calibri" w:hAnsi="Calibri" w:cs="Calibri"/>
    </w:rPr>
    <w:tblPr/>
  </w:style>
  <w:style w:type="table" w:customStyle="1" w:styleId="TableGrid50">
    <w:name w:val="Table Grid5"/>
    <w:uiPriority w:val="39"/>
    <w:qFormat/>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Grid110">
    <w:name w:val="TableGrid11"/>
    <w:qFormat/>
    <w:rPr>
      <w:rFonts w:ascii="Calibri" w:eastAsia="DengXian" w:hAnsi="Calibri" w:cs="Times New Roman"/>
    </w:rPr>
    <w:tblPr>
      <w:tblCellMar>
        <w:top w:w="0" w:type="dxa"/>
        <w:left w:w="0" w:type="dxa"/>
        <w:bottom w:w="0" w:type="dxa"/>
        <w:right w:w="0" w:type="dxa"/>
      </w:tblCellMar>
    </w:tblPr>
  </w:style>
  <w:style w:type="table" w:customStyle="1" w:styleId="TableGrid60">
    <w:name w:val="Table Grid6"/>
    <w:basedOn w:val="TableNormal"/>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qFormat/>
    <w:rPr>
      <w:rFonts w:ascii="Calibri" w:eastAsia="SimSu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uiPriority w:val="5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5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qFormat/>
    <w:rPr>
      <w:rFonts w:ascii="Calibri" w:eastAsia="Calibri" w:hAnsi="Calibri" w:cs="Times New Roman"/>
      <w:kern w:val="0"/>
      <w:sz w:val="22"/>
      <w:szCs w:val="22"/>
      <w14:ligatures w14:val="none"/>
    </w:rPr>
  </w:style>
  <w:style w:type="character" w:customStyle="1" w:styleId="BodyText3Char">
    <w:name w:val="Body Text 3 Char"/>
    <w:basedOn w:val="DefaultParagraphFont"/>
    <w:link w:val="BodyText3"/>
    <w:qFormat/>
    <w:rPr>
      <w:rFonts w:ascii="Calibri" w:eastAsia="Calibri" w:hAnsi="Calibri" w:cs="Times New Roman"/>
      <w:kern w:val="0"/>
      <w:sz w:val="16"/>
      <w:szCs w:val="16"/>
      <w14:ligatures w14:val="none"/>
    </w:rPr>
  </w:style>
  <w:style w:type="character" w:customStyle="1" w:styleId="BodyTextFirstIndentChar">
    <w:name w:val="Body Text First Indent Char"/>
    <w:basedOn w:val="BodyTextChar"/>
    <w:link w:val="BodyTextFirstIndent"/>
    <w:qFormat/>
    <w:rPr>
      <w:rFonts w:ascii="Calibri" w:eastAsia="Calibri" w:hAnsi="Calibri" w:cs="Times New Roman"/>
      <w:kern w:val="0"/>
      <w:sz w:val="22"/>
      <w:szCs w:val="22"/>
      <w14:ligatures w14:val="none"/>
    </w:rPr>
  </w:style>
  <w:style w:type="character" w:customStyle="1" w:styleId="BodyTextFirstIndent2Char">
    <w:name w:val="Body Text First Indent 2 Char"/>
    <w:basedOn w:val="BodyTextIndentChar"/>
    <w:link w:val="BodyTextFirstIndent2"/>
    <w:qFormat/>
    <w:rPr>
      <w:rFonts w:ascii="Calibri" w:eastAsia="Calibri" w:hAnsi="Calibri" w:cs="Times New Roman"/>
      <w:kern w:val="0"/>
      <w:sz w:val="22"/>
      <w:szCs w:val="22"/>
      <w:lang w:val="en-GB"/>
      <w14:ligatures w14:val="none"/>
    </w:rPr>
  </w:style>
  <w:style w:type="character" w:customStyle="1" w:styleId="BodyTextIndent2Char">
    <w:name w:val="Body Text Indent 2 Char"/>
    <w:basedOn w:val="DefaultParagraphFont"/>
    <w:link w:val="BodyTextIndent2"/>
    <w:qFormat/>
    <w:rPr>
      <w:rFonts w:ascii="Calibri" w:eastAsia="Calibri" w:hAnsi="Calibri" w:cs="Times New Roman"/>
      <w:kern w:val="0"/>
      <w:sz w:val="22"/>
      <w:szCs w:val="22"/>
      <w14:ligatures w14:val="none"/>
    </w:rPr>
  </w:style>
  <w:style w:type="character" w:customStyle="1" w:styleId="BodyTextIndent3Char">
    <w:name w:val="Body Text Indent 3 Char"/>
    <w:basedOn w:val="DefaultParagraphFont"/>
    <w:link w:val="BodyTextIndent3"/>
    <w:qFormat/>
    <w:rPr>
      <w:rFonts w:ascii="Calibri" w:eastAsia="Calibri" w:hAnsi="Calibri" w:cs="Times New Roman"/>
      <w:kern w:val="0"/>
      <w:sz w:val="16"/>
      <w:szCs w:val="16"/>
      <w14:ligatures w14:val="none"/>
    </w:rPr>
  </w:style>
  <w:style w:type="character" w:customStyle="1" w:styleId="ClosingChar">
    <w:name w:val="Closing Char"/>
    <w:basedOn w:val="DefaultParagraphFont"/>
    <w:link w:val="Closing"/>
    <w:rPr>
      <w:rFonts w:ascii="Calibri" w:eastAsia="Calibri" w:hAnsi="Calibri" w:cs="Times New Roman"/>
      <w:kern w:val="0"/>
      <w:sz w:val="22"/>
      <w:szCs w:val="22"/>
      <w14:ligatures w14:val="none"/>
    </w:rPr>
  </w:style>
  <w:style w:type="character" w:customStyle="1" w:styleId="DateChar">
    <w:name w:val="Date Char"/>
    <w:basedOn w:val="DefaultParagraphFont"/>
    <w:link w:val="Date"/>
    <w:qFormat/>
    <w:rPr>
      <w:rFonts w:ascii="Calibri" w:eastAsia="Calibri" w:hAnsi="Calibri" w:cs="Times New Roman"/>
      <w:kern w:val="0"/>
      <w:sz w:val="22"/>
      <w:szCs w:val="22"/>
      <w14:ligatures w14:val="none"/>
    </w:rPr>
  </w:style>
  <w:style w:type="character" w:customStyle="1" w:styleId="DocumentMapChar">
    <w:name w:val="Document Map Char"/>
    <w:basedOn w:val="DefaultParagraphFont"/>
    <w:link w:val="DocumentMap"/>
    <w:qFormat/>
    <w:rPr>
      <w:rFonts w:ascii="Calibri" w:eastAsia="Calibri" w:hAnsi="Calibri" w:cs="Times New Roman"/>
      <w:kern w:val="0"/>
      <w:sz w:val="22"/>
      <w:szCs w:val="22"/>
      <w:shd w:val="clear" w:color="auto" w:fill="000080"/>
      <w14:ligatures w14:val="none"/>
    </w:rPr>
  </w:style>
  <w:style w:type="character" w:customStyle="1" w:styleId="E-mailSignatureChar">
    <w:name w:val="E-mail Signature Char"/>
    <w:basedOn w:val="DefaultParagraphFont"/>
    <w:link w:val="E-mailSignature"/>
    <w:rPr>
      <w:rFonts w:ascii="Calibri" w:eastAsia="Calibri" w:hAnsi="Calibri" w:cs="Times New Roman"/>
      <w:kern w:val="0"/>
      <w:sz w:val="22"/>
      <w:szCs w:val="22"/>
      <w14:ligatures w14:val="none"/>
    </w:rPr>
  </w:style>
  <w:style w:type="character" w:customStyle="1" w:styleId="FootnoteTextChar">
    <w:name w:val="Footnote Text Char"/>
    <w:basedOn w:val="DefaultParagraphFont"/>
    <w:link w:val="FootnoteText"/>
    <w:qFormat/>
    <w:rPr>
      <w:rFonts w:ascii="Calibri" w:eastAsia="Calibri" w:hAnsi="Calibri" w:cs="Times New Roman"/>
      <w:kern w:val="0"/>
      <w:sz w:val="18"/>
      <w:szCs w:val="18"/>
      <w14:ligatures w14:val="none"/>
    </w:rPr>
  </w:style>
  <w:style w:type="character" w:customStyle="1" w:styleId="HTMLAddressChar">
    <w:name w:val="HTML Address Char"/>
    <w:basedOn w:val="DefaultParagraphFont"/>
    <w:link w:val="HTMLAddress"/>
    <w:qFormat/>
    <w:rPr>
      <w:rFonts w:ascii="Calibri" w:eastAsia="Calibri" w:hAnsi="Calibri" w:cs="Times New Roman"/>
      <w:i/>
      <w:iCs/>
      <w:kern w:val="0"/>
      <w:sz w:val="22"/>
      <w:szCs w:val="22"/>
      <w14:ligatures w14:val="none"/>
    </w:rPr>
  </w:style>
  <w:style w:type="character" w:customStyle="1" w:styleId="HTMLPreformattedChar">
    <w:name w:val="HTML Preformatted Char"/>
    <w:basedOn w:val="DefaultParagraphFont"/>
    <w:link w:val="HTMLPreformatted"/>
    <w:qFormat/>
    <w:rPr>
      <w:rFonts w:ascii="Courier New" w:eastAsia="Calibri" w:hAnsi="Courier New" w:cs="Courier New"/>
      <w:kern w:val="0"/>
      <w:sz w:val="20"/>
      <w:szCs w:val="22"/>
      <w14:ligatures w14:val="none"/>
    </w:rPr>
  </w:style>
  <w:style w:type="character" w:customStyle="1" w:styleId="MacroTextChar">
    <w:name w:val="Macro Text Char"/>
    <w:basedOn w:val="DefaultParagraphFont"/>
    <w:link w:val="MacroText"/>
    <w:rPr>
      <w:rFonts w:ascii="Courier New" w:eastAsia="Times New Roman" w:hAnsi="Courier New" w:cs="Courier New"/>
      <w:lang w:eastAsia="zh-CN"/>
      <w14:ligatures w14:val="none"/>
    </w:rPr>
  </w:style>
  <w:style w:type="character" w:customStyle="1" w:styleId="MessageHeaderChar">
    <w:name w:val="Message Header Char"/>
    <w:basedOn w:val="DefaultParagraphFont"/>
    <w:link w:val="MessageHeader"/>
    <w:rPr>
      <w:rFonts w:ascii="Arial" w:eastAsia="Calibri" w:hAnsi="Arial" w:cs="Arial"/>
      <w:kern w:val="0"/>
      <w:shd w:val="pct20" w:color="auto" w:fill="auto"/>
      <w14:ligatures w14:val="none"/>
    </w:rPr>
  </w:style>
  <w:style w:type="character" w:customStyle="1" w:styleId="NoteHeadingChar">
    <w:name w:val="Note Heading Char"/>
    <w:basedOn w:val="DefaultParagraphFont"/>
    <w:link w:val="NoteHeading"/>
    <w:qFormat/>
    <w:rPr>
      <w:rFonts w:ascii="Calibri" w:eastAsia="Calibri" w:hAnsi="Calibri" w:cs="Times New Roman"/>
      <w:kern w:val="0"/>
      <w:sz w:val="22"/>
      <w:szCs w:val="22"/>
      <w14:ligatures w14:val="none"/>
    </w:rPr>
  </w:style>
  <w:style w:type="character" w:customStyle="1" w:styleId="SalutationChar">
    <w:name w:val="Salutation Char"/>
    <w:basedOn w:val="DefaultParagraphFont"/>
    <w:link w:val="Salutation"/>
    <w:rPr>
      <w:rFonts w:ascii="Calibri" w:eastAsia="Calibri" w:hAnsi="Calibri" w:cs="Times New Roman"/>
      <w:kern w:val="0"/>
      <w:sz w:val="22"/>
      <w:szCs w:val="22"/>
      <w14:ligatures w14:val="none"/>
    </w:rPr>
  </w:style>
  <w:style w:type="character" w:customStyle="1" w:styleId="SignatureChar">
    <w:name w:val="Signature Char"/>
    <w:basedOn w:val="DefaultParagraphFont"/>
    <w:link w:val="Signature"/>
    <w:qFormat/>
    <w:rPr>
      <w:rFonts w:ascii="Calibri" w:eastAsia="Calibri" w:hAnsi="Calibri" w:cs="Times New Roman"/>
      <w:kern w:val="0"/>
      <w:sz w:val="22"/>
      <w:szCs w:val="22"/>
      <w14:ligatures w14:val="none"/>
    </w:rPr>
  </w:style>
  <w:style w:type="table" w:customStyle="1" w:styleId="TableNormal1">
    <w:name w:val="Table Normal1"/>
    <w:rPr>
      <w:rFonts w:ascii="Calibri" w:eastAsia="Calibri" w:hAnsi="Calibri" w:cs="Calibri"/>
    </w:rPr>
    <w:tblPr>
      <w:tblCellMar>
        <w:top w:w="0" w:type="dxa"/>
        <w:left w:w="0" w:type="dxa"/>
        <w:bottom w:w="0" w:type="dxa"/>
        <w:right w:w="0" w:type="dxa"/>
      </w:tblCellMar>
    </w:tblPr>
  </w:style>
  <w:style w:type="table" w:customStyle="1" w:styleId="Style45">
    <w:name w:val="_Style 45"/>
    <w:basedOn w:val="TableNormal11"/>
    <w:qFormat/>
    <w:tblPr>
      <w:tblCellMar>
        <w:left w:w="115" w:type="dxa"/>
        <w:right w:w="115" w:type="dxa"/>
      </w:tblCellMar>
    </w:tblPr>
  </w:style>
  <w:style w:type="table" w:customStyle="1" w:styleId="TableNormal11">
    <w:name w:val="Table Normal11"/>
    <w:qFormat/>
    <w:rPr>
      <w:rFonts w:ascii="Calibri" w:eastAsia="Calibri" w:hAnsi="Calibri" w:cs="Calibri"/>
    </w:rPr>
    <w:tblPr>
      <w:tblCellMar>
        <w:top w:w="0" w:type="dxa"/>
        <w:left w:w="0" w:type="dxa"/>
        <w:bottom w:w="0" w:type="dxa"/>
        <w:right w:w="0" w:type="dxa"/>
      </w:tblCellMar>
    </w:tblPr>
  </w:style>
  <w:style w:type="table" w:customStyle="1" w:styleId="Style46">
    <w:name w:val="_Style 46"/>
    <w:basedOn w:val="TableNormal11"/>
    <w:qFormat/>
    <w:tblPr>
      <w:tblCellMar>
        <w:top w:w="100" w:type="dxa"/>
        <w:left w:w="100" w:type="dxa"/>
        <w:bottom w:w="100" w:type="dxa"/>
        <w:right w:w="100" w:type="dxa"/>
      </w:tblCellMar>
    </w:tblPr>
  </w:style>
  <w:style w:type="table" w:customStyle="1" w:styleId="Style47">
    <w:name w:val="_Style 47"/>
    <w:basedOn w:val="TableNormal11"/>
    <w:qFormat/>
    <w:tblPr>
      <w:tblCellMar>
        <w:left w:w="115" w:type="dxa"/>
        <w:right w:w="115" w:type="dxa"/>
      </w:tblCellMar>
    </w:tblPr>
  </w:style>
  <w:style w:type="table" w:customStyle="1" w:styleId="Style74">
    <w:name w:val="_Style 74"/>
    <w:basedOn w:val="TableNormal11"/>
    <w:qFormat/>
    <w:tblPr>
      <w:tblCellMar>
        <w:left w:w="115" w:type="dxa"/>
        <w:right w:w="115" w:type="dxa"/>
      </w:tblCellMar>
    </w:tblPr>
  </w:style>
  <w:style w:type="table" w:customStyle="1" w:styleId="Style75">
    <w:name w:val="_Style 75"/>
    <w:basedOn w:val="TableNormal11"/>
    <w:qFormat/>
    <w:tblPr>
      <w:tblCellMar>
        <w:left w:w="115" w:type="dxa"/>
        <w:right w:w="115" w:type="dxa"/>
      </w:tblCellMar>
    </w:tblPr>
  </w:style>
  <w:style w:type="table" w:customStyle="1" w:styleId="Style76">
    <w:name w:val="_Style 76"/>
    <w:basedOn w:val="TableNormal11"/>
    <w:qFormat/>
    <w:tblPr>
      <w:tblCellMar>
        <w:left w:w="115" w:type="dxa"/>
        <w:right w:w="115" w:type="dxa"/>
      </w:tblCellMar>
    </w:tblPr>
  </w:style>
  <w:style w:type="table" w:customStyle="1" w:styleId="Style49">
    <w:name w:val="_Style 49"/>
    <w:basedOn w:val="TableNormal11"/>
    <w:qFormat/>
    <w:tblPr>
      <w:tblCellMar>
        <w:left w:w="115" w:type="dxa"/>
        <w:right w:w="115" w:type="dxa"/>
      </w:tblCellMar>
    </w:tblPr>
  </w:style>
  <w:style w:type="table" w:customStyle="1" w:styleId="Style53">
    <w:name w:val="_Style 53"/>
    <w:basedOn w:val="TableNormal11"/>
    <w:qFormat/>
    <w:tblPr>
      <w:tblCellMar>
        <w:top w:w="10" w:type="dxa"/>
        <w:left w:w="108" w:type="dxa"/>
        <w:right w:w="233" w:type="dxa"/>
      </w:tblCellMar>
    </w:tblPr>
  </w:style>
  <w:style w:type="table" w:customStyle="1" w:styleId="Style54">
    <w:name w:val="_Style 54"/>
    <w:basedOn w:val="TableNormal11"/>
    <w:qFormat/>
    <w:tblPr>
      <w:tblCellMar>
        <w:top w:w="14" w:type="dxa"/>
        <w:left w:w="108" w:type="dxa"/>
        <w:right w:w="128" w:type="dxa"/>
      </w:tblCellMar>
    </w:tblPr>
  </w:style>
  <w:style w:type="table" w:customStyle="1" w:styleId="Style58">
    <w:name w:val="_Style 58"/>
    <w:basedOn w:val="TableNormal11"/>
    <w:qFormat/>
    <w:tblPr>
      <w:tblCellMar>
        <w:left w:w="108" w:type="dxa"/>
        <w:right w:w="108" w:type="dxa"/>
      </w:tblCellMar>
    </w:tblPr>
  </w:style>
  <w:style w:type="table" w:customStyle="1" w:styleId="Style59">
    <w:name w:val="_Style 59"/>
    <w:basedOn w:val="TableNormal11"/>
    <w:qFormat/>
    <w:tblPr>
      <w:tblCellMar>
        <w:left w:w="108" w:type="dxa"/>
        <w:right w:w="108" w:type="dxa"/>
      </w:tblCellMar>
    </w:tblPr>
  </w:style>
  <w:style w:type="table" w:customStyle="1" w:styleId="Style60">
    <w:name w:val="_Style 60"/>
    <w:basedOn w:val="TableNormal11"/>
    <w:qFormat/>
    <w:tblPr>
      <w:tblCellMar>
        <w:top w:w="11" w:type="dxa"/>
        <w:left w:w="108" w:type="dxa"/>
        <w:right w:w="139" w:type="dxa"/>
      </w:tblCellMar>
    </w:tblPr>
  </w:style>
  <w:style w:type="table" w:customStyle="1" w:styleId="Style61">
    <w:name w:val="_Style 61"/>
    <w:basedOn w:val="TableNormal11"/>
    <w:qFormat/>
    <w:tblPr>
      <w:tblCellMar>
        <w:top w:w="10" w:type="dxa"/>
        <w:left w:w="108" w:type="dxa"/>
      </w:tblCellMar>
    </w:tblPr>
  </w:style>
  <w:style w:type="table" w:customStyle="1" w:styleId="Style662">
    <w:name w:val="_Style 662"/>
    <w:basedOn w:val="TableNormal11"/>
    <w:qFormat/>
    <w:tblPr>
      <w:tblCellMar>
        <w:top w:w="16" w:type="dxa"/>
        <w:left w:w="115" w:type="dxa"/>
        <w:right w:w="137" w:type="dxa"/>
      </w:tblCellMar>
    </w:tblPr>
  </w:style>
  <w:style w:type="table" w:customStyle="1" w:styleId="Style70">
    <w:name w:val="_Style 70"/>
    <w:basedOn w:val="TableNormal11"/>
    <w:qFormat/>
    <w:tblPr>
      <w:tblCellMar>
        <w:left w:w="115" w:type="dxa"/>
        <w:right w:w="115" w:type="dxa"/>
      </w:tblCellMar>
    </w:tblPr>
  </w:style>
  <w:style w:type="table" w:customStyle="1" w:styleId="Style652">
    <w:name w:val="_Style 652"/>
    <w:basedOn w:val="TableNormal11"/>
    <w:qFormat/>
    <w:tblPr>
      <w:tblCellMar>
        <w:left w:w="108" w:type="dxa"/>
        <w:right w:w="108" w:type="dxa"/>
      </w:tblCellMar>
    </w:tblPr>
  </w:style>
  <w:style w:type="table" w:customStyle="1" w:styleId="Style67">
    <w:name w:val="_Style 67"/>
    <w:basedOn w:val="TableNormal11"/>
    <w:qFormat/>
    <w:tblPr>
      <w:tblCellMar>
        <w:top w:w="14" w:type="dxa"/>
        <w:left w:w="108" w:type="dxa"/>
        <w:right w:w="44" w:type="dxa"/>
      </w:tblCellMar>
    </w:tblPr>
  </w:style>
  <w:style w:type="table" w:customStyle="1" w:styleId="Style68">
    <w:name w:val="_Style 68"/>
    <w:basedOn w:val="TableNormal11"/>
    <w:qFormat/>
    <w:tblPr>
      <w:tblCellMar>
        <w:left w:w="115" w:type="dxa"/>
        <w:right w:w="115" w:type="dxa"/>
      </w:tblCellMar>
    </w:tblPr>
  </w:style>
  <w:style w:type="table" w:customStyle="1" w:styleId="Style69">
    <w:name w:val="_Style 69"/>
    <w:basedOn w:val="TableNormal11"/>
    <w:qFormat/>
    <w:tblPr>
      <w:tblCellMar>
        <w:left w:w="115" w:type="dxa"/>
        <w:right w:w="115" w:type="dxa"/>
      </w:tblCellMar>
    </w:tblPr>
  </w:style>
  <w:style w:type="table" w:customStyle="1" w:styleId="Style71">
    <w:name w:val="_Style 71"/>
    <w:basedOn w:val="TableNormal11"/>
    <w:qFormat/>
    <w:tblPr>
      <w:tblCellMar>
        <w:left w:w="108" w:type="dxa"/>
        <w:right w:w="108" w:type="dxa"/>
      </w:tblCellMar>
    </w:tblPr>
  </w:style>
  <w:style w:type="table" w:customStyle="1" w:styleId="Style72">
    <w:name w:val="_Style 72"/>
    <w:basedOn w:val="TableNormal11"/>
    <w:qFormat/>
    <w:tblPr>
      <w:tblCellMar>
        <w:left w:w="108" w:type="dxa"/>
        <w:right w:w="108" w:type="dxa"/>
      </w:tblCellMar>
    </w:tblPr>
  </w:style>
  <w:style w:type="table" w:customStyle="1" w:styleId="Style73">
    <w:name w:val="_Style 73"/>
    <w:basedOn w:val="TableNormal11"/>
    <w:qFormat/>
    <w:tblPr>
      <w:tblCellMar>
        <w:left w:w="108" w:type="dxa"/>
        <w:right w:w="108" w:type="dxa"/>
      </w:tblCellMar>
    </w:tblPr>
  </w:style>
  <w:style w:type="table" w:customStyle="1" w:styleId="Style294">
    <w:name w:val="_Style 294"/>
    <w:basedOn w:val="TableNormal1"/>
    <w:tblPr>
      <w:tblCellMar>
        <w:left w:w="115" w:type="dxa"/>
        <w:right w:w="115" w:type="dxa"/>
      </w:tblCellMar>
    </w:tblPr>
  </w:style>
  <w:style w:type="table" w:customStyle="1" w:styleId="Style295">
    <w:name w:val="_Style 295"/>
    <w:basedOn w:val="TableNormal1"/>
    <w:tblPr>
      <w:tblCellMar>
        <w:top w:w="100" w:type="dxa"/>
        <w:left w:w="100" w:type="dxa"/>
        <w:bottom w:w="100" w:type="dxa"/>
        <w:right w:w="100" w:type="dxa"/>
      </w:tblCellMar>
    </w:tblPr>
  </w:style>
  <w:style w:type="table" w:customStyle="1" w:styleId="Style296">
    <w:name w:val="_Style 296"/>
    <w:basedOn w:val="TableNormal1"/>
    <w:tblPr>
      <w:tblCellMar>
        <w:left w:w="115" w:type="dxa"/>
        <w:right w:w="115" w:type="dxa"/>
      </w:tblCellMar>
    </w:tblPr>
  </w:style>
  <w:style w:type="table" w:customStyle="1" w:styleId="Style297">
    <w:name w:val="_Style 297"/>
    <w:basedOn w:val="TableNormal1"/>
    <w:tblPr>
      <w:tblCellMar>
        <w:left w:w="115" w:type="dxa"/>
        <w:right w:w="115" w:type="dxa"/>
      </w:tblCellMar>
    </w:tblPr>
  </w:style>
  <w:style w:type="table" w:customStyle="1" w:styleId="Style298">
    <w:name w:val="_Style 298"/>
    <w:basedOn w:val="TableNormal1"/>
    <w:tblPr>
      <w:tblCellMar>
        <w:left w:w="115" w:type="dxa"/>
        <w:right w:w="115" w:type="dxa"/>
      </w:tblCellMar>
    </w:tblPr>
  </w:style>
  <w:style w:type="table" w:customStyle="1" w:styleId="Style299">
    <w:name w:val="_Style 299"/>
    <w:basedOn w:val="TableNormal1"/>
    <w:tblPr>
      <w:tblCellMar>
        <w:left w:w="115" w:type="dxa"/>
        <w:right w:w="115" w:type="dxa"/>
      </w:tblCellMar>
    </w:tblPr>
  </w:style>
  <w:style w:type="table" w:customStyle="1" w:styleId="Style300">
    <w:name w:val="_Style 300"/>
    <w:basedOn w:val="TableNormal1"/>
    <w:tblPr>
      <w:tblCellMar>
        <w:left w:w="115" w:type="dxa"/>
        <w:right w:w="115" w:type="dxa"/>
      </w:tblCellMar>
    </w:tblPr>
  </w:style>
  <w:style w:type="table" w:customStyle="1" w:styleId="Style301">
    <w:name w:val="_Style 301"/>
    <w:basedOn w:val="TableNormal1"/>
    <w:tblPr>
      <w:tblCellMar>
        <w:left w:w="115" w:type="dxa"/>
        <w:right w:w="115" w:type="dxa"/>
      </w:tblCellMar>
    </w:tblPr>
  </w:style>
  <w:style w:type="table" w:customStyle="1" w:styleId="Style302">
    <w:name w:val="_Style 302"/>
    <w:basedOn w:val="TableNormal1"/>
    <w:tblPr>
      <w:tblCellMar>
        <w:left w:w="115" w:type="dxa"/>
        <w:right w:w="115" w:type="dxa"/>
      </w:tblCellMar>
    </w:tblPr>
  </w:style>
  <w:style w:type="table" w:customStyle="1" w:styleId="Style303">
    <w:name w:val="_Style 303"/>
    <w:basedOn w:val="TableNormal1"/>
    <w:tblPr>
      <w:tblCellMar>
        <w:left w:w="115" w:type="dxa"/>
        <w:right w:w="115" w:type="dxa"/>
      </w:tblCellMar>
    </w:tblPr>
  </w:style>
  <w:style w:type="table" w:customStyle="1" w:styleId="Style304">
    <w:name w:val="_Style 304"/>
    <w:basedOn w:val="TableNormal1"/>
    <w:tblPr>
      <w:tblCellMar>
        <w:left w:w="115" w:type="dxa"/>
        <w:right w:w="115" w:type="dxa"/>
      </w:tblCellMar>
    </w:tblPr>
  </w:style>
  <w:style w:type="table" w:customStyle="1" w:styleId="Style305">
    <w:name w:val="_Style 305"/>
    <w:basedOn w:val="TableNormal1"/>
    <w:tblPr>
      <w:tblCellMar>
        <w:left w:w="115" w:type="dxa"/>
        <w:right w:w="115" w:type="dxa"/>
      </w:tblCellMar>
    </w:tblPr>
  </w:style>
  <w:style w:type="table" w:customStyle="1" w:styleId="Style311">
    <w:name w:val="_Style 311"/>
    <w:basedOn w:val="TableNormal1"/>
    <w:tblPr>
      <w:tblCellMar>
        <w:left w:w="115" w:type="dxa"/>
        <w:right w:w="115" w:type="dxa"/>
      </w:tblCellMar>
    </w:tblPr>
  </w:style>
  <w:style w:type="table" w:customStyle="1" w:styleId="Style312">
    <w:name w:val="_Style 312"/>
    <w:basedOn w:val="TableNormal1"/>
    <w:tblPr>
      <w:tblCellMar>
        <w:left w:w="115" w:type="dxa"/>
        <w:right w:w="115" w:type="dxa"/>
      </w:tblCellMar>
    </w:tblPr>
  </w:style>
  <w:style w:type="table" w:customStyle="1" w:styleId="Style313">
    <w:name w:val="_Style 313"/>
    <w:basedOn w:val="TableNormal1"/>
    <w:tblPr>
      <w:tblCellMar>
        <w:left w:w="115" w:type="dxa"/>
        <w:right w:w="115" w:type="dxa"/>
      </w:tblCellMar>
    </w:tblPr>
  </w:style>
  <w:style w:type="table" w:customStyle="1" w:styleId="Style314">
    <w:name w:val="_Style 314"/>
    <w:basedOn w:val="TableNormal1"/>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5">
    <w:name w:val="_Style 315"/>
    <w:basedOn w:val="TableNormal1"/>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6">
    <w:name w:val="_Style 316"/>
    <w:basedOn w:val="TableNormal1"/>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7">
    <w:name w:val="_Style 317"/>
    <w:basedOn w:val="TableNormal1"/>
    <w:tblPr>
      <w:tblCellMar>
        <w:left w:w="108" w:type="dxa"/>
        <w:right w:w="108" w:type="dxa"/>
      </w:tblCellMar>
    </w:tblPr>
  </w:style>
  <w:style w:type="table" w:customStyle="1" w:styleId="Style318">
    <w:name w:val="_Style 318"/>
    <w:basedOn w:val="TableNormal1"/>
    <w:tblPr>
      <w:tblCellMar>
        <w:top w:w="16" w:type="dxa"/>
        <w:left w:w="110" w:type="dxa"/>
        <w:right w:w="94" w:type="dxa"/>
      </w:tblCellMar>
    </w:tblPr>
  </w:style>
  <w:style w:type="table" w:customStyle="1" w:styleId="Style319">
    <w:name w:val="_Style 319"/>
    <w:basedOn w:val="TableNormal1"/>
    <w:tblPr>
      <w:tblCellMar>
        <w:top w:w="10" w:type="dxa"/>
        <w:left w:w="108" w:type="dxa"/>
        <w:right w:w="233" w:type="dxa"/>
      </w:tblCellMar>
    </w:tblPr>
  </w:style>
  <w:style w:type="table" w:customStyle="1" w:styleId="Style320">
    <w:name w:val="_Style 320"/>
    <w:basedOn w:val="TableNormal1"/>
    <w:tblPr>
      <w:tblCellMar>
        <w:top w:w="14" w:type="dxa"/>
        <w:left w:w="108" w:type="dxa"/>
        <w:right w:w="128" w:type="dxa"/>
      </w:tblCellMar>
    </w:tblPr>
  </w:style>
  <w:style w:type="table" w:customStyle="1" w:styleId="Style321">
    <w:name w:val="_Style 321"/>
    <w:basedOn w:val="TableNormal1"/>
    <w:tblPr>
      <w:tblCellMar>
        <w:left w:w="108" w:type="dxa"/>
        <w:right w:w="108" w:type="dxa"/>
      </w:tblCellMar>
    </w:tblPr>
  </w:style>
  <w:style w:type="table" w:customStyle="1" w:styleId="Style322">
    <w:name w:val="_Style 322"/>
    <w:basedOn w:val="TableNormal1"/>
    <w:tblPr>
      <w:tblCellMar>
        <w:left w:w="108" w:type="dxa"/>
        <w:right w:w="108" w:type="dxa"/>
      </w:tblCellMar>
    </w:tblPr>
  </w:style>
  <w:style w:type="table" w:customStyle="1" w:styleId="Style323">
    <w:name w:val="_Style 323"/>
    <w:basedOn w:val="TableNormal1"/>
    <w:tblPr>
      <w:tblCellMar>
        <w:top w:w="11" w:type="dxa"/>
        <w:left w:w="108" w:type="dxa"/>
        <w:right w:w="139" w:type="dxa"/>
      </w:tblCellMar>
    </w:tblPr>
  </w:style>
  <w:style w:type="table" w:customStyle="1" w:styleId="Style324">
    <w:name w:val="_Style 324"/>
    <w:basedOn w:val="TableNormal1"/>
    <w:tblPr>
      <w:tblCellMar>
        <w:top w:w="10" w:type="dxa"/>
        <w:left w:w="108" w:type="dxa"/>
      </w:tblCellMar>
    </w:tblPr>
  </w:style>
  <w:style w:type="table" w:customStyle="1" w:styleId="Style325">
    <w:name w:val="_Style 325"/>
    <w:basedOn w:val="TableNormal1"/>
    <w:tblPr>
      <w:tblCellMar>
        <w:top w:w="12" w:type="dxa"/>
        <w:left w:w="108" w:type="dxa"/>
        <w:right w:w="85" w:type="dxa"/>
      </w:tblCellMar>
    </w:tblPr>
  </w:style>
  <w:style w:type="table" w:customStyle="1" w:styleId="Style326">
    <w:name w:val="_Style 326"/>
    <w:basedOn w:val="TableNormal1"/>
    <w:tblPr>
      <w:tblCellMar>
        <w:left w:w="108" w:type="dxa"/>
        <w:right w:w="108" w:type="dxa"/>
      </w:tblCellMar>
    </w:tblPr>
  </w:style>
  <w:style w:type="table" w:customStyle="1" w:styleId="Style327">
    <w:name w:val="_Style 327"/>
    <w:basedOn w:val="TableNormal1"/>
    <w:tblPr>
      <w:tblCellMar>
        <w:left w:w="115" w:type="dxa"/>
        <w:right w:w="115" w:type="dxa"/>
      </w:tblCellMar>
    </w:tblPr>
  </w:style>
  <w:style w:type="table" w:customStyle="1" w:styleId="Style328">
    <w:name w:val="_Style 328"/>
    <w:basedOn w:val="TableNormal1"/>
    <w:tblPr>
      <w:tblCellMar>
        <w:left w:w="108" w:type="dxa"/>
        <w:right w:w="108" w:type="dxa"/>
      </w:tblCellMar>
    </w:tblPr>
  </w:style>
  <w:style w:type="table" w:customStyle="1" w:styleId="Style329">
    <w:name w:val="_Style 329"/>
    <w:basedOn w:val="TableNormal1"/>
    <w:tblPr>
      <w:tblCellMar>
        <w:top w:w="16" w:type="dxa"/>
        <w:left w:w="115" w:type="dxa"/>
        <w:right w:w="137" w:type="dxa"/>
      </w:tblCellMar>
    </w:tblPr>
  </w:style>
  <w:style w:type="table" w:customStyle="1" w:styleId="Style330">
    <w:name w:val="_Style 330"/>
    <w:basedOn w:val="TableNormal1"/>
    <w:tblPr>
      <w:tblCellMar>
        <w:top w:w="14" w:type="dxa"/>
        <w:left w:w="108" w:type="dxa"/>
        <w:right w:w="44" w:type="dxa"/>
      </w:tblCellMar>
    </w:tblPr>
  </w:style>
  <w:style w:type="table" w:customStyle="1" w:styleId="Style331">
    <w:name w:val="_Style 331"/>
    <w:basedOn w:val="TableNormal1"/>
    <w:tblPr>
      <w:tblCellMar>
        <w:left w:w="108" w:type="dxa"/>
        <w:right w:w="108" w:type="dxa"/>
      </w:tblCellMar>
    </w:tblPr>
  </w:style>
  <w:style w:type="table" w:customStyle="1" w:styleId="Style332">
    <w:name w:val="_Style 332"/>
    <w:basedOn w:val="TableNormal1"/>
    <w:tblPr>
      <w:tblCellMar>
        <w:left w:w="108" w:type="dxa"/>
        <w:right w:w="108" w:type="dxa"/>
      </w:tblCellMar>
    </w:tblPr>
  </w:style>
  <w:style w:type="table" w:customStyle="1" w:styleId="Style333">
    <w:name w:val="_Style 333"/>
    <w:basedOn w:val="TableNormal1"/>
    <w:tblPr>
      <w:tblCellMar>
        <w:left w:w="108" w:type="dxa"/>
        <w:right w:w="108" w:type="dxa"/>
      </w:tblCellMar>
    </w:tblPr>
  </w:style>
  <w:style w:type="paragraph" w:customStyle="1" w:styleId="msolistparagraph0">
    <w:name w:val="msolistparagraph"/>
    <w:pPr>
      <w:suppressAutoHyphens/>
      <w:autoSpaceDN w:val="0"/>
      <w:ind w:left="720"/>
    </w:pPr>
    <w:rPr>
      <w:rFonts w:ascii="Calibri" w:eastAsia="Calibri" w:hAnsi="Calibri" w:cs="Times New Roman" w:hint="eastAsia"/>
      <w:lang w:eastAsia="zh-CN"/>
    </w:rPr>
  </w:style>
  <w:style w:type="table" w:customStyle="1" w:styleId="TableGrid41">
    <w:name w:val="Table Grid41"/>
    <w:uiPriority w:val="39"/>
    <w:qFormat/>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126">
    <w:name w:val="_Style 126"/>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TableGrid23">
    <w:name w:val="Table Grid23"/>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612">
    <w:name w:val="_Style 6612"/>
    <w:basedOn w:val="TableNormal"/>
    <w:rPr>
      <w:rFonts w:ascii="Calibri" w:eastAsia="Calibri" w:hAnsi="Calibri" w:cs="Calibri"/>
    </w:rPr>
    <w:tblPr/>
  </w:style>
  <w:style w:type="table" w:customStyle="1" w:styleId="TableGrid2112">
    <w:name w:val="Table Grid2112"/>
    <w:basedOn w:val="TableNormal"/>
    <w:uiPriority w:val="59"/>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uiPriority w:val="59"/>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Grid2"/>
    <w:pPr>
      <w:numPr>
        <w:numId w:val="11"/>
      </w:numPr>
      <w:ind w:left="1170"/>
    </w:pPr>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121">
    <w:name w:val="Table Grid121"/>
    <w:basedOn w:val="TableNormal"/>
    <w:uiPriority w:val="39"/>
    <w:rPr>
      <w:rFonts w:ascii="Calibri" w:eastAsia="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72">
    <w:name w:val="_Style 672"/>
    <w:basedOn w:val="TableNormal"/>
    <w:qFormat/>
    <w:rPr>
      <w:rFonts w:ascii="Times New Roman" w:eastAsia="SimSun" w:hAnsi="Times New Roman" w:cs="Times New Roman"/>
    </w:rPr>
    <w:tblPr>
      <w:tblCellMar>
        <w:top w:w="14" w:type="dxa"/>
        <w:right w:w="44" w:type="dxa"/>
      </w:tblCellMar>
    </w:tblPr>
  </w:style>
  <w:style w:type="table" w:customStyle="1" w:styleId="TableGrid1110">
    <w:name w:val="TableGrid111"/>
    <w:pPr>
      <w:numPr>
        <w:numId w:val="12"/>
      </w:numPr>
      <w:ind w:left="0" w:firstLine="0"/>
    </w:pPr>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80">
    <w:name w:val="Table Grid8"/>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Grid3"/>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131">
    <w:name w:val="Table Grid131"/>
    <w:basedOn w:val="TableNormal"/>
    <w:uiPriority w:val="39"/>
    <w:rPr>
      <w:rFonts w:ascii="Calibri" w:eastAsia="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061">
    <w:name w:val="_Style 3061"/>
    <w:basedOn w:val="TableNormal"/>
    <w:rPr>
      <w:rFonts w:ascii="Calibri" w:eastAsia="Calibri" w:hAnsi="Calibri" w:cs="Calibri"/>
    </w:rPr>
    <w:tblPr>
      <w:tblCellMar>
        <w:left w:w="115" w:type="dxa"/>
        <w:right w:w="115" w:type="dxa"/>
      </w:tblCellMar>
    </w:tblPr>
  </w:style>
  <w:style w:type="table" w:customStyle="1" w:styleId="Style4821">
    <w:name w:val="_Style 4821"/>
    <w:basedOn w:val="TableNormal"/>
    <w:qFormat/>
    <w:rPr>
      <w:rFonts w:ascii="Calibri" w:eastAsia="Calibri" w:hAnsi="Calibri" w:cs="Calibri"/>
    </w:rPr>
    <w:tblPr>
      <w:tblCellMar>
        <w:left w:w="115" w:type="dxa"/>
        <w:right w:w="115" w:type="dxa"/>
      </w:tblCellMar>
    </w:tblPr>
  </w:style>
  <w:style w:type="table" w:customStyle="1" w:styleId="Style673">
    <w:name w:val="_Style 673"/>
    <w:basedOn w:val="TableNormal"/>
    <w:qFormat/>
    <w:rPr>
      <w:rFonts w:ascii="Times New Roman" w:eastAsia="SimSun" w:hAnsi="Times New Roman" w:cs="Times New Roman"/>
    </w:rPr>
    <w:tblPr>
      <w:tblCellMar>
        <w:top w:w="14" w:type="dxa"/>
        <w:right w:w="44" w:type="dxa"/>
      </w:tblCellMar>
    </w:tblPr>
  </w:style>
  <w:style w:type="table" w:customStyle="1" w:styleId="Style100">
    <w:name w:val="_Style 100"/>
    <w:basedOn w:val="TableNormal"/>
    <w:qFormat/>
    <w:rPr>
      <w:rFonts w:ascii="Calibri" w:eastAsia="DengXian" w:hAnsi="Calibri" w:cs="Times New Roman"/>
    </w:rPr>
    <w:tblPr/>
  </w:style>
  <w:style w:type="table" w:customStyle="1" w:styleId="TableGrid9">
    <w:name w:val="Table Grid9"/>
    <w:basedOn w:val="TableNormal"/>
    <w:uiPriority w:val="99"/>
    <w:unhideWhenUsed/>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106783"/>
    <w:rPr>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 Grid14"/>
    <w:basedOn w:val="TableNormal"/>
    <w:next w:val="TableGrid"/>
    <w:uiPriority w:val="39"/>
    <w:rsid w:val="002F5B3A"/>
    <w:rPr>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2F5B3A"/>
    <w:rPr>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2F5B3A"/>
    <w:rPr>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AB4ED1"/>
    <w:rPr>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0">
    <w:name w:val="Table Grid24"/>
    <w:basedOn w:val="TableNormal"/>
    <w:next w:val="TableGrid"/>
    <w:uiPriority w:val="39"/>
    <w:rsid w:val="00AB4ED1"/>
    <w:rPr>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8058F6"/>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39"/>
    <w:qFormat/>
    <w:rsid w:val="007059A9"/>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59"/>
    <w:qFormat/>
    <w:rsid w:val="007059A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7059A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4C729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59"/>
    <w:qFormat/>
    <w:rsid w:val="004C729D"/>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4C729D"/>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446767"/>
    <w:rPr>
      <w:rFonts w:eastAsia="Aptos"/>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rsid w:val="00C43E2C"/>
    <w:rPr>
      <w:rFonts w:eastAsia="Aptos"/>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541">
      <w:bodyDiv w:val="1"/>
      <w:marLeft w:val="0"/>
      <w:marRight w:val="0"/>
      <w:marTop w:val="0"/>
      <w:marBottom w:val="0"/>
      <w:divBdr>
        <w:top w:val="none" w:sz="0" w:space="0" w:color="auto"/>
        <w:left w:val="none" w:sz="0" w:space="0" w:color="auto"/>
        <w:bottom w:val="none" w:sz="0" w:space="0" w:color="auto"/>
        <w:right w:val="none" w:sz="0" w:space="0" w:color="auto"/>
      </w:divBdr>
    </w:div>
    <w:div w:id="844518699">
      <w:bodyDiv w:val="1"/>
      <w:marLeft w:val="0"/>
      <w:marRight w:val="0"/>
      <w:marTop w:val="0"/>
      <w:marBottom w:val="0"/>
      <w:divBdr>
        <w:top w:val="none" w:sz="0" w:space="0" w:color="auto"/>
        <w:left w:val="none" w:sz="0" w:space="0" w:color="auto"/>
        <w:bottom w:val="none" w:sz="0" w:space="0" w:color="auto"/>
        <w:right w:val="none" w:sz="0" w:space="0" w:color="auto"/>
      </w:divBdr>
    </w:div>
    <w:div w:id="1538081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s://onlinedegrees.sandiego.edu/top-cyber-security-threa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futurelearn.co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nlinedegrees.sandiego.edu/top-cyber-security-threa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15772</Words>
  <Characters>89902</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User</cp:lastModifiedBy>
  <cp:revision>666</cp:revision>
  <dcterms:created xsi:type="dcterms:W3CDTF">2025-04-30T16:13:00Z</dcterms:created>
  <dcterms:modified xsi:type="dcterms:W3CDTF">2025-05-02T14:56:00Z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17f34b29369a4bbe1222bcd95883e8a27ff4aa6ae6d449685763844619eae515</vt:lpwstr>
  </property>
  <property fmtid="{D5CDD505-2E9C-101B-9397-08002B2CF9AE}" pid="3" name="_DocHome">
    <vt:i4>-1711702975</vt:i4>
  </property>
  <property fmtid="{D5CDD505-2E9C-101B-9397-08002B2CF9AE}" pid="4" name="KSOProductBuildVer">
    <vt:lpwstr>1033-12.2.0.20782</vt:lpwstr>
  </property>
  <property fmtid="{D5CDD505-2E9C-101B-9397-08002B2CF9AE}" pid="5" name="ICV">
    <vt:lpwstr>4622E46C58F547BBBFA68891C662250C_12</vt:lpwstr>
  </property>
</Properties>
</file>