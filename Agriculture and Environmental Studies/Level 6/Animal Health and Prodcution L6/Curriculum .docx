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62E99" w14:textId="77777777" w:rsidR="00CD73D4" w:rsidRDefault="00D00622">
      <w:pPr>
        <w:spacing w:after="0" w:line="360" w:lineRule="auto"/>
        <w:jc w:val="center"/>
        <w:rPr>
          <w:rFonts w:ascii="Times New Roman" w:hAnsi="Times New Roman" w:cs="Times New Roman"/>
          <w:b/>
          <w:sz w:val="24"/>
          <w:szCs w:val="24"/>
        </w:rPr>
      </w:pPr>
      <w:bookmarkStart w:id="0" w:name="_Toc496869586"/>
      <w:bookmarkStart w:id="1" w:name="_Toc475534236"/>
      <w:bookmarkStart w:id="2" w:name="_Hlk190440384"/>
      <w:r>
        <w:rPr>
          <w:rFonts w:ascii="Times New Roman" w:hAnsi="Times New Roman" w:cs="Times New Roman"/>
          <w:b/>
          <w:noProof/>
          <w:sz w:val="24"/>
          <w:szCs w:val="24"/>
        </w:rPr>
        <w:drawing>
          <wp:inline distT="0" distB="0" distL="0" distR="0" wp14:anchorId="7E6655BF" wp14:editId="7E6655C0">
            <wp:extent cx="2268220" cy="2030730"/>
            <wp:effectExtent l="0" t="0" r="25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68220" cy="2030730"/>
                    </a:xfrm>
                    <a:prstGeom prst="rect">
                      <a:avLst/>
                    </a:prstGeom>
                    <a:noFill/>
                    <a:ln>
                      <a:noFill/>
                    </a:ln>
                  </pic:spPr>
                </pic:pic>
              </a:graphicData>
            </a:graphic>
          </wp:inline>
        </w:drawing>
      </w:r>
    </w:p>
    <w:p w14:paraId="7E662E9A" w14:textId="77777777" w:rsidR="00CD73D4" w:rsidRDefault="00CD73D4">
      <w:pPr>
        <w:spacing w:after="0" w:line="360" w:lineRule="auto"/>
        <w:jc w:val="center"/>
        <w:rPr>
          <w:rFonts w:ascii="Times New Roman" w:hAnsi="Times New Roman" w:cs="Times New Roman"/>
          <w:b/>
          <w:sz w:val="24"/>
          <w:szCs w:val="24"/>
        </w:rPr>
      </w:pPr>
    </w:p>
    <w:p w14:paraId="7E662E9B"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REPUBLIC OF KENYA</w:t>
      </w:r>
    </w:p>
    <w:p w14:paraId="7E662E9C" w14:textId="77777777" w:rsidR="00CD73D4" w:rsidRDefault="00CD73D4">
      <w:pPr>
        <w:spacing w:after="0" w:line="360" w:lineRule="auto"/>
        <w:jc w:val="center"/>
        <w:rPr>
          <w:rFonts w:ascii="Times New Roman" w:hAnsi="Times New Roman" w:cs="Times New Roman"/>
          <w:b/>
          <w:sz w:val="24"/>
          <w:szCs w:val="24"/>
        </w:rPr>
      </w:pPr>
    </w:p>
    <w:p w14:paraId="7E662E9D" w14:textId="77777777" w:rsidR="00CD73D4" w:rsidRDefault="00D00622">
      <w:pPr>
        <w:spacing w:after="0" w:line="360" w:lineRule="auto"/>
        <w:ind w:left="14" w:right="-590" w:hanging="1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COMPETENCY-BASED MODULAR CURRICULUM</w:t>
      </w:r>
    </w:p>
    <w:p w14:paraId="7E662E9E" w14:textId="77777777" w:rsidR="00CD73D4" w:rsidRDefault="00CD73D4">
      <w:pPr>
        <w:spacing w:after="0" w:line="360" w:lineRule="auto"/>
        <w:rPr>
          <w:rFonts w:ascii="Times New Roman" w:eastAsia="Times New Roman" w:hAnsi="Times New Roman" w:cs="Times New Roman"/>
          <w:b/>
          <w:sz w:val="24"/>
          <w:szCs w:val="24"/>
        </w:rPr>
      </w:pPr>
    </w:p>
    <w:p w14:paraId="7E662E9F" w14:textId="77777777" w:rsidR="00CD73D4" w:rsidRDefault="00CD73D4">
      <w:pPr>
        <w:spacing w:after="0" w:line="360" w:lineRule="auto"/>
        <w:jc w:val="center"/>
        <w:rPr>
          <w:rFonts w:ascii="Times New Roman" w:eastAsia="Times New Roman" w:hAnsi="Times New Roman" w:cs="Times New Roman"/>
          <w:b/>
          <w:sz w:val="24"/>
          <w:szCs w:val="24"/>
        </w:rPr>
      </w:pPr>
    </w:p>
    <w:p w14:paraId="7E662EA0" w14:textId="77777777" w:rsidR="00CD73D4" w:rsidRDefault="00D0062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w:t>
      </w:r>
    </w:p>
    <w:p w14:paraId="7E662EA1" w14:textId="77777777" w:rsidR="00CD73D4" w:rsidRDefault="00CD73D4">
      <w:pPr>
        <w:spacing w:after="0" w:line="360" w:lineRule="auto"/>
        <w:rPr>
          <w:rFonts w:ascii="Times New Roman" w:eastAsia="Times New Roman" w:hAnsi="Times New Roman" w:cs="Times New Roman"/>
          <w:b/>
          <w:sz w:val="24"/>
          <w:szCs w:val="24"/>
        </w:rPr>
      </w:pPr>
    </w:p>
    <w:p w14:paraId="7E662EA2" w14:textId="193295B7" w:rsidR="00CD73D4" w:rsidRDefault="00D00622">
      <w:pPr>
        <w:spacing w:after="0" w:line="360" w:lineRule="auto"/>
        <w:jc w:val="center"/>
        <w:rPr>
          <w:rFonts w:ascii="Times New Roman" w:hAnsi="Times New Roman" w:cs="Times New Roman"/>
          <w:b/>
          <w:sz w:val="24"/>
          <w:szCs w:val="24"/>
          <w:lang w:eastAsia="en-GB"/>
        </w:rPr>
      </w:pPr>
      <w:bookmarkStart w:id="3" w:name="_Hlk175210109"/>
      <w:r>
        <w:rPr>
          <w:rFonts w:ascii="Times New Roman" w:hAnsi="Times New Roman" w:cs="Times New Roman"/>
          <w:b/>
          <w:sz w:val="24"/>
          <w:szCs w:val="24"/>
        </w:rPr>
        <w:t xml:space="preserve">ANIMAL HEALTH </w:t>
      </w:r>
      <w:r w:rsidR="0095688E">
        <w:rPr>
          <w:rFonts w:ascii="Times New Roman" w:hAnsi="Times New Roman" w:cs="Times New Roman"/>
          <w:b/>
          <w:sz w:val="24"/>
          <w:szCs w:val="24"/>
        </w:rPr>
        <w:t>AND PRODUCTION</w:t>
      </w:r>
    </w:p>
    <w:bookmarkEnd w:id="3"/>
    <w:p w14:paraId="7E662EA3" w14:textId="77777777" w:rsidR="00CD73D4" w:rsidRDefault="00CD73D4">
      <w:pPr>
        <w:spacing w:after="0" w:line="360" w:lineRule="auto"/>
        <w:rPr>
          <w:rFonts w:ascii="Times New Roman" w:hAnsi="Times New Roman" w:cs="Times New Roman"/>
          <w:b/>
          <w:sz w:val="24"/>
          <w:szCs w:val="24"/>
        </w:rPr>
      </w:pPr>
    </w:p>
    <w:p w14:paraId="7E662EA4" w14:textId="77777777" w:rsidR="00CD73D4" w:rsidRDefault="00CD73D4">
      <w:pPr>
        <w:spacing w:after="0" w:line="360" w:lineRule="auto"/>
        <w:rPr>
          <w:rFonts w:ascii="Times New Roman" w:hAnsi="Times New Roman" w:cs="Times New Roman"/>
          <w:b/>
          <w:sz w:val="24"/>
          <w:szCs w:val="24"/>
        </w:rPr>
      </w:pPr>
    </w:p>
    <w:p w14:paraId="7E662EA5"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KNQF LEVEL: 6</w:t>
      </w:r>
    </w:p>
    <w:p w14:paraId="7E662EA6" w14:textId="77777777" w:rsidR="00CD73D4" w:rsidRDefault="00CD73D4">
      <w:pPr>
        <w:spacing w:after="0" w:line="360" w:lineRule="auto"/>
        <w:rPr>
          <w:rFonts w:ascii="Times New Roman" w:hAnsi="Times New Roman" w:cs="Times New Roman"/>
          <w:b/>
          <w:sz w:val="24"/>
          <w:szCs w:val="24"/>
        </w:rPr>
      </w:pPr>
    </w:p>
    <w:p w14:paraId="7E662EA7" w14:textId="77777777" w:rsidR="00CD73D4" w:rsidRDefault="00CD73D4">
      <w:pPr>
        <w:spacing w:after="0" w:line="360" w:lineRule="auto"/>
        <w:rPr>
          <w:rFonts w:ascii="Times New Roman" w:hAnsi="Times New Roman" w:cs="Times New Roman"/>
          <w:b/>
          <w:sz w:val="24"/>
          <w:szCs w:val="24"/>
        </w:rPr>
      </w:pPr>
    </w:p>
    <w:p w14:paraId="7E662EA8" w14:textId="5BC63E20" w:rsidR="00CD73D4" w:rsidRDefault="00D00622">
      <w:pPr>
        <w:spacing w:after="0" w:line="360" w:lineRule="auto"/>
        <w:jc w:val="center"/>
        <w:rPr>
          <w:rFonts w:ascii="Times New Roman" w:hAnsi="Times New Roman" w:cs="Times New Roman"/>
          <w:b/>
          <w:sz w:val="24"/>
          <w:szCs w:val="24"/>
        </w:rPr>
      </w:pPr>
      <w:r>
        <w:rPr>
          <w:rFonts w:ascii="Times New Roman" w:eastAsia="Times New Roman" w:hAnsi="Times New Roman" w:cs="Times New Roman"/>
          <w:b/>
          <w:sz w:val="24"/>
          <w:szCs w:val="24"/>
        </w:rPr>
        <w:t>PROGRAMME</w:t>
      </w:r>
      <w:r w:rsidR="00744434">
        <w:rPr>
          <w:rFonts w:ascii="Times New Roman" w:eastAsia="Times New Roman" w:hAnsi="Times New Roman" w:cs="Times New Roman"/>
          <w:b/>
          <w:sz w:val="24"/>
          <w:szCs w:val="24"/>
        </w:rPr>
        <w:t xml:space="preserve"> ISCED</w:t>
      </w:r>
      <w:r>
        <w:rPr>
          <w:rFonts w:ascii="Times New Roman" w:eastAsia="Times New Roman" w:hAnsi="Times New Roman" w:cs="Times New Roman"/>
          <w:b/>
          <w:sz w:val="24"/>
          <w:szCs w:val="24"/>
        </w:rPr>
        <w:t xml:space="preserve"> CODE:</w:t>
      </w:r>
      <w:r>
        <w:rPr>
          <w:rFonts w:ascii="Times New Roman" w:hAnsi="Times New Roman" w:cs="Times New Roman"/>
          <w:b/>
          <w:sz w:val="24"/>
          <w:szCs w:val="24"/>
        </w:rPr>
        <w:t xml:space="preserve"> 0841 554A</w:t>
      </w:r>
    </w:p>
    <w:p w14:paraId="7E662EA9" w14:textId="77777777" w:rsidR="00CD73D4" w:rsidRDefault="00CD73D4">
      <w:pPr>
        <w:spacing w:after="0" w:line="360" w:lineRule="auto"/>
        <w:jc w:val="center"/>
        <w:rPr>
          <w:rFonts w:ascii="Times New Roman" w:hAnsi="Times New Roman" w:cs="Times New Roman"/>
          <w:b/>
          <w:sz w:val="24"/>
          <w:szCs w:val="24"/>
        </w:rPr>
      </w:pPr>
    </w:p>
    <w:p w14:paraId="7E662EAA" w14:textId="77777777" w:rsidR="00CD73D4" w:rsidRDefault="00CD73D4">
      <w:pPr>
        <w:spacing w:after="0" w:line="360" w:lineRule="auto"/>
        <w:jc w:val="center"/>
        <w:rPr>
          <w:rFonts w:ascii="Times New Roman" w:hAnsi="Times New Roman" w:cs="Times New Roman"/>
          <w:sz w:val="24"/>
          <w:szCs w:val="24"/>
        </w:rPr>
      </w:pPr>
    </w:p>
    <w:p w14:paraId="7E662EAB" w14:textId="77777777" w:rsidR="00CD73D4" w:rsidRDefault="00CD73D4">
      <w:pPr>
        <w:spacing w:after="0" w:line="360" w:lineRule="auto"/>
        <w:rPr>
          <w:rFonts w:ascii="Times New Roman" w:hAnsi="Times New Roman" w:cs="Times New Roman"/>
          <w:sz w:val="24"/>
          <w:szCs w:val="24"/>
        </w:rPr>
        <w:sectPr w:rsidR="00CD73D4">
          <w:headerReference w:type="even" r:id="rId10"/>
          <w:footerReference w:type="even" r:id="rId11"/>
          <w:footerReference w:type="default" r:id="rId12"/>
          <w:footerReference w:type="first" r:id="rId13"/>
          <w:type w:val="continuous"/>
          <w:pgSz w:w="12240" w:h="15840"/>
          <w:pgMar w:top="1440" w:right="1440" w:bottom="1282" w:left="1440" w:header="720" w:footer="720" w:gutter="0"/>
          <w:cols w:space="720"/>
          <w:titlePg/>
          <w:docGrid w:linePitch="360"/>
        </w:sectPr>
      </w:pPr>
    </w:p>
    <w:p w14:paraId="7E662EAC" w14:textId="77777777" w:rsidR="00CD73D4" w:rsidRDefault="00D00622">
      <w:pPr>
        <w:spacing w:after="0" w:line="360" w:lineRule="auto"/>
        <w:ind w:left="10" w:right="12"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©2025</w:t>
      </w:r>
    </w:p>
    <w:p w14:paraId="7E662EAD" w14:textId="77777777" w:rsidR="00CD73D4" w:rsidRDefault="00CD73D4">
      <w:pPr>
        <w:spacing w:after="0" w:line="360" w:lineRule="auto"/>
        <w:ind w:left="10" w:right="12" w:hanging="10"/>
        <w:jc w:val="both"/>
        <w:rPr>
          <w:rFonts w:ascii="Times New Roman" w:eastAsia="Times New Roman" w:hAnsi="Times New Roman" w:cs="Times New Roman"/>
          <w:color w:val="000000"/>
          <w:sz w:val="24"/>
          <w:szCs w:val="24"/>
        </w:rPr>
      </w:pPr>
    </w:p>
    <w:p w14:paraId="7E662EAE" w14:textId="77777777" w:rsidR="00CD73D4" w:rsidRDefault="00D00622">
      <w:pPr>
        <w:spacing w:after="0" w:line="360" w:lineRule="auto"/>
        <w:ind w:left="10" w:right="12"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Pr>
          <w:rFonts w:ascii="Times New Roman" w:eastAsia="Times New Roman" w:hAnsi="Times New Roman" w:cs="Times New Roman"/>
          <w:color w:val="C00000"/>
          <w:sz w:val="24"/>
          <w:szCs w:val="24"/>
        </w:rPr>
        <w:t xml:space="preserve">Council Secretary/CEO/Chief Principal </w:t>
      </w:r>
      <w:r>
        <w:rPr>
          <w:rFonts w:ascii="Times New Roman" w:eastAsia="Times New Roman" w:hAnsi="Times New Roman" w:cs="Times New Roman"/>
          <w:color w:val="000000"/>
          <w:sz w:val="24"/>
          <w:szCs w:val="24"/>
        </w:rPr>
        <w:t xml:space="preserve">at the address below: </w:t>
      </w:r>
    </w:p>
    <w:p w14:paraId="7E662EAF" w14:textId="77777777" w:rsidR="00CD73D4" w:rsidRDefault="00CD73D4">
      <w:pPr>
        <w:spacing w:after="0" w:line="360" w:lineRule="auto"/>
        <w:rPr>
          <w:rFonts w:ascii="Times New Roman" w:hAnsi="Times New Roman" w:cs="Times New Roman"/>
          <w:sz w:val="24"/>
          <w:szCs w:val="24"/>
        </w:rPr>
      </w:pPr>
    </w:p>
    <w:p w14:paraId="7E662EB0" w14:textId="77777777" w:rsidR="00CD73D4" w:rsidRDefault="00CD73D4">
      <w:pPr>
        <w:spacing w:after="0" w:line="360" w:lineRule="auto"/>
        <w:rPr>
          <w:rFonts w:ascii="Times New Roman" w:hAnsi="Times New Roman" w:cs="Times New Roman"/>
          <w:sz w:val="24"/>
          <w:szCs w:val="24"/>
        </w:rPr>
      </w:pPr>
    </w:p>
    <w:p w14:paraId="7E662EB1" w14:textId="77777777" w:rsidR="00CD73D4" w:rsidRDefault="00D00622">
      <w:pPr>
        <w:spacing w:after="0" w:line="360" w:lineRule="auto"/>
        <w:rPr>
          <w:rFonts w:ascii="Times New Roman" w:eastAsia="Times New Roman" w:hAnsi="Times New Roman" w:cs="Times New Roman"/>
          <w:bCs/>
          <w:kern w:val="32"/>
          <w:sz w:val="24"/>
          <w:szCs w:val="24"/>
        </w:rPr>
      </w:pPr>
      <w:r>
        <w:rPr>
          <w:rFonts w:ascii="Times New Roman" w:eastAsia="Times New Roman" w:hAnsi="Times New Roman" w:cs="Times New Roman"/>
          <w:bCs/>
          <w:kern w:val="32"/>
          <w:sz w:val="24"/>
          <w:szCs w:val="24"/>
        </w:rPr>
        <w:br w:type="page"/>
      </w:r>
    </w:p>
    <w:p w14:paraId="7E662EB2" w14:textId="77777777" w:rsidR="00CD73D4" w:rsidRDefault="00D00622">
      <w:pPr>
        <w:pStyle w:val="Heading1"/>
        <w:spacing w:before="0" w:after="0" w:line="360" w:lineRule="auto"/>
        <w:jc w:val="center"/>
        <w:rPr>
          <w:rFonts w:ascii="Times New Roman" w:hAnsi="Times New Roman" w:cs="Times New Roman"/>
          <w:b/>
          <w:bCs/>
          <w:color w:val="000000" w:themeColor="text1"/>
          <w:sz w:val="24"/>
          <w:szCs w:val="24"/>
        </w:rPr>
      </w:pPr>
      <w:bookmarkStart w:id="4" w:name="_Toc197067682"/>
      <w:bookmarkEnd w:id="0"/>
      <w:bookmarkEnd w:id="1"/>
      <w:r>
        <w:rPr>
          <w:rFonts w:ascii="Times New Roman" w:hAnsi="Times New Roman" w:cs="Times New Roman"/>
          <w:b/>
          <w:bCs/>
          <w:color w:val="000000" w:themeColor="text1"/>
          <w:sz w:val="24"/>
          <w:szCs w:val="24"/>
        </w:rPr>
        <w:lastRenderedPageBreak/>
        <w:t>FOREWORD</w:t>
      </w:r>
      <w:bookmarkEnd w:id="4"/>
    </w:p>
    <w:p w14:paraId="7E662EB3" w14:textId="77777777" w:rsidR="00CD73D4" w:rsidRDefault="00D00622">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E662EB4" w14:textId="77777777" w:rsidR="00CD73D4" w:rsidRDefault="00CD73D4">
      <w:pPr>
        <w:spacing w:after="0" w:line="360" w:lineRule="auto"/>
        <w:jc w:val="both"/>
        <w:rPr>
          <w:rFonts w:ascii="Times New Roman" w:hAnsi="Times New Roman" w:cs="Times New Roman"/>
          <w:sz w:val="24"/>
          <w:szCs w:val="24"/>
          <w:lang w:val="en-ZW"/>
        </w:rPr>
      </w:pPr>
    </w:p>
    <w:p w14:paraId="7E662EB5" w14:textId="77777777" w:rsidR="00CD73D4" w:rsidRDefault="00D00622">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Pr>
          <w:rFonts w:ascii="Times New Roman" w:hAnsi="Times New Roman" w:cs="Times New Roman"/>
          <w:color w:val="000000" w:themeColor="text1"/>
          <w:sz w:val="24"/>
          <w:szCs w:val="24"/>
          <w:lang w:val="en-ZW"/>
        </w:rPr>
        <w:t>Policy Framework for Reforming Education and Training in Kenya (</w:t>
      </w:r>
      <w:r>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E662EB6" w14:textId="77777777" w:rsidR="00CD73D4" w:rsidRDefault="00CD73D4">
      <w:pPr>
        <w:spacing w:after="0" w:line="360" w:lineRule="auto"/>
        <w:jc w:val="both"/>
        <w:rPr>
          <w:rFonts w:ascii="Times New Roman" w:hAnsi="Times New Roman" w:cs="Times New Roman"/>
          <w:sz w:val="24"/>
          <w:szCs w:val="24"/>
          <w:lang w:val="en-ZW"/>
        </w:rPr>
      </w:pPr>
    </w:p>
    <w:p w14:paraId="7E662EB7" w14:textId="77777777" w:rsidR="00CD73D4" w:rsidRDefault="00D00622">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7E662EB8" w14:textId="77777777" w:rsidR="00CD73D4" w:rsidRDefault="00CD73D4">
      <w:pPr>
        <w:spacing w:after="0" w:line="360" w:lineRule="auto"/>
        <w:jc w:val="both"/>
        <w:rPr>
          <w:rFonts w:ascii="Times New Roman" w:hAnsi="Times New Roman" w:cs="Times New Roman"/>
          <w:sz w:val="24"/>
          <w:szCs w:val="24"/>
          <w:lang w:val="en-ZW"/>
        </w:rPr>
      </w:pPr>
    </w:p>
    <w:p w14:paraId="7E662EB9" w14:textId="77777777" w:rsidR="00CD73D4" w:rsidRDefault="00D00622">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It is my conviction that this curriculum will play a great role in developing competent human resources for the </w:t>
      </w:r>
      <w:r>
        <w:rPr>
          <w:rFonts w:ascii="Times New Roman" w:hAnsi="Times New Roman" w:cs="Times New Roman"/>
          <w:sz w:val="24"/>
          <w:szCs w:val="24"/>
        </w:rPr>
        <w:t>animal health and production Sector’s growth and development</w:t>
      </w:r>
      <w:r>
        <w:rPr>
          <w:rFonts w:ascii="Times New Roman" w:hAnsi="Times New Roman" w:cs="Times New Roman"/>
          <w:sz w:val="24"/>
          <w:szCs w:val="24"/>
          <w:lang w:val="en-ZW"/>
        </w:rPr>
        <w:t xml:space="preserve">. </w:t>
      </w:r>
    </w:p>
    <w:p w14:paraId="7E662EBA" w14:textId="77777777" w:rsidR="00CD73D4" w:rsidRDefault="00CD73D4">
      <w:pPr>
        <w:spacing w:after="0" w:line="360" w:lineRule="auto"/>
        <w:jc w:val="both"/>
        <w:rPr>
          <w:rFonts w:ascii="Times New Roman" w:hAnsi="Times New Roman" w:cs="Times New Roman"/>
          <w:sz w:val="24"/>
          <w:szCs w:val="24"/>
          <w:lang w:val="en-ZW"/>
        </w:rPr>
      </w:pPr>
    </w:p>
    <w:p w14:paraId="7E662EBB" w14:textId="77777777" w:rsidR="00CD73D4" w:rsidRDefault="00D00622">
      <w:pPr>
        <w:spacing w:after="0" w:line="360" w:lineRule="auto"/>
        <w:rPr>
          <w:rFonts w:ascii="Times New Roman" w:hAnsi="Times New Roman" w:cs="Times New Roman"/>
          <w:b/>
          <w:bCs/>
          <w:sz w:val="24"/>
          <w:szCs w:val="24"/>
        </w:rPr>
      </w:pPr>
      <w:bookmarkStart w:id="5" w:name="_Hlk181392349"/>
      <w:r>
        <w:rPr>
          <w:rFonts w:ascii="Times New Roman" w:hAnsi="Times New Roman" w:cs="Times New Roman"/>
          <w:b/>
          <w:bCs/>
          <w:sz w:val="24"/>
          <w:szCs w:val="24"/>
        </w:rPr>
        <w:t>PRINCIPAL SECRETARY</w:t>
      </w:r>
    </w:p>
    <w:p w14:paraId="7E662EBC" w14:textId="77777777" w:rsidR="00CD73D4" w:rsidRDefault="00D0062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STATE DEPARTMENT FOR TVET </w:t>
      </w:r>
    </w:p>
    <w:p w14:paraId="7E662EBD" w14:textId="77777777" w:rsidR="00CD73D4" w:rsidRDefault="00D00622">
      <w:pPr>
        <w:spacing w:after="0" w:line="360" w:lineRule="auto"/>
        <w:rPr>
          <w:rFonts w:ascii="Times New Roman" w:eastAsia="Times New Roman" w:hAnsi="Times New Roman" w:cs="Times New Roman"/>
          <w:sz w:val="24"/>
          <w:szCs w:val="24"/>
        </w:rPr>
      </w:pPr>
      <w:r>
        <w:rPr>
          <w:rFonts w:ascii="Times New Roman" w:hAnsi="Times New Roman" w:cs="Times New Roman"/>
          <w:b/>
          <w:bCs/>
          <w:sz w:val="24"/>
          <w:szCs w:val="24"/>
        </w:rPr>
        <w:t xml:space="preserve">MINISTRY OF EDUCATION </w:t>
      </w:r>
      <w:bookmarkEnd w:id="5"/>
    </w:p>
    <w:p w14:paraId="7E662EBE" w14:textId="77777777" w:rsidR="00CD73D4" w:rsidRDefault="00CD73D4">
      <w:pPr>
        <w:spacing w:after="0" w:line="360" w:lineRule="auto"/>
        <w:rPr>
          <w:rFonts w:ascii="Times New Roman" w:eastAsia="Times New Roman" w:hAnsi="Times New Roman" w:cs="Times New Roman"/>
          <w:sz w:val="24"/>
          <w:szCs w:val="24"/>
        </w:rPr>
      </w:pPr>
    </w:p>
    <w:p w14:paraId="7E662EBF" w14:textId="77777777" w:rsidR="00CD73D4" w:rsidRDefault="00CD73D4">
      <w:pPr>
        <w:spacing w:after="0" w:line="360" w:lineRule="auto"/>
        <w:rPr>
          <w:rFonts w:ascii="Times New Roman" w:eastAsia="Times New Roman" w:hAnsi="Times New Roman" w:cs="Times New Roman"/>
          <w:sz w:val="24"/>
          <w:szCs w:val="24"/>
        </w:rPr>
      </w:pPr>
    </w:p>
    <w:p w14:paraId="7E662EC0" w14:textId="77777777" w:rsidR="00CD73D4" w:rsidRDefault="00CD73D4">
      <w:pPr>
        <w:spacing w:after="0" w:line="360" w:lineRule="auto"/>
        <w:rPr>
          <w:rStyle w:val="fontstyle01"/>
          <w:rFonts w:ascii="Times New Roman" w:hAnsi="Times New Roman" w:cs="Times New Roman"/>
          <w:b/>
        </w:rPr>
      </w:pPr>
      <w:bookmarkStart w:id="6" w:name="_Toc497467174"/>
      <w:bookmarkStart w:id="7" w:name="_Toc175309852"/>
      <w:bookmarkStart w:id="8" w:name="_Toc497898265"/>
      <w:bookmarkStart w:id="9" w:name="_Toc497466506"/>
      <w:bookmarkStart w:id="10" w:name="_Toc497464903"/>
      <w:bookmarkStart w:id="11" w:name="_Toc497466898"/>
      <w:bookmarkStart w:id="12" w:name="_Toc497398987"/>
      <w:bookmarkStart w:id="13" w:name="_Toc523314570"/>
    </w:p>
    <w:bookmarkEnd w:id="6"/>
    <w:bookmarkEnd w:id="7"/>
    <w:bookmarkEnd w:id="8"/>
    <w:bookmarkEnd w:id="9"/>
    <w:bookmarkEnd w:id="10"/>
    <w:bookmarkEnd w:id="11"/>
    <w:bookmarkEnd w:id="12"/>
    <w:bookmarkEnd w:id="13"/>
    <w:p w14:paraId="7E662EC1" w14:textId="77777777" w:rsidR="00CD73D4" w:rsidRDefault="00D0062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PREFACE</w:t>
      </w:r>
    </w:p>
    <w:p w14:paraId="7E662EC2" w14:textId="1CB60608" w:rsidR="00CD73D4" w:rsidRDefault="00D00622">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Kenya Vision 2030 aims to transform Kenya into a newly industrializing middle-income country, providing high-quality life to all its citizens by the year 2030.  Kenya intends to create</w:t>
      </w:r>
      <w:r w:rsidR="003613E5">
        <w:rPr>
          <w:rFonts w:ascii="Times New Roman" w:hAnsi="Times New Roman" w:cs="Times New Roman"/>
          <w:sz w:val="24"/>
          <w:szCs w:val="24"/>
          <w:lang w:val="en-ZW"/>
        </w:rPr>
        <w:t xml:space="preserve"> </w:t>
      </w:r>
      <w:r>
        <w:rPr>
          <w:rFonts w:ascii="Times New Roman" w:hAnsi="Times New Roman" w:cs="Times New Roman"/>
          <w:sz w:val="24"/>
          <w:szCs w:val="24"/>
          <w:lang w:val="en-ZW"/>
        </w:rPr>
        <w:t xml:space="preserve">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E662EC3" w14:textId="77777777" w:rsidR="00CD73D4" w:rsidRDefault="00CD73D4">
      <w:pPr>
        <w:spacing w:after="0" w:line="360" w:lineRule="auto"/>
        <w:jc w:val="both"/>
        <w:rPr>
          <w:rFonts w:ascii="Times New Roman" w:hAnsi="Times New Roman" w:cs="Times New Roman"/>
          <w:sz w:val="24"/>
          <w:szCs w:val="24"/>
          <w:lang w:val="en-ZW"/>
        </w:rPr>
      </w:pPr>
    </w:p>
    <w:p w14:paraId="7E662EC4" w14:textId="77777777" w:rsidR="00CD73D4" w:rsidRDefault="00D00622">
      <w:pPr>
        <w:spacing w:after="0" w:line="360" w:lineRule="auto"/>
        <w:jc w:val="both"/>
        <w:rPr>
          <w:rFonts w:ascii="Times New Roman" w:hAnsi="Times New Roman" w:cs="Times New Roman"/>
          <w:sz w:val="24"/>
          <w:szCs w:val="24"/>
          <w:lang w:val="en-ZW"/>
        </w:rPr>
      </w:pPr>
      <w:r>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Pr>
          <w:rFonts w:ascii="Times New Roman" w:hAnsi="Times New Roman" w:cs="Times New Roman"/>
          <w:bCs/>
          <w:sz w:val="24"/>
          <w:szCs w:val="24"/>
          <w:lang w:val="en-ZW"/>
        </w:rPr>
        <w:t xml:space="preserve">reform </w:t>
      </w:r>
      <w:r>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E662EC5" w14:textId="77777777" w:rsidR="00CD73D4" w:rsidRDefault="00CD73D4">
      <w:pPr>
        <w:spacing w:after="0" w:line="360" w:lineRule="auto"/>
        <w:jc w:val="both"/>
        <w:rPr>
          <w:rFonts w:ascii="Times New Roman" w:hAnsi="Times New Roman" w:cs="Times New Roman"/>
          <w:bCs/>
          <w:sz w:val="24"/>
          <w:szCs w:val="24"/>
          <w:lang w:val="en-ZW"/>
        </w:rPr>
      </w:pPr>
    </w:p>
    <w:p w14:paraId="7E662EC6" w14:textId="40415FA3" w:rsidR="00CD73D4" w:rsidRDefault="00D00622">
      <w:pPr>
        <w:spacing w:after="0" w:line="360" w:lineRule="auto"/>
        <w:ind w:left="10"/>
        <w:jc w:val="both"/>
        <w:rPr>
          <w:rFonts w:ascii="Times New Roman" w:hAnsi="Times New Roman" w:cs="Times New Roman"/>
          <w:color w:val="000000" w:themeColor="text1"/>
          <w:sz w:val="24"/>
          <w:szCs w:val="24"/>
        </w:rPr>
      </w:pPr>
      <w:bookmarkStart w:id="14" w:name="_Hlk194737227"/>
      <w:r>
        <w:rPr>
          <w:rFonts w:ascii="Times New Roman" w:hAnsi="Times New Roman" w:cs="Times New Roman"/>
          <w:color w:val="000000" w:themeColor="text1"/>
          <w:sz w:val="24"/>
          <w:szCs w:val="24"/>
        </w:rPr>
        <w:t>This curriculum has been developed in adherence to the Kenya National Qualifications Framework</w:t>
      </w:r>
      <w:r w:rsidR="0033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CBETA standards and guidelines</w:t>
      </w:r>
      <w:r w:rsidR="0033526C">
        <w:rPr>
          <w:rFonts w:ascii="Times New Roman" w:hAnsi="Times New Roman" w:cs="Times New Roman"/>
          <w:color w:val="000000" w:themeColor="text1"/>
          <w:sz w:val="24"/>
          <w:szCs w:val="24"/>
        </w:rPr>
        <w:t xml:space="preserve"> and guidelines by the KVB</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4"/>
    <w:p w14:paraId="7E662EC7"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E662EC8" w14:textId="77777777" w:rsidR="00CD73D4" w:rsidRDefault="00D00622">
      <w:pPr>
        <w:spacing w:after="0" w:line="360" w:lineRule="auto"/>
        <w:ind w:left="10" w:right="1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7E662EC9" w14:textId="77777777" w:rsidR="00CD73D4" w:rsidRDefault="00D00622">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7E662ECA" w14:textId="77777777" w:rsidR="00CD73D4" w:rsidRDefault="00CD73D4">
      <w:pPr>
        <w:spacing w:after="0" w:line="360" w:lineRule="auto"/>
        <w:rPr>
          <w:rFonts w:ascii="Times New Roman" w:hAnsi="Times New Roman" w:cs="Times New Roman"/>
          <w:sz w:val="24"/>
          <w:szCs w:val="24"/>
        </w:rPr>
      </w:pPr>
    </w:p>
    <w:p w14:paraId="7E662ECB" w14:textId="77777777" w:rsidR="00CD73D4" w:rsidRDefault="00CD73D4">
      <w:pPr>
        <w:spacing w:after="0" w:line="360" w:lineRule="auto"/>
        <w:rPr>
          <w:rFonts w:ascii="Times New Roman" w:hAnsi="Times New Roman" w:cs="Times New Roman"/>
          <w:sz w:val="24"/>
          <w:szCs w:val="24"/>
        </w:rPr>
      </w:pPr>
    </w:p>
    <w:p w14:paraId="7E662ECC" w14:textId="77777777" w:rsidR="00CD73D4" w:rsidRPr="0033526C" w:rsidRDefault="00D00622">
      <w:pPr>
        <w:pStyle w:val="Heading1"/>
        <w:spacing w:before="0" w:after="0" w:line="360" w:lineRule="auto"/>
        <w:ind w:left="1" w:hanging="3"/>
        <w:jc w:val="center"/>
        <w:rPr>
          <w:rFonts w:ascii="Times New Roman" w:hAnsi="Times New Roman" w:cs="Times New Roman"/>
          <w:b/>
          <w:bCs/>
          <w:sz w:val="24"/>
          <w:szCs w:val="24"/>
        </w:rPr>
      </w:pPr>
      <w:r>
        <w:rPr>
          <w:rFonts w:ascii="Times New Roman" w:hAnsi="Times New Roman" w:cs="Times New Roman"/>
          <w:sz w:val="24"/>
          <w:szCs w:val="24"/>
        </w:rPr>
        <w:br w:type="page"/>
      </w:r>
      <w:bookmarkStart w:id="15" w:name="_Toc158336757"/>
      <w:bookmarkStart w:id="16" w:name="_Toc184995070"/>
      <w:bookmarkStart w:id="17" w:name="_Toc130756279"/>
      <w:bookmarkStart w:id="18" w:name="_Toc182234515"/>
      <w:bookmarkStart w:id="19" w:name="_Toc185514410"/>
      <w:bookmarkStart w:id="20" w:name="_Toc197067683"/>
      <w:r w:rsidRPr="0033526C">
        <w:rPr>
          <w:rFonts w:ascii="Times New Roman" w:hAnsi="Times New Roman" w:cs="Times New Roman"/>
          <w:b/>
          <w:bCs/>
          <w:sz w:val="24"/>
          <w:szCs w:val="24"/>
        </w:rPr>
        <w:lastRenderedPageBreak/>
        <w:t>ACKNOWLEDGEMENT</w:t>
      </w:r>
      <w:bookmarkEnd w:id="15"/>
      <w:bookmarkEnd w:id="16"/>
      <w:bookmarkEnd w:id="17"/>
      <w:bookmarkEnd w:id="18"/>
      <w:bookmarkEnd w:id="19"/>
      <w:bookmarkEnd w:id="20"/>
    </w:p>
    <w:p w14:paraId="7E662ECD" w14:textId="77777777" w:rsidR="00CD73D4" w:rsidRDefault="00CD73D4">
      <w:pPr>
        <w:spacing w:after="0" w:line="360" w:lineRule="auto"/>
        <w:jc w:val="both"/>
        <w:rPr>
          <w:rFonts w:ascii="Times New Roman" w:hAnsi="Times New Roman" w:cs="Times New Roman"/>
          <w:sz w:val="24"/>
          <w:szCs w:val="24"/>
        </w:rPr>
      </w:pPr>
    </w:p>
    <w:p w14:paraId="7E662ECE"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E662ECF" w14:textId="77777777" w:rsidR="00CD73D4" w:rsidRDefault="00CD73D4">
      <w:pPr>
        <w:spacing w:after="0" w:line="360" w:lineRule="auto"/>
        <w:jc w:val="both"/>
        <w:rPr>
          <w:rFonts w:ascii="Times New Roman" w:hAnsi="Times New Roman" w:cs="Times New Roman"/>
          <w:sz w:val="24"/>
          <w:szCs w:val="24"/>
        </w:rPr>
      </w:pPr>
    </w:p>
    <w:p w14:paraId="7E662ED0"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recognize with appreciation the role of the Agriculture National Sector Skills Committee (NSSC) in ensuring that competencies required by the industry are addressed in the curriculum. I also thank all stakeholders in the animal health sector for their valuable input and everyone who participated in developing this curriculum.</w:t>
      </w:r>
    </w:p>
    <w:p w14:paraId="7E662ED1" w14:textId="77777777" w:rsidR="00CD73D4" w:rsidRDefault="00CD73D4">
      <w:pPr>
        <w:spacing w:after="0" w:line="360" w:lineRule="auto"/>
        <w:jc w:val="both"/>
        <w:rPr>
          <w:rFonts w:ascii="Times New Roman" w:hAnsi="Times New Roman" w:cs="Times New Roman"/>
          <w:sz w:val="24"/>
          <w:szCs w:val="24"/>
        </w:rPr>
      </w:pPr>
    </w:p>
    <w:p w14:paraId="7E662ED2" w14:textId="77777777" w:rsidR="00CD73D4" w:rsidRDefault="00D00622">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rPr>
        <w:t>I am convinced that this curriculum will go a long way in ensuring that individuals aspiring to work in the animal health and production</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Sector acquire competencies to perform their work more </w:t>
      </w:r>
      <w:r>
        <w:rPr>
          <w:rFonts w:ascii="Times New Roman" w:hAnsi="Times New Roman" w:cs="Times New Roman"/>
          <w:sz w:val="24"/>
          <w:szCs w:val="24"/>
          <w:lang w:val="en-ZW"/>
        </w:rPr>
        <w:t xml:space="preserve">efficiently and effectively. </w:t>
      </w:r>
    </w:p>
    <w:p w14:paraId="7E662ED3" w14:textId="77777777" w:rsidR="00CD73D4" w:rsidRDefault="00CD73D4">
      <w:pPr>
        <w:spacing w:after="0" w:line="360" w:lineRule="auto"/>
        <w:jc w:val="both"/>
        <w:rPr>
          <w:rFonts w:ascii="Times New Roman" w:hAnsi="Times New Roman" w:cs="Times New Roman"/>
          <w:sz w:val="24"/>
          <w:szCs w:val="24"/>
          <w:lang w:val="en-ZW"/>
        </w:rPr>
      </w:pPr>
    </w:p>
    <w:p w14:paraId="7E662ED4" w14:textId="77777777" w:rsidR="00CD73D4" w:rsidRDefault="00CD73D4">
      <w:pPr>
        <w:spacing w:after="0" w:line="360" w:lineRule="auto"/>
        <w:rPr>
          <w:rFonts w:ascii="Times New Roman" w:hAnsi="Times New Roman" w:cs="Times New Roman"/>
          <w:sz w:val="24"/>
          <w:szCs w:val="24"/>
        </w:rPr>
      </w:pPr>
    </w:p>
    <w:p w14:paraId="7E662ED5" w14:textId="77777777" w:rsidR="00CD73D4" w:rsidRDefault="00CD73D4">
      <w:pPr>
        <w:spacing w:after="0" w:line="360" w:lineRule="auto"/>
        <w:rPr>
          <w:rFonts w:ascii="Times New Roman" w:hAnsi="Times New Roman" w:cs="Times New Roman"/>
          <w:sz w:val="24"/>
          <w:szCs w:val="24"/>
        </w:rPr>
      </w:pPr>
    </w:p>
    <w:p w14:paraId="7E662ED6" w14:textId="77777777" w:rsidR="00CD73D4" w:rsidRDefault="00CD73D4">
      <w:pPr>
        <w:spacing w:after="0" w:line="360" w:lineRule="auto"/>
        <w:rPr>
          <w:rFonts w:ascii="Times New Roman" w:hAnsi="Times New Roman" w:cs="Times New Roman"/>
          <w:sz w:val="24"/>
          <w:szCs w:val="24"/>
        </w:rPr>
      </w:pPr>
    </w:p>
    <w:p w14:paraId="7E662ED7" w14:textId="1469BF34" w:rsidR="00CD73D4" w:rsidRDefault="00D00622">
      <w:pPr>
        <w:spacing w:after="0" w:line="360" w:lineRule="auto"/>
        <w:rPr>
          <w:rFonts w:ascii="Times New Roman" w:hAnsi="Times New Roman" w:cs="Times New Roman"/>
          <w:b/>
          <w:sz w:val="24"/>
          <w:szCs w:val="24"/>
          <w:lang w:val="en-ZA" w:eastAsia="fr-FR"/>
        </w:rPr>
      </w:pPr>
      <w:r>
        <w:rPr>
          <w:rFonts w:ascii="Times New Roman" w:hAnsi="Times New Roman" w:cs="Times New Roman"/>
          <w:sz w:val="24"/>
          <w:szCs w:val="24"/>
        </w:rPr>
        <w:br w:type="page"/>
      </w:r>
      <w:r w:rsidR="002B4039">
        <w:rPr>
          <w:rFonts w:ascii="Times New Roman" w:hAnsi="Times New Roman" w:cs="Times New Roman"/>
          <w:sz w:val="24"/>
          <w:szCs w:val="24"/>
        </w:rPr>
        <w:lastRenderedPageBreak/>
        <w:t>s</w:t>
      </w:r>
    </w:p>
    <w:sdt>
      <w:sdtPr>
        <w:rPr>
          <w:rFonts w:asciiTheme="minorHAnsi" w:eastAsiaTheme="minorEastAsia" w:hAnsiTheme="minorHAnsi" w:cstheme="minorBidi"/>
          <w:color w:val="auto"/>
          <w:sz w:val="22"/>
          <w:szCs w:val="22"/>
        </w:rPr>
        <w:id w:val="663363579"/>
        <w:docPartObj>
          <w:docPartGallery w:val="Table of Contents"/>
          <w:docPartUnique/>
        </w:docPartObj>
      </w:sdtPr>
      <w:sdtEndPr>
        <w:rPr>
          <w:b/>
          <w:bCs/>
          <w:noProof/>
        </w:rPr>
      </w:sdtEndPr>
      <w:sdtContent>
        <w:p w14:paraId="701A9B33" w14:textId="54BAF8A5" w:rsidR="00913BBE" w:rsidRDefault="00913BBE">
          <w:pPr>
            <w:pStyle w:val="TOCHeading"/>
          </w:pPr>
          <w:r>
            <w:t>Table of Contents</w:t>
          </w:r>
        </w:p>
        <w:p w14:paraId="5B32F119" w14:textId="4F1E92D4" w:rsidR="00913BBE" w:rsidRDefault="00913BBE">
          <w:pPr>
            <w:pStyle w:val="TOC1"/>
            <w:tabs>
              <w:tab w:val="right" w:leader="dot" w:pos="8570"/>
            </w:tabs>
            <w:rPr>
              <w:noProof/>
            </w:rPr>
          </w:pPr>
          <w:r>
            <w:fldChar w:fldCharType="begin"/>
          </w:r>
          <w:r>
            <w:instrText xml:space="preserve"> TOC \o "1-3" \h \z \u </w:instrText>
          </w:r>
          <w:r>
            <w:fldChar w:fldCharType="separate"/>
          </w:r>
          <w:hyperlink w:anchor="_Toc197067682" w:history="1">
            <w:r w:rsidRPr="00E32B23">
              <w:rPr>
                <w:rStyle w:val="Hyperlink"/>
                <w:rFonts w:ascii="Times New Roman" w:hAnsi="Times New Roman" w:cs="Times New Roman"/>
                <w:b/>
                <w:bCs/>
                <w:noProof/>
              </w:rPr>
              <w:t>FOREWORD</w:t>
            </w:r>
            <w:r>
              <w:rPr>
                <w:noProof/>
                <w:webHidden/>
              </w:rPr>
              <w:tab/>
            </w:r>
            <w:r>
              <w:rPr>
                <w:noProof/>
                <w:webHidden/>
              </w:rPr>
              <w:fldChar w:fldCharType="begin"/>
            </w:r>
            <w:r>
              <w:rPr>
                <w:noProof/>
                <w:webHidden/>
              </w:rPr>
              <w:instrText xml:space="preserve"> PAGEREF _Toc197067682 \h </w:instrText>
            </w:r>
            <w:r>
              <w:rPr>
                <w:noProof/>
                <w:webHidden/>
              </w:rPr>
            </w:r>
            <w:r>
              <w:rPr>
                <w:noProof/>
                <w:webHidden/>
              </w:rPr>
              <w:fldChar w:fldCharType="separate"/>
            </w:r>
            <w:r w:rsidR="00523A79">
              <w:rPr>
                <w:noProof/>
                <w:webHidden/>
              </w:rPr>
              <w:t>2</w:t>
            </w:r>
            <w:r>
              <w:rPr>
                <w:noProof/>
                <w:webHidden/>
              </w:rPr>
              <w:fldChar w:fldCharType="end"/>
            </w:r>
          </w:hyperlink>
        </w:p>
        <w:p w14:paraId="4C58404C" w14:textId="37E113E5" w:rsidR="00913BBE" w:rsidRDefault="00913BBE">
          <w:pPr>
            <w:pStyle w:val="TOC1"/>
            <w:tabs>
              <w:tab w:val="right" w:leader="dot" w:pos="8570"/>
            </w:tabs>
            <w:rPr>
              <w:noProof/>
            </w:rPr>
          </w:pPr>
          <w:hyperlink w:anchor="_Toc197067683" w:history="1">
            <w:r w:rsidRPr="00E32B23">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_Toc197067683 \h </w:instrText>
            </w:r>
            <w:r>
              <w:rPr>
                <w:noProof/>
                <w:webHidden/>
              </w:rPr>
            </w:r>
            <w:r>
              <w:rPr>
                <w:noProof/>
                <w:webHidden/>
              </w:rPr>
              <w:fldChar w:fldCharType="separate"/>
            </w:r>
            <w:r w:rsidR="00523A79">
              <w:rPr>
                <w:noProof/>
                <w:webHidden/>
              </w:rPr>
              <w:t>4</w:t>
            </w:r>
            <w:r>
              <w:rPr>
                <w:noProof/>
                <w:webHidden/>
              </w:rPr>
              <w:fldChar w:fldCharType="end"/>
            </w:r>
          </w:hyperlink>
        </w:p>
        <w:p w14:paraId="70A772E2" w14:textId="3462A24B" w:rsidR="00913BBE" w:rsidRDefault="00913BBE">
          <w:pPr>
            <w:pStyle w:val="TOC1"/>
            <w:tabs>
              <w:tab w:val="right" w:leader="dot" w:pos="8570"/>
            </w:tabs>
            <w:rPr>
              <w:noProof/>
            </w:rPr>
          </w:pPr>
          <w:hyperlink w:anchor="_Toc197067684" w:history="1">
            <w:r w:rsidRPr="00E32B23">
              <w:rPr>
                <w:rStyle w:val="Hyperlink"/>
                <w:rFonts w:ascii="Times New Roman" w:hAnsi="Times New Roman" w:cs="Times New Roman"/>
                <w:b/>
                <w:noProof/>
              </w:rPr>
              <w:t>ABBREVIATIONS AND ACRONYMS</w:t>
            </w:r>
            <w:r>
              <w:rPr>
                <w:noProof/>
                <w:webHidden/>
              </w:rPr>
              <w:tab/>
            </w:r>
            <w:r>
              <w:rPr>
                <w:noProof/>
                <w:webHidden/>
              </w:rPr>
              <w:fldChar w:fldCharType="begin"/>
            </w:r>
            <w:r>
              <w:rPr>
                <w:noProof/>
                <w:webHidden/>
              </w:rPr>
              <w:instrText xml:space="preserve"> PAGEREF _Toc197067684 \h </w:instrText>
            </w:r>
            <w:r>
              <w:rPr>
                <w:noProof/>
                <w:webHidden/>
              </w:rPr>
            </w:r>
            <w:r>
              <w:rPr>
                <w:noProof/>
                <w:webHidden/>
              </w:rPr>
              <w:fldChar w:fldCharType="separate"/>
            </w:r>
            <w:r w:rsidR="00523A79">
              <w:rPr>
                <w:noProof/>
                <w:webHidden/>
              </w:rPr>
              <w:t>1</w:t>
            </w:r>
            <w:r>
              <w:rPr>
                <w:noProof/>
                <w:webHidden/>
              </w:rPr>
              <w:fldChar w:fldCharType="end"/>
            </w:r>
          </w:hyperlink>
        </w:p>
        <w:p w14:paraId="62EF28AF" w14:textId="56069905" w:rsidR="00913BBE" w:rsidRDefault="00913BBE">
          <w:pPr>
            <w:pStyle w:val="TOC1"/>
            <w:tabs>
              <w:tab w:val="right" w:leader="dot" w:pos="8570"/>
            </w:tabs>
            <w:rPr>
              <w:noProof/>
            </w:rPr>
          </w:pPr>
          <w:hyperlink w:anchor="_Toc197067685" w:history="1">
            <w:r w:rsidRPr="00E32B23">
              <w:rPr>
                <w:rStyle w:val="Hyperlink"/>
                <w:rFonts w:ascii="Times New Roman" w:hAnsi="Times New Roman" w:cs="Times New Roman"/>
                <w:noProof/>
              </w:rPr>
              <w:t>KEY TO ISCED UNIT CODE</w:t>
            </w:r>
            <w:r>
              <w:rPr>
                <w:noProof/>
                <w:webHidden/>
              </w:rPr>
              <w:tab/>
            </w:r>
            <w:r>
              <w:rPr>
                <w:noProof/>
                <w:webHidden/>
              </w:rPr>
              <w:fldChar w:fldCharType="begin"/>
            </w:r>
            <w:r>
              <w:rPr>
                <w:noProof/>
                <w:webHidden/>
              </w:rPr>
              <w:instrText xml:space="preserve"> PAGEREF _Toc197067685 \h </w:instrText>
            </w:r>
            <w:r>
              <w:rPr>
                <w:noProof/>
                <w:webHidden/>
              </w:rPr>
            </w:r>
            <w:r>
              <w:rPr>
                <w:noProof/>
                <w:webHidden/>
              </w:rPr>
              <w:fldChar w:fldCharType="separate"/>
            </w:r>
            <w:r w:rsidR="00523A79">
              <w:rPr>
                <w:noProof/>
                <w:webHidden/>
              </w:rPr>
              <w:t>3</w:t>
            </w:r>
            <w:r>
              <w:rPr>
                <w:noProof/>
                <w:webHidden/>
              </w:rPr>
              <w:fldChar w:fldCharType="end"/>
            </w:r>
          </w:hyperlink>
        </w:p>
        <w:p w14:paraId="5C383A20" w14:textId="046E5A87" w:rsidR="00913BBE" w:rsidRDefault="00913BBE">
          <w:pPr>
            <w:pStyle w:val="TOC1"/>
            <w:tabs>
              <w:tab w:val="right" w:leader="dot" w:pos="8570"/>
            </w:tabs>
            <w:rPr>
              <w:noProof/>
            </w:rPr>
          </w:pPr>
          <w:hyperlink w:anchor="_Toc197067687" w:history="1">
            <w:r w:rsidRPr="00E32B23">
              <w:rPr>
                <w:rStyle w:val="Hyperlink"/>
                <w:rFonts w:ascii="Times New Roman" w:hAnsi="Times New Roman" w:cs="Times New Roman"/>
                <w:noProof/>
              </w:rPr>
              <w:t>MODULE 1</w:t>
            </w:r>
            <w:r>
              <w:rPr>
                <w:noProof/>
                <w:webHidden/>
              </w:rPr>
              <w:tab/>
            </w:r>
            <w:r>
              <w:rPr>
                <w:noProof/>
                <w:webHidden/>
              </w:rPr>
              <w:fldChar w:fldCharType="begin"/>
            </w:r>
            <w:r>
              <w:rPr>
                <w:noProof/>
                <w:webHidden/>
              </w:rPr>
              <w:instrText xml:space="preserve"> PAGEREF _Toc197067687 \h </w:instrText>
            </w:r>
            <w:r>
              <w:rPr>
                <w:noProof/>
                <w:webHidden/>
              </w:rPr>
            </w:r>
            <w:r>
              <w:rPr>
                <w:noProof/>
                <w:webHidden/>
              </w:rPr>
              <w:fldChar w:fldCharType="separate"/>
            </w:r>
            <w:r w:rsidR="00523A79">
              <w:rPr>
                <w:noProof/>
                <w:webHidden/>
              </w:rPr>
              <w:t>9</w:t>
            </w:r>
            <w:r>
              <w:rPr>
                <w:noProof/>
                <w:webHidden/>
              </w:rPr>
              <w:fldChar w:fldCharType="end"/>
            </w:r>
          </w:hyperlink>
        </w:p>
        <w:p w14:paraId="741AC972" w14:textId="717C4BC1" w:rsidR="00913BBE" w:rsidRDefault="00913BBE">
          <w:pPr>
            <w:pStyle w:val="TOC2"/>
            <w:tabs>
              <w:tab w:val="right" w:leader="dot" w:pos="8570"/>
            </w:tabs>
            <w:rPr>
              <w:noProof/>
            </w:rPr>
          </w:pPr>
          <w:hyperlink w:anchor="_Toc197067688" w:history="1">
            <w:r w:rsidRPr="00E32B23">
              <w:rPr>
                <w:rStyle w:val="Hyperlink"/>
                <w:rFonts w:ascii="Times New Roman" w:hAnsi="Times New Roman" w:cs="Times New Roman"/>
                <w:noProof/>
                <w:lang w:val="en-ZA"/>
              </w:rPr>
              <w:t>COMMUNICATION SKILLS</w:t>
            </w:r>
            <w:r>
              <w:rPr>
                <w:noProof/>
                <w:webHidden/>
              </w:rPr>
              <w:tab/>
            </w:r>
            <w:r>
              <w:rPr>
                <w:noProof/>
                <w:webHidden/>
              </w:rPr>
              <w:fldChar w:fldCharType="begin"/>
            </w:r>
            <w:r>
              <w:rPr>
                <w:noProof/>
                <w:webHidden/>
              </w:rPr>
              <w:instrText xml:space="preserve"> PAGEREF _Toc197067688 \h </w:instrText>
            </w:r>
            <w:r>
              <w:rPr>
                <w:noProof/>
                <w:webHidden/>
              </w:rPr>
            </w:r>
            <w:r>
              <w:rPr>
                <w:noProof/>
                <w:webHidden/>
              </w:rPr>
              <w:fldChar w:fldCharType="separate"/>
            </w:r>
            <w:r w:rsidR="00523A79">
              <w:rPr>
                <w:noProof/>
                <w:webHidden/>
              </w:rPr>
              <w:t>10</w:t>
            </w:r>
            <w:r>
              <w:rPr>
                <w:noProof/>
                <w:webHidden/>
              </w:rPr>
              <w:fldChar w:fldCharType="end"/>
            </w:r>
          </w:hyperlink>
        </w:p>
        <w:p w14:paraId="42AF02DD" w14:textId="03F5C3E6" w:rsidR="00913BBE" w:rsidRDefault="00913BBE">
          <w:pPr>
            <w:pStyle w:val="TOC2"/>
            <w:tabs>
              <w:tab w:val="right" w:leader="dot" w:pos="8570"/>
            </w:tabs>
            <w:rPr>
              <w:noProof/>
            </w:rPr>
          </w:pPr>
          <w:hyperlink w:anchor="_Toc197067689" w:history="1">
            <w:r w:rsidRPr="00E32B23">
              <w:rPr>
                <w:rStyle w:val="Hyperlink"/>
                <w:rFonts w:ascii="Times New Roman" w:hAnsi="Times New Roman" w:cs="Times New Roman"/>
                <w:noProof/>
              </w:rPr>
              <w:t>ANIMAL ANATOMY</w:t>
            </w:r>
            <w:r>
              <w:rPr>
                <w:noProof/>
                <w:webHidden/>
              </w:rPr>
              <w:tab/>
            </w:r>
            <w:r>
              <w:rPr>
                <w:noProof/>
                <w:webHidden/>
              </w:rPr>
              <w:fldChar w:fldCharType="begin"/>
            </w:r>
            <w:r>
              <w:rPr>
                <w:noProof/>
                <w:webHidden/>
              </w:rPr>
              <w:instrText xml:space="preserve"> PAGEREF _Toc197067689 \h </w:instrText>
            </w:r>
            <w:r>
              <w:rPr>
                <w:noProof/>
                <w:webHidden/>
              </w:rPr>
            </w:r>
            <w:r>
              <w:rPr>
                <w:noProof/>
                <w:webHidden/>
              </w:rPr>
              <w:fldChar w:fldCharType="separate"/>
            </w:r>
            <w:r w:rsidR="00523A79">
              <w:rPr>
                <w:noProof/>
                <w:webHidden/>
              </w:rPr>
              <w:t>14</w:t>
            </w:r>
            <w:r>
              <w:rPr>
                <w:noProof/>
                <w:webHidden/>
              </w:rPr>
              <w:fldChar w:fldCharType="end"/>
            </w:r>
          </w:hyperlink>
        </w:p>
        <w:p w14:paraId="76023802" w14:textId="0782476F" w:rsidR="00913BBE" w:rsidRDefault="00913BBE">
          <w:pPr>
            <w:pStyle w:val="TOC2"/>
            <w:tabs>
              <w:tab w:val="right" w:leader="dot" w:pos="8570"/>
            </w:tabs>
            <w:rPr>
              <w:noProof/>
            </w:rPr>
          </w:pPr>
          <w:hyperlink w:anchor="_Toc197067733" w:history="1">
            <w:r w:rsidRPr="00E32B23">
              <w:rPr>
                <w:rStyle w:val="Hyperlink"/>
                <w:rFonts w:ascii="Times New Roman" w:hAnsi="Times New Roman" w:cs="Times New Roman"/>
                <w:noProof/>
              </w:rPr>
              <w:t>ANIMAL PHYSIOLOGY</w:t>
            </w:r>
            <w:r>
              <w:rPr>
                <w:noProof/>
                <w:webHidden/>
              </w:rPr>
              <w:tab/>
            </w:r>
            <w:r>
              <w:rPr>
                <w:noProof/>
                <w:webHidden/>
              </w:rPr>
              <w:fldChar w:fldCharType="begin"/>
            </w:r>
            <w:r>
              <w:rPr>
                <w:noProof/>
                <w:webHidden/>
              </w:rPr>
              <w:instrText xml:space="preserve"> PAGEREF _Toc197067733 \h </w:instrText>
            </w:r>
            <w:r>
              <w:rPr>
                <w:noProof/>
                <w:webHidden/>
              </w:rPr>
            </w:r>
            <w:r>
              <w:rPr>
                <w:noProof/>
                <w:webHidden/>
              </w:rPr>
              <w:fldChar w:fldCharType="separate"/>
            </w:r>
            <w:r w:rsidR="00523A79">
              <w:rPr>
                <w:noProof/>
                <w:webHidden/>
              </w:rPr>
              <w:t>18</w:t>
            </w:r>
            <w:r>
              <w:rPr>
                <w:noProof/>
                <w:webHidden/>
              </w:rPr>
              <w:fldChar w:fldCharType="end"/>
            </w:r>
          </w:hyperlink>
        </w:p>
        <w:p w14:paraId="3C1897A7" w14:textId="5AC49A0D" w:rsidR="00913BBE" w:rsidRDefault="00913BBE">
          <w:pPr>
            <w:pStyle w:val="TOC2"/>
            <w:tabs>
              <w:tab w:val="right" w:leader="dot" w:pos="8570"/>
            </w:tabs>
            <w:rPr>
              <w:noProof/>
            </w:rPr>
          </w:pPr>
          <w:hyperlink w:anchor="_Toc197067779" w:history="1">
            <w:r w:rsidRPr="00E32B23">
              <w:rPr>
                <w:rStyle w:val="Hyperlink"/>
                <w:rFonts w:ascii="Times New Roman" w:hAnsi="Times New Roman" w:cs="Times New Roman"/>
                <w:noProof/>
              </w:rPr>
              <w:t>BIOCHEMISTRY</w:t>
            </w:r>
            <w:r>
              <w:rPr>
                <w:noProof/>
                <w:webHidden/>
              </w:rPr>
              <w:tab/>
            </w:r>
            <w:r>
              <w:rPr>
                <w:noProof/>
                <w:webHidden/>
              </w:rPr>
              <w:fldChar w:fldCharType="begin"/>
            </w:r>
            <w:r>
              <w:rPr>
                <w:noProof/>
                <w:webHidden/>
              </w:rPr>
              <w:instrText xml:space="preserve"> PAGEREF _Toc197067779 \h </w:instrText>
            </w:r>
            <w:r>
              <w:rPr>
                <w:noProof/>
                <w:webHidden/>
              </w:rPr>
            </w:r>
            <w:r>
              <w:rPr>
                <w:noProof/>
                <w:webHidden/>
              </w:rPr>
              <w:fldChar w:fldCharType="separate"/>
            </w:r>
            <w:r w:rsidR="00523A79">
              <w:rPr>
                <w:noProof/>
                <w:webHidden/>
              </w:rPr>
              <w:t>22</w:t>
            </w:r>
            <w:r>
              <w:rPr>
                <w:noProof/>
                <w:webHidden/>
              </w:rPr>
              <w:fldChar w:fldCharType="end"/>
            </w:r>
          </w:hyperlink>
        </w:p>
        <w:p w14:paraId="1A612A1E" w14:textId="73017EA9" w:rsidR="00913BBE" w:rsidRDefault="00913BBE">
          <w:pPr>
            <w:pStyle w:val="TOC2"/>
            <w:tabs>
              <w:tab w:val="right" w:leader="dot" w:pos="8570"/>
            </w:tabs>
            <w:rPr>
              <w:noProof/>
            </w:rPr>
          </w:pPr>
          <w:hyperlink w:anchor="_Toc197067816" w:history="1">
            <w:r w:rsidRPr="00E32B23">
              <w:rPr>
                <w:rStyle w:val="Hyperlink"/>
                <w:rFonts w:ascii="Times New Roman" w:hAnsi="Times New Roman" w:cs="Times New Roman"/>
                <w:noProof/>
              </w:rPr>
              <w:t>BOTANY AND ZOOLOGY</w:t>
            </w:r>
            <w:r>
              <w:rPr>
                <w:noProof/>
                <w:webHidden/>
              </w:rPr>
              <w:tab/>
            </w:r>
            <w:r>
              <w:rPr>
                <w:noProof/>
                <w:webHidden/>
              </w:rPr>
              <w:fldChar w:fldCharType="begin"/>
            </w:r>
            <w:r>
              <w:rPr>
                <w:noProof/>
                <w:webHidden/>
              </w:rPr>
              <w:instrText xml:space="preserve"> PAGEREF _Toc197067816 \h </w:instrText>
            </w:r>
            <w:r>
              <w:rPr>
                <w:noProof/>
                <w:webHidden/>
              </w:rPr>
            </w:r>
            <w:r>
              <w:rPr>
                <w:noProof/>
                <w:webHidden/>
              </w:rPr>
              <w:fldChar w:fldCharType="separate"/>
            </w:r>
            <w:r w:rsidR="00523A79">
              <w:rPr>
                <w:noProof/>
                <w:webHidden/>
              </w:rPr>
              <w:t>26</w:t>
            </w:r>
            <w:r>
              <w:rPr>
                <w:noProof/>
                <w:webHidden/>
              </w:rPr>
              <w:fldChar w:fldCharType="end"/>
            </w:r>
          </w:hyperlink>
        </w:p>
        <w:p w14:paraId="603B02C5" w14:textId="1023B94D" w:rsidR="00913BBE" w:rsidRDefault="00913BBE">
          <w:pPr>
            <w:pStyle w:val="TOC2"/>
            <w:tabs>
              <w:tab w:val="right" w:leader="dot" w:pos="8570"/>
            </w:tabs>
            <w:rPr>
              <w:noProof/>
            </w:rPr>
          </w:pPr>
          <w:hyperlink w:anchor="_Toc197067853" w:history="1">
            <w:r w:rsidRPr="00E32B23">
              <w:rPr>
                <w:rStyle w:val="Hyperlink"/>
                <w:rFonts w:ascii="Times New Roman" w:hAnsi="Times New Roman" w:cs="Times New Roman"/>
                <w:noProof/>
              </w:rPr>
              <w:t>ECOLOGY AND ENVIRONMENTAL SCIENCE</w:t>
            </w:r>
            <w:r>
              <w:rPr>
                <w:noProof/>
                <w:webHidden/>
              </w:rPr>
              <w:tab/>
            </w:r>
            <w:r>
              <w:rPr>
                <w:noProof/>
                <w:webHidden/>
              </w:rPr>
              <w:fldChar w:fldCharType="begin"/>
            </w:r>
            <w:r>
              <w:rPr>
                <w:noProof/>
                <w:webHidden/>
              </w:rPr>
              <w:instrText xml:space="preserve"> PAGEREF _Toc197067853 \h </w:instrText>
            </w:r>
            <w:r>
              <w:rPr>
                <w:noProof/>
                <w:webHidden/>
              </w:rPr>
            </w:r>
            <w:r>
              <w:rPr>
                <w:noProof/>
                <w:webHidden/>
              </w:rPr>
              <w:fldChar w:fldCharType="separate"/>
            </w:r>
            <w:r w:rsidR="00523A79">
              <w:rPr>
                <w:noProof/>
                <w:webHidden/>
              </w:rPr>
              <w:t>29</w:t>
            </w:r>
            <w:r>
              <w:rPr>
                <w:noProof/>
                <w:webHidden/>
              </w:rPr>
              <w:fldChar w:fldCharType="end"/>
            </w:r>
          </w:hyperlink>
        </w:p>
        <w:p w14:paraId="2447190B" w14:textId="1FA10BAF" w:rsidR="00913BBE" w:rsidRDefault="00913BBE">
          <w:pPr>
            <w:pStyle w:val="TOC2"/>
            <w:tabs>
              <w:tab w:val="right" w:leader="dot" w:pos="8570"/>
            </w:tabs>
            <w:rPr>
              <w:noProof/>
            </w:rPr>
          </w:pPr>
          <w:hyperlink w:anchor="_Toc197067890" w:history="1">
            <w:r w:rsidRPr="00E32B23">
              <w:rPr>
                <w:rStyle w:val="Hyperlink"/>
                <w:rFonts w:ascii="Times New Roman" w:hAnsi="Times New Roman" w:cs="Times New Roman"/>
                <w:noProof/>
              </w:rPr>
              <w:t>ANIMAL GROWTH AND DEVELOPMENT</w:t>
            </w:r>
            <w:r>
              <w:rPr>
                <w:noProof/>
                <w:webHidden/>
              </w:rPr>
              <w:tab/>
            </w:r>
            <w:r>
              <w:rPr>
                <w:noProof/>
                <w:webHidden/>
              </w:rPr>
              <w:fldChar w:fldCharType="begin"/>
            </w:r>
            <w:r>
              <w:rPr>
                <w:noProof/>
                <w:webHidden/>
              </w:rPr>
              <w:instrText xml:space="preserve"> PAGEREF _Toc197067890 \h </w:instrText>
            </w:r>
            <w:r>
              <w:rPr>
                <w:noProof/>
                <w:webHidden/>
              </w:rPr>
            </w:r>
            <w:r>
              <w:rPr>
                <w:noProof/>
                <w:webHidden/>
              </w:rPr>
              <w:fldChar w:fldCharType="separate"/>
            </w:r>
            <w:r w:rsidR="00523A79">
              <w:rPr>
                <w:noProof/>
                <w:webHidden/>
              </w:rPr>
              <w:t>34</w:t>
            </w:r>
            <w:r>
              <w:rPr>
                <w:noProof/>
                <w:webHidden/>
              </w:rPr>
              <w:fldChar w:fldCharType="end"/>
            </w:r>
          </w:hyperlink>
        </w:p>
        <w:p w14:paraId="167CF226" w14:textId="302AD24D" w:rsidR="00913BBE" w:rsidRDefault="00913BBE">
          <w:pPr>
            <w:pStyle w:val="TOC1"/>
            <w:tabs>
              <w:tab w:val="right" w:leader="dot" w:pos="8570"/>
            </w:tabs>
            <w:rPr>
              <w:noProof/>
            </w:rPr>
          </w:pPr>
          <w:hyperlink w:anchor="_Toc197067977" w:history="1">
            <w:r w:rsidRPr="00E32B23">
              <w:rPr>
                <w:rStyle w:val="Hyperlink"/>
                <w:rFonts w:ascii="Times New Roman" w:hAnsi="Times New Roman" w:cs="Times New Roman"/>
                <w:noProof/>
              </w:rPr>
              <w:t>MODULE 2</w:t>
            </w:r>
            <w:r>
              <w:rPr>
                <w:noProof/>
                <w:webHidden/>
              </w:rPr>
              <w:tab/>
            </w:r>
            <w:r>
              <w:rPr>
                <w:noProof/>
                <w:webHidden/>
              </w:rPr>
              <w:fldChar w:fldCharType="begin"/>
            </w:r>
            <w:r>
              <w:rPr>
                <w:noProof/>
                <w:webHidden/>
              </w:rPr>
              <w:instrText xml:space="preserve"> PAGEREF _Toc197067977 \h </w:instrText>
            </w:r>
            <w:r>
              <w:rPr>
                <w:noProof/>
                <w:webHidden/>
              </w:rPr>
            </w:r>
            <w:r>
              <w:rPr>
                <w:noProof/>
                <w:webHidden/>
              </w:rPr>
              <w:fldChar w:fldCharType="separate"/>
            </w:r>
            <w:r w:rsidR="00523A79">
              <w:rPr>
                <w:noProof/>
                <w:webHidden/>
              </w:rPr>
              <w:t>37</w:t>
            </w:r>
            <w:r>
              <w:rPr>
                <w:noProof/>
                <w:webHidden/>
              </w:rPr>
              <w:fldChar w:fldCharType="end"/>
            </w:r>
          </w:hyperlink>
        </w:p>
        <w:p w14:paraId="52624F5B" w14:textId="2A3E3458" w:rsidR="00913BBE" w:rsidRDefault="00913BBE">
          <w:pPr>
            <w:pStyle w:val="TOC2"/>
            <w:tabs>
              <w:tab w:val="right" w:leader="dot" w:pos="8570"/>
            </w:tabs>
            <w:rPr>
              <w:noProof/>
            </w:rPr>
          </w:pPr>
          <w:hyperlink w:anchor="_Toc197067978" w:history="1">
            <w:r w:rsidRPr="00E32B23">
              <w:rPr>
                <w:rStyle w:val="Hyperlink"/>
                <w:rFonts w:ascii="Times New Roman" w:hAnsi="Times New Roman" w:cs="Times New Roman"/>
                <w:noProof/>
              </w:rPr>
              <w:t>ENTREPRENEURIAL SKILLS</w:t>
            </w:r>
            <w:r>
              <w:rPr>
                <w:noProof/>
                <w:webHidden/>
              </w:rPr>
              <w:tab/>
            </w:r>
            <w:r>
              <w:rPr>
                <w:noProof/>
                <w:webHidden/>
              </w:rPr>
              <w:fldChar w:fldCharType="begin"/>
            </w:r>
            <w:r>
              <w:rPr>
                <w:noProof/>
                <w:webHidden/>
              </w:rPr>
              <w:instrText xml:space="preserve"> PAGEREF _Toc197067978 \h </w:instrText>
            </w:r>
            <w:r>
              <w:rPr>
                <w:noProof/>
                <w:webHidden/>
              </w:rPr>
            </w:r>
            <w:r>
              <w:rPr>
                <w:noProof/>
                <w:webHidden/>
              </w:rPr>
              <w:fldChar w:fldCharType="separate"/>
            </w:r>
            <w:r w:rsidR="00523A79">
              <w:rPr>
                <w:noProof/>
                <w:webHidden/>
              </w:rPr>
              <w:t>38</w:t>
            </w:r>
            <w:r>
              <w:rPr>
                <w:noProof/>
                <w:webHidden/>
              </w:rPr>
              <w:fldChar w:fldCharType="end"/>
            </w:r>
          </w:hyperlink>
        </w:p>
        <w:p w14:paraId="208B2EB3" w14:textId="3157D0B9" w:rsidR="00913BBE" w:rsidRDefault="00913BBE">
          <w:pPr>
            <w:pStyle w:val="TOC2"/>
            <w:tabs>
              <w:tab w:val="right" w:leader="dot" w:pos="8570"/>
            </w:tabs>
            <w:rPr>
              <w:noProof/>
            </w:rPr>
          </w:pPr>
          <w:hyperlink w:anchor="_Toc197067979" w:history="1">
            <w:r w:rsidRPr="00E32B23">
              <w:rPr>
                <w:rStyle w:val="Hyperlink"/>
                <w:rFonts w:ascii="Times New Roman" w:hAnsi="Times New Roman" w:cs="Times New Roman"/>
                <w:noProof/>
              </w:rPr>
              <w:t>GENETICS IN ANIMAL BREEDING</w:t>
            </w:r>
            <w:r>
              <w:rPr>
                <w:noProof/>
                <w:webHidden/>
              </w:rPr>
              <w:tab/>
            </w:r>
            <w:r>
              <w:rPr>
                <w:noProof/>
                <w:webHidden/>
              </w:rPr>
              <w:fldChar w:fldCharType="begin"/>
            </w:r>
            <w:r>
              <w:rPr>
                <w:noProof/>
                <w:webHidden/>
              </w:rPr>
              <w:instrText xml:space="preserve"> PAGEREF _Toc197067979 \h </w:instrText>
            </w:r>
            <w:r>
              <w:rPr>
                <w:noProof/>
                <w:webHidden/>
              </w:rPr>
            </w:r>
            <w:r>
              <w:rPr>
                <w:noProof/>
                <w:webHidden/>
              </w:rPr>
              <w:fldChar w:fldCharType="separate"/>
            </w:r>
            <w:r w:rsidR="00523A79">
              <w:rPr>
                <w:noProof/>
                <w:webHidden/>
              </w:rPr>
              <w:t>43</w:t>
            </w:r>
            <w:r>
              <w:rPr>
                <w:noProof/>
                <w:webHidden/>
              </w:rPr>
              <w:fldChar w:fldCharType="end"/>
            </w:r>
          </w:hyperlink>
        </w:p>
        <w:p w14:paraId="6E16D2B0" w14:textId="3CF30524" w:rsidR="00913BBE" w:rsidRDefault="00913BBE">
          <w:pPr>
            <w:pStyle w:val="TOC2"/>
            <w:tabs>
              <w:tab w:val="right" w:leader="dot" w:pos="8570"/>
            </w:tabs>
            <w:rPr>
              <w:noProof/>
            </w:rPr>
          </w:pPr>
          <w:hyperlink w:anchor="_Toc197068020" w:history="1">
            <w:r w:rsidRPr="00E32B23">
              <w:rPr>
                <w:rStyle w:val="Hyperlink"/>
                <w:rFonts w:ascii="Times New Roman" w:hAnsi="Times New Roman" w:cs="Times New Roman"/>
                <w:noProof/>
              </w:rPr>
              <w:t>BIOSTATISTICS AND COMPUTER APPLICATION</w:t>
            </w:r>
            <w:r>
              <w:rPr>
                <w:noProof/>
                <w:webHidden/>
              </w:rPr>
              <w:tab/>
            </w:r>
            <w:r>
              <w:rPr>
                <w:noProof/>
                <w:webHidden/>
              </w:rPr>
              <w:fldChar w:fldCharType="begin"/>
            </w:r>
            <w:r>
              <w:rPr>
                <w:noProof/>
                <w:webHidden/>
              </w:rPr>
              <w:instrText xml:space="preserve"> PAGEREF _Toc197068020 \h </w:instrText>
            </w:r>
            <w:r>
              <w:rPr>
                <w:noProof/>
                <w:webHidden/>
              </w:rPr>
            </w:r>
            <w:r>
              <w:rPr>
                <w:noProof/>
                <w:webHidden/>
              </w:rPr>
              <w:fldChar w:fldCharType="separate"/>
            </w:r>
            <w:r w:rsidR="00523A79">
              <w:rPr>
                <w:noProof/>
                <w:webHidden/>
              </w:rPr>
              <w:t>47</w:t>
            </w:r>
            <w:r>
              <w:rPr>
                <w:noProof/>
                <w:webHidden/>
              </w:rPr>
              <w:fldChar w:fldCharType="end"/>
            </w:r>
          </w:hyperlink>
        </w:p>
        <w:p w14:paraId="2D232EBC" w14:textId="2639BF68" w:rsidR="00913BBE" w:rsidRDefault="00913BBE">
          <w:pPr>
            <w:pStyle w:val="TOC2"/>
            <w:tabs>
              <w:tab w:val="right" w:leader="dot" w:pos="8570"/>
            </w:tabs>
            <w:rPr>
              <w:noProof/>
            </w:rPr>
          </w:pPr>
          <w:hyperlink w:anchor="_Toc197068112" w:history="1">
            <w:r w:rsidRPr="00E32B23">
              <w:rPr>
                <w:rStyle w:val="Hyperlink"/>
                <w:rFonts w:ascii="Times New Roman" w:hAnsi="Times New Roman" w:cs="Times New Roman"/>
                <w:noProof/>
              </w:rPr>
              <w:t>MICROBIOLOGY</w:t>
            </w:r>
            <w:r>
              <w:rPr>
                <w:noProof/>
                <w:webHidden/>
              </w:rPr>
              <w:tab/>
            </w:r>
            <w:r>
              <w:rPr>
                <w:noProof/>
                <w:webHidden/>
              </w:rPr>
              <w:fldChar w:fldCharType="begin"/>
            </w:r>
            <w:r>
              <w:rPr>
                <w:noProof/>
                <w:webHidden/>
              </w:rPr>
              <w:instrText xml:space="preserve"> PAGEREF _Toc197068112 \h </w:instrText>
            </w:r>
            <w:r>
              <w:rPr>
                <w:noProof/>
                <w:webHidden/>
              </w:rPr>
            </w:r>
            <w:r>
              <w:rPr>
                <w:noProof/>
                <w:webHidden/>
              </w:rPr>
              <w:fldChar w:fldCharType="separate"/>
            </w:r>
            <w:r w:rsidR="00523A79">
              <w:rPr>
                <w:noProof/>
                <w:webHidden/>
              </w:rPr>
              <w:t>50</w:t>
            </w:r>
            <w:r>
              <w:rPr>
                <w:noProof/>
                <w:webHidden/>
              </w:rPr>
              <w:fldChar w:fldCharType="end"/>
            </w:r>
          </w:hyperlink>
        </w:p>
        <w:p w14:paraId="0DEA3A7A" w14:textId="520AFDEB" w:rsidR="00913BBE" w:rsidRDefault="00913BBE">
          <w:pPr>
            <w:pStyle w:val="TOC2"/>
            <w:tabs>
              <w:tab w:val="right" w:leader="dot" w:pos="8570"/>
            </w:tabs>
            <w:rPr>
              <w:noProof/>
            </w:rPr>
          </w:pPr>
          <w:hyperlink w:anchor="_Toc197068152" w:history="1">
            <w:r w:rsidRPr="00E32B23">
              <w:rPr>
                <w:rStyle w:val="Hyperlink"/>
                <w:rFonts w:ascii="Times New Roman" w:hAnsi="Times New Roman" w:cs="Times New Roman"/>
                <w:noProof/>
              </w:rPr>
              <w:t>IMMUNOLOGY AND VACCINES</w:t>
            </w:r>
            <w:r>
              <w:rPr>
                <w:noProof/>
                <w:webHidden/>
              </w:rPr>
              <w:tab/>
            </w:r>
            <w:r>
              <w:rPr>
                <w:noProof/>
                <w:webHidden/>
              </w:rPr>
              <w:fldChar w:fldCharType="begin"/>
            </w:r>
            <w:r>
              <w:rPr>
                <w:noProof/>
                <w:webHidden/>
              </w:rPr>
              <w:instrText xml:space="preserve"> PAGEREF _Toc197068152 \h </w:instrText>
            </w:r>
            <w:r>
              <w:rPr>
                <w:noProof/>
                <w:webHidden/>
              </w:rPr>
            </w:r>
            <w:r>
              <w:rPr>
                <w:noProof/>
                <w:webHidden/>
              </w:rPr>
              <w:fldChar w:fldCharType="separate"/>
            </w:r>
            <w:r w:rsidR="00523A79">
              <w:rPr>
                <w:noProof/>
                <w:webHidden/>
              </w:rPr>
              <w:t>54</w:t>
            </w:r>
            <w:r>
              <w:rPr>
                <w:noProof/>
                <w:webHidden/>
              </w:rPr>
              <w:fldChar w:fldCharType="end"/>
            </w:r>
          </w:hyperlink>
        </w:p>
        <w:p w14:paraId="0B5BA38E" w14:textId="689779FE" w:rsidR="00913BBE" w:rsidRDefault="00913BBE">
          <w:pPr>
            <w:pStyle w:val="TOC2"/>
            <w:tabs>
              <w:tab w:val="right" w:leader="dot" w:pos="8570"/>
            </w:tabs>
            <w:rPr>
              <w:noProof/>
            </w:rPr>
          </w:pPr>
          <w:hyperlink w:anchor="_Toc197068194" w:history="1">
            <w:r w:rsidRPr="00E32B23">
              <w:rPr>
                <w:rStyle w:val="Hyperlink"/>
                <w:rFonts w:ascii="Times New Roman" w:hAnsi="Times New Roman" w:cs="Times New Roman"/>
                <w:noProof/>
              </w:rPr>
              <w:t>PARASTOLOGY</w:t>
            </w:r>
            <w:r>
              <w:rPr>
                <w:noProof/>
                <w:webHidden/>
              </w:rPr>
              <w:tab/>
            </w:r>
            <w:r>
              <w:rPr>
                <w:noProof/>
                <w:webHidden/>
              </w:rPr>
              <w:fldChar w:fldCharType="begin"/>
            </w:r>
            <w:r>
              <w:rPr>
                <w:noProof/>
                <w:webHidden/>
              </w:rPr>
              <w:instrText xml:space="preserve"> PAGEREF _Toc197068194 \h </w:instrText>
            </w:r>
            <w:r>
              <w:rPr>
                <w:noProof/>
                <w:webHidden/>
              </w:rPr>
            </w:r>
            <w:r>
              <w:rPr>
                <w:noProof/>
                <w:webHidden/>
              </w:rPr>
              <w:fldChar w:fldCharType="separate"/>
            </w:r>
            <w:r w:rsidR="00523A79">
              <w:rPr>
                <w:noProof/>
                <w:webHidden/>
              </w:rPr>
              <w:t>57</w:t>
            </w:r>
            <w:r>
              <w:rPr>
                <w:noProof/>
                <w:webHidden/>
              </w:rPr>
              <w:fldChar w:fldCharType="end"/>
            </w:r>
          </w:hyperlink>
        </w:p>
        <w:p w14:paraId="1B4490FF" w14:textId="4AD070AF" w:rsidR="00913BBE" w:rsidRDefault="00913BBE">
          <w:pPr>
            <w:pStyle w:val="TOC2"/>
            <w:tabs>
              <w:tab w:val="right" w:leader="dot" w:pos="8570"/>
            </w:tabs>
            <w:rPr>
              <w:noProof/>
            </w:rPr>
          </w:pPr>
          <w:hyperlink w:anchor="_Toc197068364" w:history="1">
            <w:r w:rsidRPr="00E32B23">
              <w:rPr>
                <w:rStyle w:val="Hyperlink"/>
                <w:rFonts w:ascii="Times New Roman" w:hAnsi="Times New Roman" w:cs="Times New Roman"/>
                <w:noProof/>
              </w:rPr>
              <w:t>ANIMAL NUTRITION</w:t>
            </w:r>
            <w:r>
              <w:rPr>
                <w:noProof/>
                <w:webHidden/>
              </w:rPr>
              <w:tab/>
            </w:r>
            <w:r>
              <w:rPr>
                <w:noProof/>
                <w:webHidden/>
              </w:rPr>
              <w:fldChar w:fldCharType="begin"/>
            </w:r>
            <w:r>
              <w:rPr>
                <w:noProof/>
                <w:webHidden/>
              </w:rPr>
              <w:instrText xml:space="preserve"> PAGEREF _Toc197068364 \h </w:instrText>
            </w:r>
            <w:r>
              <w:rPr>
                <w:noProof/>
                <w:webHidden/>
              </w:rPr>
            </w:r>
            <w:r>
              <w:rPr>
                <w:noProof/>
                <w:webHidden/>
              </w:rPr>
              <w:fldChar w:fldCharType="separate"/>
            </w:r>
            <w:r w:rsidR="00523A79">
              <w:rPr>
                <w:noProof/>
                <w:webHidden/>
              </w:rPr>
              <w:t>61</w:t>
            </w:r>
            <w:r>
              <w:rPr>
                <w:noProof/>
                <w:webHidden/>
              </w:rPr>
              <w:fldChar w:fldCharType="end"/>
            </w:r>
          </w:hyperlink>
        </w:p>
        <w:p w14:paraId="0D969866" w14:textId="73D4DE0F" w:rsidR="00913BBE" w:rsidRDefault="00913BBE">
          <w:pPr>
            <w:pStyle w:val="TOC2"/>
            <w:tabs>
              <w:tab w:val="right" w:leader="dot" w:pos="8570"/>
            </w:tabs>
            <w:rPr>
              <w:noProof/>
            </w:rPr>
          </w:pPr>
          <w:hyperlink w:anchor="_Toc197068485" w:history="1">
            <w:r w:rsidRPr="00E32B23">
              <w:rPr>
                <w:rStyle w:val="Hyperlink"/>
                <w:rFonts w:ascii="Times New Roman" w:hAnsi="Times New Roman" w:cs="Times New Roman"/>
                <w:noProof/>
              </w:rPr>
              <w:t>PASTURE AND FODDER PRODUCTION</w:t>
            </w:r>
            <w:r>
              <w:rPr>
                <w:noProof/>
                <w:webHidden/>
              </w:rPr>
              <w:tab/>
            </w:r>
            <w:r>
              <w:rPr>
                <w:noProof/>
                <w:webHidden/>
              </w:rPr>
              <w:fldChar w:fldCharType="begin"/>
            </w:r>
            <w:r>
              <w:rPr>
                <w:noProof/>
                <w:webHidden/>
              </w:rPr>
              <w:instrText xml:space="preserve"> PAGEREF _Toc197068485 \h </w:instrText>
            </w:r>
            <w:r>
              <w:rPr>
                <w:noProof/>
                <w:webHidden/>
              </w:rPr>
            </w:r>
            <w:r>
              <w:rPr>
                <w:noProof/>
                <w:webHidden/>
              </w:rPr>
              <w:fldChar w:fldCharType="separate"/>
            </w:r>
            <w:r w:rsidR="00523A79">
              <w:rPr>
                <w:noProof/>
                <w:webHidden/>
              </w:rPr>
              <w:t>68</w:t>
            </w:r>
            <w:r>
              <w:rPr>
                <w:noProof/>
                <w:webHidden/>
              </w:rPr>
              <w:fldChar w:fldCharType="end"/>
            </w:r>
          </w:hyperlink>
        </w:p>
        <w:p w14:paraId="3CABC627" w14:textId="6D2F1F24" w:rsidR="00913BBE" w:rsidRDefault="00913BBE">
          <w:pPr>
            <w:pStyle w:val="TOC1"/>
            <w:tabs>
              <w:tab w:val="right" w:leader="dot" w:pos="8570"/>
            </w:tabs>
            <w:rPr>
              <w:noProof/>
            </w:rPr>
          </w:pPr>
          <w:hyperlink w:anchor="_Toc197068610" w:history="1">
            <w:r w:rsidRPr="00E32B23">
              <w:rPr>
                <w:rStyle w:val="Hyperlink"/>
                <w:rFonts w:ascii="Times New Roman" w:hAnsi="Times New Roman" w:cs="Times New Roman"/>
                <w:noProof/>
              </w:rPr>
              <w:t>MODULE 3</w:t>
            </w:r>
            <w:r>
              <w:rPr>
                <w:noProof/>
                <w:webHidden/>
              </w:rPr>
              <w:tab/>
            </w:r>
            <w:r>
              <w:rPr>
                <w:noProof/>
                <w:webHidden/>
              </w:rPr>
              <w:fldChar w:fldCharType="begin"/>
            </w:r>
            <w:r>
              <w:rPr>
                <w:noProof/>
                <w:webHidden/>
              </w:rPr>
              <w:instrText xml:space="preserve"> PAGEREF _Toc197068610 \h </w:instrText>
            </w:r>
            <w:r>
              <w:rPr>
                <w:noProof/>
                <w:webHidden/>
              </w:rPr>
            </w:r>
            <w:r>
              <w:rPr>
                <w:noProof/>
                <w:webHidden/>
              </w:rPr>
              <w:fldChar w:fldCharType="separate"/>
            </w:r>
            <w:r w:rsidR="00523A79">
              <w:rPr>
                <w:noProof/>
                <w:webHidden/>
              </w:rPr>
              <w:t>71</w:t>
            </w:r>
            <w:r>
              <w:rPr>
                <w:noProof/>
                <w:webHidden/>
              </w:rPr>
              <w:fldChar w:fldCharType="end"/>
            </w:r>
          </w:hyperlink>
        </w:p>
        <w:p w14:paraId="24DD9598" w14:textId="4C25F7D6" w:rsidR="00913BBE" w:rsidRDefault="00913BBE">
          <w:pPr>
            <w:pStyle w:val="TOC2"/>
            <w:tabs>
              <w:tab w:val="right" w:leader="dot" w:pos="8570"/>
            </w:tabs>
            <w:rPr>
              <w:noProof/>
            </w:rPr>
          </w:pPr>
          <w:hyperlink w:anchor="_Toc197068611" w:history="1">
            <w:r w:rsidRPr="00E32B23">
              <w:rPr>
                <w:rStyle w:val="Hyperlink"/>
                <w:rFonts w:ascii="Times New Roman" w:hAnsi="Times New Roman" w:cs="Times New Roman"/>
                <w:noProof/>
              </w:rPr>
              <w:t>GENERAL PATHOLOGY</w:t>
            </w:r>
            <w:r>
              <w:rPr>
                <w:noProof/>
                <w:webHidden/>
              </w:rPr>
              <w:tab/>
            </w:r>
            <w:r>
              <w:rPr>
                <w:noProof/>
                <w:webHidden/>
              </w:rPr>
              <w:fldChar w:fldCharType="begin"/>
            </w:r>
            <w:r>
              <w:rPr>
                <w:noProof/>
                <w:webHidden/>
              </w:rPr>
              <w:instrText xml:space="preserve"> PAGEREF _Toc197068611 \h </w:instrText>
            </w:r>
            <w:r>
              <w:rPr>
                <w:noProof/>
                <w:webHidden/>
              </w:rPr>
            </w:r>
            <w:r>
              <w:rPr>
                <w:noProof/>
                <w:webHidden/>
              </w:rPr>
              <w:fldChar w:fldCharType="separate"/>
            </w:r>
            <w:r w:rsidR="00523A79">
              <w:rPr>
                <w:noProof/>
                <w:webHidden/>
              </w:rPr>
              <w:t>72</w:t>
            </w:r>
            <w:r>
              <w:rPr>
                <w:noProof/>
                <w:webHidden/>
              </w:rPr>
              <w:fldChar w:fldCharType="end"/>
            </w:r>
          </w:hyperlink>
        </w:p>
        <w:p w14:paraId="4E9D5D96" w14:textId="41F5F77B" w:rsidR="00913BBE" w:rsidRDefault="00913BBE">
          <w:pPr>
            <w:pStyle w:val="TOC2"/>
            <w:tabs>
              <w:tab w:val="right" w:leader="dot" w:pos="8570"/>
            </w:tabs>
            <w:rPr>
              <w:noProof/>
            </w:rPr>
          </w:pPr>
          <w:hyperlink w:anchor="_Toc197068653" w:history="1">
            <w:r w:rsidRPr="00E32B23">
              <w:rPr>
                <w:rStyle w:val="Hyperlink"/>
                <w:rFonts w:ascii="Times New Roman" w:hAnsi="Times New Roman" w:cs="Times New Roman"/>
                <w:noProof/>
              </w:rPr>
              <w:t>PARASITIC DISEASES</w:t>
            </w:r>
            <w:r>
              <w:rPr>
                <w:noProof/>
                <w:webHidden/>
              </w:rPr>
              <w:tab/>
            </w:r>
            <w:r>
              <w:rPr>
                <w:noProof/>
                <w:webHidden/>
              </w:rPr>
              <w:fldChar w:fldCharType="begin"/>
            </w:r>
            <w:r>
              <w:rPr>
                <w:noProof/>
                <w:webHidden/>
              </w:rPr>
              <w:instrText xml:space="preserve"> PAGEREF _Toc197068653 \h </w:instrText>
            </w:r>
            <w:r>
              <w:rPr>
                <w:noProof/>
                <w:webHidden/>
              </w:rPr>
            </w:r>
            <w:r>
              <w:rPr>
                <w:noProof/>
                <w:webHidden/>
              </w:rPr>
              <w:fldChar w:fldCharType="separate"/>
            </w:r>
            <w:r w:rsidR="00523A79">
              <w:rPr>
                <w:noProof/>
                <w:webHidden/>
              </w:rPr>
              <w:t>77</w:t>
            </w:r>
            <w:r>
              <w:rPr>
                <w:noProof/>
                <w:webHidden/>
              </w:rPr>
              <w:fldChar w:fldCharType="end"/>
            </w:r>
          </w:hyperlink>
        </w:p>
        <w:p w14:paraId="567A35DC" w14:textId="419180EB" w:rsidR="00913BBE" w:rsidRDefault="00913BBE">
          <w:pPr>
            <w:pStyle w:val="TOC2"/>
            <w:tabs>
              <w:tab w:val="right" w:leader="dot" w:pos="8570"/>
            </w:tabs>
            <w:rPr>
              <w:noProof/>
            </w:rPr>
          </w:pPr>
          <w:hyperlink w:anchor="_Toc197068822" w:history="1">
            <w:r w:rsidRPr="00E32B23">
              <w:rPr>
                <w:rStyle w:val="Hyperlink"/>
                <w:rFonts w:ascii="Times New Roman" w:hAnsi="Times New Roman" w:cs="Times New Roman"/>
                <w:noProof/>
              </w:rPr>
              <w:t>MICROBIAL DISEASES</w:t>
            </w:r>
            <w:r>
              <w:rPr>
                <w:noProof/>
                <w:webHidden/>
              </w:rPr>
              <w:tab/>
            </w:r>
            <w:r>
              <w:rPr>
                <w:noProof/>
                <w:webHidden/>
              </w:rPr>
              <w:fldChar w:fldCharType="begin"/>
            </w:r>
            <w:r>
              <w:rPr>
                <w:noProof/>
                <w:webHidden/>
              </w:rPr>
              <w:instrText xml:space="preserve"> PAGEREF _Toc197068822 \h </w:instrText>
            </w:r>
            <w:r>
              <w:rPr>
                <w:noProof/>
                <w:webHidden/>
              </w:rPr>
            </w:r>
            <w:r>
              <w:rPr>
                <w:noProof/>
                <w:webHidden/>
              </w:rPr>
              <w:fldChar w:fldCharType="separate"/>
            </w:r>
            <w:r w:rsidR="00523A79">
              <w:rPr>
                <w:noProof/>
                <w:webHidden/>
              </w:rPr>
              <w:t>82</w:t>
            </w:r>
            <w:r>
              <w:rPr>
                <w:noProof/>
                <w:webHidden/>
              </w:rPr>
              <w:fldChar w:fldCharType="end"/>
            </w:r>
          </w:hyperlink>
        </w:p>
        <w:p w14:paraId="78D345A1" w14:textId="0219D576" w:rsidR="00913BBE" w:rsidRDefault="00913BBE">
          <w:pPr>
            <w:pStyle w:val="TOC2"/>
            <w:tabs>
              <w:tab w:val="right" w:leader="dot" w:pos="8570"/>
            </w:tabs>
            <w:rPr>
              <w:noProof/>
            </w:rPr>
          </w:pPr>
          <w:hyperlink w:anchor="_Toc197069001" w:history="1">
            <w:r w:rsidRPr="00E32B23">
              <w:rPr>
                <w:rStyle w:val="Hyperlink"/>
                <w:rFonts w:ascii="Times New Roman" w:hAnsi="Times New Roman" w:cs="Times New Roman"/>
                <w:noProof/>
              </w:rPr>
              <w:t>FARM STRUCTURES AND MECHANIZATION</w:t>
            </w:r>
            <w:r>
              <w:rPr>
                <w:noProof/>
                <w:webHidden/>
              </w:rPr>
              <w:tab/>
            </w:r>
            <w:r>
              <w:rPr>
                <w:noProof/>
                <w:webHidden/>
              </w:rPr>
              <w:fldChar w:fldCharType="begin"/>
            </w:r>
            <w:r>
              <w:rPr>
                <w:noProof/>
                <w:webHidden/>
              </w:rPr>
              <w:instrText xml:space="preserve"> PAGEREF _Toc197069001 \h </w:instrText>
            </w:r>
            <w:r>
              <w:rPr>
                <w:noProof/>
                <w:webHidden/>
              </w:rPr>
            </w:r>
            <w:r>
              <w:rPr>
                <w:noProof/>
                <w:webHidden/>
              </w:rPr>
              <w:fldChar w:fldCharType="separate"/>
            </w:r>
            <w:r w:rsidR="00523A79">
              <w:rPr>
                <w:noProof/>
                <w:webHidden/>
              </w:rPr>
              <w:t>87</w:t>
            </w:r>
            <w:r>
              <w:rPr>
                <w:noProof/>
                <w:webHidden/>
              </w:rPr>
              <w:fldChar w:fldCharType="end"/>
            </w:r>
          </w:hyperlink>
        </w:p>
        <w:p w14:paraId="18006AF6" w14:textId="1A83C0CB" w:rsidR="00913BBE" w:rsidRDefault="00913BBE">
          <w:pPr>
            <w:pStyle w:val="TOC2"/>
            <w:tabs>
              <w:tab w:val="right" w:leader="dot" w:pos="8570"/>
            </w:tabs>
            <w:rPr>
              <w:noProof/>
            </w:rPr>
          </w:pPr>
          <w:hyperlink w:anchor="_Toc197069058" w:history="1">
            <w:r w:rsidRPr="00E32B23">
              <w:rPr>
                <w:rStyle w:val="Hyperlink"/>
                <w:rFonts w:ascii="Times New Roman" w:hAnsi="Times New Roman" w:cs="Times New Roman"/>
                <w:noProof/>
              </w:rPr>
              <w:t>RUMINANT LIVESTOCK PRODUCTION</w:t>
            </w:r>
            <w:r>
              <w:rPr>
                <w:noProof/>
                <w:webHidden/>
              </w:rPr>
              <w:tab/>
            </w:r>
            <w:r>
              <w:rPr>
                <w:noProof/>
                <w:webHidden/>
              </w:rPr>
              <w:fldChar w:fldCharType="begin"/>
            </w:r>
            <w:r>
              <w:rPr>
                <w:noProof/>
                <w:webHidden/>
              </w:rPr>
              <w:instrText xml:space="preserve"> PAGEREF _Toc197069058 \h </w:instrText>
            </w:r>
            <w:r>
              <w:rPr>
                <w:noProof/>
                <w:webHidden/>
              </w:rPr>
            </w:r>
            <w:r>
              <w:rPr>
                <w:noProof/>
                <w:webHidden/>
              </w:rPr>
              <w:fldChar w:fldCharType="separate"/>
            </w:r>
            <w:r w:rsidR="00523A79">
              <w:rPr>
                <w:noProof/>
                <w:webHidden/>
              </w:rPr>
              <w:t>91</w:t>
            </w:r>
            <w:r>
              <w:rPr>
                <w:noProof/>
                <w:webHidden/>
              </w:rPr>
              <w:fldChar w:fldCharType="end"/>
            </w:r>
          </w:hyperlink>
        </w:p>
        <w:p w14:paraId="3B855DFA" w14:textId="389687D8" w:rsidR="00913BBE" w:rsidRDefault="00913BBE">
          <w:pPr>
            <w:pStyle w:val="TOC2"/>
            <w:tabs>
              <w:tab w:val="right" w:leader="dot" w:pos="8570"/>
            </w:tabs>
            <w:rPr>
              <w:noProof/>
            </w:rPr>
          </w:pPr>
          <w:hyperlink w:anchor="_Toc197069095" w:history="1">
            <w:r w:rsidRPr="00E32B23">
              <w:rPr>
                <w:rStyle w:val="Hyperlink"/>
                <w:rFonts w:ascii="Times New Roman" w:hAnsi="Times New Roman" w:cs="Times New Roman"/>
                <w:noProof/>
              </w:rPr>
              <w:t>NON-RUMINANT LIVESTOCK PRODUCTION</w:t>
            </w:r>
            <w:r>
              <w:rPr>
                <w:noProof/>
                <w:webHidden/>
              </w:rPr>
              <w:tab/>
            </w:r>
            <w:r>
              <w:rPr>
                <w:noProof/>
                <w:webHidden/>
              </w:rPr>
              <w:fldChar w:fldCharType="begin"/>
            </w:r>
            <w:r>
              <w:rPr>
                <w:noProof/>
                <w:webHidden/>
              </w:rPr>
              <w:instrText xml:space="preserve"> PAGEREF _Toc197069095 \h </w:instrText>
            </w:r>
            <w:r>
              <w:rPr>
                <w:noProof/>
                <w:webHidden/>
              </w:rPr>
            </w:r>
            <w:r>
              <w:rPr>
                <w:noProof/>
                <w:webHidden/>
              </w:rPr>
              <w:fldChar w:fldCharType="separate"/>
            </w:r>
            <w:r w:rsidR="00523A79">
              <w:rPr>
                <w:noProof/>
                <w:webHidden/>
              </w:rPr>
              <w:t>94</w:t>
            </w:r>
            <w:r>
              <w:rPr>
                <w:noProof/>
                <w:webHidden/>
              </w:rPr>
              <w:fldChar w:fldCharType="end"/>
            </w:r>
          </w:hyperlink>
        </w:p>
        <w:p w14:paraId="4C852D31" w14:textId="7675249D" w:rsidR="00913BBE" w:rsidRDefault="00913BBE">
          <w:pPr>
            <w:pStyle w:val="TOC2"/>
            <w:tabs>
              <w:tab w:val="right" w:leader="dot" w:pos="8570"/>
            </w:tabs>
            <w:rPr>
              <w:noProof/>
            </w:rPr>
          </w:pPr>
          <w:hyperlink w:anchor="_Toc197069132" w:history="1">
            <w:r w:rsidRPr="00E32B23">
              <w:rPr>
                <w:rStyle w:val="Hyperlink"/>
                <w:rFonts w:ascii="Times New Roman" w:hAnsi="Times New Roman" w:cs="Times New Roman"/>
                <w:noProof/>
              </w:rPr>
              <w:t>BASIC EPIDEMIOLOGY</w:t>
            </w:r>
            <w:r>
              <w:rPr>
                <w:noProof/>
                <w:webHidden/>
              </w:rPr>
              <w:tab/>
            </w:r>
            <w:r>
              <w:rPr>
                <w:noProof/>
                <w:webHidden/>
              </w:rPr>
              <w:fldChar w:fldCharType="begin"/>
            </w:r>
            <w:r>
              <w:rPr>
                <w:noProof/>
                <w:webHidden/>
              </w:rPr>
              <w:instrText xml:space="preserve"> PAGEREF _Toc197069132 \h </w:instrText>
            </w:r>
            <w:r>
              <w:rPr>
                <w:noProof/>
                <w:webHidden/>
              </w:rPr>
            </w:r>
            <w:r>
              <w:rPr>
                <w:noProof/>
                <w:webHidden/>
              </w:rPr>
              <w:fldChar w:fldCharType="separate"/>
            </w:r>
            <w:r w:rsidR="00523A79">
              <w:rPr>
                <w:noProof/>
                <w:webHidden/>
              </w:rPr>
              <w:t>97</w:t>
            </w:r>
            <w:r>
              <w:rPr>
                <w:noProof/>
                <w:webHidden/>
              </w:rPr>
              <w:fldChar w:fldCharType="end"/>
            </w:r>
          </w:hyperlink>
        </w:p>
        <w:p w14:paraId="4C6A9FA4" w14:textId="3C8520C0" w:rsidR="00913BBE" w:rsidRDefault="00913BBE">
          <w:pPr>
            <w:pStyle w:val="TOC1"/>
            <w:tabs>
              <w:tab w:val="right" w:leader="dot" w:pos="8570"/>
            </w:tabs>
            <w:rPr>
              <w:noProof/>
            </w:rPr>
          </w:pPr>
          <w:hyperlink w:anchor="_Toc197069174" w:history="1">
            <w:r w:rsidRPr="00E32B23">
              <w:rPr>
                <w:rStyle w:val="Hyperlink"/>
                <w:rFonts w:ascii="Times New Roman" w:hAnsi="Times New Roman" w:cs="Times New Roman"/>
                <w:noProof/>
              </w:rPr>
              <w:t>MODULE 4</w:t>
            </w:r>
            <w:r>
              <w:rPr>
                <w:noProof/>
                <w:webHidden/>
              </w:rPr>
              <w:tab/>
            </w:r>
            <w:r>
              <w:rPr>
                <w:noProof/>
                <w:webHidden/>
              </w:rPr>
              <w:fldChar w:fldCharType="begin"/>
            </w:r>
            <w:r>
              <w:rPr>
                <w:noProof/>
                <w:webHidden/>
              </w:rPr>
              <w:instrText xml:space="preserve"> PAGEREF _Toc197069174 \h </w:instrText>
            </w:r>
            <w:r>
              <w:rPr>
                <w:noProof/>
                <w:webHidden/>
              </w:rPr>
            </w:r>
            <w:r>
              <w:rPr>
                <w:noProof/>
                <w:webHidden/>
              </w:rPr>
              <w:fldChar w:fldCharType="separate"/>
            </w:r>
            <w:r w:rsidR="00523A79">
              <w:rPr>
                <w:noProof/>
                <w:webHidden/>
              </w:rPr>
              <w:t>101</w:t>
            </w:r>
            <w:r>
              <w:rPr>
                <w:noProof/>
                <w:webHidden/>
              </w:rPr>
              <w:fldChar w:fldCharType="end"/>
            </w:r>
          </w:hyperlink>
        </w:p>
        <w:p w14:paraId="317B27BA" w14:textId="530E0085" w:rsidR="00913BBE" w:rsidRDefault="00913BBE">
          <w:pPr>
            <w:pStyle w:val="TOC2"/>
            <w:tabs>
              <w:tab w:val="right" w:leader="dot" w:pos="8570"/>
            </w:tabs>
            <w:rPr>
              <w:noProof/>
            </w:rPr>
          </w:pPr>
          <w:hyperlink w:anchor="_Toc197069175" w:history="1">
            <w:r w:rsidRPr="00E32B23">
              <w:rPr>
                <w:rStyle w:val="Hyperlink"/>
                <w:rFonts w:ascii="Times New Roman" w:hAnsi="Times New Roman" w:cs="Times New Roman"/>
                <w:noProof/>
              </w:rPr>
              <w:t>DIGITAL LITERACY</w:t>
            </w:r>
            <w:r>
              <w:rPr>
                <w:noProof/>
                <w:webHidden/>
              </w:rPr>
              <w:tab/>
            </w:r>
            <w:r>
              <w:rPr>
                <w:noProof/>
                <w:webHidden/>
              </w:rPr>
              <w:fldChar w:fldCharType="begin"/>
            </w:r>
            <w:r>
              <w:rPr>
                <w:noProof/>
                <w:webHidden/>
              </w:rPr>
              <w:instrText xml:space="preserve"> PAGEREF _Toc197069175 \h </w:instrText>
            </w:r>
            <w:r>
              <w:rPr>
                <w:noProof/>
                <w:webHidden/>
              </w:rPr>
            </w:r>
            <w:r>
              <w:rPr>
                <w:noProof/>
                <w:webHidden/>
              </w:rPr>
              <w:fldChar w:fldCharType="separate"/>
            </w:r>
            <w:r w:rsidR="00523A79">
              <w:rPr>
                <w:noProof/>
                <w:webHidden/>
              </w:rPr>
              <w:t>102</w:t>
            </w:r>
            <w:r>
              <w:rPr>
                <w:noProof/>
                <w:webHidden/>
              </w:rPr>
              <w:fldChar w:fldCharType="end"/>
            </w:r>
          </w:hyperlink>
        </w:p>
        <w:p w14:paraId="5CAFD98B" w14:textId="6058D050" w:rsidR="00913BBE" w:rsidRDefault="00913BBE">
          <w:pPr>
            <w:pStyle w:val="TOC2"/>
            <w:tabs>
              <w:tab w:val="right" w:leader="dot" w:pos="8570"/>
            </w:tabs>
            <w:rPr>
              <w:noProof/>
            </w:rPr>
          </w:pPr>
          <w:hyperlink w:anchor="_Toc197069176" w:history="1">
            <w:r w:rsidRPr="00E32B23">
              <w:rPr>
                <w:rStyle w:val="Hyperlink"/>
                <w:rFonts w:ascii="Times New Roman" w:hAnsi="Times New Roman" w:cs="Times New Roman"/>
                <w:noProof/>
              </w:rPr>
              <w:t>VERTINARY PHARMACOLOGY AND TOXICOLOGY</w:t>
            </w:r>
            <w:r>
              <w:rPr>
                <w:noProof/>
                <w:webHidden/>
              </w:rPr>
              <w:tab/>
            </w:r>
            <w:r>
              <w:rPr>
                <w:noProof/>
                <w:webHidden/>
              </w:rPr>
              <w:fldChar w:fldCharType="begin"/>
            </w:r>
            <w:r>
              <w:rPr>
                <w:noProof/>
                <w:webHidden/>
              </w:rPr>
              <w:instrText xml:space="preserve"> PAGEREF _Toc197069176 \h </w:instrText>
            </w:r>
            <w:r>
              <w:rPr>
                <w:noProof/>
                <w:webHidden/>
              </w:rPr>
            </w:r>
            <w:r>
              <w:rPr>
                <w:noProof/>
                <w:webHidden/>
              </w:rPr>
              <w:fldChar w:fldCharType="separate"/>
            </w:r>
            <w:r w:rsidR="00523A79">
              <w:rPr>
                <w:noProof/>
                <w:webHidden/>
              </w:rPr>
              <w:t>116</w:t>
            </w:r>
            <w:r>
              <w:rPr>
                <w:noProof/>
                <w:webHidden/>
              </w:rPr>
              <w:fldChar w:fldCharType="end"/>
            </w:r>
          </w:hyperlink>
        </w:p>
        <w:p w14:paraId="716CC0E3" w14:textId="0CC580C1" w:rsidR="00913BBE" w:rsidRDefault="00913BBE">
          <w:pPr>
            <w:pStyle w:val="TOC2"/>
            <w:tabs>
              <w:tab w:val="right" w:leader="dot" w:pos="8570"/>
            </w:tabs>
            <w:rPr>
              <w:noProof/>
            </w:rPr>
          </w:pPr>
          <w:hyperlink w:anchor="_Toc197069322" w:history="1">
            <w:r w:rsidRPr="00E32B23">
              <w:rPr>
                <w:rStyle w:val="Hyperlink"/>
                <w:rFonts w:ascii="Times New Roman" w:hAnsi="Times New Roman" w:cs="Times New Roman"/>
                <w:noProof/>
              </w:rPr>
              <w:t>METABOLIC, NUTRITIONAL AND REPRODUCTIVE DISEASES AND DISORDERS</w:t>
            </w:r>
            <w:r>
              <w:rPr>
                <w:noProof/>
                <w:webHidden/>
              </w:rPr>
              <w:tab/>
            </w:r>
            <w:r>
              <w:rPr>
                <w:noProof/>
                <w:webHidden/>
              </w:rPr>
              <w:fldChar w:fldCharType="begin"/>
            </w:r>
            <w:r>
              <w:rPr>
                <w:noProof/>
                <w:webHidden/>
              </w:rPr>
              <w:instrText xml:space="preserve"> PAGEREF _Toc197069322 \h </w:instrText>
            </w:r>
            <w:r>
              <w:rPr>
                <w:noProof/>
                <w:webHidden/>
              </w:rPr>
            </w:r>
            <w:r>
              <w:rPr>
                <w:noProof/>
                <w:webHidden/>
              </w:rPr>
              <w:fldChar w:fldCharType="separate"/>
            </w:r>
            <w:r w:rsidR="00523A79">
              <w:rPr>
                <w:noProof/>
                <w:webHidden/>
              </w:rPr>
              <w:t>120</w:t>
            </w:r>
            <w:r>
              <w:rPr>
                <w:noProof/>
                <w:webHidden/>
              </w:rPr>
              <w:fldChar w:fldCharType="end"/>
            </w:r>
          </w:hyperlink>
        </w:p>
        <w:p w14:paraId="657CF1E9" w14:textId="7D9E9353" w:rsidR="00913BBE" w:rsidRDefault="00913BBE">
          <w:pPr>
            <w:pStyle w:val="TOC2"/>
            <w:tabs>
              <w:tab w:val="right" w:leader="dot" w:pos="8570"/>
            </w:tabs>
            <w:rPr>
              <w:noProof/>
            </w:rPr>
          </w:pPr>
          <w:hyperlink w:anchor="_Toc197069482" w:history="1">
            <w:r w:rsidRPr="00E32B23">
              <w:rPr>
                <w:rStyle w:val="Hyperlink"/>
                <w:rFonts w:ascii="Times New Roman" w:hAnsi="Times New Roman" w:cs="Times New Roman"/>
                <w:noProof/>
              </w:rPr>
              <w:t>CLINICAL PATHOLOGY</w:t>
            </w:r>
            <w:r>
              <w:rPr>
                <w:noProof/>
                <w:webHidden/>
              </w:rPr>
              <w:tab/>
            </w:r>
            <w:r>
              <w:rPr>
                <w:noProof/>
                <w:webHidden/>
              </w:rPr>
              <w:fldChar w:fldCharType="begin"/>
            </w:r>
            <w:r>
              <w:rPr>
                <w:noProof/>
                <w:webHidden/>
              </w:rPr>
              <w:instrText xml:space="preserve"> PAGEREF _Toc197069482 \h </w:instrText>
            </w:r>
            <w:r>
              <w:rPr>
                <w:noProof/>
                <w:webHidden/>
              </w:rPr>
            </w:r>
            <w:r>
              <w:rPr>
                <w:noProof/>
                <w:webHidden/>
              </w:rPr>
              <w:fldChar w:fldCharType="separate"/>
            </w:r>
            <w:r w:rsidR="00523A79">
              <w:rPr>
                <w:noProof/>
                <w:webHidden/>
              </w:rPr>
              <w:t>125</w:t>
            </w:r>
            <w:r>
              <w:rPr>
                <w:noProof/>
                <w:webHidden/>
              </w:rPr>
              <w:fldChar w:fldCharType="end"/>
            </w:r>
          </w:hyperlink>
        </w:p>
        <w:p w14:paraId="23F66842" w14:textId="1BEF2526" w:rsidR="00913BBE" w:rsidRDefault="00913BBE">
          <w:pPr>
            <w:pStyle w:val="TOC2"/>
            <w:tabs>
              <w:tab w:val="right" w:leader="dot" w:pos="8570"/>
            </w:tabs>
            <w:rPr>
              <w:noProof/>
            </w:rPr>
          </w:pPr>
          <w:hyperlink w:anchor="_Toc197069576" w:history="1">
            <w:r w:rsidRPr="00E32B23">
              <w:rPr>
                <w:rStyle w:val="Hyperlink"/>
                <w:rFonts w:ascii="Times New Roman" w:hAnsi="Times New Roman" w:cs="Times New Roman"/>
                <w:noProof/>
              </w:rPr>
              <w:t>ANIMAL HEALTH SKILLS</w:t>
            </w:r>
            <w:r>
              <w:rPr>
                <w:noProof/>
                <w:webHidden/>
              </w:rPr>
              <w:tab/>
            </w:r>
            <w:r>
              <w:rPr>
                <w:noProof/>
                <w:webHidden/>
              </w:rPr>
              <w:fldChar w:fldCharType="begin"/>
            </w:r>
            <w:r>
              <w:rPr>
                <w:noProof/>
                <w:webHidden/>
              </w:rPr>
              <w:instrText xml:space="preserve"> PAGEREF _Toc197069576 \h </w:instrText>
            </w:r>
            <w:r>
              <w:rPr>
                <w:noProof/>
                <w:webHidden/>
              </w:rPr>
            </w:r>
            <w:r>
              <w:rPr>
                <w:noProof/>
                <w:webHidden/>
              </w:rPr>
              <w:fldChar w:fldCharType="separate"/>
            </w:r>
            <w:r w:rsidR="00523A79">
              <w:rPr>
                <w:noProof/>
                <w:webHidden/>
              </w:rPr>
              <w:t>129</w:t>
            </w:r>
            <w:r>
              <w:rPr>
                <w:noProof/>
                <w:webHidden/>
              </w:rPr>
              <w:fldChar w:fldCharType="end"/>
            </w:r>
          </w:hyperlink>
        </w:p>
        <w:p w14:paraId="2D84FE77" w14:textId="465A5CFD" w:rsidR="00913BBE" w:rsidRDefault="00913BBE">
          <w:pPr>
            <w:pStyle w:val="TOC2"/>
            <w:tabs>
              <w:tab w:val="right" w:leader="dot" w:pos="8570"/>
            </w:tabs>
            <w:rPr>
              <w:noProof/>
            </w:rPr>
          </w:pPr>
          <w:hyperlink w:anchor="_Toc197069790" w:history="1">
            <w:r w:rsidRPr="00E32B23">
              <w:rPr>
                <w:rStyle w:val="Hyperlink"/>
                <w:rFonts w:ascii="Times New Roman" w:hAnsi="Times New Roman" w:cs="Times New Roman"/>
                <w:noProof/>
              </w:rPr>
              <w:t>LIVESTOCK ROUTINE PRACTICES</w:t>
            </w:r>
            <w:r>
              <w:rPr>
                <w:noProof/>
                <w:webHidden/>
              </w:rPr>
              <w:tab/>
            </w:r>
            <w:r>
              <w:rPr>
                <w:noProof/>
                <w:webHidden/>
              </w:rPr>
              <w:fldChar w:fldCharType="begin"/>
            </w:r>
            <w:r>
              <w:rPr>
                <w:noProof/>
                <w:webHidden/>
              </w:rPr>
              <w:instrText xml:space="preserve"> PAGEREF _Toc197069790 \h </w:instrText>
            </w:r>
            <w:r>
              <w:rPr>
                <w:noProof/>
                <w:webHidden/>
              </w:rPr>
            </w:r>
            <w:r>
              <w:rPr>
                <w:noProof/>
                <w:webHidden/>
              </w:rPr>
              <w:fldChar w:fldCharType="separate"/>
            </w:r>
            <w:r w:rsidR="00523A79">
              <w:rPr>
                <w:noProof/>
                <w:webHidden/>
              </w:rPr>
              <w:t>134</w:t>
            </w:r>
            <w:r>
              <w:rPr>
                <w:noProof/>
                <w:webHidden/>
              </w:rPr>
              <w:fldChar w:fldCharType="end"/>
            </w:r>
          </w:hyperlink>
        </w:p>
        <w:p w14:paraId="3575F8AC" w14:textId="1C9B883A" w:rsidR="00913BBE" w:rsidRDefault="00913BBE">
          <w:pPr>
            <w:pStyle w:val="TOC1"/>
            <w:tabs>
              <w:tab w:val="right" w:leader="dot" w:pos="8570"/>
            </w:tabs>
            <w:rPr>
              <w:noProof/>
            </w:rPr>
          </w:pPr>
          <w:hyperlink w:anchor="_Toc197069915" w:history="1">
            <w:r w:rsidRPr="00E32B23">
              <w:rPr>
                <w:rStyle w:val="Hyperlink"/>
                <w:rFonts w:ascii="Times New Roman" w:hAnsi="Times New Roman" w:cs="Times New Roman"/>
                <w:noProof/>
              </w:rPr>
              <w:t>MODULE 5</w:t>
            </w:r>
            <w:r>
              <w:rPr>
                <w:noProof/>
                <w:webHidden/>
              </w:rPr>
              <w:tab/>
            </w:r>
            <w:r>
              <w:rPr>
                <w:noProof/>
                <w:webHidden/>
              </w:rPr>
              <w:fldChar w:fldCharType="begin"/>
            </w:r>
            <w:r>
              <w:rPr>
                <w:noProof/>
                <w:webHidden/>
              </w:rPr>
              <w:instrText xml:space="preserve"> PAGEREF _Toc197069915 \h </w:instrText>
            </w:r>
            <w:r>
              <w:rPr>
                <w:noProof/>
                <w:webHidden/>
              </w:rPr>
            </w:r>
            <w:r>
              <w:rPr>
                <w:noProof/>
                <w:webHidden/>
              </w:rPr>
              <w:fldChar w:fldCharType="separate"/>
            </w:r>
            <w:r w:rsidR="00523A79">
              <w:rPr>
                <w:noProof/>
                <w:webHidden/>
              </w:rPr>
              <w:t>138</w:t>
            </w:r>
            <w:r>
              <w:rPr>
                <w:noProof/>
                <w:webHidden/>
              </w:rPr>
              <w:fldChar w:fldCharType="end"/>
            </w:r>
          </w:hyperlink>
        </w:p>
        <w:p w14:paraId="09D1B9D3" w14:textId="61337DCC" w:rsidR="00913BBE" w:rsidRDefault="00913BBE">
          <w:pPr>
            <w:pStyle w:val="TOC2"/>
            <w:tabs>
              <w:tab w:val="right" w:leader="dot" w:pos="8570"/>
            </w:tabs>
            <w:rPr>
              <w:noProof/>
            </w:rPr>
          </w:pPr>
          <w:hyperlink w:anchor="_Toc197069916" w:history="1">
            <w:r w:rsidRPr="00E32B23">
              <w:rPr>
                <w:rStyle w:val="Hyperlink"/>
                <w:rFonts w:ascii="Times New Roman" w:hAnsi="Times New Roman" w:cs="Times New Roman"/>
                <w:noProof/>
              </w:rPr>
              <w:t>MARKETING AND VALUE ADDITION OF ANIMAL PRODUCTS</w:t>
            </w:r>
            <w:r>
              <w:rPr>
                <w:noProof/>
                <w:webHidden/>
              </w:rPr>
              <w:tab/>
            </w:r>
            <w:r>
              <w:rPr>
                <w:noProof/>
                <w:webHidden/>
              </w:rPr>
              <w:fldChar w:fldCharType="begin"/>
            </w:r>
            <w:r>
              <w:rPr>
                <w:noProof/>
                <w:webHidden/>
              </w:rPr>
              <w:instrText xml:space="preserve"> PAGEREF _Toc197069916 \h </w:instrText>
            </w:r>
            <w:r>
              <w:rPr>
                <w:noProof/>
                <w:webHidden/>
              </w:rPr>
            </w:r>
            <w:r>
              <w:rPr>
                <w:noProof/>
                <w:webHidden/>
              </w:rPr>
              <w:fldChar w:fldCharType="separate"/>
            </w:r>
            <w:r w:rsidR="00523A79">
              <w:rPr>
                <w:noProof/>
                <w:webHidden/>
              </w:rPr>
              <w:t>139</w:t>
            </w:r>
            <w:r>
              <w:rPr>
                <w:noProof/>
                <w:webHidden/>
              </w:rPr>
              <w:fldChar w:fldCharType="end"/>
            </w:r>
          </w:hyperlink>
        </w:p>
        <w:p w14:paraId="4368C671" w14:textId="03F99B2B" w:rsidR="00913BBE" w:rsidRDefault="00913BBE">
          <w:pPr>
            <w:pStyle w:val="TOC2"/>
            <w:tabs>
              <w:tab w:val="right" w:leader="dot" w:pos="8570"/>
            </w:tabs>
            <w:rPr>
              <w:noProof/>
            </w:rPr>
          </w:pPr>
          <w:hyperlink w:anchor="_Toc197069953" w:history="1">
            <w:r w:rsidRPr="00E32B23">
              <w:rPr>
                <w:rStyle w:val="Hyperlink"/>
                <w:rFonts w:ascii="Times New Roman" w:hAnsi="Times New Roman" w:cs="Times New Roman"/>
                <w:noProof/>
              </w:rPr>
              <w:t>AGRIBUSINESS MANAGEMENT</w:t>
            </w:r>
            <w:r>
              <w:rPr>
                <w:noProof/>
                <w:webHidden/>
              </w:rPr>
              <w:tab/>
            </w:r>
            <w:r>
              <w:rPr>
                <w:noProof/>
                <w:webHidden/>
              </w:rPr>
              <w:fldChar w:fldCharType="begin"/>
            </w:r>
            <w:r>
              <w:rPr>
                <w:noProof/>
                <w:webHidden/>
              </w:rPr>
              <w:instrText xml:space="preserve"> PAGEREF _Toc197069953 \h </w:instrText>
            </w:r>
            <w:r>
              <w:rPr>
                <w:noProof/>
                <w:webHidden/>
              </w:rPr>
            </w:r>
            <w:r>
              <w:rPr>
                <w:noProof/>
                <w:webHidden/>
              </w:rPr>
              <w:fldChar w:fldCharType="separate"/>
            </w:r>
            <w:r w:rsidR="00523A79">
              <w:rPr>
                <w:noProof/>
                <w:webHidden/>
              </w:rPr>
              <w:t>143</w:t>
            </w:r>
            <w:r>
              <w:rPr>
                <w:noProof/>
                <w:webHidden/>
              </w:rPr>
              <w:fldChar w:fldCharType="end"/>
            </w:r>
          </w:hyperlink>
        </w:p>
        <w:p w14:paraId="4A0D2FAC" w14:textId="5400D3D9" w:rsidR="00913BBE" w:rsidRDefault="00913BBE">
          <w:pPr>
            <w:pStyle w:val="TOC2"/>
            <w:tabs>
              <w:tab w:val="right" w:leader="dot" w:pos="8570"/>
            </w:tabs>
            <w:rPr>
              <w:noProof/>
            </w:rPr>
          </w:pPr>
          <w:hyperlink w:anchor="_Toc197069990" w:history="1">
            <w:r w:rsidRPr="00E32B23">
              <w:rPr>
                <w:rStyle w:val="Hyperlink"/>
                <w:rFonts w:ascii="Times New Roman" w:hAnsi="Times New Roman" w:cs="Times New Roman"/>
                <w:noProof/>
              </w:rPr>
              <w:t>ZOONOSIS AND ONE HEALTH CONCEPT</w:t>
            </w:r>
            <w:r>
              <w:rPr>
                <w:noProof/>
                <w:webHidden/>
              </w:rPr>
              <w:tab/>
            </w:r>
            <w:r>
              <w:rPr>
                <w:noProof/>
                <w:webHidden/>
              </w:rPr>
              <w:fldChar w:fldCharType="begin"/>
            </w:r>
            <w:r>
              <w:rPr>
                <w:noProof/>
                <w:webHidden/>
              </w:rPr>
              <w:instrText xml:space="preserve"> PAGEREF _Toc197069990 \h </w:instrText>
            </w:r>
            <w:r>
              <w:rPr>
                <w:noProof/>
                <w:webHidden/>
              </w:rPr>
            </w:r>
            <w:r>
              <w:rPr>
                <w:noProof/>
                <w:webHidden/>
              </w:rPr>
              <w:fldChar w:fldCharType="separate"/>
            </w:r>
            <w:r w:rsidR="00523A79">
              <w:rPr>
                <w:noProof/>
                <w:webHidden/>
              </w:rPr>
              <w:t>146</w:t>
            </w:r>
            <w:r>
              <w:rPr>
                <w:noProof/>
                <w:webHidden/>
              </w:rPr>
              <w:fldChar w:fldCharType="end"/>
            </w:r>
          </w:hyperlink>
        </w:p>
        <w:p w14:paraId="66C5E2DF" w14:textId="355E3982" w:rsidR="00913BBE" w:rsidRDefault="00913BBE">
          <w:pPr>
            <w:pStyle w:val="TOC2"/>
            <w:tabs>
              <w:tab w:val="right" w:leader="dot" w:pos="8570"/>
            </w:tabs>
            <w:rPr>
              <w:noProof/>
            </w:rPr>
          </w:pPr>
          <w:hyperlink w:anchor="_Toc197070037" w:history="1">
            <w:r w:rsidRPr="00E32B23">
              <w:rPr>
                <w:rStyle w:val="Hyperlink"/>
                <w:rFonts w:ascii="Times New Roman" w:hAnsi="Times New Roman" w:cs="Times New Roman"/>
                <w:noProof/>
              </w:rPr>
              <w:t>APICULTURE AND AQUACULTURE</w:t>
            </w:r>
            <w:r>
              <w:rPr>
                <w:noProof/>
                <w:webHidden/>
              </w:rPr>
              <w:tab/>
            </w:r>
            <w:r>
              <w:rPr>
                <w:noProof/>
                <w:webHidden/>
              </w:rPr>
              <w:fldChar w:fldCharType="begin"/>
            </w:r>
            <w:r>
              <w:rPr>
                <w:noProof/>
                <w:webHidden/>
              </w:rPr>
              <w:instrText xml:space="preserve"> PAGEREF _Toc197070037 \h </w:instrText>
            </w:r>
            <w:r>
              <w:rPr>
                <w:noProof/>
                <w:webHidden/>
              </w:rPr>
            </w:r>
            <w:r>
              <w:rPr>
                <w:noProof/>
                <w:webHidden/>
              </w:rPr>
              <w:fldChar w:fldCharType="separate"/>
            </w:r>
            <w:r w:rsidR="00523A79">
              <w:rPr>
                <w:noProof/>
                <w:webHidden/>
              </w:rPr>
              <w:t>150</w:t>
            </w:r>
            <w:r>
              <w:rPr>
                <w:noProof/>
                <w:webHidden/>
              </w:rPr>
              <w:fldChar w:fldCharType="end"/>
            </w:r>
          </w:hyperlink>
        </w:p>
        <w:p w14:paraId="635744F5" w14:textId="406DA07F" w:rsidR="00913BBE" w:rsidRDefault="00913BBE">
          <w:pPr>
            <w:pStyle w:val="TOC2"/>
            <w:tabs>
              <w:tab w:val="right" w:leader="dot" w:pos="8570"/>
            </w:tabs>
            <w:rPr>
              <w:noProof/>
            </w:rPr>
          </w:pPr>
          <w:hyperlink w:anchor="_Toc197070400" w:history="1">
            <w:r w:rsidRPr="00E32B23">
              <w:rPr>
                <w:rStyle w:val="Hyperlink"/>
                <w:rFonts w:ascii="Times New Roman" w:hAnsi="Times New Roman" w:cs="Times New Roman"/>
                <w:noProof/>
              </w:rPr>
              <w:t>SCIENTIFIC RESEARCH</w:t>
            </w:r>
            <w:r>
              <w:rPr>
                <w:noProof/>
                <w:webHidden/>
              </w:rPr>
              <w:tab/>
            </w:r>
            <w:r>
              <w:rPr>
                <w:noProof/>
                <w:webHidden/>
              </w:rPr>
              <w:fldChar w:fldCharType="begin"/>
            </w:r>
            <w:r>
              <w:rPr>
                <w:noProof/>
                <w:webHidden/>
              </w:rPr>
              <w:instrText xml:space="preserve"> PAGEREF _Toc197070400 \h </w:instrText>
            </w:r>
            <w:r>
              <w:rPr>
                <w:noProof/>
                <w:webHidden/>
              </w:rPr>
            </w:r>
            <w:r>
              <w:rPr>
                <w:noProof/>
                <w:webHidden/>
              </w:rPr>
              <w:fldChar w:fldCharType="separate"/>
            </w:r>
            <w:r w:rsidR="00523A79">
              <w:rPr>
                <w:noProof/>
                <w:webHidden/>
              </w:rPr>
              <w:t>159</w:t>
            </w:r>
            <w:r>
              <w:rPr>
                <w:noProof/>
                <w:webHidden/>
              </w:rPr>
              <w:fldChar w:fldCharType="end"/>
            </w:r>
          </w:hyperlink>
        </w:p>
        <w:p w14:paraId="5C8A53EE" w14:textId="13A804CB" w:rsidR="00913BBE" w:rsidRDefault="00913BBE">
          <w:pPr>
            <w:pStyle w:val="TOC2"/>
            <w:tabs>
              <w:tab w:val="right" w:leader="dot" w:pos="8570"/>
            </w:tabs>
            <w:rPr>
              <w:noProof/>
            </w:rPr>
          </w:pPr>
          <w:hyperlink w:anchor="_Toc197070437" w:history="1">
            <w:r w:rsidRPr="00E32B23">
              <w:rPr>
                <w:rStyle w:val="Hyperlink"/>
                <w:rFonts w:ascii="Times New Roman" w:hAnsi="Times New Roman" w:cs="Times New Roman"/>
                <w:noProof/>
              </w:rPr>
              <w:t>HIV/AIDS</w:t>
            </w:r>
            <w:r>
              <w:rPr>
                <w:noProof/>
                <w:webHidden/>
              </w:rPr>
              <w:tab/>
            </w:r>
            <w:r>
              <w:rPr>
                <w:noProof/>
                <w:webHidden/>
              </w:rPr>
              <w:fldChar w:fldCharType="begin"/>
            </w:r>
            <w:r>
              <w:rPr>
                <w:noProof/>
                <w:webHidden/>
              </w:rPr>
              <w:instrText xml:space="preserve"> PAGEREF _Toc197070437 \h </w:instrText>
            </w:r>
            <w:r>
              <w:rPr>
                <w:noProof/>
                <w:webHidden/>
              </w:rPr>
            </w:r>
            <w:r>
              <w:rPr>
                <w:noProof/>
                <w:webHidden/>
              </w:rPr>
              <w:fldChar w:fldCharType="separate"/>
            </w:r>
            <w:r w:rsidR="00523A79">
              <w:rPr>
                <w:noProof/>
                <w:webHidden/>
              </w:rPr>
              <w:t>162</w:t>
            </w:r>
            <w:r>
              <w:rPr>
                <w:noProof/>
                <w:webHidden/>
              </w:rPr>
              <w:fldChar w:fldCharType="end"/>
            </w:r>
          </w:hyperlink>
        </w:p>
        <w:p w14:paraId="7E72249E" w14:textId="5621C46A" w:rsidR="00913BBE" w:rsidRDefault="00913BBE">
          <w:pPr>
            <w:pStyle w:val="TOC2"/>
            <w:tabs>
              <w:tab w:val="right" w:leader="dot" w:pos="8570"/>
            </w:tabs>
            <w:rPr>
              <w:noProof/>
            </w:rPr>
          </w:pPr>
          <w:hyperlink w:anchor="_Toc197070469" w:history="1">
            <w:r w:rsidRPr="00E32B23">
              <w:rPr>
                <w:rStyle w:val="Hyperlink"/>
                <w:rFonts w:ascii="Times New Roman" w:hAnsi="Times New Roman" w:cs="Times New Roman"/>
                <w:noProof/>
              </w:rPr>
              <w:t>COMPANION AND DRAUGHT ANIMALS</w:t>
            </w:r>
            <w:r>
              <w:rPr>
                <w:noProof/>
                <w:webHidden/>
              </w:rPr>
              <w:tab/>
            </w:r>
            <w:r>
              <w:rPr>
                <w:noProof/>
                <w:webHidden/>
              </w:rPr>
              <w:fldChar w:fldCharType="begin"/>
            </w:r>
            <w:r>
              <w:rPr>
                <w:noProof/>
                <w:webHidden/>
              </w:rPr>
              <w:instrText xml:space="preserve"> PAGEREF _Toc197070469 \h </w:instrText>
            </w:r>
            <w:r>
              <w:rPr>
                <w:noProof/>
                <w:webHidden/>
              </w:rPr>
            </w:r>
            <w:r>
              <w:rPr>
                <w:noProof/>
                <w:webHidden/>
              </w:rPr>
              <w:fldChar w:fldCharType="separate"/>
            </w:r>
            <w:r w:rsidR="00523A79">
              <w:rPr>
                <w:noProof/>
                <w:webHidden/>
              </w:rPr>
              <w:t>165</w:t>
            </w:r>
            <w:r>
              <w:rPr>
                <w:noProof/>
                <w:webHidden/>
              </w:rPr>
              <w:fldChar w:fldCharType="end"/>
            </w:r>
          </w:hyperlink>
        </w:p>
        <w:p w14:paraId="38228286" w14:textId="01C92218" w:rsidR="00913BBE" w:rsidRDefault="00913BBE">
          <w:pPr>
            <w:pStyle w:val="TOC1"/>
            <w:tabs>
              <w:tab w:val="right" w:leader="dot" w:pos="8570"/>
            </w:tabs>
            <w:rPr>
              <w:noProof/>
            </w:rPr>
          </w:pPr>
          <w:hyperlink w:anchor="_Toc197070506" w:history="1">
            <w:r w:rsidRPr="00E32B23">
              <w:rPr>
                <w:rStyle w:val="Hyperlink"/>
                <w:rFonts w:ascii="Times New Roman" w:hAnsi="Times New Roman" w:cs="Times New Roman"/>
                <w:noProof/>
              </w:rPr>
              <w:t>MODULE 6</w:t>
            </w:r>
            <w:r>
              <w:rPr>
                <w:noProof/>
                <w:webHidden/>
              </w:rPr>
              <w:tab/>
            </w:r>
            <w:r>
              <w:rPr>
                <w:noProof/>
                <w:webHidden/>
              </w:rPr>
              <w:fldChar w:fldCharType="begin"/>
            </w:r>
            <w:r>
              <w:rPr>
                <w:noProof/>
                <w:webHidden/>
              </w:rPr>
              <w:instrText xml:space="preserve"> PAGEREF _Toc197070506 \h </w:instrText>
            </w:r>
            <w:r>
              <w:rPr>
                <w:noProof/>
                <w:webHidden/>
              </w:rPr>
            </w:r>
            <w:r>
              <w:rPr>
                <w:noProof/>
                <w:webHidden/>
              </w:rPr>
              <w:fldChar w:fldCharType="separate"/>
            </w:r>
            <w:r w:rsidR="00523A79">
              <w:rPr>
                <w:noProof/>
                <w:webHidden/>
              </w:rPr>
              <w:t>168</w:t>
            </w:r>
            <w:r>
              <w:rPr>
                <w:noProof/>
                <w:webHidden/>
              </w:rPr>
              <w:fldChar w:fldCharType="end"/>
            </w:r>
          </w:hyperlink>
        </w:p>
        <w:p w14:paraId="1EF6229A" w14:textId="206A0587" w:rsidR="00913BBE" w:rsidRDefault="00913BBE">
          <w:pPr>
            <w:pStyle w:val="TOC2"/>
            <w:tabs>
              <w:tab w:val="right" w:leader="dot" w:pos="8570"/>
            </w:tabs>
            <w:rPr>
              <w:noProof/>
            </w:rPr>
          </w:pPr>
          <w:hyperlink w:anchor="_Toc197070507" w:history="1">
            <w:r w:rsidRPr="00E32B23">
              <w:rPr>
                <w:rStyle w:val="Hyperlink"/>
                <w:rFonts w:ascii="Times New Roman" w:hAnsi="Times New Roman" w:cs="Times New Roman"/>
                <w:noProof/>
              </w:rPr>
              <w:t>HERD HEALTH MANAGEMENT</w:t>
            </w:r>
            <w:r>
              <w:rPr>
                <w:noProof/>
                <w:webHidden/>
              </w:rPr>
              <w:tab/>
            </w:r>
            <w:r>
              <w:rPr>
                <w:noProof/>
                <w:webHidden/>
              </w:rPr>
              <w:fldChar w:fldCharType="begin"/>
            </w:r>
            <w:r>
              <w:rPr>
                <w:noProof/>
                <w:webHidden/>
              </w:rPr>
              <w:instrText xml:space="preserve"> PAGEREF _Toc197070507 \h </w:instrText>
            </w:r>
            <w:r>
              <w:rPr>
                <w:noProof/>
                <w:webHidden/>
              </w:rPr>
            </w:r>
            <w:r>
              <w:rPr>
                <w:noProof/>
                <w:webHidden/>
              </w:rPr>
              <w:fldChar w:fldCharType="separate"/>
            </w:r>
            <w:r w:rsidR="00523A79">
              <w:rPr>
                <w:noProof/>
                <w:webHidden/>
              </w:rPr>
              <w:t>169</w:t>
            </w:r>
            <w:r>
              <w:rPr>
                <w:noProof/>
                <w:webHidden/>
              </w:rPr>
              <w:fldChar w:fldCharType="end"/>
            </w:r>
          </w:hyperlink>
        </w:p>
        <w:p w14:paraId="02BADBFB" w14:textId="4F9BE8FE" w:rsidR="00913BBE" w:rsidRDefault="00913BBE">
          <w:pPr>
            <w:pStyle w:val="TOC2"/>
            <w:tabs>
              <w:tab w:val="right" w:leader="dot" w:pos="8570"/>
            </w:tabs>
            <w:rPr>
              <w:noProof/>
            </w:rPr>
          </w:pPr>
          <w:hyperlink w:anchor="_Toc197070630" w:history="1">
            <w:r w:rsidRPr="00E32B23">
              <w:rPr>
                <w:rStyle w:val="Hyperlink"/>
                <w:rFonts w:ascii="Times New Roman" w:hAnsi="Times New Roman" w:cs="Times New Roman"/>
                <w:noProof/>
              </w:rPr>
              <w:t>VETERINARY PUBLIC HEALTH</w:t>
            </w:r>
            <w:r>
              <w:rPr>
                <w:noProof/>
                <w:webHidden/>
              </w:rPr>
              <w:tab/>
            </w:r>
            <w:r>
              <w:rPr>
                <w:noProof/>
                <w:webHidden/>
              </w:rPr>
              <w:fldChar w:fldCharType="begin"/>
            </w:r>
            <w:r>
              <w:rPr>
                <w:noProof/>
                <w:webHidden/>
              </w:rPr>
              <w:instrText xml:space="preserve"> PAGEREF _Toc197070630 \h </w:instrText>
            </w:r>
            <w:r>
              <w:rPr>
                <w:noProof/>
                <w:webHidden/>
              </w:rPr>
            </w:r>
            <w:r>
              <w:rPr>
                <w:noProof/>
                <w:webHidden/>
              </w:rPr>
              <w:fldChar w:fldCharType="separate"/>
            </w:r>
            <w:r w:rsidR="00523A79">
              <w:rPr>
                <w:noProof/>
                <w:webHidden/>
              </w:rPr>
              <w:t>172</w:t>
            </w:r>
            <w:r>
              <w:rPr>
                <w:noProof/>
                <w:webHidden/>
              </w:rPr>
              <w:fldChar w:fldCharType="end"/>
            </w:r>
          </w:hyperlink>
        </w:p>
        <w:p w14:paraId="03248492" w14:textId="4144D9F4" w:rsidR="00913BBE" w:rsidRDefault="00913BBE">
          <w:pPr>
            <w:pStyle w:val="TOC2"/>
            <w:tabs>
              <w:tab w:val="right" w:leader="dot" w:pos="8570"/>
            </w:tabs>
            <w:rPr>
              <w:noProof/>
            </w:rPr>
          </w:pPr>
          <w:hyperlink w:anchor="_Toc197070720" w:history="1">
            <w:r w:rsidRPr="00E32B23">
              <w:rPr>
                <w:rStyle w:val="Hyperlink"/>
                <w:rFonts w:ascii="Times New Roman" w:hAnsi="Times New Roman" w:cs="Times New Roman"/>
                <w:noProof/>
              </w:rPr>
              <w:t>RANGELANDS MANAGEMENT</w:t>
            </w:r>
            <w:r>
              <w:rPr>
                <w:noProof/>
                <w:webHidden/>
              </w:rPr>
              <w:tab/>
            </w:r>
            <w:r>
              <w:rPr>
                <w:noProof/>
                <w:webHidden/>
              </w:rPr>
              <w:fldChar w:fldCharType="begin"/>
            </w:r>
            <w:r>
              <w:rPr>
                <w:noProof/>
                <w:webHidden/>
              </w:rPr>
              <w:instrText xml:space="preserve"> PAGEREF _Toc197070720 \h </w:instrText>
            </w:r>
            <w:r>
              <w:rPr>
                <w:noProof/>
                <w:webHidden/>
              </w:rPr>
            </w:r>
            <w:r>
              <w:rPr>
                <w:noProof/>
                <w:webHidden/>
              </w:rPr>
              <w:fldChar w:fldCharType="separate"/>
            </w:r>
            <w:r w:rsidR="00523A79">
              <w:rPr>
                <w:noProof/>
                <w:webHidden/>
              </w:rPr>
              <w:t>175</w:t>
            </w:r>
            <w:r>
              <w:rPr>
                <w:noProof/>
                <w:webHidden/>
              </w:rPr>
              <w:fldChar w:fldCharType="end"/>
            </w:r>
          </w:hyperlink>
        </w:p>
        <w:p w14:paraId="2E9EF026" w14:textId="4D1D7754" w:rsidR="00913BBE" w:rsidRDefault="00913BBE">
          <w:pPr>
            <w:pStyle w:val="TOC2"/>
            <w:tabs>
              <w:tab w:val="right" w:leader="dot" w:pos="8570"/>
            </w:tabs>
            <w:rPr>
              <w:noProof/>
            </w:rPr>
          </w:pPr>
          <w:hyperlink w:anchor="_Toc197070757" w:history="1">
            <w:r w:rsidRPr="00E32B23">
              <w:rPr>
                <w:rStyle w:val="Hyperlink"/>
                <w:rFonts w:ascii="Times New Roman" w:hAnsi="Times New Roman" w:cs="Times New Roman"/>
                <w:noProof/>
              </w:rPr>
              <w:t>ANIMAL HEALTH EXTENSION SERVICES</w:t>
            </w:r>
            <w:r>
              <w:rPr>
                <w:noProof/>
                <w:webHidden/>
              </w:rPr>
              <w:tab/>
            </w:r>
            <w:r>
              <w:rPr>
                <w:noProof/>
                <w:webHidden/>
              </w:rPr>
              <w:fldChar w:fldCharType="begin"/>
            </w:r>
            <w:r>
              <w:rPr>
                <w:noProof/>
                <w:webHidden/>
              </w:rPr>
              <w:instrText xml:space="preserve"> PAGEREF _Toc197070757 \h </w:instrText>
            </w:r>
            <w:r>
              <w:rPr>
                <w:noProof/>
                <w:webHidden/>
              </w:rPr>
            </w:r>
            <w:r>
              <w:rPr>
                <w:noProof/>
                <w:webHidden/>
              </w:rPr>
              <w:fldChar w:fldCharType="separate"/>
            </w:r>
            <w:r w:rsidR="00523A79">
              <w:rPr>
                <w:noProof/>
                <w:webHidden/>
              </w:rPr>
              <w:t>178</w:t>
            </w:r>
            <w:r>
              <w:rPr>
                <w:noProof/>
                <w:webHidden/>
              </w:rPr>
              <w:fldChar w:fldCharType="end"/>
            </w:r>
          </w:hyperlink>
        </w:p>
        <w:p w14:paraId="164F0A2A" w14:textId="4FF2B3DC" w:rsidR="00913BBE" w:rsidRDefault="00913BBE">
          <w:pPr>
            <w:pStyle w:val="TOC2"/>
            <w:tabs>
              <w:tab w:val="right" w:leader="dot" w:pos="8570"/>
            </w:tabs>
            <w:rPr>
              <w:noProof/>
            </w:rPr>
          </w:pPr>
          <w:hyperlink w:anchor="_Toc197070864" w:history="1">
            <w:r w:rsidRPr="00E32B23">
              <w:rPr>
                <w:rStyle w:val="Hyperlink"/>
                <w:rFonts w:ascii="Times New Roman" w:hAnsi="Times New Roman" w:cs="Times New Roman"/>
                <w:noProof/>
              </w:rPr>
              <w:t>RURAL SOCIOLOGY</w:t>
            </w:r>
            <w:r>
              <w:rPr>
                <w:noProof/>
                <w:webHidden/>
              </w:rPr>
              <w:tab/>
            </w:r>
            <w:r>
              <w:rPr>
                <w:noProof/>
                <w:webHidden/>
              </w:rPr>
              <w:fldChar w:fldCharType="begin"/>
            </w:r>
            <w:r>
              <w:rPr>
                <w:noProof/>
                <w:webHidden/>
              </w:rPr>
              <w:instrText xml:space="preserve"> PAGEREF _Toc197070864 \h </w:instrText>
            </w:r>
            <w:r>
              <w:rPr>
                <w:noProof/>
                <w:webHidden/>
              </w:rPr>
            </w:r>
            <w:r>
              <w:rPr>
                <w:noProof/>
                <w:webHidden/>
              </w:rPr>
              <w:fldChar w:fldCharType="separate"/>
            </w:r>
            <w:r w:rsidR="00523A79">
              <w:rPr>
                <w:noProof/>
                <w:webHidden/>
              </w:rPr>
              <w:t>181</w:t>
            </w:r>
            <w:r>
              <w:rPr>
                <w:noProof/>
                <w:webHidden/>
              </w:rPr>
              <w:fldChar w:fldCharType="end"/>
            </w:r>
          </w:hyperlink>
        </w:p>
        <w:p w14:paraId="6CDB243B" w14:textId="491A3C0C" w:rsidR="00913BBE" w:rsidRDefault="00913BBE">
          <w:pPr>
            <w:pStyle w:val="TOC2"/>
            <w:tabs>
              <w:tab w:val="right" w:leader="dot" w:pos="8570"/>
            </w:tabs>
            <w:rPr>
              <w:noProof/>
            </w:rPr>
          </w:pPr>
          <w:hyperlink w:anchor="_Toc197070901" w:history="1">
            <w:r w:rsidRPr="00E32B23">
              <w:rPr>
                <w:rStyle w:val="Hyperlink"/>
                <w:rFonts w:ascii="Times New Roman" w:hAnsi="Times New Roman" w:cs="Times New Roman"/>
                <w:noProof/>
              </w:rPr>
              <w:t>ANIMAL WELFARE, ETHICS AND LAW</w:t>
            </w:r>
            <w:r>
              <w:rPr>
                <w:noProof/>
                <w:webHidden/>
              </w:rPr>
              <w:tab/>
            </w:r>
            <w:r>
              <w:rPr>
                <w:noProof/>
                <w:webHidden/>
              </w:rPr>
              <w:fldChar w:fldCharType="begin"/>
            </w:r>
            <w:r>
              <w:rPr>
                <w:noProof/>
                <w:webHidden/>
              </w:rPr>
              <w:instrText xml:space="preserve"> PAGEREF _Toc197070901 \h </w:instrText>
            </w:r>
            <w:r>
              <w:rPr>
                <w:noProof/>
                <w:webHidden/>
              </w:rPr>
            </w:r>
            <w:r>
              <w:rPr>
                <w:noProof/>
                <w:webHidden/>
              </w:rPr>
              <w:fldChar w:fldCharType="separate"/>
            </w:r>
            <w:r w:rsidR="00523A79">
              <w:rPr>
                <w:noProof/>
                <w:webHidden/>
              </w:rPr>
              <w:t>184</w:t>
            </w:r>
            <w:r>
              <w:rPr>
                <w:noProof/>
                <w:webHidden/>
              </w:rPr>
              <w:fldChar w:fldCharType="end"/>
            </w:r>
          </w:hyperlink>
        </w:p>
        <w:p w14:paraId="47C0ED96" w14:textId="6AF50483" w:rsidR="00913BBE" w:rsidRDefault="00913BBE">
          <w:r>
            <w:rPr>
              <w:b/>
              <w:bCs/>
              <w:noProof/>
            </w:rPr>
            <w:fldChar w:fldCharType="end"/>
          </w:r>
        </w:p>
      </w:sdtContent>
    </w:sdt>
    <w:p w14:paraId="7E662ED8" w14:textId="77777777" w:rsidR="00CD73D4" w:rsidRDefault="00CD73D4">
      <w:pPr>
        <w:spacing w:after="0" w:line="360" w:lineRule="auto"/>
        <w:jc w:val="center"/>
        <w:rPr>
          <w:rFonts w:ascii="Times New Roman" w:hAnsi="Times New Roman" w:cs="Times New Roman"/>
          <w:sz w:val="24"/>
          <w:szCs w:val="24"/>
        </w:rPr>
        <w:sectPr w:rsidR="00CD73D4">
          <w:headerReference w:type="even" r:id="rId14"/>
          <w:headerReference w:type="default" r:id="rId15"/>
          <w:footerReference w:type="default" r:id="rId16"/>
          <w:headerReference w:type="first" r:id="rId17"/>
          <w:pgSz w:w="11906" w:h="16838"/>
          <w:pgMar w:top="1440" w:right="1886" w:bottom="1282" w:left="1440" w:header="720" w:footer="720" w:gutter="0"/>
          <w:pgNumType w:start="1"/>
          <w:cols w:space="720"/>
          <w:docGrid w:linePitch="360"/>
        </w:sectPr>
      </w:pPr>
    </w:p>
    <w:p w14:paraId="7E662ED9" w14:textId="77777777" w:rsidR="00CD73D4" w:rsidRDefault="00CD73D4">
      <w:pPr>
        <w:spacing w:after="0" w:line="360" w:lineRule="auto"/>
        <w:rPr>
          <w:rFonts w:ascii="Times New Roman" w:hAnsi="Times New Roman" w:cs="Times New Roman"/>
          <w:bCs/>
          <w:kern w:val="32"/>
          <w:sz w:val="24"/>
          <w:szCs w:val="24"/>
        </w:rPr>
      </w:pPr>
    </w:p>
    <w:p w14:paraId="7E662EDA" w14:textId="77777777" w:rsidR="00CD73D4" w:rsidRDefault="00D00622">
      <w:pPr>
        <w:spacing w:after="0" w:line="360" w:lineRule="auto"/>
        <w:jc w:val="center"/>
        <w:outlineLvl w:val="0"/>
        <w:rPr>
          <w:rStyle w:val="fontstyle01"/>
          <w:rFonts w:ascii="Times New Roman" w:hAnsi="Times New Roman" w:cs="Times New Roman"/>
          <w:b/>
        </w:rPr>
      </w:pPr>
      <w:bookmarkStart w:id="21" w:name="_Toc175309854"/>
      <w:bookmarkStart w:id="22" w:name="_Toc16925"/>
      <w:bookmarkStart w:id="23" w:name="_Toc197067684"/>
      <w:r>
        <w:rPr>
          <w:rStyle w:val="fontstyle01"/>
          <w:rFonts w:ascii="Times New Roman" w:hAnsi="Times New Roman" w:cs="Times New Roman"/>
          <w:b/>
        </w:rPr>
        <w:t>ABBREVIATIONS AND ACRONYMS</w:t>
      </w:r>
      <w:bookmarkEnd w:id="21"/>
      <w:bookmarkEnd w:id="22"/>
      <w:bookmarkEnd w:id="23"/>
    </w:p>
    <w:tbl>
      <w:tblPr>
        <w:tblW w:w="8296" w:type="dxa"/>
        <w:tblLayout w:type="fixed"/>
        <w:tblLook w:val="04A0" w:firstRow="1" w:lastRow="0" w:firstColumn="1" w:lastColumn="0" w:noHBand="0" w:noVBand="1"/>
      </w:tblPr>
      <w:tblGrid>
        <w:gridCol w:w="1413"/>
        <w:gridCol w:w="6883"/>
      </w:tblGrid>
      <w:tr w:rsidR="00CD73D4" w14:paraId="7E662EDD" w14:textId="77777777">
        <w:tc>
          <w:tcPr>
            <w:tcW w:w="1413" w:type="dxa"/>
          </w:tcPr>
          <w:p w14:paraId="7E662EDB"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VMD</w:t>
            </w:r>
          </w:p>
        </w:tc>
        <w:tc>
          <w:tcPr>
            <w:tcW w:w="6883" w:type="dxa"/>
          </w:tcPr>
          <w:p w14:paraId="7E662EDC"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Veterinary Medicines Directorate</w:t>
            </w:r>
          </w:p>
        </w:tc>
      </w:tr>
      <w:tr w:rsidR="00CD73D4" w14:paraId="7E662EE0" w14:textId="77777777">
        <w:tc>
          <w:tcPr>
            <w:tcW w:w="1413" w:type="dxa"/>
          </w:tcPr>
          <w:p w14:paraId="7E662EDE"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OSH</w:t>
            </w:r>
          </w:p>
        </w:tc>
        <w:tc>
          <w:tcPr>
            <w:tcW w:w="6883" w:type="dxa"/>
          </w:tcPr>
          <w:p w14:paraId="7E662EDF"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Occupational Safety and Health</w:t>
            </w:r>
          </w:p>
        </w:tc>
      </w:tr>
      <w:tr w:rsidR="00CD73D4" w14:paraId="7E662EE3" w14:textId="77777777">
        <w:tc>
          <w:tcPr>
            <w:tcW w:w="1413" w:type="dxa"/>
          </w:tcPr>
          <w:p w14:paraId="7E662EE1"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OSHA</w:t>
            </w:r>
          </w:p>
        </w:tc>
        <w:tc>
          <w:tcPr>
            <w:tcW w:w="6883" w:type="dxa"/>
          </w:tcPr>
          <w:p w14:paraId="7E662EE2"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Occupational Safety and Health Administration</w:t>
            </w:r>
          </w:p>
        </w:tc>
      </w:tr>
      <w:tr w:rsidR="00CD73D4" w14:paraId="7E662EE6" w14:textId="77777777">
        <w:tc>
          <w:tcPr>
            <w:tcW w:w="1413" w:type="dxa"/>
          </w:tcPr>
          <w:p w14:paraId="7E662EE4"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WHO</w:t>
            </w:r>
          </w:p>
        </w:tc>
        <w:tc>
          <w:tcPr>
            <w:tcW w:w="6883" w:type="dxa"/>
          </w:tcPr>
          <w:p w14:paraId="7E662EE5"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World Health Organization</w:t>
            </w:r>
          </w:p>
        </w:tc>
      </w:tr>
      <w:tr w:rsidR="00CD73D4" w14:paraId="7E662EE9" w14:textId="77777777">
        <w:tc>
          <w:tcPr>
            <w:tcW w:w="1413" w:type="dxa"/>
          </w:tcPr>
          <w:p w14:paraId="7E662EE7"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PPE</w:t>
            </w:r>
          </w:p>
        </w:tc>
        <w:tc>
          <w:tcPr>
            <w:tcW w:w="6883" w:type="dxa"/>
          </w:tcPr>
          <w:p w14:paraId="7E662EE8"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 Protective Equipment</w:t>
            </w:r>
          </w:p>
        </w:tc>
      </w:tr>
      <w:tr w:rsidR="00CD73D4" w14:paraId="7E662EEC" w14:textId="77777777">
        <w:tc>
          <w:tcPr>
            <w:tcW w:w="1413" w:type="dxa"/>
          </w:tcPr>
          <w:p w14:paraId="7E662EEA"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CSF</w:t>
            </w:r>
          </w:p>
        </w:tc>
        <w:tc>
          <w:tcPr>
            <w:tcW w:w="6883" w:type="dxa"/>
          </w:tcPr>
          <w:p w14:paraId="7E662EEB"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Cerebrospinal Fluid</w:t>
            </w:r>
          </w:p>
        </w:tc>
      </w:tr>
      <w:tr w:rsidR="00CD73D4" w14:paraId="7E662EEF" w14:textId="77777777">
        <w:tc>
          <w:tcPr>
            <w:tcW w:w="1413" w:type="dxa"/>
          </w:tcPr>
          <w:p w14:paraId="7E662EED"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ELISA</w:t>
            </w:r>
          </w:p>
        </w:tc>
        <w:tc>
          <w:tcPr>
            <w:tcW w:w="6883" w:type="dxa"/>
          </w:tcPr>
          <w:p w14:paraId="7E662EEE"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Enzyme Linked Immunosorbent Assay</w:t>
            </w:r>
          </w:p>
        </w:tc>
      </w:tr>
      <w:tr w:rsidR="00CD73D4" w14:paraId="7E662EF2" w14:textId="77777777">
        <w:tc>
          <w:tcPr>
            <w:tcW w:w="1413" w:type="dxa"/>
          </w:tcPr>
          <w:p w14:paraId="7E662EF0"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PCR</w:t>
            </w:r>
          </w:p>
        </w:tc>
        <w:tc>
          <w:tcPr>
            <w:tcW w:w="6883" w:type="dxa"/>
          </w:tcPr>
          <w:p w14:paraId="7E662EF1"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Polymerase Chain Reaction</w:t>
            </w:r>
          </w:p>
        </w:tc>
      </w:tr>
      <w:tr w:rsidR="00CD73D4" w14:paraId="7E662EF5" w14:textId="77777777">
        <w:tc>
          <w:tcPr>
            <w:tcW w:w="1413" w:type="dxa"/>
          </w:tcPr>
          <w:p w14:paraId="7E662EF3"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CFT</w:t>
            </w:r>
          </w:p>
        </w:tc>
        <w:tc>
          <w:tcPr>
            <w:tcW w:w="6883" w:type="dxa"/>
          </w:tcPr>
          <w:p w14:paraId="7E662EF4"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Complements Fixation Test</w:t>
            </w:r>
          </w:p>
        </w:tc>
      </w:tr>
      <w:tr w:rsidR="00CD73D4" w14:paraId="7E662EF8" w14:textId="77777777">
        <w:tc>
          <w:tcPr>
            <w:tcW w:w="1413" w:type="dxa"/>
          </w:tcPr>
          <w:p w14:paraId="7E662EF6"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IFAT</w:t>
            </w:r>
          </w:p>
        </w:tc>
        <w:tc>
          <w:tcPr>
            <w:tcW w:w="6883" w:type="dxa"/>
          </w:tcPr>
          <w:p w14:paraId="7E662EF7"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Immunofluorescent Antibody Test</w:t>
            </w:r>
          </w:p>
        </w:tc>
      </w:tr>
      <w:tr w:rsidR="00CD73D4" w14:paraId="7E662EFB" w14:textId="77777777">
        <w:tc>
          <w:tcPr>
            <w:tcW w:w="1413" w:type="dxa"/>
          </w:tcPr>
          <w:p w14:paraId="7E662EF9"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ICT</w:t>
            </w:r>
          </w:p>
        </w:tc>
        <w:tc>
          <w:tcPr>
            <w:tcW w:w="6883" w:type="dxa"/>
          </w:tcPr>
          <w:p w14:paraId="7E662EFA"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Communication and Technology</w:t>
            </w:r>
          </w:p>
        </w:tc>
      </w:tr>
      <w:tr w:rsidR="00CD73D4" w14:paraId="7E662EFE" w14:textId="77777777">
        <w:tc>
          <w:tcPr>
            <w:tcW w:w="1413" w:type="dxa"/>
          </w:tcPr>
          <w:p w14:paraId="7E662EFC"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CBPP</w:t>
            </w:r>
          </w:p>
        </w:tc>
        <w:tc>
          <w:tcPr>
            <w:tcW w:w="6883" w:type="dxa"/>
          </w:tcPr>
          <w:p w14:paraId="7E662EFD"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Contagious Bovine Pleuropneumonia</w:t>
            </w:r>
          </w:p>
        </w:tc>
      </w:tr>
      <w:tr w:rsidR="00CD73D4" w14:paraId="7E662F01" w14:textId="77777777">
        <w:tc>
          <w:tcPr>
            <w:tcW w:w="1413" w:type="dxa"/>
          </w:tcPr>
          <w:p w14:paraId="7E662EFF"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CCPP</w:t>
            </w:r>
          </w:p>
        </w:tc>
        <w:tc>
          <w:tcPr>
            <w:tcW w:w="6883" w:type="dxa"/>
          </w:tcPr>
          <w:p w14:paraId="7E662F00"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Contagious Caprine Pleuropneumonia</w:t>
            </w:r>
          </w:p>
        </w:tc>
      </w:tr>
      <w:tr w:rsidR="00CD73D4" w14:paraId="7E662F04" w14:textId="77777777">
        <w:tc>
          <w:tcPr>
            <w:tcW w:w="1413" w:type="dxa"/>
          </w:tcPr>
          <w:p w14:paraId="7E662F02"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FMD</w:t>
            </w:r>
          </w:p>
        </w:tc>
        <w:tc>
          <w:tcPr>
            <w:tcW w:w="6883" w:type="dxa"/>
          </w:tcPr>
          <w:p w14:paraId="7E662F03"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Foot and Mouth Disease</w:t>
            </w:r>
          </w:p>
        </w:tc>
      </w:tr>
      <w:tr w:rsidR="00CD73D4" w14:paraId="7E662F07" w14:textId="77777777">
        <w:tc>
          <w:tcPr>
            <w:tcW w:w="1413" w:type="dxa"/>
          </w:tcPr>
          <w:p w14:paraId="7E662F05"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PPR</w:t>
            </w:r>
          </w:p>
        </w:tc>
        <w:tc>
          <w:tcPr>
            <w:tcW w:w="6883" w:type="dxa"/>
          </w:tcPr>
          <w:p w14:paraId="7E662F06" w14:textId="77777777" w:rsidR="00CD73D4" w:rsidRDefault="00D00622">
            <w:p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Peste</w:t>
            </w:r>
            <w:proofErr w:type="spellEnd"/>
            <w:r>
              <w:rPr>
                <w:rFonts w:ascii="Times New Roman" w:eastAsia="Times New Roman" w:hAnsi="Times New Roman" w:cs="Times New Roman"/>
                <w:color w:val="000000"/>
                <w:sz w:val="24"/>
                <w:szCs w:val="24"/>
              </w:rPr>
              <w:t xml:space="preserve"> des Petits Ruminants</w:t>
            </w:r>
          </w:p>
        </w:tc>
      </w:tr>
      <w:tr w:rsidR="00CD73D4" w14:paraId="7E662F0A" w14:textId="77777777">
        <w:tc>
          <w:tcPr>
            <w:tcW w:w="1413" w:type="dxa"/>
          </w:tcPr>
          <w:p w14:paraId="7E662F08"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ECF</w:t>
            </w:r>
          </w:p>
        </w:tc>
        <w:tc>
          <w:tcPr>
            <w:tcW w:w="6883" w:type="dxa"/>
          </w:tcPr>
          <w:p w14:paraId="7E662F09"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East Coast Fever</w:t>
            </w:r>
          </w:p>
        </w:tc>
      </w:tr>
      <w:tr w:rsidR="00CD73D4" w14:paraId="7E662F0D" w14:textId="77777777">
        <w:tc>
          <w:tcPr>
            <w:tcW w:w="1413" w:type="dxa"/>
          </w:tcPr>
          <w:p w14:paraId="7E662F0B"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RVF</w:t>
            </w:r>
          </w:p>
        </w:tc>
        <w:tc>
          <w:tcPr>
            <w:tcW w:w="6883" w:type="dxa"/>
          </w:tcPr>
          <w:p w14:paraId="7E662F0C"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Rift Valley Fever</w:t>
            </w:r>
          </w:p>
        </w:tc>
      </w:tr>
      <w:tr w:rsidR="00CD73D4" w14:paraId="7E662F10" w14:textId="77777777">
        <w:tc>
          <w:tcPr>
            <w:tcW w:w="1413" w:type="dxa"/>
          </w:tcPr>
          <w:p w14:paraId="7E662F0E"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LSD</w:t>
            </w:r>
          </w:p>
        </w:tc>
        <w:tc>
          <w:tcPr>
            <w:tcW w:w="6883" w:type="dxa"/>
          </w:tcPr>
          <w:p w14:paraId="7E662F0F"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Lumpy Skin Disease</w:t>
            </w:r>
          </w:p>
        </w:tc>
      </w:tr>
      <w:tr w:rsidR="00CD73D4" w14:paraId="7E662F13" w14:textId="77777777">
        <w:tc>
          <w:tcPr>
            <w:tcW w:w="1413" w:type="dxa"/>
          </w:tcPr>
          <w:p w14:paraId="7E662F11"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w:t>
            </w:r>
          </w:p>
        </w:tc>
        <w:tc>
          <w:tcPr>
            <w:tcW w:w="6883" w:type="dxa"/>
          </w:tcPr>
          <w:p w14:paraId="7E662F12"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Hydrogen Potential</w:t>
            </w:r>
          </w:p>
        </w:tc>
      </w:tr>
      <w:tr w:rsidR="00CD73D4" w14:paraId="7E662F16" w14:textId="77777777">
        <w:tc>
          <w:tcPr>
            <w:tcW w:w="1413" w:type="dxa"/>
          </w:tcPr>
          <w:p w14:paraId="7E662F14"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CN Ratio</w:t>
            </w:r>
          </w:p>
        </w:tc>
        <w:tc>
          <w:tcPr>
            <w:tcW w:w="6883" w:type="dxa"/>
          </w:tcPr>
          <w:p w14:paraId="7E662F15"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Carbon Nitrogen Ratio</w:t>
            </w:r>
          </w:p>
        </w:tc>
      </w:tr>
      <w:tr w:rsidR="00CD73D4" w14:paraId="7E662F19" w14:textId="77777777">
        <w:tc>
          <w:tcPr>
            <w:tcW w:w="1413" w:type="dxa"/>
          </w:tcPr>
          <w:p w14:paraId="7E662F17"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Ig</w:t>
            </w:r>
          </w:p>
        </w:tc>
        <w:tc>
          <w:tcPr>
            <w:tcW w:w="6883" w:type="dxa"/>
          </w:tcPr>
          <w:p w14:paraId="7E662F18"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Immunoglobulin</w:t>
            </w:r>
          </w:p>
        </w:tc>
      </w:tr>
      <w:tr w:rsidR="00CD73D4" w14:paraId="7E662F1C" w14:textId="77777777">
        <w:tc>
          <w:tcPr>
            <w:tcW w:w="1413" w:type="dxa"/>
          </w:tcPr>
          <w:p w14:paraId="7E662F1A"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Soil EC</w:t>
            </w:r>
          </w:p>
        </w:tc>
        <w:tc>
          <w:tcPr>
            <w:tcW w:w="6883" w:type="dxa"/>
          </w:tcPr>
          <w:p w14:paraId="7E662F1B"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Soil Electrical Conductivity</w:t>
            </w:r>
          </w:p>
        </w:tc>
      </w:tr>
      <w:tr w:rsidR="00CD73D4" w14:paraId="7E662F1F" w14:textId="77777777">
        <w:tc>
          <w:tcPr>
            <w:tcW w:w="1413" w:type="dxa"/>
          </w:tcPr>
          <w:p w14:paraId="7E662F1D"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DNA</w:t>
            </w:r>
          </w:p>
        </w:tc>
        <w:tc>
          <w:tcPr>
            <w:tcW w:w="6883" w:type="dxa"/>
          </w:tcPr>
          <w:p w14:paraId="7E662F1E"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Deoxyribonucleic Acid</w:t>
            </w:r>
          </w:p>
        </w:tc>
      </w:tr>
      <w:tr w:rsidR="00CD73D4" w14:paraId="7E662F22" w14:textId="77777777">
        <w:tc>
          <w:tcPr>
            <w:tcW w:w="1413" w:type="dxa"/>
          </w:tcPr>
          <w:p w14:paraId="7E662F20"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RNA</w:t>
            </w:r>
          </w:p>
        </w:tc>
        <w:tc>
          <w:tcPr>
            <w:tcW w:w="6883" w:type="dxa"/>
          </w:tcPr>
          <w:p w14:paraId="7E662F21"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Ribonucleic Acid</w:t>
            </w:r>
          </w:p>
        </w:tc>
      </w:tr>
      <w:tr w:rsidR="00CD73D4" w14:paraId="7E662F25" w14:textId="77777777">
        <w:tc>
          <w:tcPr>
            <w:tcW w:w="1413" w:type="dxa"/>
          </w:tcPr>
          <w:p w14:paraId="7E662F23"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HACCP</w:t>
            </w:r>
          </w:p>
        </w:tc>
        <w:tc>
          <w:tcPr>
            <w:tcW w:w="6883" w:type="dxa"/>
          </w:tcPr>
          <w:p w14:paraId="7E662F24"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Hazard Analysis Critical Control Point</w:t>
            </w:r>
          </w:p>
        </w:tc>
      </w:tr>
      <w:tr w:rsidR="00CD73D4" w14:paraId="7E662F28" w14:textId="77777777">
        <w:trPr>
          <w:trHeight w:val="90"/>
        </w:trPr>
        <w:tc>
          <w:tcPr>
            <w:tcW w:w="1413" w:type="dxa"/>
          </w:tcPr>
          <w:p w14:paraId="7E662F26"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NCD</w:t>
            </w:r>
          </w:p>
        </w:tc>
        <w:tc>
          <w:tcPr>
            <w:tcW w:w="6883" w:type="dxa"/>
          </w:tcPr>
          <w:p w14:paraId="7E662F27"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Newcastle Disease</w:t>
            </w:r>
          </w:p>
        </w:tc>
      </w:tr>
      <w:tr w:rsidR="00CD73D4" w14:paraId="7E662F2B" w14:textId="77777777">
        <w:tc>
          <w:tcPr>
            <w:tcW w:w="1413" w:type="dxa"/>
          </w:tcPr>
          <w:p w14:paraId="7E662F29"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ANOVA</w:t>
            </w:r>
          </w:p>
        </w:tc>
        <w:tc>
          <w:tcPr>
            <w:tcW w:w="6883" w:type="dxa"/>
          </w:tcPr>
          <w:p w14:paraId="7E662F2A"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Variance</w:t>
            </w:r>
          </w:p>
        </w:tc>
      </w:tr>
      <w:tr w:rsidR="00CD73D4" w14:paraId="7E662F2E" w14:textId="77777777">
        <w:tc>
          <w:tcPr>
            <w:tcW w:w="1413" w:type="dxa"/>
          </w:tcPr>
          <w:p w14:paraId="7E662F2C"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ILRI</w:t>
            </w:r>
          </w:p>
        </w:tc>
        <w:tc>
          <w:tcPr>
            <w:tcW w:w="6883" w:type="dxa"/>
          </w:tcPr>
          <w:p w14:paraId="7E662F2D"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International Livestock Research Institute</w:t>
            </w:r>
          </w:p>
        </w:tc>
      </w:tr>
      <w:tr w:rsidR="00CD73D4" w14:paraId="7E662F31" w14:textId="77777777">
        <w:tc>
          <w:tcPr>
            <w:tcW w:w="1413" w:type="dxa"/>
          </w:tcPr>
          <w:p w14:paraId="7E662F2F"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HIV/AIDS</w:t>
            </w:r>
          </w:p>
        </w:tc>
        <w:tc>
          <w:tcPr>
            <w:tcW w:w="6883" w:type="dxa"/>
          </w:tcPr>
          <w:p w14:paraId="7E662F30"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Human Immunodeficiency Virus and Acquired Immune deficiency Syndrome</w:t>
            </w:r>
          </w:p>
        </w:tc>
      </w:tr>
      <w:tr w:rsidR="00CD73D4" w14:paraId="7E662F34" w14:textId="77777777">
        <w:tc>
          <w:tcPr>
            <w:tcW w:w="1413" w:type="dxa"/>
          </w:tcPr>
          <w:p w14:paraId="7E662F32"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STI</w:t>
            </w:r>
          </w:p>
        </w:tc>
        <w:tc>
          <w:tcPr>
            <w:tcW w:w="6883" w:type="dxa"/>
          </w:tcPr>
          <w:p w14:paraId="7E662F33"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Sexual Transmitted Infection</w:t>
            </w:r>
          </w:p>
        </w:tc>
      </w:tr>
      <w:tr w:rsidR="00CD73D4" w14:paraId="7E662F37" w14:textId="77777777">
        <w:tc>
          <w:tcPr>
            <w:tcW w:w="1413" w:type="dxa"/>
          </w:tcPr>
          <w:p w14:paraId="7E662F35"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ARVs</w:t>
            </w:r>
          </w:p>
        </w:tc>
        <w:tc>
          <w:tcPr>
            <w:tcW w:w="6883" w:type="dxa"/>
          </w:tcPr>
          <w:p w14:paraId="7E662F36"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Antiretrovirals </w:t>
            </w:r>
          </w:p>
        </w:tc>
      </w:tr>
      <w:tr w:rsidR="00CD73D4" w14:paraId="7E662F3A" w14:textId="77777777">
        <w:tc>
          <w:tcPr>
            <w:tcW w:w="1413" w:type="dxa"/>
          </w:tcPr>
          <w:p w14:paraId="7E662F38"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AMIS</w:t>
            </w:r>
          </w:p>
        </w:tc>
        <w:tc>
          <w:tcPr>
            <w:tcW w:w="6883" w:type="dxa"/>
          </w:tcPr>
          <w:p w14:paraId="7E662F39"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Agricultural Marketing Information System</w:t>
            </w:r>
          </w:p>
        </w:tc>
      </w:tr>
      <w:tr w:rsidR="00CD73D4" w14:paraId="7E662F3D" w14:textId="77777777">
        <w:tc>
          <w:tcPr>
            <w:tcW w:w="1413" w:type="dxa"/>
          </w:tcPr>
          <w:p w14:paraId="7E662F3B"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w:t>
            </w:r>
          </w:p>
        </w:tc>
        <w:tc>
          <w:tcPr>
            <w:tcW w:w="6883" w:type="dxa"/>
          </w:tcPr>
          <w:p w14:paraId="7E662F3C"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Biochemical Oxygen Demand</w:t>
            </w:r>
          </w:p>
        </w:tc>
      </w:tr>
    </w:tbl>
    <w:p w14:paraId="7E662F3E" w14:textId="77777777" w:rsidR="00CD73D4" w:rsidRDefault="00CD73D4">
      <w:pPr>
        <w:spacing w:after="0" w:line="360" w:lineRule="auto"/>
        <w:rPr>
          <w:rFonts w:ascii="Times New Roman" w:eastAsia="Times New Roman" w:hAnsi="Times New Roman" w:cs="Times New Roman"/>
          <w:color w:val="000000"/>
          <w:sz w:val="24"/>
          <w:szCs w:val="24"/>
        </w:rPr>
      </w:pPr>
    </w:p>
    <w:p w14:paraId="7E662F3F" w14:textId="77777777" w:rsidR="00CD73D4" w:rsidRDefault="00CD73D4">
      <w:pPr>
        <w:spacing w:after="0" w:line="360" w:lineRule="auto"/>
        <w:rPr>
          <w:rFonts w:ascii="Times New Roman" w:hAnsi="Times New Roman" w:cs="Times New Roman"/>
          <w:sz w:val="24"/>
          <w:szCs w:val="24"/>
        </w:rPr>
      </w:pPr>
    </w:p>
    <w:p w14:paraId="7E662F40" w14:textId="77777777" w:rsidR="00CD73D4" w:rsidRDefault="00CD73D4">
      <w:pPr>
        <w:spacing w:after="0" w:line="360" w:lineRule="auto"/>
        <w:rPr>
          <w:rFonts w:ascii="Times New Roman" w:hAnsi="Times New Roman" w:cs="Times New Roman"/>
          <w:sz w:val="24"/>
          <w:szCs w:val="24"/>
        </w:rPr>
      </w:pPr>
    </w:p>
    <w:p w14:paraId="7E662F41" w14:textId="77777777" w:rsidR="00CD73D4" w:rsidRDefault="00CD73D4">
      <w:pPr>
        <w:spacing w:after="0" w:line="360" w:lineRule="auto"/>
        <w:rPr>
          <w:rFonts w:ascii="Times New Roman" w:hAnsi="Times New Roman" w:cs="Times New Roman"/>
          <w:sz w:val="24"/>
          <w:szCs w:val="24"/>
        </w:rPr>
      </w:pPr>
    </w:p>
    <w:p w14:paraId="7E662F42" w14:textId="77777777" w:rsidR="00CD73D4" w:rsidRDefault="00CD73D4">
      <w:pPr>
        <w:spacing w:after="0" w:line="360" w:lineRule="auto"/>
        <w:rPr>
          <w:rFonts w:ascii="Times New Roman" w:hAnsi="Times New Roman" w:cs="Times New Roman"/>
          <w:sz w:val="24"/>
          <w:szCs w:val="24"/>
        </w:rPr>
      </w:pPr>
    </w:p>
    <w:p w14:paraId="7E662F43" w14:textId="77777777" w:rsidR="00CD73D4" w:rsidRDefault="00CD73D4">
      <w:pPr>
        <w:spacing w:after="0" w:line="360" w:lineRule="auto"/>
        <w:rPr>
          <w:rFonts w:ascii="Times New Roman" w:hAnsi="Times New Roman" w:cs="Times New Roman"/>
          <w:sz w:val="24"/>
          <w:szCs w:val="24"/>
        </w:rPr>
      </w:pPr>
    </w:p>
    <w:p w14:paraId="7E662F44" w14:textId="77777777" w:rsidR="00CD73D4" w:rsidRDefault="00CD73D4">
      <w:pPr>
        <w:spacing w:after="0" w:line="360" w:lineRule="auto"/>
        <w:rPr>
          <w:rFonts w:ascii="Times New Roman" w:hAnsi="Times New Roman" w:cs="Times New Roman"/>
          <w:sz w:val="24"/>
          <w:szCs w:val="24"/>
        </w:rPr>
      </w:pPr>
    </w:p>
    <w:p w14:paraId="7E662F45" w14:textId="77777777" w:rsidR="00CD73D4" w:rsidRDefault="00CD73D4">
      <w:pPr>
        <w:spacing w:after="0" w:line="360" w:lineRule="auto"/>
        <w:rPr>
          <w:rFonts w:ascii="Times New Roman" w:hAnsi="Times New Roman" w:cs="Times New Roman"/>
          <w:sz w:val="24"/>
          <w:szCs w:val="24"/>
        </w:rPr>
      </w:pPr>
    </w:p>
    <w:p w14:paraId="7E662F46" w14:textId="77777777" w:rsidR="00CD73D4" w:rsidRDefault="00CD73D4">
      <w:pPr>
        <w:spacing w:after="0" w:line="360" w:lineRule="auto"/>
        <w:rPr>
          <w:rFonts w:ascii="Times New Roman" w:hAnsi="Times New Roman" w:cs="Times New Roman"/>
          <w:sz w:val="24"/>
          <w:szCs w:val="24"/>
        </w:rPr>
      </w:pPr>
    </w:p>
    <w:p w14:paraId="7E662F47" w14:textId="77777777" w:rsidR="00CD73D4" w:rsidRDefault="00CD73D4">
      <w:pPr>
        <w:spacing w:after="0" w:line="360" w:lineRule="auto"/>
        <w:rPr>
          <w:rFonts w:ascii="Times New Roman" w:hAnsi="Times New Roman" w:cs="Times New Roman"/>
          <w:sz w:val="24"/>
          <w:szCs w:val="24"/>
          <w:lang w:eastAsia="fr-FR"/>
        </w:rPr>
      </w:pPr>
    </w:p>
    <w:p w14:paraId="7E662F48" w14:textId="77777777" w:rsidR="00CD73D4" w:rsidRDefault="00D00622">
      <w:pPr>
        <w:spacing w:after="0" w:line="360"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ab/>
      </w:r>
    </w:p>
    <w:p w14:paraId="7E662F49" w14:textId="77777777" w:rsidR="00CD73D4" w:rsidRDefault="00CD73D4">
      <w:pPr>
        <w:spacing w:after="0" w:line="360" w:lineRule="auto"/>
        <w:rPr>
          <w:rFonts w:ascii="Times New Roman" w:hAnsi="Times New Roman" w:cs="Times New Roman"/>
          <w:sz w:val="24"/>
          <w:szCs w:val="24"/>
          <w:lang w:val="en-ZA" w:eastAsia="fr-FR"/>
        </w:rPr>
      </w:pPr>
    </w:p>
    <w:p w14:paraId="7E662F4A" w14:textId="77777777" w:rsidR="00CD73D4" w:rsidRDefault="00D00622">
      <w:pPr>
        <w:rPr>
          <w:rFonts w:ascii="Times New Roman" w:hAnsi="Times New Roman" w:cs="Times New Roman"/>
          <w:sz w:val="24"/>
          <w:szCs w:val="24"/>
        </w:rPr>
      </w:pPr>
      <w:bookmarkStart w:id="24" w:name="_Toc166236471"/>
      <w:bookmarkStart w:id="25" w:name="_Toc5469"/>
      <w:r>
        <w:rPr>
          <w:rFonts w:ascii="Times New Roman" w:hAnsi="Times New Roman" w:cs="Times New Roman"/>
          <w:sz w:val="24"/>
          <w:szCs w:val="24"/>
        </w:rPr>
        <w:br w:type="page"/>
      </w:r>
    </w:p>
    <w:p w14:paraId="7E662F4B" w14:textId="77777777" w:rsidR="00CD73D4" w:rsidRDefault="00D00622">
      <w:pPr>
        <w:pStyle w:val="Heading1"/>
        <w:spacing w:before="0" w:after="0" w:line="360" w:lineRule="auto"/>
        <w:ind w:left="90"/>
        <w:jc w:val="center"/>
        <w:rPr>
          <w:rFonts w:ascii="Times New Roman" w:hAnsi="Times New Roman" w:cs="Times New Roman"/>
          <w:color w:val="FF0000"/>
          <w:sz w:val="24"/>
          <w:szCs w:val="24"/>
        </w:rPr>
      </w:pPr>
      <w:bookmarkStart w:id="26" w:name="_Toc197067685"/>
      <w:r>
        <w:rPr>
          <w:rFonts w:ascii="Times New Roman" w:hAnsi="Times New Roman" w:cs="Times New Roman"/>
          <w:sz w:val="24"/>
          <w:szCs w:val="24"/>
        </w:rPr>
        <w:lastRenderedPageBreak/>
        <w:t>KEY TO ISCED UNIT CODE</w:t>
      </w: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7E6655C1" wp14:editId="7E6655C2">
                <wp:simplePos x="0" y="0"/>
                <wp:positionH relativeFrom="column">
                  <wp:posOffset>-297815</wp:posOffset>
                </wp:positionH>
                <wp:positionV relativeFrom="paragraph">
                  <wp:posOffset>372745</wp:posOffset>
                </wp:positionV>
                <wp:extent cx="6010910" cy="4047490"/>
                <wp:effectExtent l="0" t="5080" r="8890" b="1270"/>
                <wp:wrapNone/>
                <wp:docPr id="1" name="Group 1"/>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272223048" name="Rectangle 272223048"/>
                        <wps:cNvSpPr>
                          <a:spLocks noChangeArrowheads="1"/>
                        </wps:cNvSpPr>
                        <wps:spPr bwMode="auto">
                          <a:xfrm>
                            <a:off x="1214" y="5355"/>
                            <a:ext cx="2430" cy="690"/>
                          </a:xfrm>
                          <a:prstGeom prst="rect">
                            <a:avLst/>
                          </a:prstGeom>
                          <a:solidFill>
                            <a:srgbClr val="FFFFFF"/>
                          </a:solidFill>
                          <a:ln>
                            <a:noFill/>
                          </a:ln>
                        </wps:spPr>
                        <wps:txbx>
                          <w:txbxContent>
                            <w:p w14:paraId="7E6655DF" w14:textId="77777777" w:rsidR="00CD73D4" w:rsidRDefault="00D00622">
                              <w:pPr>
                                <w:rPr>
                                  <w:b/>
                                </w:rPr>
                              </w:pPr>
                              <w:r>
                                <w:rPr>
                                  <w:b/>
                                </w:rPr>
                                <w:t>Sector / Industry</w:t>
                              </w:r>
                            </w:p>
                          </w:txbxContent>
                        </wps:txbx>
                        <wps:bodyPr rot="0" vert="horz" wrap="square" lIns="91440" tIns="45720" rIns="91440" bIns="45720" anchor="t" anchorCtr="0" upright="1">
                          <a:noAutofit/>
                        </wps:bodyPr>
                      </wps:wsp>
                      <wps:wsp>
                        <wps:cNvPr id="112003659" name="Rectangle 112003659"/>
                        <wps:cNvSpPr>
                          <a:spLocks noChangeArrowheads="1"/>
                        </wps:cNvSpPr>
                        <wps:spPr bwMode="auto">
                          <a:xfrm>
                            <a:off x="1260" y="6148"/>
                            <a:ext cx="2430" cy="450"/>
                          </a:xfrm>
                          <a:prstGeom prst="rect">
                            <a:avLst/>
                          </a:prstGeom>
                          <a:solidFill>
                            <a:srgbClr val="FFFFFF"/>
                          </a:solidFill>
                          <a:ln>
                            <a:noFill/>
                          </a:ln>
                        </wps:spPr>
                        <wps:txbx>
                          <w:txbxContent>
                            <w:p w14:paraId="7E6655E0" w14:textId="77777777" w:rsidR="00CD73D4" w:rsidRDefault="00D00622">
                              <w:pPr>
                                <w:rPr>
                                  <w:b/>
                                </w:rPr>
                              </w:pPr>
                              <w:r>
                                <w:rPr>
                                  <w:b/>
                                </w:rPr>
                                <w:t xml:space="preserve">Sub Sector </w:t>
                              </w:r>
                            </w:p>
                          </w:txbxContent>
                        </wps:txbx>
                        <wps:bodyPr rot="0" vert="horz" wrap="square" lIns="91440" tIns="45720" rIns="91440" bIns="45720" anchor="t" anchorCtr="0" upright="1">
                          <a:noAutofit/>
                        </wps:bodyPr>
                      </wps:wsp>
                      <wps:wsp>
                        <wps:cNvPr id="1045732957" name="Rectangle 1045732957"/>
                        <wps:cNvSpPr>
                          <a:spLocks noChangeArrowheads="1"/>
                        </wps:cNvSpPr>
                        <wps:spPr bwMode="auto">
                          <a:xfrm>
                            <a:off x="1260" y="6897"/>
                            <a:ext cx="2430" cy="450"/>
                          </a:xfrm>
                          <a:prstGeom prst="rect">
                            <a:avLst/>
                          </a:prstGeom>
                          <a:solidFill>
                            <a:srgbClr val="FFFFFF"/>
                          </a:solidFill>
                          <a:ln>
                            <a:noFill/>
                          </a:ln>
                        </wps:spPr>
                        <wps:txbx>
                          <w:txbxContent>
                            <w:p w14:paraId="7E6655E1" w14:textId="77777777" w:rsidR="00CD73D4" w:rsidRDefault="00D00622">
                              <w:pPr>
                                <w:rPr>
                                  <w:b/>
                                </w:rPr>
                              </w:pPr>
                              <w:r>
                                <w:rPr>
                                  <w:b/>
                                </w:rPr>
                                <w:t>Occupational Area</w:t>
                              </w:r>
                            </w:p>
                          </w:txbxContent>
                        </wps:txbx>
                        <wps:bodyPr rot="0" vert="horz" wrap="square" lIns="91440" tIns="45720" rIns="91440" bIns="45720" anchor="t" anchorCtr="0" upright="1">
                          <a:noAutofit/>
                        </wps:bodyPr>
                      </wps:wsp>
                      <wps:wsp>
                        <wps:cNvPr id="1565746341" name="Rectangle 1565746341"/>
                        <wps:cNvSpPr>
                          <a:spLocks noChangeArrowheads="1"/>
                        </wps:cNvSpPr>
                        <wps:spPr bwMode="auto">
                          <a:xfrm>
                            <a:off x="7965" y="5355"/>
                            <a:ext cx="2430" cy="450"/>
                          </a:xfrm>
                          <a:prstGeom prst="rect">
                            <a:avLst/>
                          </a:prstGeom>
                          <a:solidFill>
                            <a:srgbClr val="FFFFFF"/>
                          </a:solidFill>
                          <a:ln>
                            <a:noFill/>
                          </a:ln>
                        </wps:spPr>
                        <wps:txbx>
                          <w:txbxContent>
                            <w:p w14:paraId="7E6655E2" w14:textId="77777777" w:rsidR="00CD73D4" w:rsidRDefault="00D00622">
                              <w:pPr>
                                <w:rPr>
                                  <w:b/>
                                </w:rPr>
                              </w:pPr>
                              <w:r>
                                <w:rPr>
                                  <w:b/>
                                </w:rPr>
                                <w:t>Version Control</w:t>
                              </w:r>
                            </w:p>
                          </w:txbxContent>
                        </wps:txbx>
                        <wps:bodyPr rot="0" vert="horz" wrap="square" lIns="91440" tIns="45720" rIns="91440" bIns="45720" anchor="t" anchorCtr="0" upright="1">
                          <a:noAutofit/>
                        </wps:bodyPr>
                      </wps:wsp>
                      <wps:wsp>
                        <wps:cNvPr id="732538384" name="Rectangle 732538384"/>
                        <wps:cNvSpPr>
                          <a:spLocks noChangeArrowheads="1"/>
                        </wps:cNvSpPr>
                        <wps:spPr bwMode="auto">
                          <a:xfrm>
                            <a:off x="7965" y="6120"/>
                            <a:ext cx="2430" cy="675"/>
                          </a:xfrm>
                          <a:prstGeom prst="rect">
                            <a:avLst/>
                          </a:prstGeom>
                          <a:solidFill>
                            <a:srgbClr val="FFFFFF"/>
                          </a:solidFill>
                          <a:ln>
                            <a:noFill/>
                          </a:ln>
                        </wps:spPr>
                        <wps:txbx>
                          <w:txbxContent>
                            <w:p w14:paraId="7E6655E3" w14:textId="77777777" w:rsidR="00CD73D4" w:rsidRDefault="00D00622">
                              <w:pPr>
                                <w:rPr>
                                  <w:b/>
                                </w:rPr>
                              </w:pPr>
                              <w:r>
                                <w:rPr>
                                  <w:b/>
                                </w:rPr>
                                <w:t>Unit of Competence Number</w:t>
                              </w:r>
                            </w:p>
                          </w:txbxContent>
                        </wps:txbx>
                        <wps:bodyPr rot="0" vert="horz" wrap="square" lIns="91440" tIns="45720" rIns="91440" bIns="45720" anchor="t" anchorCtr="0" upright="1">
                          <a:noAutofit/>
                        </wps:bodyPr>
                      </wps:wsp>
                      <wps:wsp>
                        <wps:cNvPr id="1218185433" name="Rectangle 1218185433"/>
                        <wps:cNvSpPr>
                          <a:spLocks noChangeArrowheads="1"/>
                        </wps:cNvSpPr>
                        <wps:spPr bwMode="auto">
                          <a:xfrm>
                            <a:off x="7950" y="6735"/>
                            <a:ext cx="2925" cy="1080"/>
                          </a:xfrm>
                          <a:prstGeom prst="rect">
                            <a:avLst/>
                          </a:prstGeom>
                          <a:solidFill>
                            <a:srgbClr val="FFFFFF"/>
                          </a:solidFill>
                          <a:ln>
                            <a:noFill/>
                          </a:ln>
                        </wps:spPr>
                        <wps:txbx>
                          <w:txbxContent>
                            <w:p w14:paraId="7E6655E4" w14:textId="77777777" w:rsidR="00CD73D4" w:rsidRDefault="00D00622">
                              <w:pPr>
                                <w:rPr>
                                  <w:b/>
                                </w:rPr>
                              </w:pPr>
                              <w:r>
                                <w:rPr>
                                  <w:b/>
                                </w:rPr>
                                <w:t>ISCED level, Programme Orientation and Level of Completion</w:t>
                              </w:r>
                            </w:p>
                          </w:txbxContent>
                        </wps:txbx>
                        <wps:bodyPr rot="0" vert="horz" wrap="square" lIns="91440" tIns="45720" rIns="91440" bIns="45720" anchor="t" anchorCtr="0" upright="1">
                          <a:noAutofit/>
                        </wps:bodyPr>
                      </wps:wsp>
                      <wps:wsp>
                        <wps:cNvPr id="161215595" name="Rectangle 161215595"/>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7E6655E5" w14:textId="77777777" w:rsidR="00CD73D4" w:rsidRDefault="00D00622">
                              <w:r>
                                <w:t>xx</w:t>
                              </w:r>
                            </w:p>
                          </w:txbxContent>
                        </wps:txbx>
                        <wps:bodyPr rot="0" vert="horz" wrap="square" lIns="91440" tIns="45720" rIns="91440" bIns="45720" anchor="t" anchorCtr="0" upright="1">
                          <a:noAutofit/>
                        </wps:bodyPr>
                      </wps:wsp>
                      <wps:wsp>
                        <wps:cNvPr id="381466434" name="Rectangle 381466434"/>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7E6655E6" w14:textId="77777777" w:rsidR="00CD73D4" w:rsidRDefault="00D00622">
                              <w:r>
                                <w:t>x</w:t>
                              </w:r>
                            </w:p>
                          </w:txbxContent>
                        </wps:txbx>
                        <wps:bodyPr rot="0" vert="horz" wrap="square" lIns="91440" tIns="45720" rIns="91440" bIns="45720" anchor="t" anchorCtr="0" upright="1">
                          <a:noAutofit/>
                        </wps:bodyPr>
                      </wps:wsp>
                      <wps:wsp>
                        <wps:cNvPr id="827043733" name="Rectangle 827043733"/>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7E6655E7" w14:textId="77777777" w:rsidR="00CD73D4" w:rsidRDefault="00D00622">
                              <w:r>
                                <w:t>xxx</w:t>
                              </w:r>
                            </w:p>
                          </w:txbxContent>
                        </wps:txbx>
                        <wps:bodyPr rot="0" vert="horz" wrap="square" lIns="91440" tIns="45720" rIns="91440" bIns="45720" anchor="t" anchorCtr="0" upright="1">
                          <a:noAutofit/>
                        </wps:bodyPr>
                      </wps:wsp>
                      <wps:wsp>
                        <wps:cNvPr id="1271633542" name="Rectangle 1271633542"/>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7E6655E8" w14:textId="77777777" w:rsidR="00CD73D4" w:rsidRDefault="00D00622">
                              <w:r>
                                <w:t>x</w:t>
                              </w:r>
                            </w:p>
                          </w:txbxContent>
                        </wps:txbx>
                        <wps:bodyPr rot="0" vert="horz" wrap="square" lIns="91440" tIns="45720" rIns="91440" bIns="45720" anchor="t" anchorCtr="0" upright="1">
                          <a:noAutofit/>
                        </wps:bodyPr>
                      </wps:wsp>
                      <wps:wsp>
                        <wps:cNvPr id="161834791" name="Rectangle 161834791"/>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7E6655E9" w14:textId="77777777" w:rsidR="00CD73D4" w:rsidRDefault="00D00622">
                              <w:r>
                                <w:t>xx</w:t>
                              </w:r>
                            </w:p>
                          </w:txbxContent>
                        </wps:txbx>
                        <wps:bodyPr rot="0" vert="horz" wrap="square" lIns="91440" tIns="45720" rIns="91440" bIns="45720" anchor="t" anchorCtr="0" upright="1">
                          <a:noAutofit/>
                        </wps:bodyPr>
                      </wps:wsp>
                      <wps:wsp>
                        <wps:cNvPr id="784197718" name="Rectangle 784197718"/>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7E6655EA" w14:textId="77777777" w:rsidR="00CD73D4" w:rsidRDefault="00D00622">
                              <w:r>
                                <w:t>x</w:t>
                              </w:r>
                            </w:p>
                          </w:txbxContent>
                        </wps:txbx>
                        <wps:bodyPr rot="0" vert="horz" wrap="square" lIns="91440" tIns="45720" rIns="91440" bIns="45720" anchor="t" anchorCtr="0" upright="1">
                          <a:noAutofit/>
                        </wps:bodyPr>
                      </wps:wsp>
                      <wpg:grpSp>
                        <wpg:cNvPr id="36010281" name="Group 36010281"/>
                        <wpg:cNvGrpSpPr/>
                        <wpg:grpSpPr>
                          <a:xfrm>
                            <a:off x="3360" y="4983"/>
                            <a:ext cx="2204" cy="2024"/>
                            <a:chOff x="3481" y="5132"/>
                            <a:chExt cx="2113" cy="1738"/>
                          </a:xfrm>
                        </wpg:grpSpPr>
                        <wps:wsp>
                          <wps:cNvPr id="1132316561" name="Straight Arrow Connector 1132316561"/>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106404335" name="Straight Arrow Connector 106404335"/>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355526160" name="Group 355526160"/>
                        <wpg:cNvGrpSpPr/>
                        <wpg:grpSpPr>
                          <a:xfrm>
                            <a:off x="2579" y="4983"/>
                            <a:ext cx="2640" cy="1287"/>
                            <a:chOff x="2576" y="5084"/>
                            <a:chExt cx="3040" cy="1700"/>
                          </a:xfrm>
                        </wpg:grpSpPr>
                        <wps:wsp>
                          <wps:cNvPr id="243991865" name="Straight Arrow Connector 24399186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222101586" name="Straight Arrow Connector 122210158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942220222" name="Group 942220222"/>
                        <wpg:cNvGrpSpPr/>
                        <wpg:grpSpPr>
                          <a:xfrm>
                            <a:off x="3149" y="4981"/>
                            <a:ext cx="1506" cy="495"/>
                            <a:chOff x="3153" y="5249"/>
                            <a:chExt cx="2201" cy="1446"/>
                          </a:xfrm>
                        </wpg:grpSpPr>
                        <wps:wsp>
                          <wps:cNvPr id="765359365" name="Straight Arrow Connector 765359365"/>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1081478970" name="Straight Arrow Connector 1081478970"/>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267728758" name="Group 267728758"/>
                        <wpg:cNvGrpSpPr/>
                        <wpg:grpSpPr>
                          <a:xfrm>
                            <a:off x="6104" y="4980"/>
                            <a:ext cx="1846" cy="1995"/>
                            <a:chOff x="6105" y="5160"/>
                            <a:chExt cx="1125" cy="1830"/>
                          </a:xfrm>
                        </wpg:grpSpPr>
                        <wps:wsp>
                          <wps:cNvPr id="1699297063" name="Straight Arrow Connector 169929706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2039548097" name="Straight Arrow Connector 2039548097"/>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75116262" name="Group 175116262"/>
                        <wpg:cNvGrpSpPr/>
                        <wpg:grpSpPr>
                          <a:xfrm>
                            <a:off x="6615" y="4984"/>
                            <a:ext cx="1350" cy="1257"/>
                            <a:chOff x="6105" y="5233"/>
                            <a:chExt cx="1125" cy="1757"/>
                          </a:xfrm>
                        </wpg:grpSpPr>
                        <wps:wsp>
                          <wps:cNvPr id="498704604" name="Straight Arrow Connector 498704604"/>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490328759" name="Straight Arrow Connector 490328759"/>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358059270" name="Group 1358059270"/>
                        <wpg:cNvGrpSpPr/>
                        <wpg:grpSpPr>
                          <a:xfrm>
                            <a:off x="6974" y="4984"/>
                            <a:ext cx="962" cy="476"/>
                            <a:chOff x="6104" y="5282"/>
                            <a:chExt cx="1126" cy="1708"/>
                          </a:xfrm>
                        </wpg:grpSpPr>
                        <wps:wsp>
                          <wps:cNvPr id="1874705840" name="Straight Arrow Connector 187470584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1664796946" name="Straight Arrow Connector 1664796946"/>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7E6655C1" id="Group 1" o:spid="_x0000_s1026" style="position:absolute;left:0;text-align:left;margin-left:-23.45pt;margin-top:29.35pt;width:473.3pt;height:318.7pt;z-index:251660288"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">
                <v:rect id="Rectangle 272223048"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" stroked="f">
                  <v:textbox>
                    <w:txbxContent>
                      <w:p w14:paraId="7E6655DF" w14:textId="77777777" w:rsidR="00CD73D4" w:rsidRDefault="00D00622">
                        <w:pPr>
                          <w:rPr>
                            <w:b/>
                          </w:rPr>
                        </w:pPr>
                        <w:r>
                          <w:rPr>
                            <w:b/>
                          </w:rPr>
                          <w:t>Sector / Industry</w:t>
                        </w:r>
                      </w:p>
                    </w:txbxContent>
                  </v:textbox>
                </v:rect>
                <v:rect id="Rectangle 112003659"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" stroked="f">
                  <v:textbox>
                    <w:txbxContent>
                      <w:p w14:paraId="7E6655E0" w14:textId="77777777" w:rsidR="00CD73D4" w:rsidRDefault="00D00622">
                        <w:pPr>
                          <w:rPr>
                            <w:b/>
                          </w:rPr>
                        </w:pPr>
                        <w:r>
                          <w:rPr>
                            <w:b/>
                          </w:rPr>
                          <w:t xml:space="preserve">Sub Sector </w:t>
                        </w:r>
                      </w:p>
                    </w:txbxContent>
                  </v:textbox>
                </v:rect>
                <v:rect id="Rectangle 1045732957"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" stroked="f">
                  <v:textbox>
                    <w:txbxContent>
                      <w:p w14:paraId="7E6655E1" w14:textId="77777777" w:rsidR="00CD73D4" w:rsidRDefault="00D00622">
                        <w:pPr>
                          <w:rPr>
                            <w:b/>
                          </w:rPr>
                        </w:pPr>
                        <w:r>
                          <w:rPr>
                            <w:b/>
                          </w:rPr>
                          <w:t>Occupational Area</w:t>
                        </w:r>
                      </w:p>
                    </w:txbxContent>
                  </v:textbox>
                </v:rect>
                <v:rect id="Rectangle 1565746341"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" stroked="f">
                  <v:textbox>
                    <w:txbxContent>
                      <w:p w14:paraId="7E6655E2" w14:textId="77777777" w:rsidR="00CD73D4" w:rsidRDefault="00D00622">
                        <w:pPr>
                          <w:rPr>
                            <w:b/>
                          </w:rPr>
                        </w:pPr>
                        <w:r>
                          <w:rPr>
                            <w:b/>
                          </w:rPr>
                          <w:t>Version Control</w:t>
                        </w:r>
                      </w:p>
                    </w:txbxContent>
                  </v:textbox>
                </v:rect>
                <v:rect id="Rectangle 73253838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" stroked="f">
                  <v:textbox>
                    <w:txbxContent>
                      <w:p w14:paraId="7E6655E3" w14:textId="77777777" w:rsidR="00CD73D4" w:rsidRDefault="00D00622">
                        <w:pPr>
                          <w:rPr>
                            <w:b/>
                          </w:rPr>
                        </w:pPr>
                        <w:r>
                          <w:rPr>
                            <w:b/>
                          </w:rPr>
                          <w:t>Unit of Competence Number</w:t>
                        </w:r>
                      </w:p>
                    </w:txbxContent>
                  </v:textbox>
                </v:rect>
                <v:rect id="Rectangle 1218185433"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" stroked="f">
                  <v:textbox>
                    <w:txbxContent>
                      <w:p w14:paraId="7E6655E4" w14:textId="77777777" w:rsidR="00CD73D4" w:rsidRDefault="00D00622">
                        <w:pPr>
                          <w:rPr>
                            <w:b/>
                          </w:rPr>
                        </w:pPr>
                        <w:r>
                          <w:rPr>
                            <w:b/>
                          </w:rPr>
                          <w:t>ISCED level, Programme Orientation and Level of Completion</w:t>
                        </w:r>
                      </w:p>
                    </w:txbxContent>
                  </v:textbox>
                </v:rect>
                <v:rect id="Rectangle 161215595"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" strokecolor="white">
                  <v:textbox>
                    <w:txbxContent>
                      <w:p w14:paraId="7E6655E5" w14:textId="77777777" w:rsidR="00CD73D4" w:rsidRDefault="00D00622">
                        <w:r>
                          <w:t>xx</w:t>
                        </w:r>
                      </w:p>
                    </w:txbxContent>
                  </v:textbox>
                </v:rect>
                <v:rect id="Rectangle 381466434"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" strokecolor="white">
                  <v:textbox>
                    <w:txbxContent>
                      <w:p w14:paraId="7E6655E6" w14:textId="77777777" w:rsidR="00CD73D4" w:rsidRDefault="00D00622">
                        <w:r>
                          <w:t>x</w:t>
                        </w:r>
                      </w:p>
                    </w:txbxContent>
                  </v:textbox>
                </v:rect>
                <v:rect id="Rectangle 827043733"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" strokecolor="white">
                  <v:textbox>
                    <w:txbxContent>
                      <w:p w14:paraId="7E6655E7" w14:textId="77777777" w:rsidR="00CD73D4" w:rsidRDefault="00D00622">
                        <w:r>
                          <w:t>xxx</w:t>
                        </w:r>
                      </w:p>
                    </w:txbxContent>
                  </v:textbox>
                </v:rect>
                <v:rect id="Rectangle 1271633542"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" strokecolor="white">
                  <v:textbox>
                    <w:txbxContent>
                      <w:p w14:paraId="7E6655E8" w14:textId="77777777" w:rsidR="00CD73D4" w:rsidRDefault="00D00622">
                        <w:r>
                          <w:t>x</w:t>
                        </w:r>
                      </w:p>
                    </w:txbxContent>
                  </v:textbox>
                </v:rect>
                <v:rect id="Rectangle 161834791"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" strokecolor="white">
                  <v:textbox>
                    <w:txbxContent>
                      <w:p w14:paraId="7E6655E9" w14:textId="77777777" w:rsidR="00CD73D4" w:rsidRDefault="00D00622">
                        <w:r>
                          <w:t>xx</w:t>
                        </w:r>
                      </w:p>
                    </w:txbxContent>
                  </v:textbox>
                </v:rect>
                <v:rect id="Rectangle 784197718"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" strokecolor="white">
                  <v:textbox>
                    <w:txbxContent>
                      <w:p w14:paraId="7E6655EA" w14:textId="77777777" w:rsidR="00CD73D4" w:rsidRDefault="00D00622">
                        <w:r>
                          <w:t>x</w:t>
                        </w:r>
                      </w:p>
                    </w:txbxContent>
                  </v:textbox>
                </v:rect>
                <v:group id="Group 36010281"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">
                  <v:shapetype id="_x0000_t32" coordsize="21600,21600" o:spt="32" o:oned="t" path="m,l21600,21600e" filled="f">
                    <v:path arrowok="t" fillok="f" o:connecttype="none"/>
                    <o:lock v:ext="edit" shapetype="t"/>
                  </v:shapetype>
                  <v:shape id="Straight Arrow Connector 1132316561"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"/>
                  <v:shape id="Straight Arrow Connector 106404335"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"/>
                </v:group>
                <v:group id="Group 355526160"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">
                  <v:shape id="Straight Arrow Connector 24399186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"/>
                  <v:shape id="Straight Arrow Connector 122210158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"/>
                </v:group>
                <v:group id="Group 942220222"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">
                  <v:shape id="Straight Arrow Connector 765359365"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"/>
                  <v:shape id="Straight Arrow Connector 1081478970"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"/>
                </v:group>
                <v:group id="Group 267728758"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">
                  <v:shape id="Straight Arrow Connector 169929706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"/>
                  <v:shape id="Straight Arrow Connector 2039548097"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"/>
                </v:group>
                <v:group id="Group 175116262"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">
                  <v:shape id="Straight Arrow Connector 498704604"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"/>
                  <v:shape id="Straight Arrow Connector 490328759"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"/>
                </v:group>
                <v:group id="Group 1358059270"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">
                  <v:shape id="Straight Arrow Connector 187470584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"/>
                  <v:shape id="Straight Arrow Connector 1664796946"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"/>
                </v:group>
              </v:group>
            </w:pict>
          </mc:Fallback>
        </mc:AlternateContent>
      </w:r>
      <w:bookmarkEnd w:id="24"/>
      <w:bookmarkEnd w:id="25"/>
      <w:bookmarkEnd w:id="26"/>
    </w:p>
    <w:p w14:paraId="7E662F4C" w14:textId="77777777" w:rsidR="00CD73D4" w:rsidRDefault="00CD73D4">
      <w:pPr>
        <w:spacing w:after="0" w:line="360" w:lineRule="auto"/>
        <w:rPr>
          <w:rFonts w:ascii="Times New Roman" w:eastAsia="Times New Roman" w:hAnsi="Times New Roman" w:cs="Times New Roman"/>
          <w:b/>
          <w:color w:val="FF0000"/>
          <w:sz w:val="24"/>
          <w:szCs w:val="24"/>
        </w:rPr>
      </w:pPr>
    </w:p>
    <w:p w14:paraId="7E662F4D" w14:textId="77777777" w:rsidR="00CD73D4" w:rsidRDefault="00D00622">
      <w:pPr>
        <w:spacing w:after="0" w:line="360" w:lineRule="auto"/>
        <w:rPr>
          <w:rStyle w:val="fontstyle01"/>
          <w:rFonts w:ascii="Times New Roman" w:hAnsi="Times New Roman" w:cs="Times New Roman"/>
          <w:b/>
        </w:rPr>
      </w:pPr>
      <w:r>
        <w:rPr>
          <w:rStyle w:val="fontstyle01"/>
          <w:rFonts w:ascii="Times New Roman" w:hAnsi="Times New Roman" w:cs="Times New Roman"/>
          <w:b/>
        </w:rPr>
        <w:br w:type="page"/>
      </w:r>
    </w:p>
    <w:p w14:paraId="7E662F4E" w14:textId="77777777" w:rsidR="00CD73D4" w:rsidRDefault="00D00622">
      <w:pPr>
        <w:spacing w:after="0" w:line="360" w:lineRule="auto"/>
        <w:jc w:val="center"/>
        <w:rPr>
          <w:rStyle w:val="fontstyle01"/>
          <w:rFonts w:ascii="Times New Roman" w:hAnsi="Times New Roman" w:cs="Times New Roman"/>
          <w:b/>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7E6655C3" wp14:editId="7E6655C4">
                <wp:simplePos x="0" y="0"/>
                <wp:positionH relativeFrom="column">
                  <wp:posOffset>1079500</wp:posOffset>
                </wp:positionH>
                <wp:positionV relativeFrom="paragraph">
                  <wp:posOffset>12700</wp:posOffset>
                </wp:positionV>
                <wp:extent cx="0" cy="12700"/>
                <wp:effectExtent l="0" t="0" r="0" b="0"/>
                <wp:wrapNone/>
                <wp:docPr id="1163247108" name="Straight Arrow Connector 1163247108"/>
                <wp:cNvGraphicFramePr/>
                <a:graphic xmlns:a="http://schemas.openxmlformats.org/drawingml/2006/main">
                  <a:graphicData uri="http://schemas.microsoft.com/office/word/2010/wordprocessingShape">
                    <wps:wsp>
                      <wps:cNvCnPr/>
                      <wps:spPr>
                        <a:xfrm>
                          <a:off x="4128705" y="3780000"/>
                          <a:ext cx="243459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85pt;margin-top:1pt;height:1pt;width:0pt;z-index:251659264;mso-width-relative:page;mso-height-relative:page;" filled="f" stroked="t" coordsize="21600,21600" o:gfxdata="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RmwGPTAAAABwEAAA8AAAAAAAAAAQAgAAAAIgAAAGRycy9kb3du&#10;cmV2LnhtbFBLAQIUABQAAAAIAIdO4kD03e3eBAIAAB4EAAAOAAAAAAAAAAEAIAAAACIBAABkcnMv&#10;ZTJvRG9jLnhtbFBLBQYAAAAABgAGAFkBAACYBQAAAAA=&#10;">
                <v:fill on="f" focussize="0,0"/>
                <v:stroke color="#000000 [3200]" joinstyle="round" startarrowwidth="narrow" startarrowlength="short" endarrowwidth="narrow" endarrowlength="short"/>
                <v:imagedata o:title=""/>
                <o:lock v:ext="edit" aspectratio="f"/>
              </v:shape>
            </w:pict>
          </mc:Fallback>
        </mc:AlternateContent>
      </w:r>
      <w:bookmarkStart w:id="27" w:name="_Toc498158976"/>
      <w:bookmarkStart w:id="28" w:name="_Toc175309855"/>
      <w:r>
        <w:rPr>
          <w:rStyle w:val="fontstyle01"/>
          <w:rFonts w:ascii="Times New Roman" w:hAnsi="Times New Roman" w:cs="Times New Roman"/>
          <w:b/>
        </w:rPr>
        <w:t>COURSE OVERVIEW</w:t>
      </w:r>
      <w:bookmarkEnd w:id="27"/>
      <w:bookmarkEnd w:id="28"/>
    </w:p>
    <w:p w14:paraId="7E662F4F" w14:textId="77777777" w:rsidR="00CD73D4" w:rsidRDefault="00D00622">
      <w:pPr>
        <w:spacing w:after="0" w:line="360" w:lineRule="auto"/>
        <w:jc w:val="both"/>
        <w:rPr>
          <w:rFonts w:ascii="Times New Roman" w:eastAsia="Times New Roman" w:hAnsi="Times New Roman" w:cs="Times New Roman"/>
          <w:sz w:val="24"/>
          <w:szCs w:val="24"/>
        </w:rPr>
      </w:pPr>
      <w:r>
        <w:rPr>
          <w:rFonts w:ascii="Times New Roman" w:hAnsi="Times New Roman" w:cs="Times New Roman"/>
          <w:bCs/>
          <w:sz w:val="24"/>
          <w:szCs w:val="24"/>
        </w:rPr>
        <w:t>Animal health and production level 6 curriculum consists of competencies required by a person to enable him/her perform duties of an animal health and production technologist.</w:t>
      </w:r>
      <w:r>
        <w:rPr>
          <w:rFonts w:ascii="Times New Roman" w:eastAsia="Times New Roman" w:hAnsi="Times New Roman" w:cs="Times New Roman"/>
          <w:sz w:val="24"/>
          <w:szCs w:val="24"/>
        </w:rPr>
        <w:t xml:space="preserve"> It entails managing parasitic diseases; microbial diseases; metabolic, nutritional and reproductive diseases and disorders; livestock parasites; veterinary pharmaceuticals and toxins; applying animal health skills; performing animal routine practices; conducting animal health extension services and herd health management.</w:t>
      </w:r>
    </w:p>
    <w:p w14:paraId="7E662F50"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units of learning comprising animal health and production level 6 qualification include the following basic and core units: </w:t>
      </w:r>
    </w:p>
    <w:p w14:paraId="7E662F51" w14:textId="77777777" w:rsidR="00CD73D4" w:rsidRDefault="00CD73D4">
      <w:pPr>
        <w:spacing w:after="0" w:line="360" w:lineRule="auto"/>
        <w:rPr>
          <w:rFonts w:ascii="Times New Roman" w:hAnsi="Times New Roman" w:cs="Times New Roman"/>
          <w:sz w:val="24"/>
          <w:szCs w:val="24"/>
        </w:rPr>
      </w:pPr>
    </w:p>
    <w:p w14:paraId="7E662F52"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UNITS OF COMPETENCY</w:t>
      </w:r>
    </w:p>
    <w:tbl>
      <w:tblPr>
        <w:tblStyle w:val="TableGrid"/>
        <w:tblW w:w="0" w:type="auto"/>
        <w:tblLook w:val="04A0" w:firstRow="1" w:lastRow="0" w:firstColumn="1" w:lastColumn="0" w:noHBand="0" w:noVBand="1"/>
      </w:tblPr>
      <w:tblGrid>
        <w:gridCol w:w="2164"/>
        <w:gridCol w:w="3653"/>
        <w:gridCol w:w="1523"/>
        <w:gridCol w:w="1230"/>
      </w:tblGrid>
      <w:tr w:rsidR="00CD73D4" w14:paraId="7E662F54" w14:textId="77777777">
        <w:tc>
          <w:tcPr>
            <w:tcW w:w="8796" w:type="dxa"/>
            <w:gridSpan w:val="4"/>
          </w:tcPr>
          <w:p w14:paraId="7E662F53" w14:textId="77777777" w:rsidR="00CD73D4" w:rsidRDefault="00D00622">
            <w:pPr>
              <w:spacing w:after="0" w:line="360" w:lineRule="auto"/>
              <w:jc w:val="center"/>
              <w:rPr>
                <w:rFonts w:ascii="Times New Roman" w:hAnsi="Times New Roman" w:cs="Times New Roman"/>
                <w:b/>
                <w:sz w:val="24"/>
                <w:szCs w:val="24"/>
                <w:lang w:val="en-ZA" w:eastAsia="fr-FR"/>
              </w:rPr>
            </w:pPr>
            <w:r>
              <w:rPr>
                <w:rFonts w:ascii="Times New Roman" w:eastAsia="SimSun" w:hAnsi="Times New Roman" w:cs="Times New Roman"/>
                <w:b/>
                <w:position w:val="-1"/>
                <w:sz w:val="24"/>
                <w:szCs w:val="24"/>
              </w:rPr>
              <w:t>MODULE 1</w:t>
            </w:r>
          </w:p>
        </w:tc>
      </w:tr>
      <w:tr w:rsidR="00CD73D4" w14:paraId="7E662F59" w14:textId="77777777">
        <w:tc>
          <w:tcPr>
            <w:tcW w:w="2242" w:type="dxa"/>
          </w:tcPr>
          <w:p w14:paraId="7E662F55" w14:textId="77777777" w:rsidR="00CD73D4" w:rsidRDefault="00D00622">
            <w:pPr>
              <w:spacing w:after="0" w:line="360" w:lineRule="auto"/>
              <w:rPr>
                <w:rFonts w:ascii="Times New Roman" w:hAnsi="Times New Roman" w:cs="Times New Roman"/>
                <w:b/>
                <w:sz w:val="24"/>
                <w:szCs w:val="24"/>
                <w:lang w:eastAsia="fr-FR"/>
              </w:rPr>
            </w:pPr>
            <w:r>
              <w:rPr>
                <w:rFonts w:ascii="Times New Roman" w:hAnsi="Times New Roman" w:cs="Times New Roman"/>
                <w:b/>
                <w:sz w:val="24"/>
                <w:szCs w:val="24"/>
                <w:lang w:eastAsia="fr-FR"/>
              </w:rPr>
              <w:t>ISCED UNIT CODE</w:t>
            </w:r>
          </w:p>
        </w:tc>
        <w:tc>
          <w:tcPr>
            <w:tcW w:w="3801" w:type="dxa"/>
          </w:tcPr>
          <w:p w14:paraId="7E662F56" w14:textId="77777777" w:rsidR="00CD73D4" w:rsidRDefault="00D00622">
            <w:pPr>
              <w:spacing w:after="0" w:line="360" w:lineRule="auto"/>
              <w:rPr>
                <w:rFonts w:ascii="Times New Roman" w:hAnsi="Times New Roman" w:cs="Times New Roman"/>
                <w:b/>
                <w:sz w:val="24"/>
                <w:szCs w:val="24"/>
                <w:lang w:eastAsia="fr-FR"/>
              </w:rPr>
            </w:pPr>
            <w:r>
              <w:rPr>
                <w:rFonts w:ascii="Times New Roman" w:hAnsi="Times New Roman" w:cs="Times New Roman"/>
                <w:b/>
                <w:sz w:val="24"/>
                <w:szCs w:val="24"/>
                <w:lang w:eastAsia="fr-FR"/>
              </w:rPr>
              <w:t>UNIT NAME</w:t>
            </w:r>
          </w:p>
        </w:tc>
        <w:tc>
          <w:tcPr>
            <w:tcW w:w="1523" w:type="dxa"/>
          </w:tcPr>
          <w:p w14:paraId="7E662F57" w14:textId="77777777" w:rsidR="00CD73D4" w:rsidRDefault="00D00622">
            <w:pPr>
              <w:spacing w:after="0" w:line="360" w:lineRule="auto"/>
              <w:ind w:hanging="2"/>
              <w:rPr>
                <w:rFonts w:ascii="Times New Roman" w:hAnsi="Times New Roman" w:cs="Times New Roman"/>
                <w:b/>
                <w:sz w:val="24"/>
                <w:szCs w:val="24"/>
                <w:lang w:val="en-ZA" w:eastAsia="fr-FR"/>
              </w:rPr>
            </w:pPr>
            <w:r>
              <w:rPr>
                <w:rFonts w:ascii="Times New Roman" w:hAnsi="Times New Roman" w:cs="Times New Roman"/>
                <w:b/>
                <w:color w:val="000000"/>
                <w:sz w:val="24"/>
                <w:szCs w:val="24"/>
              </w:rPr>
              <w:t>UNIT DURATION</w:t>
            </w:r>
          </w:p>
        </w:tc>
        <w:tc>
          <w:tcPr>
            <w:tcW w:w="1230" w:type="dxa"/>
          </w:tcPr>
          <w:p w14:paraId="7E662F58" w14:textId="77777777" w:rsidR="00CD73D4" w:rsidRDefault="00D00622">
            <w:pPr>
              <w:spacing w:after="0" w:line="360" w:lineRule="auto"/>
              <w:ind w:hanging="2"/>
              <w:rPr>
                <w:rFonts w:ascii="Times New Roman" w:hAnsi="Times New Roman" w:cs="Times New Roman"/>
                <w:b/>
                <w:sz w:val="24"/>
                <w:szCs w:val="24"/>
                <w:lang w:val="en-ZA" w:eastAsia="fr-FR"/>
              </w:rPr>
            </w:pPr>
            <w:r>
              <w:rPr>
                <w:rFonts w:ascii="Times New Roman" w:hAnsi="Times New Roman" w:cs="Times New Roman"/>
                <w:b/>
                <w:bCs/>
                <w:sz w:val="24"/>
                <w:szCs w:val="24"/>
              </w:rPr>
              <w:t>CREDIT FACTOR</w:t>
            </w:r>
          </w:p>
        </w:tc>
      </w:tr>
      <w:tr w:rsidR="00CD73D4" w14:paraId="7E662F5E" w14:textId="77777777">
        <w:tc>
          <w:tcPr>
            <w:tcW w:w="2242" w:type="dxa"/>
          </w:tcPr>
          <w:p w14:paraId="7E662F5A" w14:textId="77777777" w:rsidR="00CD73D4" w:rsidRDefault="00D00622">
            <w:pPr>
              <w:spacing w:after="0" w:line="360" w:lineRule="auto"/>
              <w:ind w:hanging="2"/>
              <w:rPr>
                <w:rFonts w:ascii="Times New Roman" w:hAnsi="Times New Roman" w:cs="Times New Roman"/>
                <w:b/>
                <w:sz w:val="24"/>
                <w:szCs w:val="24"/>
                <w:lang w:eastAsia="fr-FR"/>
              </w:rPr>
            </w:pPr>
            <w:r>
              <w:rPr>
                <w:rFonts w:ascii="Times New Roman" w:hAnsi="Times New Roman" w:cs="Times New Roman"/>
                <w:sz w:val="24"/>
                <w:szCs w:val="24"/>
              </w:rPr>
              <w:t>0031 541 02A</w:t>
            </w:r>
          </w:p>
        </w:tc>
        <w:tc>
          <w:tcPr>
            <w:tcW w:w="3801" w:type="dxa"/>
          </w:tcPr>
          <w:p w14:paraId="7E662F5B" w14:textId="77777777" w:rsidR="00CD73D4" w:rsidRDefault="00D00622">
            <w:pPr>
              <w:spacing w:after="0" w:line="360" w:lineRule="auto"/>
              <w:ind w:hanging="2"/>
              <w:rPr>
                <w:rFonts w:ascii="Times New Roman" w:hAnsi="Times New Roman" w:cs="Times New Roman"/>
                <w:b/>
                <w:sz w:val="24"/>
                <w:szCs w:val="24"/>
                <w:lang w:eastAsia="fr-FR"/>
              </w:rPr>
            </w:pPr>
            <w:r>
              <w:rPr>
                <w:rFonts w:ascii="Times New Roman" w:hAnsi="Times New Roman" w:cs="Times New Roman"/>
                <w:color w:val="000000"/>
                <w:sz w:val="24"/>
                <w:szCs w:val="24"/>
              </w:rPr>
              <w:t>Communication Skills</w:t>
            </w:r>
          </w:p>
        </w:tc>
        <w:tc>
          <w:tcPr>
            <w:tcW w:w="1523" w:type="dxa"/>
          </w:tcPr>
          <w:p w14:paraId="7E662F5C" w14:textId="77777777" w:rsidR="00CD73D4" w:rsidRDefault="00D00622">
            <w:pPr>
              <w:spacing w:after="0" w:line="360" w:lineRule="auto"/>
              <w:ind w:hanging="2"/>
              <w:rPr>
                <w:rFonts w:ascii="Times New Roman" w:hAnsi="Times New Roman" w:cs="Times New Roman"/>
                <w:b/>
                <w:color w:val="000000"/>
                <w:sz w:val="24"/>
                <w:szCs w:val="24"/>
              </w:rPr>
            </w:pPr>
            <w:r>
              <w:rPr>
                <w:rFonts w:ascii="Times New Roman" w:hAnsi="Times New Roman" w:cs="Times New Roman"/>
                <w:color w:val="000000"/>
                <w:sz w:val="24"/>
                <w:szCs w:val="24"/>
              </w:rPr>
              <w:t>40</w:t>
            </w:r>
          </w:p>
        </w:tc>
        <w:tc>
          <w:tcPr>
            <w:tcW w:w="1230" w:type="dxa"/>
          </w:tcPr>
          <w:p w14:paraId="7E662F5D" w14:textId="77777777" w:rsidR="00CD73D4" w:rsidRDefault="00D00622">
            <w:pPr>
              <w:spacing w:after="0" w:line="360" w:lineRule="auto"/>
              <w:ind w:hanging="2"/>
              <w:rPr>
                <w:rFonts w:ascii="Times New Roman" w:hAnsi="Times New Roman" w:cs="Times New Roman"/>
                <w:b/>
                <w:bCs/>
                <w:sz w:val="24"/>
                <w:szCs w:val="24"/>
              </w:rPr>
            </w:pPr>
            <w:r>
              <w:rPr>
                <w:rFonts w:ascii="Times New Roman" w:hAnsi="Times New Roman" w:cs="Times New Roman"/>
                <w:sz w:val="24"/>
                <w:szCs w:val="24"/>
              </w:rPr>
              <w:t>4</w:t>
            </w:r>
          </w:p>
        </w:tc>
      </w:tr>
      <w:tr w:rsidR="00CD73D4" w14:paraId="7E662F63" w14:textId="77777777">
        <w:tc>
          <w:tcPr>
            <w:tcW w:w="2242" w:type="dxa"/>
          </w:tcPr>
          <w:p w14:paraId="7E662F5F" w14:textId="77777777" w:rsidR="00CD73D4" w:rsidRDefault="00D00622">
            <w:pPr>
              <w:spacing w:after="0" w:line="360" w:lineRule="auto"/>
              <w:rPr>
                <w:rFonts w:ascii="Times New Roman" w:eastAsia="SimSun" w:hAnsi="Times New Roman" w:cs="Times New Roman"/>
                <w:color w:val="000000"/>
                <w:position w:val="-1"/>
                <w:sz w:val="24"/>
                <w:szCs w:val="24"/>
              </w:rPr>
            </w:pPr>
            <w:r>
              <w:rPr>
                <w:rFonts w:ascii="Times New Roman" w:eastAsia="SimSun" w:hAnsi="Times New Roman" w:cs="Times New Roman"/>
                <w:color w:val="000000"/>
                <w:position w:val="-1"/>
                <w:sz w:val="24"/>
                <w:szCs w:val="24"/>
              </w:rPr>
              <w:t>0912 551 04A</w:t>
            </w:r>
          </w:p>
        </w:tc>
        <w:tc>
          <w:tcPr>
            <w:tcW w:w="3801" w:type="dxa"/>
          </w:tcPr>
          <w:p w14:paraId="7E662F60" w14:textId="77777777" w:rsidR="00CD73D4" w:rsidRDefault="00D00622">
            <w:pPr>
              <w:spacing w:after="0" w:line="360" w:lineRule="auto"/>
              <w:rPr>
                <w:rFonts w:ascii="Times New Roman" w:eastAsia="SimSun" w:hAnsi="Times New Roman" w:cs="Times New Roman"/>
                <w:color w:val="000000"/>
                <w:position w:val="-1"/>
                <w:sz w:val="24"/>
                <w:szCs w:val="24"/>
              </w:rPr>
            </w:pPr>
            <w:r>
              <w:rPr>
                <w:rFonts w:ascii="Times New Roman" w:eastAsia="SimSun" w:hAnsi="Times New Roman" w:cs="Times New Roman"/>
                <w:color w:val="000000"/>
                <w:position w:val="-1"/>
                <w:sz w:val="24"/>
                <w:szCs w:val="24"/>
              </w:rPr>
              <w:t>Animal anatomy</w:t>
            </w:r>
          </w:p>
        </w:tc>
        <w:tc>
          <w:tcPr>
            <w:tcW w:w="1523" w:type="dxa"/>
          </w:tcPr>
          <w:p w14:paraId="7E662F61" w14:textId="77777777" w:rsidR="00CD73D4" w:rsidRDefault="00D00622">
            <w:pPr>
              <w:spacing w:after="0" w:line="360" w:lineRule="auto"/>
              <w:rPr>
                <w:rFonts w:ascii="Times New Roman" w:eastAsia="SimSun" w:hAnsi="Times New Roman" w:cs="Times New Roman"/>
                <w:color w:val="000000"/>
                <w:position w:val="-1"/>
                <w:sz w:val="24"/>
                <w:szCs w:val="24"/>
              </w:rPr>
            </w:pPr>
            <w:r>
              <w:rPr>
                <w:rFonts w:ascii="Times New Roman" w:eastAsia="SimSun" w:hAnsi="Times New Roman" w:cs="Times New Roman"/>
                <w:color w:val="000000"/>
                <w:position w:val="-1"/>
                <w:sz w:val="24"/>
                <w:szCs w:val="24"/>
              </w:rPr>
              <w:t>90</w:t>
            </w:r>
          </w:p>
        </w:tc>
        <w:tc>
          <w:tcPr>
            <w:tcW w:w="1230" w:type="dxa"/>
          </w:tcPr>
          <w:p w14:paraId="7E662F62" w14:textId="77777777" w:rsidR="00CD73D4" w:rsidRDefault="00D00622">
            <w:pPr>
              <w:spacing w:after="0" w:line="360" w:lineRule="auto"/>
              <w:rPr>
                <w:rFonts w:ascii="Times New Roman" w:eastAsia="SimSun" w:hAnsi="Times New Roman" w:cs="Times New Roman"/>
                <w:position w:val="-1"/>
                <w:sz w:val="24"/>
                <w:szCs w:val="24"/>
              </w:rPr>
            </w:pPr>
            <w:r>
              <w:rPr>
                <w:rFonts w:ascii="Times New Roman" w:eastAsia="SimSun" w:hAnsi="Times New Roman" w:cs="Times New Roman"/>
                <w:position w:val="-1"/>
                <w:sz w:val="24"/>
                <w:szCs w:val="24"/>
              </w:rPr>
              <w:t>9</w:t>
            </w:r>
          </w:p>
        </w:tc>
      </w:tr>
      <w:tr w:rsidR="00CD73D4" w14:paraId="7E662F68" w14:textId="77777777">
        <w:tc>
          <w:tcPr>
            <w:tcW w:w="2242" w:type="dxa"/>
          </w:tcPr>
          <w:p w14:paraId="7E662F64" w14:textId="77777777" w:rsidR="00CD73D4" w:rsidRDefault="00D00622">
            <w:pPr>
              <w:spacing w:after="0" w:line="360" w:lineRule="auto"/>
              <w:rPr>
                <w:rFonts w:ascii="Times New Roman" w:hAnsi="Times New Roman" w:cs="Times New Roman"/>
                <w:b/>
                <w:sz w:val="24"/>
                <w:szCs w:val="24"/>
                <w:lang w:eastAsia="fr-FR"/>
              </w:rPr>
            </w:pPr>
            <w:r>
              <w:rPr>
                <w:rFonts w:ascii="Times New Roman" w:eastAsia="SimSun" w:hAnsi="Times New Roman" w:cs="Times New Roman"/>
                <w:color w:val="000000"/>
                <w:position w:val="-1"/>
                <w:sz w:val="24"/>
                <w:szCs w:val="24"/>
              </w:rPr>
              <w:t>0313 551 05A</w:t>
            </w:r>
          </w:p>
        </w:tc>
        <w:tc>
          <w:tcPr>
            <w:tcW w:w="3801" w:type="dxa"/>
          </w:tcPr>
          <w:p w14:paraId="7E662F65"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Animal physiology</w:t>
            </w:r>
          </w:p>
        </w:tc>
        <w:tc>
          <w:tcPr>
            <w:tcW w:w="1523" w:type="dxa"/>
          </w:tcPr>
          <w:p w14:paraId="7E662F66"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90</w:t>
            </w:r>
          </w:p>
        </w:tc>
        <w:tc>
          <w:tcPr>
            <w:tcW w:w="1230" w:type="dxa"/>
          </w:tcPr>
          <w:p w14:paraId="7E662F67"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9</w:t>
            </w:r>
          </w:p>
        </w:tc>
      </w:tr>
      <w:tr w:rsidR="00CD73D4" w14:paraId="7E662F6D" w14:textId="77777777">
        <w:trPr>
          <w:trHeight w:val="90"/>
        </w:trPr>
        <w:tc>
          <w:tcPr>
            <w:tcW w:w="2242" w:type="dxa"/>
          </w:tcPr>
          <w:p w14:paraId="7E662F69" w14:textId="77777777" w:rsidR="00CD73D4" w:rsidRDefault="00D00622">
            <w:pPr>
              <w:spacing w:after="0" w:line="360" w:lineRule="auto"/>
              <w:rPr>
                <w:rFonts w:ascii="Times New Roman" w:hAnsi="Times New Roman" w:cs="Times New Roman"/>
                <w:b/>
                <w:sz w:val="24"/>
                <w:szCs w:val="24"/>
                <w:lang w:eastAsia="fr-FR"/>
              </w:rPr>
            </w:pPr>
            <w:r>
              <w:rPr>
                <w:rFonts w:ascii="Times New Roman" w:eastAsia="SimSun" w:hAnsi="Times New Roman" w:cs="Times New Roman"/>
                <w:color w:val="000000"/>
                <w:position w:val="-1"/>
                <w:sz w:val="24"/>
                <w:szCs w:val="24"/>
              </w:rPr>
              <w:t>0512 551 07A</w:t>
            </w:r>
          </w:p>
        </w:tc>
        <w:tc>
          <w:tcPr>
            <w:tcW w:w="3801" w:type="dxa"/>
          </w:tcPr>
          <w:p w14:paraId="7E662F6A"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Biochemistry</w:t>
            </w:r>
          </w:p>
        </w:tc>
        <w:tc>
          <w:tcPr>
            <w:tcW w:w="1523" w:type="dxa"/>
          </w:tcPr>
          <w:p w14:paraId="7E662F6B"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90</w:t>
            </w:r>
          </w:p>
        </w:tc>
        <w:tc>
          <w:tcPr>
            <w:tcW w:w="1230" w:type="dxa"/>
          </w:tcPr>
          <w:p w14:paraId="7E662F6C"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9</w:t>
            </w:r>
          </w:p>
        </w:tc>
      </w:tr>
      <w:tr w:rsidR="00CD73D4" w14:paraId="7E662F72" w14:textId="77777777">
        <w:tc>
          <w:tcPr>
            <w:tcW w:w="2242" w:type="dxa"/>
          </w:tcPr>
          <w:p w14:paraId="7E662F6E"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0511 541 23A</w:t>
            </w:r>
          </w:p>
        </w:tc>
        <w:tc>
          <w:tcPr>
            <w:tcW w:w="3801" w:type="dxa"/>
          </w:tcPr>
          <w:p w14:paraId="7E662F6F"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Botany and zoology</w:t>
            </w:r>
          </w:p>
        </w:tc>
        <w:tc>
          <w:tcPr>
            <w:tcW w:w="1523" w:type="dxa"/>
          </w:tcPr>
          <w:p w14:paraId="7E662F70"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60</w:t>
            </w:r>
          </w:p>
        </w:tc>
        <w:tc>
          <w:tcPr>
            <w:tcW w:w="1230" w:type="dxa"/>
          </w:tcPr>
          <w:p w14:paraId="7E662F71" w14:textId="77777777" w:rsidR="00CD73D4" w:rsidRDefault="00D00622">
            <w:pPr>
              <w:spacing w:after="0" w:line="360" w:lineRule="auto"/>
              <w:rPr>
                <w:rFonts w:ascii="Times New Roman" w:hAnsi="Times New Roman" w:cs="Times New Roman"/>
                <w:b/>
                <w:sz w:val="24"/>
                <w:szCs w:val="24"/>
                <w:lang w:eastAsia="fr-FR"/>
              </w:rPr>
            </w:pPr>
            <w:r>
              <w:rPr>
                <w:rFonts w:ascii="Times New Roman" w:hAnsi="Times New Roman" w:cs="Times New Roman"/>
                <w:bCs/>
                <w:sz w:val="24"/>
                <w:szCs w:val="24"/>
                <w:lang w:eastAsia="fr-FR"/>
              </w:rPr>
              <w:t>6</w:t>
            </w:r>
          </w:p>
        </w:tc>
      </w:tr>
      <w:tr w:rsidR="00CD73D4" w14:paraId="7E662F77" w14:textId="77777777">
        <w:tc>
          <w:tcPr>
            <w:tcW w:w="2242" w:type="dxa"/>
          </w:tcPr>
          <w:p w14:paraId="7E662F73"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0521 541 26A</w:t>
            </w:r>
          </w:p>
        </w:tc>
        <w:tc>
          <w:tcPr>
            <w:tcW w:w="3801" w:type="dxa"/>
          </w:tcPr>
          <w:p w14:paraId="7E662F74"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Ecology and environmental science</w:t>
            </w:r>
          </w:p>
        </w:tc>
        <w:tc>
          <w:tcPr>
            <w:tcW w:w="1523" w:type="dxa"/>
          </w:tcPr>
          <w:p w14:paraId="7E662F75"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2F76"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2F7C" w14:textId="77777777">
        <w:tc>
          <w:tcPr>
            <w:tcW w:w="2242" w:type="dxa"/>
          </w:tcPr>
          <w:p w14:paraId="7E662F78"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0841 541 30A</w:t>
            </w:r>
          </w:p>
        </w:tc>
        <w:tc>
          <w:tcPr>
            <w:tcW w:w="3801" w:type="dxa"/>
          </w:tcPr>
          <w:p w14:paraId="7E662F79"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Animal growth and development</w:t>
            </w:r>
          </w:p>
        </w:tc>
        <w:tc>
          <w:tcPr>
            <w:tcW w:w="1523" w:type="dxa"/>
          </w:tcPr>
          <w:p w14:paraId="7E662F7A"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2F7B"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2F80" w14:textId="77777777">
        <w:tc>
          <w:tcPr>
            <w:tcW w:w="6043" w:type="dxa"/>
            <w:gridSpan w:val="2"/>
          </w:tcPr>
          <w:p w14:paraId="7E662F7D" w14:textId="77777777" w:rsidR="00CD73D4" w:rsidRDefault="00D00622">
            <w:pPr>
              <w:spacing w:after="0" w:line="360" w:lineRule="auto"/>
              <w:jc w:val="center"/>
              <w:rPr>
                <w:rFonts w:ascii="Times New Roman" w:hAnsi="Times New Roman" w:cs="Times New Roman"/>
                <w:b/>
                <w:sz w:val="24"/>
                <w:szCs w:val="24"/>
                <w:lang w:val="en-ZA" w:eastAsia="fr-FR"/>
              </w:rPr>
            </w:pPr>
            <w:r>
              <w:rPr>
                <w:rFonts w:ascii="Times New Roman" w:eastAsia="SimSun" w:hAnsi="Times New Roman" w:cs="Times New Roman"/>
                <w:b/>
                <w:bCs/>
                <w:color w:val="000000"/>
                <w:position w:val="-1"/>
                <w:sz w:val="24"/>
                <w:szCs w:val="24"/>
              </w:rPr>
              <w:t>SUB TOTAL 1</w:t>
            </w:r>
          </w:p>
        </w:tc>
        <w:tc>
          <w:tcPr>
            <w:tcW w:w="1523" w:type="dxa"/>
          </w:tcPr>
          <w:p w14:paraId="7E662F7E" w14:textId="77777777" w:rsidR="00CD73D4" w:rsidRDefault="00D00622">
            <w:pPr>
              <w:spacing w:after="0" w:line="360" w:lineRule="auto"/>
              <w:rPr>
                <w:rFonts w:ascii="Times New Roman" w:hAnsi="Times New Roman" w:cs="Times New Roman"/>
                <w:b/>
                <w:sz w:val="24"/>
                <w:szCs w:val="24"/>
                <w:lang w:eastAsia="fr-FR"/>
              </w:rPr>
            </w:pPr>
            <w:r>
              <w:rPr>
                <w:rFonts w:ascii="Times New Roman" w:hAnsi="Times New Roman" w:cs="Times New Roman"/>
                <w:b/>
                <w:sz w:val="24"/>
                <w:szCs w:val="24"/>
                <w:lang w:eastAsia="fr-FR"/>
              </w:rPr>
              <w:t>470</w:t>
            </w:r>
          </w:p>
        </w:tc>
        <w:tc>
          <w:tcPr>
            <w:tcW w:w="1230" w:type="dxa"/>
          </w:tcPr>
          <w:p w14:paraId="7E662F7F" w14:textId="77777777" w:rsidR="00CD73D4" w:rsidRDefault="00D00622">
            <w:pPr>
              <w:spacing w:after="0" w:line="360" w:lineRule="auto"/>
              <w:rPr>
                <w:rFonts w:ascii="Times New Roman" w:hAnsi="Times New Roman" w:cs="Times New Roman"/>
                <w:b/>
                <w:sz w:val="24"/>
                <w:szCs w:val="24"/>
                <w:lang w:eastAsia="fr-FR"/>
              </w:rPr>
            </w:pPr>
            <w:r>
              <w:rPr>
                <w:rFonts w:ascii="Times New Roman" w:hAnsi="Times New Roman" w:cs="Times New Roman"/>
                <w:b/>
                <w:sz w:val="24"/>
                <w:szCs w:val="24"/>
                <w:lang w:eastAsia="fr-FR"/>
              </w:rPr>
              <w:t>47</w:t>
            </w:r>
          </w:p>
        </w:tc>
      </w:tr>
      <w:tr w:rsidR="00CD73D4" w14:paraId="7E662F82" w14:textId="77777777">
        <w:tc>
          <w:tcPr>
            <w:tcW w:w="8796" w:type="dxa"/>
            <w:gridSpan w:val="4"/>
          </w:tcPr>
          <w:p w14:paraId="7E662F81" w14:textId="77777777" w:rsidR="00CD73D4" w:rsidRDefault="00D00622">
            <w:pPr>
              <w:spacing w:after="0" w:line="360" w:lineRule="auto"/>
              <w:jc w:val="center"/>
              <w:rPr>
                <w:rFonts w:ascii="Times New Roman" w:hAnsi="Times New Roman" w:cs="Times New Roman"/>
                <w:b/>
                <w:sz w:val="24"/>
                <w:szCs w:val="24"/>
                <w:lang w:eastAsia="fr-FR"/>
              </w:rPr>
            </w:pPr>
            <w:r>
              <w:rPr>
                <w:rFonts w:ascii="Times New Roman" w:eastAsia="SimSun" w:hAnsi="Times New Roman" w:cs="Times New Roman"/>
                <w:b/>
                <w:position w:val="-1"/>
                <w:sz w:val="24"/>
                <w:szCs w:val="24"/>
              </w:rPr>
              <w:t>MODULE  2</w:t>
            </w:r>
          </w:p>
        </w:tc>
      </w:tr>
      <w:tr w:rsidR="00CD73D4" w14:paraId="7E662F87" w14:textId="77777777">
        <w:tc>
          <w:tcPr>
            <w:tcW w:w="2242" w:type="dxa"/>
          </w:tcPr>
          <w:p w14:paraId="7E662F83" w14:textId="77777777" w:rsidR="00CD73D4" w:rsidRDefault="00D00622">
            <w:pPr>
              <w:spacing w:after="0" w:line="360" w:lineRule="auto"/>
              <w:ind w:hanging="2"/>
              <w:rPr>
                <w:rFonts w:ascii="Times New Roman" w:eastAsia="SimSun" w:hAnsi="Times New Roman" w:cs="Times New Roman"/>
                <w:color w:val="000000"/>
                <w:position w:val="-1"/>
                <w:sz w:val="24"/>
                <w:szCs w:val="24"/>
              </w:rPr>
            </w:pPr>
            <w:r>
              <w:rPr>
                <w:rFonts w:ascii="Times New Roman" w:hAnsi="Times New Roman" w:cs="Times New Roman"/>
                <w:bCs/>
                <w:sz w:val="24"/>
                <w:szCs w:val="24"/>
              </w:rPr>
              <w:t>0413 541 03A</w:t>
            </w:r>
          </w:p>
        </w:tc>
        <w:tc>
          <w:tcPr>
            <w:tcW w:w="3801" w:type="dxa"/>
          </w:tcPr>
          <w:p w14:paraId="7E662F84" w14:textId="77777777" w:rsidR="00CD73D4" w:rsidRDefault="00D00622">
            <w:pPr>
              <w:spacing w:after="0" w:line="360" w:lineRule="auto"/>
              <w:ind w:hanging="2"/>
              <w:rPr>
                <w:rFonts w:ascii="Times New Roman" w:eastAsia="SimSun" w:hAnsi="Times New Roman" w:cs="Times New Roman"/>
                <w:color w:val="000000"/>
                <w:position w:val="-1"/>
                <w:sz w:val="24"/>
                <w:szCs w:val="24"/>
              </w:rPr>
            </w:pPr>
            <w:r>
              <w:rPr>
                <w:rFonts w:ascii="Times New Roman" w:hAnsi="Times New Roman" w:cs="Times New Roman"/>
                <w:color w:val="000000"/>
                <w:sz w:val="24"/>
                <w:szCs w:val="24"/>
              </w:rPr>
              <w:t>Entrepreneurial Skills</w:t>
            </w:r>
          </w:p>
        </w:tc>
        <w:tc>
          <w:tcPr>
            <w:tcW w:w="1523" w:type="dxa"/>
          </w:tcPr>
          <w:p w14:paraId="7E662F85" w14:textId="77777777" w:rsidR="00CD73D4" w:rsidRDefault="00D00622">
            <w:pPr>
              <w:spacing w:after="0" w:line="360" w:lineRule="auto"/>
              <w:ind w:hanging="2"/>
              <w:rPr>
                <w:rFonts w:ascii="Times New Roman" w:eastAsia="SimSun" w:hAnsi="Times New Roman" w:cs="Times New Roman"/>
                <w:color w:val="000000"/>
                <w:position w:val="-1"/>
                <w:sz w:val="24"/>
                <w:szCs w:val="24"/>
              </w:rPr>
            </w:pPr>
            <w:r>
              <w:rPr>
                <w:rFonts w:ascii="Times New Roman" w:hAnsi="Times New Roman" w:cs="Times New Roman"/>
                <w:color w:val="000000"/>
                <w:sz w:val="24"/>
                <w:szCs w:val="24"/>
              </w:rPr>
              <w:t>40</w:t>
            </w:r>
          </w:p>
        </w:tc>
        <w:tc>
          <w:tcPr>
            <w:tcW w:w="1230" w:type="dxa"/>
          </w:tcPr>
          <w:p w14:paraId="7E662F86" w14:textId="77777777" w:rsidR="00CD73D4" w:rsidRDefault="00D00622">
            <w:pPr>
              <w:spacing w:after="0" w:line="360" w:lineRule="auto"/>
              <w:ind w:hanging="2"/>
              <w:rPr>
                <w:rFonts w:ascii="Times New Roman" w:eastAsia="SimSun" w:hAnsi="Times New Roman" w:cs="Times New Roman"/>
                <w:position w:val="-1"/>
                <w:sz w:val="24"/>
                <w:szCs w:val="24"/>
              </w:rPr>
            </w:pPr>
            <w:r>
              <w:rPr>
                <w:rFonts w:ascii="Times New Roman" w:eastAsia="SimSun" w:hAnsi="Times New Roman" w:cs="Times New Roman"/>
                <w:position w:val="-1"/>
                <w:sz w:val="24"/>
                <w:szCs w:val="24"/>
              </w:rPr>
              <w:t>4</w:t>
            </w:r>
          </w:p>
        </w:tc>
      </w:tr>
      <w:tr w:rsidR="00CD73D4" w14:paraId="7E662F8C" w14:textId="77777777">
        <w:tc>
          <w:tcPr>
            <w:tcW w:w="2242" w:type="dxa"/>
          </w:tcPr>
          <w:p w14:paraId="7E662F88" w14:textId="77777777" w:rsidR="00CD73D4" w:rsidRDefault="00D00622">
            <w:pPr>
              <w:spacing w:after="0" w:line="360" w:lineRule="auto"/>
              <w:rPr>
                <w:rFonts w:ascii="Times New Roman" w:hAnsi="Times New Roman" w:cs="Times New Roman"/>
                <w:bCs/>
                <w:sz w:val="24"/>
                <w:szCs w:val="24"/>
              </w:rPr>
            </w:pPr>
            <w:r>
              <w:rPr>
                <w:rFonts w:ascii="Times New Roman" w:eastAsia="Times New Roman" w:hAnsi="Times New Roman" w:cs="Times New Roman"/>
                <w:color w:val="000000"/>
                <w:sz w:val="24"/>
                <w:szCs w:val="24"/>
              </w:rPr>
              <w:t>0841 541 09A</w:t>
            </w:r>
          </w:p>
        </w:tc>
        <w:tc>
          <w:tcPr>
            <w:tcW w:w="3801" w:type="dxa"/>
          </w:tcPr>
          <w:p w14:paraId="7E662F89" w14:textId="77777777" w:rsidR="00CD73D4" w:rsidRDefault="00D00622">
            <w:pPr>
              <w:spacing w:after="0" w:line="360" w:lineRule="auto"/>
              <w:rPr>
                <w:rFonts w:ascii="Times New Roman" w:hAnsi="Times New Roman" w:cs="Times New Roman"/>
                <w:color w:val="000000"/>
                <w:sz w:val="24"/>
                <w:szCs w:val="24"/>
              </w:rPr>
            </w:pPr>
            <w:r>
              <w:rPr>
                <w:rFonts w:ascii="Times New Roman" w:eastAsia="SimSun" w:hAnsi="Times New Roman" w:cs="Times New Roman"/>
                <w:color w:val="000000"/>
                <w:position w:val="-1"/>
                <w:sz w:val="24"/>
                <w:szCs w:val="24"/>
              </w:rPr>
              <w:t>Genetics in animal breeding</w:t>
            </w:r>
          </w:p>
        </w:tc>
        <w:tc>
          <w:tcPr>
            <w:tcW w:w="1523" w:type="dxa"/>
          </w:tcPr>
          <w:p w14:paraId="7E662F8A" w14:textId="77777777" w:rsidR="00CD73D4" w:rsidRDefault="00D00622">
            <w:pPr>
              <w:spacing w:after="0" w:line="360" w:lineRule="auto"/>
              <w:rPr>
                <w:rFonts w:ascii="Times New Roman" w:hAnsi="Times New Roman" w:cs="Times New Roman"/>
                <w:color w:val="000000"/>
                <w:sz w:val="24"/>
                <w:szCs w:val="24"/>
              </w:rPr>
            </w:pPr>
            <w:r>
              <w:rPr>
                <w:rFonts w:ascii="Times New Roman" w:eastAsia="SimSun" w:hAnsi="Times New Roman" w:cs="Times New Roman"/>
                <w:color w:val="000000"/>
                <w:position w:val="-1"/>
                <w:sz w:val="24"/>
                <w:szCs w:val="24"/>
              </w:rPr>
              <w:t>50</w:t>
            </w:r>
          </w:p>
        </w:tc>
        <w:tc>
          <w:tcPr>
            <w:tcW w:w="1230" w:type="dxa"/>
          </w:tcPr>
          <w:p w14:paraId="7E662F8B" w14:textId="77777777" w:rsidR="00CD73D4" w:rsidRDefault="00D00622">
            <w:pPr>
              <w:spacing w:after="0" w:line="360" w:lineRule="auto"/>
              <w:rPr>
                <w:rFonts w:ascii="Times New Roman" w:eastAsia="SimSun" w:hAnsi="Times New Roman" w:cs="Times New Roman"/>
                <w:position w:val="-1"/>
                <w:sz w:val="24"/>
                <w:szCs w:val="24"/>
              </w:rPr>
            </w:pPr>
            <w:r>
              <w:rPr>
                <w:rFonts w:ascii="Times New Roman" w:eastAsia="SimSun" w:hAnsi="Times New Roman" w:cs="Times New Roman"/>
                <w:position w:val="-1"/>
                <w:sz w:val="24"/>
                <w:szCs w:val="24"/>
              </w:rPr>
              <w:t>5</w:t>
            </w:r>
          </w:p>
        </w:tc>
      </w:tr>
      <w:tr w:rsidR="00CD73D4" w14:paraId="7E662F91" w14:textId="77777777">
        <w:tc>
          <w:tcPr>
            <w:tcW w:w="2242" w:type="dxa"/>
          </w:tcPr>
          <w:p w14:paraId="7E662F8D"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0542 541 32A</w:t>
            </w:r>
          </w:p>
        </w:tc>
        <w:tc>
          <w:tcPr>
            <w:tcW w:w="3801" w:type="dxa"/>
          </w:tcPr>
          <w:p w14:paraId="7E662F8E" w14:textId="77777777" w:rsidR="00CD73D4" w:rsidRDefault="00D00622">
            <w:pPr>
              <w:spacing w:after="0" w:line="360" w:lineRule="auto"/>
              <w:rPr>
                <w:rFonts w:ascii="Times New Roman" w:hAnsi="Times New Roman" w:cs="Times New Roman"/>
                <w:b/>
                <w:sz w:val="24"/>
                <w:szCs w:val="24"/>
                <w:lang w:eastAsia="fr-FR"/>
              </w:rPr>
            </w:pPr>
            <w:r>
              <w:rPr>
                <w:rFonts w:ascii="Times New Roman" w:eastAsia="SimSun" w:hAnsi="Times New Roman" w:cs="Times New Roman"/>
                <w:color w:val="000000"/>
                <w:position w:val="-1"/>
                <w:sz w:val="24"/>
                <w:szCs w:val="24"/>
              </w:rPr>
              <w:t>Biostatistics and computer application</w:t>
            </w:r>
          </w:p>
        </w:tc>
        <w:tc>
          <w:tcPr>
            <w:tcW w:w="1523" w:type="dxa"/>
          </w:tcPr>
          <w:p w14:paraId="7E662F8F" w14:textId="77777777" w:rsidR="00CD73D4" w:rsidRDefault="00D00622">
            <w:pPr>
              <w:spacing w:after="0" w:line="360" w:lineRule="auto"/>
              <w:rPr>
                <w:rFonts w:ascii="Times New Roman" w:hAnsi="Times New Roman" w:cs="Times New Roman"/>
                <w:bCs/>
                <w:sz w:val="24"/>
                <w:szCs w:val="24"/>
                <w:lang w:eastAsia="fr-FR"/>
              </w:rPr>
            </w:pPr>
            <w:r>
              <w:rPr>
                <w:rFonts w:ascii="Times New Roman" w:hAnsi="Times New Roman" w:cs="Times New Roman"/>
                <w:bCs/>
                <w:sz w:val="24"/>
                <w:szCs w:val="24"/>
                <w:lang w:eastAsia="fr-FR"/>
              </w:rPr>
              <w:t>50</w:t>
            </w:r>
          </w:p>
        </w:tc>
        <w:tc>
          <w:tcPr>
            <w:tcW w:w="1230" w:type="dxa"/>
          </w:tcPr>
          <w:p w14:paraId="7E662F90" w14:textId="77777777" w:rsidR="00CD73D4" w:rsidRDefault="00D00622">
            <w:pPr>
              <w:spacing w:after="0" w:line="360" w:lineRule="auto"/>
              <w:rPr>
                <w:rFonts w:ascii="Times New Roman" w:hAnsi="Times New Roman" w:cs="Times New Roman"/>
                <w:bCs/>
                <w:sz w:val="24"/>
                <w:szCs w:val="24"/>
                <w:lang w:eastAsia="fr-FR"/>
              </w:rPr>
            </w:pPr>
            <w:r>
              <w:rPr>
                <w:rFonts w:ascii="Times New Roman" w:hAnsi="Times New Roman" w:cs="Times New Roman"/>
                <w:bCs/>
                <w:sz w:val="24"/>
                <w:szCs w:val="24"/>
                <w:lang w:eastAsia="fr-FR"/>
              </w:rPr>
              <w:t>5</w:t>
            </w:r>
          </w:p>
        </w:tc>
      </w:tr>
      <w:tr w:rsidR="00CD73D4" w14:paraId="7E662F96" w14:textId="77777777">
        <w:tc>
          <w:tcPr>
            <w:tcW w:w="2242" w:type="dxa"/>
          </w:tcPr>
          <w:p w14:paraId="7E662F92"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0511 541 08A</w:t>
            </w:r>
          </w:p>
        </w:tc>
        <w:tc>
          <w:tcPr>
            <w:tcW w:w="3801" w:type="dxa"/>
          </w:tcPr>
          <w:p w14:paraId="7E662F93"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Microbiology</w:t>
            </w:r>
          </w:p>
        </w:tc>
        <w:tc>
          <w:tcPr>
            <w:tcW w:w="1523" w:type="dxa"/>
          </w:tcPr>
          <w:p w14:paraId="7E662F94"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60</w:t>
            </w:r>
          </w:p>
        </w:tc>
        <w:tc>
          <w:tcPr>
            <w:tcW w:w="1230" w:type="dxa"/>
          </w:tcPr>
          <w:p w14:paraId="7E662F95"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6</w:t>
            </w:r>
          </w:p>
        </w:tc>
      </w:tr>
      <w:tr w:rsidR="00CD73D4" w14:paraId="7E662F9B" w14:textId="77777777">
        <w:tc>
          <w:tcPr>
            <w:tcW w:w="2242" w:type="dxa"/>
          </w:tcPr>
          <w:p w14:paraId="7E662F97"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0912 541 16A</w:t>
            </w:r>
          </w:p>
        </w:tc>
        <w:tc>
          <w:tcPr>
            <w:tcW w:w="3801" w:type="dxa"/>
          </w:tcPr>
          <w:p w14:paraId="7E662F98"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Immunology and vaccines</w:t>
            </w:r>
          </w:p>
        </w:tc>
        <w:tc>
          <w:tcPr>
            <w:tcW w:w="1523" w:type="dxa"/>
          </w:tcPr>
          <w:p w14:paraId="7E662F99"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2F9A"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2FA0" w14:textId="77777777">
        <w:tc>
          <w:tcPr>
            <w:tcW w:w="2242" w:type="dxa"/>
          </w:tcPr>
          <w:p w14:paraId="7E662F9C"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0841 551 38A</w:t>
            </w:r>
          </w:p>
        </w:tc>
        <w:tc>
          <w:tcPr>
            <w:tcW w:w="3801" w:type="dxa"/>
          </w:tcPr>
          <w:p w14:paraId="7E662F9D"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 xml:space="preserve">Parasitology </w:t>
            </w:r>
          </w:p>
        </w:tc>
        <w:tc>
          <w:tcPr>
            <w:tcW w:w="1523" w:type="dxa"/>
          </w:tcPr>
          <w:p w14:paraId="7E662F9E"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60</w:t>
            </w:r>
          </w:p>
        </w:tc>
        <w:tc>
          <w:tcPr>
            <w:tcW w:w="1230" w:type="dxa"/>
          </w:tcPr>
          <w:p w14:paraId="7E662F9F"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6</w:t>
            </w:r>
          </w:p>
        </w:tc>
      </w:tr>
      <w:tr w:rsidR="00CD73D4" w14:paraId="7E662FA5" w14:textId="77777777">
        <w:tc>
          <w:tcPr>
            <w:tcW w:w="2242" w:type="dxa"/>
          </w:tcPr>
          <w:p w14:paraId="7E662FA1"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0811 541 11A</w:t>
            </w:r>
          </w:p>
        </w:tc>
        <w:tc>
          <w:tcPr>
            <w:tcW w:w="3801" w:type="dxa"/>
          </w:tcPr>
          <w:p w14:paraId="7E662FA2"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Animal nutrition</w:t>
            </w:r>
          </w:p>
        </w:tc>
        <w:tc>
          <w:tcPr>
            <w:tcW w:w="1523" w:type="dxa"/>
          </w:tcPr>
          <w:p w14:paraId="7E662FA3"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60</w:t>
            </w:r>
          </w:p>
        </w:tc>
        <w:tc>
          <w:tcPr>
            <w:tcW w:w="1230" w:type="dxa"/>
          </w:tcPr>
          <w:p w14:paraId="7E662FA4" w14:textId="77777777" w:rsidR="00CD73D4" w:rsidRDefault="00D00622">
            <w:pPr>
              <w:spacing w:after="0" w:line="360" w:lineRule="auto"/>
              <w:rPr>
                <w:rFonts w:ascii="Times New Roman" w:hAnsi="Times New Roman" w:cs="Times New Roman"/>
                <w:b/>
                <w:sz w:val="24"/>
                <w:szCs w:val="24"/>
                <w:lang w:eastAsia="fr-FR"/>
              </w:rPr>
            </w:pPr>
            <w:r>
              <w:rPr>
                <w:rFonts w:ascii="Times New Roman" w:hAnsi="Times New Roman" w:cs="Times New Roman"/>
                <w:bCs/>
                <w:sz w:val="24"/>
                <w:szCs w:val="24"/>
                <w:lang w:eastAsia="fr-FR"/>
              </w:rPr>
              <w:t>6</w:t>
            </w:r>
          </w:p>
        </w:tc>
      </w:tr>
      <w:tr w:rsidR="00CD73D4" w14:paraId="7E662FAA" w14:textId="77777777">
        <w:trPr>
          <w:trHeight w:val="578"/>
        </w:trPr>
        <w:tc>
          <w:tcPr>
            <w:tcW w:w="2242" w:type="dxa"/>
          </w:tcPr>
          <w:p w14:paraId="7E662FA6"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hAnsi="Times New Roman" w:cs="Times New Roman"/>
                <w:sz w:val="24"/>
                <w:szCs w:val="24"/>
              </w:rPr>
              <w:lastRenderedPageBreak/>
              <w:t>0811 541 06A</w:t>
            </w:r>
          </w:p>
        </w:tc>
        <w:tc>
          <w:tcPr>
            <w:tcW w:w="3801" w:type="dxa"/>
          </w:tcPr>
          <w:p w14:paraId="7E662FA7"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Soil science</w:t>
            </w:r>
          </w:p>
        </w:tc>
        <w:tc>
          <w:tcPr>
            <w:tcW w:w="1523" w:type="dxa"/>
          </w:tcPr>
          <w:p w14:paraId="7E662FA8"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2FA9"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2FAF" w14:textId="77777777">
        <w:tc>
          <w:tcPr>
            <w:tcW w:w="2242" w:type="dxa"/>
          </w:tcPr>
          <w:p w14:paraId="7E662FAB"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0811 541 31A</w:t>
            </w:r>
          </w:p>
        </w:tc>
        <w:tc>
          <w:tcPr>
            <w:tcW w:w="3801" w:type="dxa"/>
          </w:tcPr>
          <w:p w14:paraId="7E662FAC"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Pasture and fodder production and conservation</w:t>
            </w:r>
          </w:p>
        </w:tc>
        <w:tc>
          <w:tcPr>
            <w:tcW w:w="1523" w:type="dxa"/>
          </w:tcPr>
          <w:p w14:paraId="7E662FAD"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2FAE"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2FB3" w14:textId="77777777">
        <w:tc>
          <w:tcPr>
            <w:tcW w:w="6043" w:type="dxa"/>
            <w:gridSpan w:val="2"/>
          </w:tcPr>
          <w:p w14:paraId="7E662FB0" w14:textId="77777777" w:rsidR="00CD73D4" w:rsidRDefault="00D00622">
            <w:pPr>
              <w:spacing w:after="0" w:line="360" w:lineRule="auto"/>
              <w:jc w:val="center"/>
              <w:rPr>
                <w:rFonts w:ascii="Times New Roman" w:hAnsi="Times New Roman" w:cs="Times New Roman"/>
                <w:b/>
                <w:sz w:val="24"/>
                <w:szCs w:val="24"/>
                <w:lang w:eastAsia="fr-FR"/>
              </w:rPr>
            </w:pPr>
            <w:r>
              <w:rPr>
                <w:rFonts w:ascii="Times New Roman" w:eastAsia="SimSun" w:hAnsi="Times New Roman" w:cs="Times New Roman"/>
                <w:b/>
                <w:bCs/>
                <w:color w:val="000000"/>
                <w:position w:val="-1"/>
                <w:sz w:val="24"/>
                <w:szCs w:val="24"/>
              </w:rPr>
              <w:t>SUB TOTAL 1</w:t>
            </w:r>
          </w:p>
        </w:tc>
        <w:tc>
          <w:tcPr>
            <w:tcW w:w="1523" w:type="dxa"/>
          </w:tcPr>
          <w:p w14:paraId="7E662FB1"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hAnsi="Times New Roman" w:cs="Times New Roman"/>
                <w:b/>
                <w:sz w:val="24"/>
                <w:szCs w:val="24"/>
                <w:lang w:eastAsia="fr-FR"/>
              </w:rPr>
              <w:t>470</w:t>
            </w:r>
          </w:p>
        </w:tc>
        <w:tc>
          <w:tcPr>
            <w:tcW w:w="1230" w:type="dxa"/>
          </w:tcPr>
          <w:p w14:paraId="7E662FB2" w14:textId="77777777" w:rsidR="00CD73D4" w:rsidRDefault="00D00622">
            <w:pPr>
              <w:spacing w:after="0" w:line="360" w:lineRule="auto"/>
              <w:rPr>
                <w:rFonts w:ascii="Times New Roman" w:hAnsi="Times New Roman" w:cs="Times New Roman"/>
                <w:b/>
                <w:sz w:val="24"/>
                <w:szCs w:val="24"/>
                <w:lang w:eastAsia="fr-FR"/>
              </w:rPr>
            </w:pPr>
            <w:r>
              <w:rPr>
                <w:rFonts w:ascii="Times New Roman" w:hAnsi="Times New Roman" w:cs="Times New Roman"/>
                <w:b/>
                <w:sz w:val="24"/>
                <w:szCs w:val="24"/>
                <w:lang w:eastAsia="fr-FR"/>
              </w:rPr>
              <w:t>47</w:t>
            </w:r>
          </w:p>
        </w:tc>
      </w:tr>
      <w:tr w:rsidR="00CD73D4" w14:paraId="7E662FB5" w14:textId="77777777">
        <w:tc>
          <w:tcPr>
            <w:tcW w:w="8796" w:type="dxa"/>
            <w:gridSpan w:val="4"/>
          </w:tcPr>
          <w:p w14:paraId="7E662FB4" w14:textId="77777777" w:rsidR="00CD73D4" w:rsidRDefault="00D00622">
            <w:pPr>
              <w:spacing w:after="0" w:line="360" w:lineRule="auto"/>
              <w:jc w:val="center"/>
              <w:rPr>
                <w:rFonts w:ascii="Times New Roman" w:hAnsi="Times New Roman" w:cs="Times New Roman"/>
                <w:b/>
                <w:sz w:val="24"/>
                <w:szCs w:val="24"/>
                <w:lang w:val="en-ZA" w:eastAsia="fr-FR"/>
              </w:rPr>
            </w:pPr>
            <w:r>
              <w:rPr>
                <w:rFonts w:ascii="Times New Roman" w:eastAsia="SimSun" w:hAnsi="Times New Roman" w:cs="Times New Roman"/>
                <w:b/>
                <w:bCs/>
                <w:position w:val="-1"/>
                <w:sz w:val="24"/>
                <w:szCs w:val="24"/>
              </w:rPr>
              <w:t>MODULE 3</w:t>
            </w:r>
          </w:p>
        </w:tc>
      </w:tr>
      <w:tr w:rsidR="00CD73D4" w14:paraId="7E662FBA" w14:textId="77777777">
        <w:tc>
          <w:tcPr>
            <w:tcW w:w="2242" w:type="dxa"/>
          </w:tcPr>
          <w:p w14:paraId="7E662FB6"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0912 541 12A</w:t>
            </w:r>
          </w:p>
        </w:tc>
        <w:tc>
          <w:tcPr>
            <w:tcW w:w="3801" w:type="dxa"/>
          </w:tcPr>
          <w:p w14:paraId="7E662FB7"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General pathology</w:t>
            </w:r>
          </w:p>
        </w:tc>
        <w:tc>
          <w:tcPr>
            <w:tcW w:w="1523" w:type="dxa"/>
          </w:tcPr>
          <w:p w14:paraId="7E662FB8"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2FB9"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2FBF" w14:textId="77777777">
        <w:tc>
          <w:tcPr>
            <w:tcW w:w="2242" w:type="dxa"/>
          </w:tcPr>
          <w:p w14:paraId="7E662FBB" w14:textId="77777777" w:rsidR="00CD73D4" w:rsidRDefault="00D00622">
            <w:pPr>
              <w:spacing w:after="0" w:line="360" w:lineRule="auto"/>
              <w:ind w:hanging="2"/>
              <w:rPr>
                <w:rFonts w:ascii="Times New Roman" w:eastAsia="SimSun" w:hAnsi="Times New Roman" w:cs="Times New Roman"/>
                <w:color w:val="000000"/>
                <w:position w:val="-1"/>
                <w:sz w:val="24"/>
                <w:szCs w:val="24"/>
              </w:rPr>
            </w:pPr>
            <w:r>
              <w:rPr>
                <w:rFonts w:ascii="Times New Roman" w:hAnsi="Times New Roman" w:cs="Times New Roman"/>
                <w:bCs/>
                <w:sz w:val="24"/>
                <w:szCs w:val="24"/>
              </w:rPr>
              <w:t>0413 541 03A</w:t>
            </w:r>
          </w:p>
        </w:tc>
        <w:tc>
          <w:tcPr>
            <w:tcW w:w="3801" w:type="dxa"/>
          </w:tcPr>
          <w:p w14:paraId="7E662FBC" w14:textId="77777777" w:rsidR="00CD73D4" w:rsidRDefault="00D00622">
            <w:pPr>
              <w:spacing w:after="0" w:line="360" w:lineRule="auto"/>
              <w:ind w:hanging="2"/>
              <w:rPr>
                <w:rFonts w:ascii="Times New Roman" w:eastAsia="SimSun" w:hAnsi="Times New Roman" w:cs="Times New Roman"/>
                <w:color w:val="000000"/>
                <w:position w:val="-1"/>
                <w:sz w:val="24"/>
                <w:szCs w:val="24"/>
              </w:rPr>
            </w:pPr>
            <w:r>
              <w:rPr>
                <w:rFonts w:ascii="Times New Roman" w:hAnsi="Times New Roman" w:cs="Times New Roman"/>
                <w:color w:val="000000"/>
                <w:sz w:val="24"/>
                <w:szCs w:val="24"/>
              </w:rPr>
              <w:t>Entrepreneurial Skills</w:t>
            </w:r>
          </w:p>
        </w:tc>
        <w:tc>
          <w:tcPr>
            <w:tcW w:w="1523" w:type="dxa"/>
          </w:tcPr>
          <w:p w14:paraId="7E662FBD" w14:textId="77777777" w:rsidR="00CD73D4" w:rsidRDefault="00D00622">
            <w:pPr>
              <w:spacing w:after="0" w:line="360" w:lineRule="auto"/>
              <w:ind w:hanging="2"/>
              <w:rPr>
                <w:rFonts w:ascii="Times New Roman" w:eastAsia="SimSun" w:hAnsi="Times New Roman" w:cs="Times New Roman"/>
                <w:color w:val="000000"/>
                <w:position w:val="-1"/>
                <w:sz w:val="24"/>
                <w:szCs w:val="24"/>
              </w:rPr>
            </w:pPr>
            <w:r>
              <w:rPr>
                <w:rFonts w:ascii="Times New Roman" w:hAnsi="Times New Roman" w:cs="Times New Roman"/>
                <w:color w:val="000000"/>
                <w:sz w:val="24"/>
                <w:szCs w:val="24"/>
              </w:rPr>
              <w:t>40</w:t>
            </w:r>
          </w:p>
        </w:tc>
        <w:tc>
          <w:tcPr>
            <w:tcW w:w="1230" w:type="dxa"/>
          </w:tcPr>
          <w:p w14:paraId="7E662FBE" w14:textId="77777777" w:rsidR="00CD73D4" w:rsidRDefault="00D00622">
            <w:pPr>
              <w:spacing w:after="0" w:line="360" w:lineRule="auto"/>
              <w:ind w:hanging="2"/>
              <w:rPr>
                <w:rFonts w:ascii="Times New Roman" w:eastAsia="SimSun" w:hAnsi="Times New Roman" w:cs="Times New Roman"/>
                <w:position w:val="-1"/>
                <w:sz w:val="24"/>
                <w:szCs w:val="24"/>
              </w:rPr>
            </w:pPr>
            <w:r>
              <w:rPr>
                <w:rFonts w:ascii="Times New Roman" w:eastAsia="SimSun" w:hAnsi="Times New Roman" w:cs="Times New Roman"/>
                <w:position w:val="-1"/>
                <w:sz w:val="24"/>
                <w:szCs w:val="24"/>
              </w:rPr>
              <w:t>4</w:t>
            </w:r>
          </w:p>
        </w:tc>
      </w:tr>
      <w:tr w:rsidR="00CD73D4" w14:paraId="7E662FC4" w14:textId="77777777">
        <w:tc>
          <w:tcPr>
            <w:tcW w:w="2242" w:type="dxa"/>
          </w:tcPr>
          <w:p w14:paraId="7E662FC0" w14:textId="77777777" w:rsidR="00CD73D4" w:rsidRDefault="00D00622">
            <w:pPr>
              <w:spacing w:after="0" w:line="360" w:lineRule="auto"/>
              <w:ind w:hanging="2"/>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0841 551 34A</w:t>
            </w:r>
          </w:p>
        </w:tc>
        <w:tc>
          <w:tcPr>
            <w:tcW w:w="3801" w:type="dxa"/>
          </w:tcPr>
          <w:p w14:paraId="7E662FC1"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Parasitic diseases</w:t>
            </w:r>
          </w:p>
        </w:tc>
        <w:tc>
          <w:tcPr>
            <w:tcW w:w="1523" w:type="dxa"/>
          </w:tcPr>
          <w:p w14:paraId="7E662FC2"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80</w:t>
            </w:r>
          </w:p>
        </w:tc>
        <w:tc>
          <w:tcPr>
            <w:tcW w:w="1230" w:type="dxa"/>
          </w:tcPr>
          <w:p w14:paraId="7E662FC3"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8</w:t>
            </w:r>
          </w:p>
        </w:tc>
      </w:tr>
      <w:tr w:rsidR="00CD73D4" w14:paraId="7E662FC9" w14:textId="77777777">
        <w:tc>
          <w:tcPr>
            <w:tcW w:w="2242" w:type="dxa"/>
          </w:tcPr>
          <w:p w14:paraId="7E662FC5"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0841 551 35A</w:t>
            </w:r>
          </w:p>
        </w:tc>
        <w:tc>
          <w:tcPr>
            <w:tcW w:w="3801" w:type="dxa"/>
          </w:tcPr>
          <w:p w14:paraId="7E662FC6"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Microbial diseases</w:t>
            </w:r>
          </w:p>
        </w:tc>
        <w:tc>
          <w:tcPr>
            <w:tcW w:w="1523" w:type="dxa"/>
          </w:tcPr>
          <w:p w14:paraId="7E662FC7"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90</w:t>
            </w:r>
          </w:p>
        </w:tc>
        <w:tc>
          <w:tcPr>
            <w:tcW w:w="1230" w:type="dxa"/>
          </w:tcPr>
          <w:p w14:paraId="7E662FC8"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9</w:t>
            </w:r>
          </w:p>
        </w:tc>
      </w:tr>
      <w:tr w:rsidR="00CD73D4" w14:paraId="7E662FCE" w14:textId="77777777">
        <w:tc>
          <w:tcPr>
            <w:tcW w:w="2242" w:type="dxa"/>
          </w:tcPr>
          <w:p w14:paraId="7E662FCA" w14:textId="77777777" w:rsidR="00CD73D4" w:rsidRDefault="00D00622">
            <w:pPr>
              <w:spacing w:after="0" w:line="360" w:lineRule="auto"/>
              <w:rPr>
                <w:rFonts w:ascii="Times New Roman" w:hAnsi="Times New Roman" w:cs="Times New Roman"/>
                <w:b/>
                <w:sz w:val="24"/>
                <w:szCs w:val="24"/>
                <w:lang w:eastAsia="fr-FR"/>
              </w:rPr>
            </w:pPr>
            <w:r>
              <w:rPr>
                <w:rFonts w:ascii="Times New Roman" w:eastAsia="Times New Roman" w:hAnsi="Times New Roman" w:cs="Times New Roman"/>
                <w:color w:val="000000"/>
                <w:sz w:val="24"/>
                <w:szCs w:val="24"/>
              </w:rPr>
              <w:t>0811 541 10A/0716 541 10A</w:t>
            </w:r>
          </w:p>
        </w:tc>
        <w:tc>
          <w:tcPr>
            <w:tcW w:w="3801" w:type="dxa"/>
          </w:tcPr>
          <w:p w14:paraId="7E662FCB"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Farm structures and mechanization</w:t>
            </w:r>
          </w:p>
        </w:tc>
        <w:tc>
          <w:tcPr>
            <w:tcW w:w="1523" w:type="dxa"/>
          </w:tcPr>
          <w:p w14:paraId="7E662FCC"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2FCD"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2FD3" w14:textId="77777777">
        <w:tc>
          <w:tcPr>
            <w:tcW w:w="2242" w:type="dxa"/>
          </w:tcPr>
          <w:p w14:paraId="7E662FCF"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0811 541 17A</w:t>
            </w:r>
          </w:p>
        </w:tc>
        <w:tc>
          <w:tcPr>
            <w:tcW w:w="3801" w:type="dxa"/>
          </w:tcPr>
          <w:p w14:paraId="7E662FD0"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Ruminant livestock production systems</w:t>
            </w:r>
          </w:p>
        </w:tc>
        <w:tc>
          <w:tcPr>
            <w:tcW w:w="1523" w:type="dxa"/>
          </w:tcPr>
          <w:p w14:paraId="7E662FD1"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60</w:t>
            </w:r>
          </w:p>
        </w:tc>
        <w:tc>
          <w:tcPr>
            <w:tcW w:w="1230" w:type="dxa"/>
          </w:tcPr>
          <w:p w14:paraId="7E662FD2"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6</w:t>
            </w:r>
          </w:p>
        </w:tc>
      </w:tr>
      <w:tr w:rsidR="00CD73D4" w14:paraId="7E662FD8" w14:textId="77777777">
        <w:tc>
          <w:tcPr>
            <w:tcW w:w="2242" w:type="dxa"/>
          </w:tcPr>
          <w:p w14:paraId="7E662FD4"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0811 541 18A</w:t>
            </w:r>
          </w:p>
        </w:tc>
        <w:tc>
          <w:tcPr>
            <w:tcW w:w="3801" w:type="dxa"/>
          </w:tcPr>
          <w:p w14:paraId="7E662FD5"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Non-ruminant livestock production systems</w:t>
            </w:r>
          </w:p>
        </w:tc>
        <w:tc>
          <w:tcPr>
            <w:tcW w:w="1523" w:type="dxa"/>
          </w:tcPr>
          <w:p w14:paraId="7E662FD6"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60</w:t>
            </w:r>
          </w:p>
        </w:tc>
        <w:tc>
          <w:tcPr>
            <w:tcW w:w="1230" w:type="dxa"/>
          </w:tcPr>
          <w:p w14:paraId="7E662FD7"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6</w:t>
            </w:r>
          </w:p>
        </w:tc>
      </w:tr>
      <w:tr w:rsidR="00CD73D4" w14:paraId="7E662FDD" w14:textId="77777777">
        <w:tc>
          <w:tcPr>
            <w:tcW w:w="2242" w:type="dxa"/>
          </w:tcPr>
          <w:p w14:paraId="7E662FD9" w14:textId="77777777" w:rsidR="00CD73D4" w:rsidRDefault="00D00622">
            <w:pPr>
              <w:spacing w:after="0" w:line="360" w:lineRule="auto"/>
              <w:rPr>
                <w:rFonts w:ascii="Times New Roman" w:eastAsia="SimSun" w:hAnsi="Times New Roman" w:cs="Times New Roman"/>
                <w:color w:val="000000"/>
                <w:position w:val="-1"/>
                <w:sz w:val="24"/>
                <w:szCs w:val="24"/>
              </w:rPr>
            </w:pPr>
            <w:r>
              <w:rPr>
                <w:rFonts w:ascii="Times New Roman" w:eastAsia="Times New Roman" w:hAnsi="Times New Roman" w:cs="Times New Roman"/>
                <w:color w:val="000000"/>
                <w:sz w:val="24"/>
                <w:szCs w:val="24"/>
              </w:rPr>
              <w:t>0912 541 14A</w:t>
            </w:r>
          </w:p>
        </w:tc>
        <w:tc>
          <w:tcPr>
            <w:tcW w:w="3801" w:type="dxa"/>
          </w:tcPr>
          <w:p w14:paraId="7E662FDA" w14:textId="77777777" w:rsidR="00CD73D4" w:rsidRDefault="00D00622">
            <w:pPr>
              <w:spacing w:after="0" w:line="360" w:lineRule="auto"/>
              <w:rPr>
                <w:rFonts w:ascii="Times New Roman" w:eastAsia="SimSun" w:hAnsi="Times New Roman" w:cs="Times New Roman"/>
                <w:color w:val="000000"/>
                <w:position w:val="-1"/>
                <w:sz w:val="24"/>
                <w:szCs w:val="24"/>
              </w:rPr>
            </w:pPr>
            <w:r>
              <w:rPr>
                <w:rFonts w:ascii="Times New Roman" w:eastAsia="SimSun" w:hAnsi="Times New Roman" w:cs="Times New Roman"/>
                <w:color w:val="000000"/>
                <w:position w:val="-1"/>
                <w:sz w:val="24"/>
                <w:szCs w:val="24"/>
              </w:rPr>
              <w:t>Basic E</w:t>
            </w:r>
            <w:proofErr w:type="spellStart"/>
            <w:r>
              <w:rPr>
                <w:rFonts w:ascii="Times New Roman" w:hAnsi="Times New Roman" w:cs="Times New Roman"/>
                <w:sz w:val="24"/>
                <w:szCs w:val="24"/>
              </w:rPr>
              <w:t>pidemiology</w:t>
            </w:r>
            <w:proofErr w:type="spellEnd"/>
          </w:p>
        </w:tc>
        <w:tc>
          <w:tcPr>
            <w:tcW w:w="1523" w:type="dxa"/>
          </w:tcPr>
          <w:p w14:paraId="7E662FDB" w14:textId="77777777" w:rsidR="00CD73D4" w:rsidRDefault="00D00622">
            <w:pPr>
              <w:spacing w:after="0" w:line="360" w:lineRule="auto"/>
              <w:rPr>
                <w:rFonts w:ascii="Times New Roman" w:eastAsia="SimSun" w:hAnsi="Times New Roman" w:cs="Times New Roman"/>
                <w:color w:val="000000"/>
                <w:position w:val="-1"/>
                <w:sz w:val="24"/>
                <w:szCs w:val="24"/>
              </w:rPr>
            </w:pPr>
            <w:r>
              <w:rPr>
                <w:rFonts w:ascii="Times New Roman" w:eastAsia="SimSun" w:hAnsi="Times New Roman" w:cs="Times New Roman"/>
                <w:color w:val="000000"/>
                <w:position w:val="-1"/>
                <w:sz w:val="24"/>
                <w:szCs w:val="24"/>
              </w:rPr>
              <w:t>60</w:t>
            </w:r>
          </w:p>
        </w:tc>
        <w:tc>
          <w:tcPr>
            <w:tcW w:w="1230" w:type="dxa"/>
          </w:tcPr>
          <w:p w14:paraId="7E662FDC" w14:textId="77777777" w:rsidR="00CD73D4" w:rsidRDefault="00D00622">
            <w:pPr>
              <w:spacing w:after="0" w:line="360" w:lineRule="auto"/>
              <w:rPr>
                <w:rFonts w:ascii="Times New Roman" w:eastAsia="SimSun" w:hAnsi="Times New Roman" w:cs="Times New Roman"/>
                <w:position w:val="-1"/>
                <w:sz w:val="24"/>
                <w:szCs w:val="24"/>
              </w:rPr>
            </w:pPr>
            <w:r>
              <w:rPr>
                <w:rFonts w:ascii="Times New Roman" w:eastAsia="SimSun" w:hAnsi="Times New Roman" w:cs="Times New Roman"/>
                <w:position w:val="-1"/>
                <w:sz w:val="24"/>
                <w:szCs w:val="24"/>
              </w:rPr>
              <w:t>6</w:t>
            </w:r>
          </w:p>
        </w:tc>
      </w:tr>
      <w:tr w:rsidR="00CD73D4" w14:paraId="7E662FE1" w14:textId="77777777">
        <w:tc>
          <w:tcPr>
            <w:tcW w:w="6043" w:type="dxa"/>
            <w:gridSpan w:val="2"/>
          </w:tcPr>
          <w:p w14:paraId="7E662FDE" w14:textId="77777777" w:rsidR="00CD73D4" w:rsidRDefault="00D00622">
            <w:pPr>
              <w:spacing w:after="0" w:line="360" w:lineRule="auto"/>
              <w:jc w:val="center"/>
              <w:rPr>
                <w:rFonts w:ascii="Times New Roman" w:hAnsi="Times New Roman" w:cs="Times New Roman"/>
                <w:b/>
                <w:sz w:val="24"/>
                <w:szCs w:val="24"/>
                <w:lang w:val="en-ZA" w:eastAsia="fr-FR"/>
              </w:rPr>
            </w:pPr>
            <w:r>
              <w:rPr>
                <w:rFonts w:ascii="Times New Roman" w:eastAsia="SimSun" w:hAnsi="Times New Roman" w:cs="Times New Roman"/>
                <w:b/>
                <w:bCs/>
                <w:color w:val="000000"/>
                <w:position w:val="-1"/>
                <w:sz w:val="24"/>
                <w:szCs w:val="24"/>
              </w:rPr>
              <w:t>SUB TOTAL 1</w:t>
            </w:r>
          </w:p>
        </w:tc>
        <w:tc>
          <w:tcPr>
            <w:tcW w:w="1523" w:type="dxa"/>
          </w:tcPr>
          <w:p w14:paraId="7E662FDF"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b/>
                <w:bCs/>
                <w:color w:val="000000"/>
                <w:position w:val="-1"/>
                <w:sz w:val="24"/>
                <w:szCs w:val="24"/>
              </w:rPr>
              <w:t>450</w:t>
            </w:r>
          </w:p>
        </w:tc>
        <w:tc>
          <w:tcPr>
            <w:tcW w:w="1230" w:type="dxa"/>
          </w:tcPr>
          <w:p w14:paraId="7E662FE0" w14:textId="77777777" w:rsidR="00CD73D4" w:rsidRDefault="00D00622">
            <w:pPr>
              <w:spacing w:after="0" w:line="360" w:lineRule="auto"/>
              <w:rPr>
                <w:rFonts w:ascii="Times New Roman" w:hAnsi="Times New Roman" w:cs="Times New Roman"/>
                <w:b/>
                <w:sz w:val="24"/>
                <w:szCs w:val="24"/>
                <w:lang w:eastAsia="fr-FR"/>
              </w:rPr>
            </w:pPr>
            <w:r>
              <w:rPr>
                <w:rFonts w:ascii="Times New Roman" w:eastAsia="SimSun" w:hAnsi="Times New Roman" w:cs="Times New Roman"/>
                <w:b/>
                <w:bCs/>
                <w:position w:val="-1"/>
                <w:sz w:val="24"/>
                <w:szCs w:val="24"/>
              </w:rPr>
              <w:t>45</w:t>
            </w:r>
          </w:p>
        </w:tc>
      </w:tr>
      <w:tr w:rsidR="00CD73D4" w14:paraId="7E662FE3" w14:textId="77777777">
        <w:tc>
          <w:tcPr>
            <w:tcW w:w="8796" w:type="dxa"/>
            <w:gridSpan w:val="4"/>
          </w:tcPr>
          <w:p w14:paraId="7E662FE2" w14:textId="77777777" w:rsidR="00CD73D4" w:rsidRDefault="00D00622">
            <w:pPr>
              <w:spacing w:after="0" w:line="360" w:lineRule="auto"/>
              <w:jc w:val="center"/>
              <w:rPr>
                <w:rFonts w:ascii="Times New Roman" w:hAnsi="Times New Roman" w:cs="Times New Roman"/>
                <w:b/>
                <w:sz w:val="24"/>
                <w:szCs w:val="24"/>
                <w:lang w:eastAsia="fr-FR"/>
              </w:rPr>
            </w:pPr>
            <w:r>
              <w:rPr>
                <w:rFonts w:ascii="Times New Roman" w:eastAsia="SimSun" w:hAnsi="Times New Roman" w:cs="Times New Roman"/>
                <w:b/>
                <w:bCs/>
                <w:position w:val="-1"/>
                <w:sz w:val="24"/>
                <w:szCs w:val="24"/>
              </w:rPr>
              <w:t>MODULE 4</w:t>
            </w:r>
          </w:p>
        </w:tc>
      </w:tr>
      <w:tr w:rsidR="00CD73D4" w14:paraId="7E662FE8" w14:textId="77777777">
        <w:tc>
          <w:tcPr>
            <w:tcW w:w="2242" w:type="dxa"/>
          </w:tcPr>
          <w:p w14:paraId="7E662FE4" w14:textId="77777777" w:rsidR="00CD73D4" w:rsidRDefault="00D00622">
            <w:pPr>
              <w:spacing w:after="0" w:line="360" w:lineRule="auto"/>
              <w:ind w:hanging="2"/>
              <w:rPr>
                <w:rFonts w:ascii="Times New Roman" w:eastAsia="SimSun" w:hAnsi="Times New Roman" w:cs="Times New Roman"/>
                <w:color w:val="000000"/>
                <w:position w:val="-1"/>
                <w:sz w:val="24"/>
                <w:szCs w:val="24"/>
              </w:rPr>
            </w:pPr>
            <w:r>
              <w:rPr>
                <w:rFonts w:ascii="Times New Roman" w:hAnsi="Times New Roman" w:cs="Times New Roman"/>
                <w:sz w:val="24"/>
                <w:szCs w:val="24"/>
              </w:rPr>
              <w:t>0611 551 01A</w:t>
            </w:r>
          </w:p>
        </w:tc>
        <w:tc>
          <w:tcPr>
            <w:tcW w:w="3801" w:type="dxa"/>
          </w:tcPr>
          <w:p w14:paraId="7E662FE5" w14:textId="77777777" w:rsidR="00CD73D4" w:rsidRDefault="00D00622">
            <w:pPr>
              <w:spacing w:after="0" w:line="360" w:lineRule="auto"/>
              <w:ind w:hanging="2"/>
              <w:rPr>
                <w:rFonts w:ascii="Times New Roman" w:eastAsia="SimSun" w:hAnsi="Times New Roman" w:cs="Times New Roman"/>
                <w:color w:val="000000"/>
                <w:position w:val="-1"/>
                <w:sz w:val="24"/>
                <w:szCs w:val="24"/>
              </w:rPr>
            </w:pPr>
            <w:r>
              <w:rPr>
                <w:rFonts w:ascii="Times New Roman" w:hAnsi="Times New Roman" w:cs="Times New Roman"/>
                <w:color w:val="000000"/>
                <w:sz w:val="24"/>
                <w:szCs w:val="24"/>
              </w:rPr>
              <w:t>Digital Literacy</w:t>
            </w:r>
          </w:p>
        </w:tc>
        <w:tc>
          <w:tcPr>
            <w:tcW w:w="1523" w:type="dxa"/>
          </w:tcPr>
          <w:p w14:paraId="7E662FE6" w14:textId="77777777" w:rsidR="00CD73D4" w:rsidRDefault="00D00622">
            <w:pPr>
              <w:spacing w:after="0" w:line="360" w:lineRule="auto"/>
              <w:ind w:hanging="2"/>
              <w:rPr>
                <w:rFonts w:ascii="Times New Roman" w:eastAsia="SimSun" w:hAnsi="Times New Roman" w:cs="Times New Roman"/>
                <w:color w:val="000000"/>
                <w:position w:val="-1"/>
                <w:sz w:val="24"/>
                <w:szCs w:val="24"/>
              </w:rPr>
            </w:pPr>
            <w:r>
              <w:rPr>
                <w:rFonts w:ascii="Times New Roman" w:eastAsia="SimSun" w:hAnsi="Times New Roman" w:cs="Times New Roman"/>
                <w:color w:val="000000"/>
                <w:position w:val="-1"/>
                <w:sz w:val="24"/>
                <w:szCs w:val="24"/>
              </w:rPr>
              <w:t>40</w:t>
            </w:r>
          </w:p>
        </w:tc>
        <w:tc>
          <w:tcPr>
            <w:tcW w:w="1230" w:type="dxa"/>
          </w:tcPr>
          <w:p w14:paraId="7E662FE7" w14:textId="77777777" w:rsidR="00CD73D4" w:rsidRDefault="00D00622">
            <w:pPr>
              <w:spacing w:after="0" w:line="360" w:lineRule="auto"/>
              <w:ind w:hanging="2"/>
              <w:rPr>
                <w:rFonts w:ascii="Times New Roman" w:eastAsia="SimSun" w:hAnsi="Times New Roman" w:cs="Times New Roman"/>
                <w:position w:val="-1"/>
                <w:sz w:val="24"/>
                <w:szCs w:val="24"/>
              </w:rPr>
            </w:pPr>
            <w:r>
              <w:rPr>
                <w:rFonts w:ascii="Times New Roman" w:eastAsia="SimSun" w:hAnsi="Times New Roman" w:cs="Times New Roman"/>
                <w:position w:val="-1"/>
                <w:sz w:val="24"/>
                <w:szCs w:val="24"/>
              </w:rPr>
              <w:t>4</w:t>
            </w:r>
          </w:p>
        </w:tc>
      </w:tr>
      <w:tr w:rsidR="00CD73D4" w14:paraId="7E662FED" w14:textId="77777777">
        <w:tc>
          <w:tcPr>
            <w:tcW w:w="2242" w:type="dxa"/>
          </w:tcPr>
          <w:p w14:paraId="7E662FE9" w14:textId="77777777" w:rsidR="00CD73D4" w:rsidRDefault="00D00622">
            <w:pPr>
              <w:spacing w:after="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0512 551 37A</w:t>
            </w:r>
          </w:p>
        </w:tc>
        <w:tc>
          <w:tcPr>
            <w:tcW w:w="3801" w:type="dxa"/>
          </w:tcPr>
          <w:p w14:paraId="7E662FEA" w14:textId="77777777" w:rsidR="00CD73D4" w:rsidRDefault="00D00622">
            <w:pPr>
              <w:spacing w:after="0" w:line="360" w:lineRule="auto"/>
              <w:rPr>
                <w:rFonts w:ascii="Times New Roman" w:hAnsi="Times New Roman" w:cs="Times New Roman"/>
                <w:color w:val="000000"/>
                <w:sz w:val="24"/>
                <w:szCs w:val="24"/>
              </w:rPr>
            </w:pPr>
            <w:r>
              <w:rPr>
                <w:rFonts w:ascii="Times New Roman" w:eastAsia="SimSun" w:hAnsi="Times New Roman" w:cs="Times New Roman"/>
                <w:color w:val="000000"/>
                <w:position w:val="-1"/>
                <w:sz w:val="24"/>
                <w:szCs w:val="24"/>
              </w:rPr>
              <w:t>Veterinary pharmacology and toxicology</w:t>
            </w:r>
          </w:p>
        </w:tc>
        <w:tc>
          <w:tcPr>
            <w:tcW w:w="1523" w:type="dxa"/>
          </w:tcPr>
          <w:p w14:paraId="7E662FEB" w14:textId="77777777" w:rsidR="00CD73D4" w:rsidRDefault="00D00622">
            <w:pPr>
              <w:spacing w:after="0" w:line="360" w:lineRule="auto"/>
              <w:rPr>
                <w:rFonts w:ascii="Times New Roman" w:hAnsi="Times New Roman" w:cs="Times New Roman"/>
                <w:color w:val="000000"/>
                <w:sz w:val="24"/>
                <w:szCs w:val="24"/>
              </w:rPr>
            </w:pPr>
            <w:r>
              <w:rPr>
                <w:rFonts w:ascii="Times New Roman" w:eastAsia="SimSun" w:hAnsi="Times New Roman" w:cs="Times New Roman"/>
                <w:color w:val="000000"/>
                <w:position w:val="-1"/>
                <w:sz w:val="24"/>
                <w:szCs w:val="24"/>
              </w:rPr>
              <w:t>90</w:t>
            </w:r>
          </w:p>
        </w:tc>
        <w:tc>
          <w:tcPr>
            <w:tcW w:w="1230" w:type="dxa"/>
          </w:tcPr>
          <w:p w14:paraId="7E662FEC" w14:textId="77777777" w:rsidR="00CD73D4" w:rsidRDefault="00D00622">
            <w:pPr>
              <w:spacing w:after="0" w:line="360" w:lineRule="auto"/>
              <w:rPr>
                <w:rFonts w:ascii="Times New Roman" w:hAnsi="Times New Roman" w:cs="Times New Roman"/>
                <w:sz w:val="24"/>
                <w:szCs w:val="24"/>
              </w:rPr>
            </w:pPr>
            <w:r>
              <w:rPr>
                <w:rFonts w:ascii="Times New Roman" w:eastAsia="SimSun" w:hAnsi="Times New Roman" w:cs="Times New Roman"/>
                <w:position w:val="-1"/>
                <w:sz w:val="24"/>
                <w:szCs w:val="24"/>
              </w:rPr>
              <w:t>9</w:t>
            </w:r>
          </w:p>
        </w:tc>
      </w:tr>
      <w:tr w:rsidR="00CD73D4" w14:paraId="7E662FF2" w14:textId="77777777">
        <w:tc>
          <w:tcPr>
            <w:tcW w:w="2242" w:type="dxa"/>
          </w:tcPr>
          <w:p w14:paraId="7E662FEE"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0841 551 36A</w:t>
            </w:r>
          </w:p>
        </w:tc>
        <w:tc>
          <w:tcPr>
            <w:tcW w:w="3801" w:type="dxa"/>
          </w:tcPr>
          <w:p w14:paraId="7E662FEF"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Metabolic, nutritional and reproductive diseases and disorders</w:t>
            </w:r>
          </w:p>
        </w:tc>
        <w:tc>
          <w:tcPr>
            <w:tcW w:w="1523" w:type="dxa"/>
          </w:tcPr>
          <w:p w14:paraId="7E662FF0"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80</w:t>
            </w:r>
          </w:p>
        </w:tc>
        <w:tc>
          <w:tcPr>
            <w:tcW w:w="1230" w:type="dxa"/>
          </w:tcPr>
          <w:p w14:paraId="7E662FF1"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8</w:t>
            </w:r>
          </w:p>
        </w:tc>
      </w:tr>
      <w:tr w:rsidR="00CD73D4" w14:paraId="7E662FF7" w14:textId="77777777">
        <w:tc>
          <w:tcPr>
            <w:tcW w:w="2242" w:type="dxa"/>
          </w:tcPr>
          <w:p w14:paraId="7E662FF3"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0912 541 29A</w:t>
            </w:r>
          </w:p>
        </w:tc>
        <w:tc>
          <w:tcPr>
            <w:tcW w:w="3801" w:type="dxa"/>
          </w:tcPr>
          <w:p w14:paraId="7E662FF4"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Clinical pathology</w:t>
            </w:r>
          </w:p>
        </w:tc>
        <w:tc>
          <w:tcPr>
            <w:tcW w:w="1523" w:type="dxa"/>
          </w:tcPr>
          <w:p w14:paraId="7E662FF5"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2FF6"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2FFC" w14:textId="77777777">
        <w:tc>
          <w:tcPr>
            <w:tcW w:w="2242" w:type="dxa"/>
          </w:tcPr>
          <w:p w14:paraId="7E662FF8"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0841 551 40A</w:t>
            </w:r>
          </w:p>
        </w:tc>
        <w:tc>
          <w:tcPr>
            <w:tcW w:w="3801" w:type="dxa"/>
          </w:tcPr>
          <w:p w14:paraId="7E662FF9"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Animal health skills</w:t>
            </w:r>
          </w:p>
        </w:tc>
        <w:tc>
          <w:tcPr>
            <w:tcW w:w="1523" w:type="dxa"/>
          </w:tcPr>
          <w:p w14:paraId="7E662FFA"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90</w:t>
            </w:r>
          </w:p>
        </w:tc>
        <w:tc>
          <w:tcPr>
            <w:tcW w:w="1230" w:type="dxa"/>
          </w:tcPr>
          <w:p w14:paraId="7E662FFB"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9</w:t>
            </w:r>
          </w:p>
        </w:tc>
      </w:tr>
      <w:tr w:rsidR="00CD73D4" w14:paraId="7E663001" w14:textId="77777777">
        <w:tc>
          <w:tcPr>
            <w:tcW w:w="2242" w:type="dxa"/>
          </w:tcPr>
          <w:p w14:paraId="7E662FFD"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0841 551 41A</w:t>
            </w:r>
          </w:p>
        </w:tc>
        <w:tc>
          <w:tcPr>
            <w:tcW w:w="3801" w:type="dxa"/>
          </w:tcPr>
          <w:p w14:paraId="7E662FFE"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Animal routine practices</w:t>
            </w:r>
          </w:p>
        </w:tc>
        <w:tc>
          <w:tcPr>
            <w:tcW w:w="1523" w:type="dxa"/>
          </w:tcPr>
          <w:p w14:paraId="7E662FFF"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110</w:t>
            </w:r>
          </w:p>
        </w:tc>
        <w:tc>
          <w:tcPr>
            <w:tcW w:w="1230" w:type="dxa"/>
          </w:tcPr>
          <w:p w14:paraId="7E663000"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11</w:t>
            </w:r>
          </w:p>
        </w:tc>
      </w:tr>
      <w:tr w:rsidR="00CD73D4" w14:paraId="7E663005" w14:textId="77777777">
        <w:tc>
          <w:tcPr>
            <w:tcW w:w="6043" w:type="dxa"/>
            <w:gridSpan w:val="2"/>
            <w:shd w:val="clear" w:color="auto" w:fill="auto"/>
          </w:tcPr>
          <w:p w14:paraId="7E663002" w14:textId="77777777" w:rsidR="00CD73D4" w:rsidRDefault="00D00622">
            <w:pPr>
              <w:spacing w:after="0" w:line="360" w:lineRule="auto"/>
              <w:jc w:val="center"/>
              <w:rPr>
                <w:rFonts w:ascii="Times New Roman" w:hAnsi="Times New Roman" w:cs="Times New Roman"/>
                <w:b/>
                <w:sz w:val="24"/>
                <w:szCs w:val="24"/>
                <w:lang w:val="en-ZA" w:eastAsia="fr-FR"/>
              </w:rPr>
            </w:pPr>
            <w:r>
              <w:rPr>
                <w:rFonts w:ascii="Times New Roman" w:eastAsia="SimSun" w:hAnsi="Times New Roman" w:cs="Times New Roman"/>
                <w:b/>
                <w:bCs/>
                <w:color w:val="000000"/>
                <w:position w:val="-1"/>
                <w:sz w:val="24"/>
                <w:szCs w:val="24"/>
              </w:rPr>
              <w:t>SUB TOTAL 1</w:t>
            </w:r>
          </w:p>
        </w:tc>
        <w:tc>
          <w:tcPr>
            <w:tcW w:w="1523" w:type="dxa"/>
            <w:shd w:val="clear" w:color="auto" w:fill="auto"/>
          </w:tcPr>
          <w:p w14:paraId="7E663003" w14:textId="77777777" w:rsidR="00CD73D4" w:rsidRDefault="00D00622">
            <w:pPr>
              <w:spacing w:after="0" w:line="360" w:lineRule="auto"/>
              <w:rPr>
                <w:rFonts w:ascii="Times New Roman" w:hAnsi="Times New Roman" w:cs="Times New Roman"/>
                <w:b/>
                <w:sz w:val="24"/>
                <w:szCs w:val="24"/>
                <w:lang w:eastAsia="fr-FR"/>
              </w:rPr>
            </w:pPr>
            <w:r>
              <w:rPr>
                <w:rFonts w:ascii="Times New Roman" w:eastAsia="SimSun" w:hAnsi="Times New Roman" w:cs="Times New Roman"/>
                <w:b/>
                <w:bCs/>
                <w:color w:val="000000"/>
                <w:position w:val="-1"/>
                <w:sz w:val="24"/>
                <w:szCs w:val="24"/>
              </w:rPr>
              <w:t>460</w:t>
            </w:r>
          </w:p>
        </w:tc>
        <w:tc>
          <w:tcPr>
            <w:tcW w:w="1230" w:type="dxa"/>
            <w:shd w:val="clear" w:color="auto" w:fill="auto"/>
          </w:tcPr>
          <w:p w14:paraId="7E663004" w14:textId="77777777" w:rsidR="00CD73D4" w:rsidRDefault="00D00622">
            <w:pPr>
              <w:spacing w:after="0" w:line="360" w:lineRule="auto"/>
              <w:rPr>
                <w:rFonts w:ascii="Times New Roman" w:hAnsi="Times New Roman" w:cs="Times New Roman"/>
                <w:b/>
                <w:sz w:val="24"/>
                <w:szCs w:val="24"/>
                <w:lang w:eastAsia="fr-FR"/>
              </w:rPr>
            </w:pPr>
            <w:r>
              <w:rPr>
                <w:rFonts w:ascii="Times New Roman" w:eastAsia="SimSun" w:hAnsi="Times New Roman" w:cs="Times New Roman"/>
                <w:b/>
                <w:bCs/>
                <w:position w:val="-1"/>
                <w:sz w:val="24"/>
                <w:szCs w:val="24"/>
              </w:rPr>
              <w:t>46</w:t>
            </w:r>
          </w:p>
        </w:tc>
      </w:tr>
      <w:tr w:rsidR="00CD73D4" w14:paraId="7E663007" w14:textId="77777777">
        <w:tc>
          <w:tcPr>
            <w:tcW w:w="8796" w:type="dxa"/>
            <w:gridSpan w:val="4"/>
          </w:tcPr>
          <w:p w14:paraId="7E663006" w14:textId="77777777" w:rsidR="00CD73D4" w:rsidRDefault="00D00622">
            <w:pPr>
              <w:spacing w:after="0" w:line="360" w:lineRule="auto"/>
              <w:jc w:val="center"/>
              <w:rPr>
                <w:rFonts w:ascii="Times New Roman" w:hAnsi="Times New Roman" w:cs="Times New Roman"/>
                <w:b/>
                <w:sz w:val="24"/>
                <w:szCs w:val="24"/>
                <w:lang w:eastAsia="fr-FR"/>
              </w:rPr>
            </w:pPr>
            <w:r>
              <w:rPr>
                <w:rFonts w:ascii="Times New Roman" w:eastAsia="SimSun" w:hAnsi="Times New Roman" w:cs="Times New Roman"/>
                <w:b/>
                <w:bCs/>
                <w:position w:val="-1"/>
                <w:sz w:val="24"/>
                <w:szCs w:val="24"/>
              </w:rPr>
              <w:t>MODULE 5</w:t>
            </w:r>
          </w:p>
        </w:tc>
      </w:tr>
      <w:tr w:rsidR="00CD73D4" w14:paraId="7E66300C" w14:textId="77777777">
        <w:tc>
          <w:tcPr>
            <w:tcW w:w="2242" w:type="dxa"/>
          </w:tcPr>
          <w:p w14:paraId="7E663008"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0721 541 25A</w:t>
            </w:r>
          </w:p>
        </w:tc>
        <w:tc>
          <w:tcPr>
            <w:tcW w:w="3801" w:type="dxa"/>
          </w:tcPr>
          <w:p w14:paraId="7E663009"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Marketing and value addition of animal products</w:t>
            </w:r>
          </w:p>
        </w:tc>
        <w:tc>
          <w:tcPr>
            <w:tcW w:w="1523" w:type="dxa"/>
          </w:tcPr>
          <w:p w14:paraId="7E66300A"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300B"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3011" w14:textId="77777777">
        <w:tc>
          <w:tcPr>
            <w:tcW w:w="2242" w:type="dxa"/>
          </w:tcPr>
          <w:p w14:paraId="7E66300D"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lastRenderedPageBreak/>
              <w:t>0811 541 24A</w:t>
            </w:r>
          </w:p>
        </w:tc>
        <w:tc>
          <w:tcPr>
            <w:tcW w:w="3801" w:type="dxa"/>
          </w:tcPr>
          <w:p w14:paraId="7E66300E"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Agribusiness management</w:t>
            </w:r>
          </w:p>
        </w:tc>
        <w:tc>
          <w:tcPr>
            <w:tcW w:w="1523" w:type="dxa"/>
          </w:tcPr>
          <w:p w14:paraId="7E66300F"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90</w:t>
            </w:r>
          </w:p>
        </w:tc>
        <w:tc>
          <w:tcPr>
            <w:tcW w:w="1230" w:type="dxa"/>
          </w:tcPr>
          <w:p w14:paraId="7E663010"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9</w:t>
            </w:r>
          </w:p>
        </w:tc>
      </w:tr>
      <w:tr w:rsidR="00CD73D4" w14:paraId="7E663016" w14:textId="77777777">
        <w:tc>
          <w:tcPr>
            <w:tcW w:w="2242" w:type="dxa"/>
          </w:tcPr>
          <w:p w14:paraId="7E663012"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0841 541 15A</w:t>
            </w:r>
          </w:p>
        </w:tc>
        <w:tc>
          <w:tcPr>
            <w:tcW w:w="3801" w:type="dxa"/>
          </w:tcPr>
          <w:p w14:paraId="7E663013"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Zoonosis and one health concept</w:t>
            </w:r>
          </w:p>
        </w:tc>
        <w:tc>
          <w:tcPr>
            <w:tcW w:w="1523" w:type="dxa"/>
          </w:tcPr>
          <w:p w14:paraId="7E663014"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60</w:t>
            </w:r>
          </w:p>
        </w:tc>
        <w:tc>
          <w:tcPr>
            <w:tcW w:w="1230" w:type="dxa"/>
          </w:tcPr>
          <w:p w14:paraId="7E663015"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6</w:t>
            </w:r>
          </w:p>
        </w:tc>
      </w:tr>
      <w:tr w:rsidR="00CD73D4" w14:paraId="7E66301B" w14:textId="77777777">
        <w:tc>
          <w:tcPr>
            <w:tcW w:w="2242" w:type="dxa"/>
          </w:tcPr>
          <w:p w14:paraId="7E663017"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0831 541 33A</w:t>
            </w:r>
          </w:p>
        </w:tc>
        <w:tc>
          <w:tcPr>
            <w:tcW w:w="3801" w:type="dxa"/>
          </w:tcPr>
          <w:p w14:paraId="7E663018"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Apiculture and aquaculture</w:t>
            </w:r>
          </w:p>
        </w:tc>
        <w:tc>
          <w:tcPr>
            <w:tcW w:w="1523" w:type="dxa"/>
          </w:tcPr>
          <w:p w14:paraId="7E663019"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60</w:t>
            </w:r>
          </w:p>
        </w:tc>
        <w:tc>
          <w:tcPr>
            <w:tcW w:w="1230" w:type="dxa"/>
          </w:tcPr>
          <w:p w14:paraId="7E66301A"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6</w:t>
            </w:r>
          </w:p>
        </w:tc>
      </w:tr>
      <w:tr w:rsidR="00CD73D4" w14:paraId="7E663020" w14:textId="77777777">
        <w:tc>
          <w:tcPr>
            <w:tcW w:w="2242" w:type="dxa"/>
          </w:tcPr>
          <w:p w14:paraId="7E66301C"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0111 541 19A</w:t>
            </w:r>
          </w:p>
        </w:tc>
        <w:tc>
          <w:tcPr>
            <w:tcW w:w="3801" w:type="dxa"/>
          </w:tcPr>
          <w:p w14:paraId="7E66301D"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 xml:space="preserve">Scientific research </w:t>
            </w:r>
          </w:p>
        </w:tc>
        <w:tc>
          <w:tcPr>
            <w:tcW w:w="1523" w:type="dxa"/>
          </w:tcPr>
          <w:p w14:paraId="7E66301E"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150</w:t>
            </w:r>
          </w:p>
        </w:tc>
        <w:tc>
          <w:tcPr>
            <w:tcW w:w="1230" w:type="dxa"/>
          </w:tcPr>
          <w:p w14:paraId="7E66301F"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15</w:t>
            </w:r>
          </w:p>
        </w:tc>
      </w:tr>
      <w:tr w:rsidR="00CD73D4" w14:paraId="7E663025" w14:textId="77777777">
        <w:tc>
          <w:tcPr>
            <w:tcW w:w="2242" w:type="dxa"/>
          </w:tcPr>
          <w:p w14:paraId="7E663021"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0913 541 21A</w:t>
            </w:r>
          </w:p>
        </w:tc>
        <w:tc>
          <w:tcPr>
            <w:tcW w:w="3801" w:type="dxa"/>
          </w:tcPr>
          <w:p w14:paraId="7E663022"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HIV</w:t>
            </w:r>
          </w:p>
        </w:tc>
        <w:tc>
          <w:tcPr>
            <w:tcW w:w="1523" w:type="dxa"/>
          </w:tcPr>
          <w:p w14:paraId="7E663023"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3024"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302A" w14:textId="77777777">
        <w:tc>
          <w:tcPr>
            <w:tcW w:w="2242" w:type="dxa"/>
          </w:tcPr>
          <w:p w14:paraId="7E663026"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0811 541 20A</w:t>
            </w:r>
          </w:p>
        </w:tc>
        <w:tc>
          <w:tcPr>
            <w:tcW w:w="3801" w:type="dxa"/>
          </w:tcPr>
          <w:p w14:paraId="7E663027"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Companion and draught animals</w:t>
            </w:r>
          </w:p>
        </w:tc>
        <w:tc>
          <w:tcPr>
            <w:tcW w:w="1523" w:type="dxa"/>
          </w:tcPr>
          <w:p w14:paraId="7E663028"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3029"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302E" w14:textId="77777777">
        <w:tc>
          <w:tcPr>
            <w:tcW w:w="6043" w:type="dxa"/>
            <w:gridSpan w:val="2"/>
          </w:tcPr>
          <w:p w14:paraId="7E66302B" w14:textId="77777777" w:rsidR="00CD73D4" w:rsidRDefault="00D00622">
            <w:pPr>
              <w:spacing w:after="0" w:line="360" w:lineRule="auto"/>
              <w:jc w:val="center"/>
              <w:rPr>
                <w:rFonts w:ascii="Times New Roman" w:hAnsi="Times New Roman" w:cs="Times New Roman"/>
                <w:b/>
                <w:sz w:val="24"/>
                <w:szCs w:val="24"/>
                <w:lang w:val="en-ZA" w:eastAsia="fr-FR"/>
              </w:rPr>
            </w:pPr>
            <w:r>
              <w:rPr>
                <w:rFonts w:ascii="Times New Roman" w:eastAsia="SimSun" w:hAnsi="Times New Roman" w:cs="Times New Roman"/>
                <w:b/>
                <w:bCs/>
                <w:color w:val="000000"/>
                <w:position w:val="-1"/>
                <w:sz w:val="24"/>
                <w:szCs w:val="24"/>
              </w:rPr>
              <w:t>SUB TOTAL 1</w:t>
            </w:r>
          </w:p>
        </w:tc>
        <w:tc>
          <w:tcPr>
            <w:tcW w:w="1523" w:type="dxa"/>
          </w:tcPr>
          <w:p w14:paraId="7E66302C"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b/>
                <w:bCs/>
                <w:color w:val="000000"/>
                <w:position w:val="-1"/>
                <w:sz w:val="24"/>
                <w:szCs w:val="24"/>
              </w:rPr>
              <w:t>510</w:t>
            </w:r>
          </w:p>
        </w:tc>
        <w:tc>
          <w:tcPr>
            <w:tcW w:w="1230" w:type="dxa"/>
          </w:tcPr>
          <w:p w14:paraId="7E66302D" w14:textId="77777777" w:rsidR="00CD73D4" w:rsidRDefault="00D00622">
            <w:pPr>
              <w:spacing w:after="0" w:line="360" w:lineRule="auto"/>
              <w:rPr>
                <w:rFonts w:ascii="Times New Roman" w:hAnsi="Times New Roman" w:cs="Times New Roman"/>
                <w:b/>
                <w:sz w:val="24"/>
                <w:szCs w:val="24"/>
                <w:lang w:eastAsia="fr-FR"/>
              </w:rPr>
            </w:pPr>
            <w:r>
              <w:rPr>
                <w:rFonts w:ascii="Times New Roman" w:hAnsi="Times New Roman" w:cs="Times New Roman"/>
                <w:b/>
                <w:sz w:val="24"/>
                <w:szCs w:val="24"/>
                <w:lang w:eastAsia="fr-FR"/>
              </w:rPr>
              <w:t>51</w:t>
            </w:r>
          </w:p>
        </w:tc>
      </w:tr>
      <w:tr w:rsidR="00CD73D4" w14:paraId="7E663030" w14:textId="77777777">
        <w:tc>
          <w:tcPr>
            <w:tcW w:w="8796" w:type="dxa"/>
            <w:gridSpan w:val="4"/>
          </w:tcPr>
          <w:p w14:paraId="7E66302F" w14:textId="77777777" w:rsidR="00CD73D4" w:rsidRDefault="00D00622">
            <w:pPr>
              <w:spacing w:after="0" w:line="360" w:lineRule="auto"/>
              <w:jc w:val="center"/>
              <w:rPr>
                <w:rFonts w:ascii="Times New Roman" w:hAnsi="Times New Roman" w:cs="Times New Roman"/>
                <w:b/>
                <w:sz w:val="24"/>
                <w:szCs w:val="24"/>
                <w:lang w:eastAsia="fr-FR"/>
              </w:rPr>
            </w:pPr>
            <w:r>
              <w:rPr>
                <w:rFonts w:ascii="Times New Roman" w:eastAsia="SimSun" w:hAnsi="Times New Roman" w:cs="Times New Roman"/>
                <w:b/>
                <w:bCs/>
                <w:position w:val="-1"/>
                <w:sz w:val="24"/>
                <w:szCs w:val="24"/>
              </w:rPr>
              <w:t>MODULE 6</w:t>
            </w:r>
          </w:p>
        </w:tc>
      </w:tr>
      <w:tr w:rsidR="00CD73D4" w14:paraId="7E663035" w14:textId="77777777">
        <w:tc>
          <w:tcPr>
            <w:tcW w:w="2242" w:type="dxa"/>
          </w:tcPr>
          <w:p w14:paraId="7E663031" w14:textId="77777777" w:rsidR="00CD73D4" w:rsidRDefault="00D00622">
            <w:pPr>
              <w:spacing w:after="0" w:line="360" w:lineRule="auto"/>
              <w:ind w:hanging="2"/>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0841 551 42A</w:t>
            </w:r>
          </w:p>
        </w:tc>
        <w:tc>
          <w:tcPr>
            <w:tcW w:w="3801" w:type="dxa"/>
          </w:tcPr>
          <w:p w14:paraId="7E663032"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Herd health management</w:t>
            </w:r>
          </w:p>
        </w:tc>
        <w:tc>
          <w:tcPr>
            <w:tcW w:w="1523" w:type="dxa"/>
          </w:tcPr>
          <w:p w14:paraId="7E663033"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3034"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303A" w14:textId="77777777">
        <w:tc>
          <w:tcPr>
            <w:tcW w:w="2242" w:type="dxa"/>
          </w:tcPr>
          <w:p w14:paraId="7E663036"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0841 541 28A</w:t>
            </w:r>
          </w:p>
        </w:tc>
        <w:tc>
          <w:tcPr>
            <w:tcW w:w="3801" w:type="dxa"/>
          </w:tcPr>
          <w:p w14:paraId="7E663037"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Veterinary public health</w:t>
            </w:r>
          </w:p>
        </w:tc>
        <w:tc>
          <w:tcPr>
            <w:tcW w:w="1523" w:type="dxa"/>
          </w:tcPr>
          <w:p w14:paraId="7E663038"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60</w:t>
            </w:r>
          </w:p>
        </w:tc>
        <w:tc>
          <w:tcPr>
            <w:tcW w:w="1230" w:type="dxa"/>
          </w:tcPr>
          <w:p w14:paraId="7E663039"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6</w:t>
            </w:r>
          </w:p>
        </w:tc>
      </w:tr>
      <w:tr w:rsidR="00CD73D4" w14:paraId="7E66303F" w14:textId="77777777">
        <w:tc>
          <w:tcPr>
            <w:tcW w:w="2242" w:type="dxa"/>
          </w:tcPr>
          <w:p w14:paraId="7E66303B"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0522 541 27A</w:t>
            </w:r>
          </w:p>
        </w:tc>
        <w:tc>
          <w:tcPr>
            <w:tcW w:w="3801" w:type="dxa"/>
          </w:tcPr>
          <w:p w14:paraId="7E66303C"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Rangelands</w:t>
            </w:r>
          </w:p>
        </w:tc>
        <w:tc>
          <w:tcPr>
            <w:tcW w:w="1523" w:type="dxa"/>
          </w:tcPr>
          <w:p w14:paraId="7E66303D"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50</w:t>
            </w:r>
          </w:p>
        </w:tc>
        <w:tc>
          <w:tcPr>
            <w:tcW w:w="1230" w:type="dxa"/>
          </w:tcPr>
          <w:p w14:paraId="7E66303E"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5</w:t>
            </w:r>
          </w:p>
        </w:tc>
      </w:tr>
      <w:tr w:rsidR="00CD73D4" w14:paraId="7E663044" w14:textId="77777777">
        <w:tc>
          <w:tcPr>
            <w:tcW w:w="2242" w:type="dxa"/>
          </w:tcPr>
          <w:p w14:paraId="7E663040"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0114 551 39A</w:t>
            </w:r>
          </w:p>
        </w:tc>
        <w:tc>
          <w:tcPr>
            <w:tcW w:w="3801" w:type="dxa"/>
          </w:tcPr>
          <w:p w14:paraId="7E663041"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Animal health extension services</w:t>
            </w:r>
          </w:p>
        </w:tc>
        <w:tc>
          <w:tcPr>
            <w:tcW w:w="1523" w:type="dxa"/>
          </w:tcPr>
          <w:p w14:paraId="7E663042"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90</w:t>
            </w:r>
          </w:p>
        </w:tc>
        <w:tc>
          <w:tcPr>
            <w:tcW w:w="1230" w:type="dxa"/>
          </w:tcPr>
          <w:p w14:paraId="7E663043"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9</w:t>
            </w:r>
          </w:p>
        </w:tc>
      </w:tr>
      <w:tr w:rsidR="00CD73D4" w14:paraId="7E663049" w14:textId="77777777">
        <w:tc>
          <w:tcPr>
            <w:tcW w:w="2242" w:type="dxa"/>
          </w:tcPr>
          <w:p w14:paraId="7E663045"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0314 541 22A</w:t>
            </w:r>
          </w:p>
        </w:tc>
        <w:tc>
          <w:tcPr>
            <w:tcW w:w="3801" w:type="dxa"/>
          </w:tcPr>
          <w:p w14:paraId="7E663046"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Rural sociology</w:t>
            </w:r>
          </w:p>
        </w:tc>
        <w:tc>
          <w:tcPr>
            <w:tcW w:w="1523" w:type="dxa"/>
          </w:tcPr>
          <w:p w14:paraId="7E663047"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80</w:t>
            </w:r>
          </w:p>
        </w:tc>
        <w:tc>
          <w:tcPr>
            <w:tcW w:w="1230" w:type="dxa"/>
          </w:tcPr>
          <w:p w14:paraId="7E663048"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8</w:t>
            </w:r>
          </w:p>
        </w:tc>
      </w:tr>
      <w:tr w:rsidR="00CD73D4" w14:paraId="7E66304E" w14:textId="77777777">
        <w:tc>
          <w:tcPr>
            <w:tcW w:w="2242" w:type="dxa"/>
          </w:tcPr>
          <w:p w14:paraId="7E66304A"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Times New Roman" w:hAnsi="Times New Roman" w:cs="Times New Roman"/>
                <w:color w:val="000000"/>
                <w:sz w:val="24"/>
                <w:szCs w:val="24"/>
              </w:rPr>
              <w:t>0929 541 13A</w:t>
            </w:r>
          </w:p>
        </w:tc>
        <w:tc>
          <w:tcPr>
            <w:tcW w:w="3801" w:type="dxa"/>
          </w:tcPr>
          <w:p w14:paraId="7E66304B"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Animal welfare, ethics and law</w:t>
            </w:r>
          </w:p>
        </w:tc>
        <w:tc>
          <w:tcPr>
            <w:tcW w:w="1523" w:type="dxa"/>
          </w:tcPr>
          <w:p w14:paraId="7E66304C"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color w:val="000000"/>
                <w:position w:val="-1"/>
                <w:sz w:val="24"/>
                <w:szCs w:val="24"/>
              </w:rPr>
              <w:t>90</w:t>
            </w:r>
          </w:p>
        </w:tc>
        <w:tc>
          <w:tcPr>
            <w:tcW w:w="1230" w:type="dxa"/>
          </w:tcPr>
          <w:p w14:paraId="7E66304D"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position w:val="-1"/>
                <w:sz w:val="24"/>
                <w:szCs w:val="24"/>
              </w:rPr>
              <w:t>9</w:t>
            </w:r>
          </w:p>
        </w:tc>
      </w:tr>
      <w:tr w:rsidR="00CD73D4" w14:paraId="7E663052" w14:textId="77777777">
        <w:tc>
          <w:tcPr>
            <w:tcW w:w="6043" w:type="dxa"/>
            <w:gridSpan w:val="2"/>
          </w:tcPr>
          <w:p w14:paraId="7E66304F" w14:textId="77777777" w:rsidR="00CD73D4" w:rsidRDefault="00D00622">
            <w:pPr>
              <w:spacing w:after="0" w:line="360" w:lineRule="auto"/>
              <w:jc w:val="center"/>
              <w:rPr>
                <w:rFonts w:ascii="Times New Roman" w:hAnsi="Times New Roman" w:cs="Times New Roman"/>
                <w:b/>
                <w:sz w:val="24"/>
                <w:szCs w:val="24"/>
                <w:lang w:eastAsia="fr-FR"/>
              </w:rPr>
            </w:pPr>
            <w:r>
              <w:rPr>
                <w:rFonts w:ascii="Times New Roman" w:eastAsia="SimSun" w:hAnsi="Times New Roman" w:cs="Times New Roman"/>
                <w:b/>
                <w:bCs/>
                <w:color w:val="000000"/>
                <w:position w:val="-1"/>
                <w:sz w:val="24"/>
                <w:szCs w:val="24"/>
              </w:rPr>
              <w:t>SUBTOTAL 1</w:t>
            </w:r>
          </w:p>
        </w:tc>
        <w:tc>
          <w:tcPr>
            <w:tcW w:w="1523" w:type="dxa"/>
          </w:tcPr>
          <w:p w14:paraId="7E663050" w14:textId="77777777" w:rsidR="00CD73D4" w:rsidRDefault="00D00622">
            <w:pPr>
              <w:spacing w:after="0" w:line="360" w:lineRule="auto"/>
              <w:rPr>
                <w:rFonts w:ascii="Times New Roman" w:hAnsi="Times New Roman" w:cs="Times New Roman"/>
                <w:b/>
                <w:sz w:val="24"/>
                <w:szCs w:val="24"/>
                <w:lang w:eastAsia="fr-FR"/>
              </w:rPr>
            </w:pPr>
            <w:r>
              <w:rPr>
                <w:rFonts w:ascii="Times New Roman" w:hAnsi="Times New Roman" w:cs="Times New Roman"/>
                <w:b/>
                <w:sz w:val="24"/>
                <w:szCs w:val="24"/>
                <w:lang w:eastAsia="fr-FR"/>
              </w:rPr>
              <w:t>420</w:t>
            </w:r>
          </w:p>
        </w:tc>
        <w:tc>
          <w:tcPr>
            <w:tcW w:w="1230" w:type="dxa"/>
          </w:tcPr>
          <w:p w14:paraId="7E663051" w14:textId="77777777" w:rsidR="00CD73D4" w:rsidRDefault="00D00622">
            <w:pPr>
              <w:spacing w:after="0" w:line="360" w:lineRule="auto"/>
              <w:rPr>
                <w:rFonts w:ascii="Times New Roman" w:hAnsi="Times New Roman" w:cs="Times New Roman"/>
                <w:b/>
                <w:sz w:val="24"/>
                <w:szCs w:val="24"/>
                <w:lang w:eastAsia="fr-FR"/>
              </w:rPr>
            </w:pPr>
            <w:r>
              <w:rPr>
                <w:rFonts w:ascii="Times New Roman" w:hAnsi="Times New Roman" w:cs="Times New Roman"/>
                <w:b/>
                <w:sz w:val="24"/>
                <w:szCs w:val="24"/>
                <w:lang w:eastAsia="fr-FR"/>
              </w:rPr>
              <w:t>42</w:t>
            </w:r>
          </w:p>
        </w:tc>
      </w:tr>
      <w:tr w:rsidR="00CD73D4" w14:paraId="7E663056" w14:textId="77777777">
        <w:tc>
          <w:tcPr>
            <w:tcW w:w="6043" w:type="dxa"/>
            <w:gridSpan w:val="2"/>
          </w:tcPr>
          <w:p w14:paraId="7E663053"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b/>
                <w:bCs/>
                <w:color w:val="000000"/>
                <w:position w:val="-1"/>
                <w:sz w:val="24"/>
                <w:szCs w:val="24"/>
              </w:rPr>
              <w:t>SUB TOTALS 1</w:t>
            </w:r>
          </w:p>
        </w:tc>
        <w:tc>
          <w:tcPr>
            <w:tcW w:w="1523" w:type="dxa"/>
          </w:tcPr>
          <w:p w14:paraId="7E663054" w14:textId="77777777" w:rsidR="00CD73D4" w:rsidRDefault="00D00622">
            <w:pPr>
              <w:spacing w:after="0" w:line="360" w:lineRule="auto"/>
              <w:rPr>
                <w:rFonts w:ascii="Times New Roman" w:hAnsi="Times New Roman" w:cs="Times New Roman"/>
                <w:b/>
                <w:sz w:val="24"/>
                <w:szCs w:val="24"/>
                <w:lang w:eastAsia="fr-FR"/>
              </w:rPr>
            </w:pPr>
            <w:r>
              <w:rPr>
                <w:rFonts w:ascii="Times New Roman" w:eastAsia="SimSun" w:hAnsi="Times New Roman" w:cs="Times New Roman"/>
                <w:b/>
                <w:bCs/>
                <w:color w:val="000000"/>
                <w:position w:val="-1"/>
                <w:sz w:val="24"/>
                <w:szCs w:val="24"/>
              </w:rPr>
              <w:t>2780</w:t>
            </w:r>
          </w:p>
        </w:tc>
        <w:tc>
          <w:tcPr>
            <w:tcW w:w="1230" w:type="dxa"/>
          </w:tcPr>
          <w:p w14:paraId="7E663055" w14:textId="77777777" w:rsidR="00CD73D4" w:rsidRDefault="00D00622">
            <w:pPr>
              <w:spacing w:after="0" w:line="360" w:lineRule="auto"/>
              <w:rPr>
                <w:rFonts w:ascii="Times New Roman" w:hAnsi="Times New Roman" w:cs="Times New Roman"/>
                <w:b/>
                <w:sz w:val="24"/>
                <w:szCs w:val="24"/>
                <w:lang w:eastAsia="fr-FR"/>
              </w:rPr>
            </w:pPr>
            <w:r>
              <w:rPr>
                <w:rFonts w:ascii="Times New Roman" w:eastAsia="SimSun" w:hAnsi="Times New Roman" w:cs="Times New Roman"/>
                <w:b/>
                <w:bCs/>
                <w:position w:val="-1"/>
                <w:sz w:val="24"/>
                <w:szCs w:val="24"/>
              </w:rPr>
              <w:t>278</w:t>
            </w:r>
          </w:p>
        </w:tc>
      </w:tr>
      <w:tr w:rsidR="00CD73D4" w14:paraId="7E66305A" w14:textId="77777777">
        <w:tc>
          <w:tcPr>
            <w:tcW w:w="6043" w:type="dxa"/>
            <w:gridSpan w:val="2"/>
          </w:tcPr>
          <w:p w14:paraId="7E663057"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b/>
                <w:bCs/>
                <w:position w:val="-1"/>
                <w:sz w:val="24"/>
                <w:szCs w:val="24"/>
              </w:rPr>
              <w:t>INDUSTRIAL TRAINING</w:t>
            </w:r>
          </w:p>
        </w:tc>
        <w:tc>
          <w:tcPr>
            <w:tcW w:w="1523" w:type="dxa"/>
          </w:tcPr>
          <w:p w14:paraId="7E663058"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b/>
                <w:bCs/>
                <w:color w:val="000000"/>
                <w:position w:val="-1"/>
                <w:sz w:val="24"/>
                <w:szCs w:val="24"/>
              </w:rPr>
              <w:t>480</w:t>
            </w:r>
          </w:p>
        </w:tc>
        <w:tc>
          <w:tcPr>
            <w:tcW w:w="1230" w:type="dxa"/>
          </w:tcPr>
          <w:p w14:paraId="7E663059"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b/>
                <w:bCs/>
                <w:position w:val="-1"/>
                <w:sz w:val="24"/>
                <w:szCs w:val="24"/>
              </w:rPr>
              <w:t>48</w:t>
            </w:r>
          </w:p>
        </w:tc>
      </w:tr>
      <w:tr w:rsidR="00CD73D4" w14:paraId="7E66305E" w14:textId="77777777">
        <w:tc>
          <w:tcPr>
            <w:tcW w:w="6043" w:type="dxa"/>
            <w:gridSpan w:val="2"/>
          </w:tcPr>
          <w:p w14:paraId="7E66305B" w14:textId="77777777" w:rsidR="00CD73D4" w:rsidRDefault="00D00622">
            <w:pPr>
              <w:spacing w:after="0" w:line="360" w:lineRule="auto"/>
              <w:rPr>
                <w:rFonts w:ascii="Times New Roman" w:hAnsi="Times New Roman" w:cs="Times New Roman"/>
                <w:b/>
                <w:sz w:val="24"/>
                <w:szCs w:val="24"/>
                <w:lang w:val="en-ZA" w:eastAsia="fr-FR"/>
              </w:rPr>
            </w:pPr>
            <w:r>
              <w:rPr>
                <w:rFonts w:ascii="Times New Roman" w:eastAsia="SimSun" w:hAnsi="Times New Roman" w:cs="Times New Roman"/>
                <w:b/>
                <w:bCs/>
                <w:position w:val="-1"/>
                <w:sz w:val="24"/>
                <w:szCs w:val="24"/>
              </w:rPr>
              <w:t>GRAND TOTAL</w:t>
            </w:r>
          </w:p>
        </w:tc>
        <w:tc>
          <w:tcPr>
            <w:tcW w:w="1523" w:type="dxa"/>
          </w:tcPr>
          <w:p w14:paraId="7E66305C" w14:textId="77777777" w:rsidR="00CD73D4" w:rsidRDefault="00D00622">
            <w:pPr>
              <w:spacing w:after="0" w:line="360" w:lineRule="auto"/>
              <w:rPr>
                <w:rFonts w:ascii="Times New Roman" w:hAnsi="Times New Roman" w:cs="Times New Roman"/>
                <w:b/>
                <w:sz w:val="24"/>
                <w:szCs w:val="24"/>
                <w:lang w:eastAsia="fr-FR"/>
              </w:rPr>
            </w:pPr>
            <w:r>
              <w:rPr>
                <w:rFonts w:ascii="Times New Roman" w:eastAsia="SimSun" w:hAnsi="Times New Roman" w:cs="Times New Roman"/>
                <w:b/>
                <w:bCs/>
                <w:position w:val="-1"/>
                <w:sz w:val="24"/>
                <w:szCs w:val="24"/>
              </w:rPr>
              <w:t>3260</w:t>
            </w:r>
          </w:p>
        </w:tc>
        <w:tc>
          <w:tcPr>
            <w:tcW w:w="1230" w:type="dxa"/>
          </w:tcPr>
          <w:p w14:paraId="7E66305D" w14:textId="77777777" w:rsidR="00CD73D4" w:rsidRDefault="00D00622">
            <w:pPr>
              <w:spacing w:after="0" w:line="360" w:lineRule="auto"/>
              <w:rPr>
                <w:rFonts w:ascii="Times New Roman" w:hAnsi="Times New Roman" w:cs="Times New Roman"/>
                <w:b/>
                <w:sz w:val="24"/>
                <w:szCs w:val="24"/>
                <w:lang w:eastAsia="fr-FR"/>
              </w:rPr>
            </w:pPr>
            <w:r>
              <w:rPr>
                <w:rFonts w:ascii="Times New Roman" w:eastAsia="SimSun" w:hAnsi="Times New Roman" w:cs="Times New Roman"/>
                <w:b/>
                <w:bCs/>
                <w:position w:val="-1"/>
                <w:sz w:val="24"/>
                <w:szCs w:val="24"/>
              </w:rPr>
              <w:t>326</w:t>
            </w:r>
          </w:p>
        </w:tc>
      </w:tr>
    </w:tbl>
    <w:p w14:paraId="7E66305F" w14:textId="77777777" w:rsidR="00CD73D4" w:rsidRDefault="00CD73D4">
      <w:pPr>
        <w:shd w:val="clear" w:color="auto" w:fill="FFFFFF"/>
        <w:spacing w:after="0" w:line="360" w:lineRule="auto"/>
        <w:jc w:val="both"/>
        <w:rPr>
          <w:rFonts w:ascii="Times New Roman" w:eastAsia="Times New Roman" w:hAnsi="Times New Roman" w:cs="Times New Roman"/>
          <w:b/>
          <w:bCs/>
          <w:color w:val="000000"/>
          <w:sz w:val="24"/>
          <w:szCs w:val="24"/>
          <w:lang w:val="en-GB"/>
        </w:rPr>
      </w:pPr>
      <w:bookmarkStart w:id="29" w:name="_Hlk187821564"/>
    </w:p>
    <w:p w14:paraId="7E663060" w14:textId="77777777" w:rsidR="00CD73D4" w:rsidRDefault="00D00622">
      <w:pPr>
        <w:shd w:val="clear" w:color="auto" w:fill="FFFFFF"/>
        <w:spacing w:after="0" w:line="360" w:lineRule="auto"/>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b/>
          <w:bCs/>
          <w:color w:val="000000"/>
          <w:sz w:val="24"/>
          <w:szCs w:val="24"/>
          <w:lang w:val="en-GB"/>
        </w:rPr>
        <w:t>Entry Requirements</w:t>
      </w:r>
    </w:p>
    <w:p w14:paraId="7E663061"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An individual entering this course should have any of the following minimum requirements:</w:t>
      </w:r>
    </w:p>
    <w:p w14:paraId="7E663062" w14:textId="77777777" w:rsidR="00CD73D4" w:rsidRDefault="00D00622">
      <w:pPr>
        <w:numPr>
          <w:ilvl w:val="0"/>
          <w:numId w:val="13"/>
        </w:numPr>
        <w:spacing w:after="0" w:line="360" w:lineRule="auto"/>
        <w:rPr>
          <w:rFonts w:ascii="Times New Roman" w:hAnsi="Times New Roman" w:cs="Times New Roman"/>
          <w:sz w:val="24"/>
          <w:szCs w:val="24"/>
        </w:rPr>
      </w:pPr>
      <w:r>
        <w:rPr>
          <w:rFonts w:ascii="Times New Roman" w:hAnsi="Times New Roman" w:cs="Times New Roman"/>
          <w:position w:val="-1"/>
          <w:sz w:val="24"/>
          <w:szCs w:val="24"/>
        </w:rPr>
        <w:t>Kenya Certificate of Secondary Education (KCSE) with an aggregate of C and a grade of at least C in Biology or Biological Sciences and C- in Chemistry or Physical Science and C- in either Mathematics or Physics or Agriculture</w:t>
      </w:r>
    </w:p>
    <w:p w14:paraId="7E663063" w14:textId="77777777" w:rsidR="00CD73D4" w:rsidRDefault="00D00622">
      <w:pPr>
        <w:spacing w:after="0" w:line="360" w:lineRule="auto"/>
        <w:jc w:val="center"/>
        <w:outlineLvl w:val="0"/>
        <w:rPr>
          <w:rFonts w:ascii="Times New Roman" w:hAnsi="Times New Roman" w:cs="Times New Roman"/>
          <w:b/>
          <w:sz w:val="24"/>
          <w:szCs w:val="24"/>
        </w:rPr>
      </w:pPr>
      <w:bookmarkStart w:id="30" w:name="_Toc28434"/>
      <w:bookmarkStart w:id="31" w:name="_Toc197067686"/>
      <w:r>
        <w:rPr>
          <w:rFonts w:ascii="Times New Roman" w:hAnsi="Times New Roman" w:cs="Times New Roman"/>
          <w:b/>
          <w:sz w:val="24"/>
          <w:szCs w:val="24"/>
        </w:rPr>
        <w:t>Or</w:t>
      </w:r>
      <w:bookmarkEnd w:id="30"/>
      <w:bookmarkEnd w:id="31"/>
    </w:p>
    <w:p w14:paraId="7E663064" w14:textId="002CEA17" w:rsidR="00CD73D4" w:rsidRDefault="00D00622">
      <w:pPr>
        <w:numPr>
          <w:ilvl w:val="0"/>
          <w:numId w:val="13"/>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Animal </w:t>
      </w:r>
      <w:r w:rsidR="0033526C">
        <w:rPr>
          <w:rFonts w:ascii="Times New Roman" w:hAnsi="Times New Roman" w:cs="Times New Roman"/>
          <w:sz w:val="24"/>
          <w:szCs w:val="24"/>
          <w:lang w:val="en-GB"/>
        </w:rPr>
        <w:t xml:space="preserve">Health </w:t>
      </w:r>
      <w:r>
        <w:rPr>
          <w:rFonts w:ascii="Times New Roman" w:hAnsi="Times New Roman" w:cs="Times New Roman"/>
          <w:sz w:val="24"/>
          <w:szCs w:val="24"/>
          <w:lang w:val="en-GB"/>
        </w:rPr>
        <w:t xml:space="preserve">and </w:t>
      </w:r>
      <w:r w:rsidR="0033526C">
        <w:rPr>
          <w:rFonts w:ascii="Times New Roman" w:hAnsi="Times New Roman" w:cs="Times New Roman"/>
          <w:sz w:val="24"/>
          <w:szCs w:val="24"/>
          <w:lang w:val="en-GB"/>
        </w:rPr>
        <w:t>P</w:t>
      </w:r>
      <w:r>
        <w:rPr>
          <w:rFonts w:ascii="Times New Roman" w:hAnsi="Times New Roman" w:cs="Times New Roman"/>
          <w:sz w:val="24"/>
          <w:szCs w:val="24"/>
          <w:lang w:val="en-GB"/>
        </w:rPr>
        <w:t>roduction level 5 certificate</w:t>
      </w:r>
    </w:p>
    <w:p w14:paraId="7E663065" w14:textId="77777777" w:rsidR="00CD73D4" w:rsidRDefault="00D00622">
      <w:pPr>
        <w:spacing w:after="0" w:line="360" w:lineRule="auto"/>
        <w:ind w:left="720"/>
        <w:rPr>
          <w:rFonts w:ascii="Times New Roman" w:hAnsi="Times New Roman" w:cs="Times New Roman"/>
          <w:sz w:val="24"/>
          <w:szCs w:val="24"/>
          <w:lang w:val="en-GB"/>
        </w:rPr>
      </w:pPr>
      <w:r>
        <w:rPr>
          <w:rFonts w:ascii="Times New Roman" w:hAnsi="Times New Roman" w:cs="Times New Roman"/>
          <w:b/>
          <w:sz w:val="24"/>
          <w:szCs w:val="24"/>
        </w:rPr>
        <w:t xml:space="preserve">                                                         Or</w:t>
      </w:r>
    </w:p>
    <w:p w14:paraId="7E663066" w14:textId="77777777" w:rsidR="00CD73D4" w:rsidRDefault="00D00622">
      <w:pPr>
        <w:numPr>
          <w:ilvl w:val="0"/>
          <w:numId w:val="13"/>
        </w:numPr>
        <w:spacing w:after="0" w:line="360" w:lineRule="auto"/>
        <w:rPr>
          <w:rFonts w:ascii="Times New Roman" w:hAnsi="Times New Roman" w:cs="Times New Roman"/>
          <w:sz w:val="24"/>
          <w:szCs w:val="24"/>
          <w:lang w:val="en-GB"/>
        </w:rPr>
      </w:pPr>
      <w:r>
        <w:rPr>
          <w:rFonts w:ascii="Times New Roman" w:hAnsi="Times New Roman" w:cs="Times New Roman"/>
          <w:sz w:val="24"/>
          <w:szCs w:val="24"/>
        </w:rPr>
        <w:t>Equivalent KNQF level 5 qualification as determined by relevant regulatory body</w:t>
      </w:r>
    </w:p>
    <w:p w14:paraId="7E663067" w14:textId="77777777" w:rsidR="00CD73D4" w:rsidRDefault="00CD73D4">
      <w:pPr>
        <w:spacing w:after="0" w:line="360" w:lineRule="auto"/>
        <w:rPr>
          <w:rFonts w:ascii="Times New Roman" w:eastAsia="Times New Roman" w:hAnsi="Times New Roman" w:cs="Times New Roman"/>
          <w:b/>
          <w:bCs/>
          <w:color w:val="000000"/>
          <w:sz w:val="24"/>
          <w:szCs w:val="24"/>
          <w:lang w:val="en-GB"/>
        </w:rPr>
      </w:pPr>
    </w:p>
    <w:p w14:paraId="7E663068" w14:textId="77777777" w:rsidR="00CD73D4" w:rsidRDefault="00CD73D4">
      <w:pPr>
        <w:spacing w:after="0" w:line="360" w:lineRule="auto"/>
        <w:rPr>
          <w:rFonts w:ascii="Times New Roman" w:eastAsia="Times New Roman" w:hAnsi="Times New Roman" w:cs="Times New Roman"/>
          <w:b/>
          <w:bCs/>
          <w:color w:val="000000"/>
          <w:sz w:val="24"/>
          <w:szCs w:val="24"/>
          <w:lang w:val="en-GB"/>
        </w:rPr>
      </w:pPr>
    </w:p>
    <w:p w14:paraId="7E663069"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Trainer qualifications</w:t>
      </w:r>
    </w:p>
    <w:p w14:paraId="7E66306A" w14:textId="77777777" w:rsidR="00CD73D4" w:rsidRDefault="00D00622">
      <w:pPr>
        <w:widowControl w:val="0"/>
        <w:spacing w:after="0" w:line="360" w:lineRule="auto"/>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Qualifications of a trainer for this course include:</w:t>
      </w:r>
    </w:p>
    <w:p w14:paraId="7E66306B" w14:textId="77777777" w:rsidR="00CD73D4" w:rsidRDefault="00D00622">
      <w:pPr>
        <w:widowControl w:val="0"/>
        <w:numPr>
          <w:ilvl w:val="0"/>
          <w:numId w:val="14"/>
        </w:numPr>
        <w:spacing w:after="0" w:line="360" w:lineRule="auto"/>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 xml:space="preserve">Possession of a higher qualification than Animal Health technology level 6 or in related trade area; and    </w:t>
      </w:r>
    </w:p>
    <w:p w14:paraId="7E66306C" w14:textId="77777777" w:rsidR="00CD73D4" w:rsidRDefault="00D00622">
      <w:pPr>
        <w:widowControl w:val="0"/>
        <w:numPr>
          <w:ilvl w:val="0"/>
          <w:numId w:val="14"/>
        </w:numPr>
        <w:spacing w:after="0" w:line="360" w:lineRule="auto"/>
        <w:jc w:val="both"/>
        <w:rPr>
          <w:rFonts w:ascii="Times New Roman" w:hAnsi="Times New Roman" w:cs="Times New Roman"/>
          <w:b/>
          <w:sz w:val="24"/>
          <w:szCs w:val="24"/>
        </w:rPr>
      </w:pPr>
      <w:r>
        <w:rPr>
          <w:rFonts w:ascii="Times New Roman" w:eastAsia="Times New Roman" w:hAnsi="Times New Roman" w:cs="Times New Roman"/>
          <w:color w:val="000000"/>
          <w:sz w:val="24"/>
          <w:szCs w:val="24"/>
          <w:lang w:val="en-GB"/>
        </w:rPr>
        <w:t>License by TVETA</w:t>
      </w:r>
    </w:p>
    <w:p w14:paraId="7E66306D" w14:textId="5B676903" w:rsidR="00CD73D4" w:rsidRDefault="0033526C">
      <w:pPr>
        <w:widowControl w:val="0"/>
        <w:numPr>
          <w:ilvl w:val="0"/>
          <w:numId w:val="14"/>
        </w:numPr>
        <w:spacing w:after="0" w:line="360" w:lineRule="auto"/>
        <w:jc w:val="both"/>
        <w:rPr>
          <w:rFonts w:ascii="Times New Roman" w:hAnsi="Times New Roman" w:cs="Times New Roman"/>
          <w:b/>
          <w:sz w:val="24"/>
          <w:szCs w:val="24"/>
        </w:rPr>
      </w:pPr>
      <w:r>
        <w:rPr>
          <w:rFonts w:ascii="Times New Roman" w:eastAsia="Times New Roman" w:hAnsi="Times New Roman" w:cs="Times New Roman"/>
          <w:color w:val="000000"/>
          <w:sz w:val="24"/>
          <w:szCs w:val="24"/>
        </w:rPr>
        <w:t>License</w:t>
      </w:r>
      <w:r w:rsidR="00D00622">
        <w:rPr>
          <w:rFonts w:ascii="Times New Roman" w:eastAsia="Times New Roman" w:hAnsi="Times New Roman" w:cs="Times New Roman"/>
          <w:color w:val="000000"/>
          <w:sz w:val="24"/>
          <w:szCs w:val="24"/>
        </w:rPr>
        <w:t xml:space="preserve"> by Kenya Veterinary Board (KVB)</w:t>
      </w:r>
    </w:p>
    <w:p w14:paraId="7E66306E" w14:textId="77777777" w:rsidR="00CD73D4" w:rsidRDefault="00CD73D4">
      <w:pPr>
        <w:spacing w:after="0" w:line="360" w:lineRule="auto"/>
        <w:rPr>
          <w:rFonts w:ascii="Times New Roman" w:eastAsia="Times New Roman" w:hAnsi="Times New Roman" w:cs="Times New Roman"/>
          <w:color w:val="000000"/>
          <w:sz w:val="24"/>
          <w:szCs w:val="24"/>
          <w:lang w:eastAsia="en-GB"/>
        </w:rPr>
      </w:pPr>
    </w:p>
    <w:p w14:paraId="7E66306F"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bCs/>
          <w:sz w:val="24"/>
          <w:szCs w:val="24"/>
        </w:rPr>
        <w:t>Industry Training</w:t>
      </w:r>
    </w:p>
    <w:p w14:paraId="7E663070"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 individual enrolled in this course will be required to undergo Industry training for a minimum period of 480 hours in veterinary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7E663071" w14:textId="77777777" w:rsidR="00CD73D4" w:rsidRDefault="00CD73D4">
      <w:pPr>
        <w:spacing w:after="0" w:line="360" w:lineRule="auto"/>
        <w:rPr>
          <w:rFonts w:ascii="Times New Roman" w:eastAsia="Times New Roman" w:hAnsi="Times New Roman" w:cs="Times New Roman"/>
          <w:b/>
          <w:sz w:val="24"/>
          <w:szCs w:val="24"/>
        </w:rPr>
      </w:pPr>
    </w:p>
    <w:bookmarkEnd w:id="29"/>
    <w:p w14:paraId="7E663072" w14:textId="77777777" w:rsidR="00CD73D4" w:rsidRDefault="00D00622">
      <w:pPr>
        <w:spacing w:after="0" w:line="360" w:lineRule="auto"/>
        <w:contextualSpacing/>
        <w:rPr>
          <w:rFonts w:ascii="Times New Roman" w:hAnsi="Times New Roman" w:cs="Times New Roman"/>
          <w:b/>
          <w:color w:val="FF0000"/>
          <w:sz w:val="24"/>
          <w:szCs w:val="24"/>
        </w:rPr>
      </w:pPr>
      <w:r>
        <w:rPr>
          <w:rFonts w:ascii="Times New Roman" w:hAnsi="Times New Roman" w:cs="Times New Roman"/>
          <w:b/>
          <w:sz w:val="24"/>
          <w:szCs w:val="24"/>
        </w:rPr>
        <w:t>Assessment for levels 6</w:t>
      </w:r>
    </w:p>
    <w:p w14:paraId="7E663073" w14:textId="77777777" w:rsidR="00CD73D4" w:rsidRDefault="00D00622">
      <w:pPr>
        <w:spacing w:after="0" w:line="360" w:lineRule="auto"/>
        <w:ind w:left="10" w:right="12"/>
        <w:rPr>
          <w:rFonts w:ascii="Times New Roman" w:hAnsi="Times New Roman" w:cs="Times New Roman"/>
          <w:sz w:val="24"/>
          <w:szCs w:val="24"/>
        </w:rPr>
      </w:pPr>
      <w:r>
        <w:rPr>
          <w:rFonts w:ascii="Times New Roman" w:hAnsi="Times New Roman" w:cs="Times New Roman"/>
          <w:sz w:val="24"/>
          <w:szCs w:val="24"/>
        </w:rPr>
        <w:t xml:space="preserve">The course shall be assessed formatively and summatively: </w:t>
      </w:r>
    </w:p>
    <w:p w14:paraId="7E663074" w14:textId="77777777" w:rsidR="00CD73D4" w:rsidRDefault="00D00622">
      <w:pPr>
        <w:pStyle w:val="ListParagraph"/>
        <w:numPr>
          <w:ilvl w:val="0"/>
          <w:numId w:val="1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 xml:space="preserve">During formative assessment all performance criteria shall be assessed based on performance criteria weighting. </w:t>
      </w:r>
    </w:p>
    <w:p w14:paraId="7E663075" w14:textId="77777777" w:rsidR="00CD73D4" w:rsidRDefault="00D00622">
      <w:pPr>
        <w:pStyle w:val="ListParagraph"/>
        <w:numPr>
          <w:ilvl w:val="0"/>
          <w:numId w:val="1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Number of formative assessments shall minimally be equal to the number of elements in a unit of competency.</w:t>
      </w:r>
    </w:p>
    <w:p w14:paraId="7E663076" w14:textId="77777777" w:rsidR="00CD73D4" w:rsidRDefault="00D00622">
      <w:pPr>
        <w:pStyle w:val="ListParagraph"/>
        <w:numPr>
          <w:ilvl w:val="0"/>
          <w:numId w:val="15"/>
        </w:numPr>
        <w:spacing w:after="0" w:line="360" w:lineRule="auto"/>
        <w:ind w:right="170"/>
        <w:rPr>
          <w:rFonts w:ascii="Times New Roman" w:hAnsi="Times New Roman" w:cs="Times New Roman"/>
          <w:color w:val="000000" w:themeColor="text1"/>
          <w:sz w:val="24"/>
          <w:szCs w:val="24"/>
        </w:rPr>
      </w:pPr>
      <w:r>
        <w:rPr>
          <w:rFonts w:ascii="Times New Roman" w:hAnsi="Times New Roman" w:cs="Times New Roman"/>
          <w:sz w:val="24"/>
          <w:szCs w:val="24"/>
        </w:rPr>
        <w:t xml:space="preserve">During summative assessment basic and common units </w:t>
      </w:r>
      <w:r>
        <w:rPr>
          <w:rFonts w:ascii="Times New Roman" w:hAnsi="Times New Roman" w:cs="Times New Roman"/>
          <w:color w:val="000000" w:themeColor="text1"/>
          <w:sz w:val="24"/>
          <w:szCs w:val="24"/>
        </w:rPr>
        <w:t xml:space="preserve">may be integrated in the core units or assessed as discrete units. </w:t>
      </w:r>
    </w:p>
    <w:p w14:paraId="7E663077" w14:textId="77777777" w:rsidR="00CD73D4" w:rsidRDefault="00D00622">
      <w:pPr>
        <w:pStyle w:val="ListParagraph"/>
        <w:numPr>
          <w:ilvl w:val="0"/>
          <w:numId w:val="1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Theoretical and practical weight shall be</w:t>
      </w:r>
      <w:r>
        <w:rPr>
          <w:rFonts w:ascii="Times New Roman" w:hAnsi="Times New Roman" w:cs="Times New Roman"/>
          <w:color w:val="000000" w:themeColor="text1"/>
          <w:sz w:val="24"/>
          <w:szCs w:val="24"/>
        </w:rPr>
        <w:t xml:space="preserve"> 40:60 </w:t>
      </w:r>
      <w:r>
        <w:rPr>
          <w:rFonts w:ascii="Times New Roman" w:hAnsi="Times New Roman" w:cs="Times New Roman"/>
          <w:sz w:val="24"/>
          <w:szCs w:val="24"/>
        </w:rPr>
        <w:t xml:space="preserve">for each unit of learning. </w:t>
      </w:r>
    </w:p>
    <w:p w14:paraId="7E663078" w14:textId="77777777" w:rsidR="00CD73D4" w:rsidRDefault="00D00622">
      <w:pPr>
        <w:pStyle w:val="ListParagraph"/>
        <w:numPr>
          <w:ilvl w:val="0"/>
          <w:numId w:val="1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Formative and summative assessments shall be weighted at 60% and 40% respectively in the overall unit of learning score</w:t>
      </w:r>
    </w:p>
    <w:p w14:paraId="7E663079" w14:textId="77777777" w:rsidR="00CD73D4" w:rsidRDefault="00D00622">
      <w:pPr>
        <w:widowControl w:val="0"/>
        <w:spacing w:after="0" w:line="360" w:lineRule="auto"/>
        <w:ind w:left="898"/>
        <w:rPr>
          <w:rFonts w:ascii="Times New Roman" w:hAnsi="Times New Roman" w:cs="Times New Roman"/>
          <w:sz w:val="24"/>
          <w:szCs w:val="24"/>
        </w:rPr>
      </w:pPr>
      <w:r>
        <w:rPr>
          <w:rFonts w:ascii="Times New Roman" w:hAnsi="Times New Roman" w:cs="Times New Roman"/>
          <w:sz w:val="24"/>
          <w:szCs w:val="24"/>
        </w:rPr>
        <w:t>For a candidate to be declared competent in a unit of competency, the candidate must meet the following conditions:</w:t>
      </w:r>
    </w:p>
    <w:p w14:paraId="7E66307A" w14:textId="77777777" w:rsidR="00CD73D4" w:rsidRDefault="00D00622">
      <w:pPr>
        <w:widowControl w:val="0"/>
        <w:numPr>
          <w:ilvl w:val="0"/>
          <w:numId w:val="16"/>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Obtained at least 40% in theory assessment in formative and summative assessments.</w:t>
      </w:r>
    </w:p>
    <w:p w14:paraId="7E66307B" w14:textId="77777777" w:rsidR="00CD73D4" w:rsidRDefault="00D00622">
      <w:pPr>
        <w:widowControl w:val="0"/>
        <w:numPr>
          <w:ilvl w:val="0"/>
          <w:numId w:val="16"/>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Obtained at least 60% in practical assessment in formative and summative assessment where applicable.</w:t>
      </w:r>
    </w:p>
    <w:p w14:paraId="7E66307C" w14:textId="77777777" w:rsidR="00CD73D4" w:rsidRDefault="00D00622">
      <w:pPr>
        <w:widowControl w:val="0"/>
        <w:numPr>
          <w:ilvl w:val="0"/>
          <w:numId w:val="16"/>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Obtained at least 50% in the weighted results between formative assessment and summative assessment where the former constitutes 60% and the latter 40% of the overall score.</w:t>
      </w:r>
    </w:p>
    <w:p w14:paraId="7E66307D" w14:textId="77777777" w:rsidR="00CD73D4" w:rsidRDefault="00CD73D4">
      <w:pPr>
        <w:pStyle w:val="ListParagraph"/>
        <w:spacing w:after="0" w:line="360" w:lineRule="auto"/>
        <w:ind w:right="170"/>
        <w:rPr>
          <w:rFonts w:ascii="Times New Roman" w:hAnsi="Times New Roman" w:cs="Times New Roman"/>
          <w:sz w:val="24"/>
          <w:szCs w:val="24"/>
        </w:rPr>
      </w:pPr>
    </w:p>
    <w:p w14:paraId="7E66307E" w14:textId="77777777" w:rsidR="00CD73D4" w:rsidRDefault="00D00622">
      <w:pPr>
        <w:pStyle w:val="ListParagraph"/>
        <w:numPr>
          <w:ilvl w:val="0"/>
          <w:numId w:val="1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Assessment performance rating for each unit of competency shall be as follows:</w:t>
      </w:r>
    </w:p>
    <w:p w14:paraId="7E66307F" w14:textId="77777777" w:rsidR="00CD73D4" w:rsidRDefault="00CD73D4">
      <w:pPr>
        <w:widowControl w:val="0"/>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885"/>
        <w:gridCol w:w="4450"/>
      </w:tblGrid>
      <w:tr w:rsidR="00CD73D4" w14:paraId="7E663082" w14:textId="77777777">
        <w:tc>
          <w:tcPr>
            <w:tcW w:w="1984" w:type="dxa"/>
            <w:shd w:val="clear" w:color="auto" w:fill="E5B8B7" w:themeFill="accent2" w:themeFillTint="66"/>
          </w:tcPr>
          <w:p w14:paraId="7E663080" w14:textId="77777777" w:rsidR="00CD73D4" w:rsidRDefault="00D00622">
            <w:pPr>
              <w:widowControl w:val="0"/>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MARKS </w:t>
            </w:r>
          </w:p>
        </w:tc>
        <w:tc>
          <w:tcPr>
            <w:tcW w:w="4678" w:type="dxa"/>
            <w:shd w:val="clear" w:color="auto" w:fill="E5B8B7" w:themeFill="accent2" w:themeFillTint="66"/>
          </w:tcPr>
          <w:p w14:paraId="7E663081" w14:textId="77777777" w:rsidR="00CD73D4" w:rsidRDefault="00D00622">
            <w:pPr>
              <w:widowControl w:val="0"/>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COMPETENCE RATING</w:t>
            </w:r>
          </w:p>
        </w:tc>
      </w:tr>
      <w:tr w:rsidR="00CD73D4" w14:paraId="7E663085" w14:textId="77777777">
        <w:tc>
          <w:tcPr>
            <w:tcW w:w="1984" w:type="dxa"/>
            <w:vAlign w:val="center"/>
          </w:tcPr>
          <w:p w14:paraId="7E663083" w14:textId="77777777" w:rsidR="00CD73D4" w:rsidRDefault="00D00622">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80 -100</w:t>
            </w:r>
          </w:p>
        </w:tc>
        <w:tc>
          <w:tcPr>
            <w:tcW w:w="4678" w:type="dxa"/>
            <w:vAlign w:val="center"/>
          </w:tcPr>
          <w:p w14:paraId="7E663084" w14:textId="77777777" w:rsidR="00CD73D4" w:rsidRDefault="00D00622">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Attained Mastery</w:t>
            </w:r>
          </w:p>
        </w:tc>
      </w:tr>
      <w:tr w:rsidR="00CD73D4" w14:paraId="7E663088" w14:textId="77777777">
        <w:tc>
          <w:tcPr>
            <w:tcW w:w="1984" w:type="dxa"/>
            <w:vAlign w:val="center"/>
          </w:tcPr>
          <w:p w14:paraId="7E663086" w14:textId="77777777" w:rsidR="00CD73D4" w:rsidRDefault="00D00622">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65 - 79</w:t>
            </w:r>
          </w:p>
        </w:tc>
        <w:tc>
          <w:tcPr>
            <w:tcW w:w="4678" w:type="dxa"/>
            <w:vAlign w:val="center"/>
          </w:tcPr>
          <w:p w14:paraId="7E663087" w14:textId="77777777" w:rsidR="00CD73D4" w:rsidRDefault="00D00622">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Proficient</w:t>
            </w:r>
          </w:p>
        </w:tc>
      </w:tr>
      <w:tr w:rsidR="00CD73D4" w14:paraId="7E66308B" w14:textId="77777777">
        <w:tc>
          <w:tcPr>
            <w:tcW w:w="1984" w:type="dxa"/>
            <w:vAlign w:val="center"/>
          </w:tcPr>
          <w:p w14:paraId="7E663089" w14:textId="77777777" w:rsidR="00CD73D4" w:rsidRDefault="00D00622">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50 - 64</w:t>
            </w:r>
          </w:p>
        </w:tc>
        <w:tc>
          <w:tcPr>
            <w:tcW w:w="4678" w:type="dxa"/>
            <w:vAlign w:val="center"/>
          </w:tcPr>
          <w:p w14:paraId="7E66308A" w14:textId="77777777" w:rsidR="00CD73D4" w:rsidRDefault="00D00622">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Competent</w:t>
            </w:r>
          </w:p>
        </w:tc>
      </w:tr>
      <w:tr w:rsidR="00CD73D4" w14:paraId="7E66308E" w14:textId="77777777">
        <w:tc>
          <w:tcPr>
            <w:tcW w:w="1984" w:type="dxa"/>
            <w:vAlign w:val="center"/>
          </w:tcPr>
          <w:p w14:paraId="7E66308C" w14:textId="77777777" w:rsidR="00CD73D4" w:rsidRDefault="00D00622">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49 and below</w:t>
            </w:r>
          </w:p>
        </w:tc>
        <w:tc>
          <w:tcPr>
            <w:tcW w:w="4678" w:type="dxa"/>
            <w:vAlign w:val="center"/>
          </w:tcPr>
          <w:p w14:paraId="7E66308D" w14:textId="77777777" w:rsidR="00CD73D4" w:rsidRDefault="00D00622">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Not Yet Competent</w:t>
            </w:r>
          </w:p>
        </w:tc>
      </w:tr>
      <w:tr w:rsidR="00CD73D4" w14:paraId="7E663091" w14:textId="77777777">
        <w:tc>
          <w:tcPr>
            <w:tcW w:w="1984" w:type="dxa"/>
          </w:tcPr>
          <w:p w14:paraId="7E66308F" w14:textId="77777777" w:rsidR="00CD73D4" w:rsidRDefault="00D00622">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w:t>
            </w:r>
          </w:p>
        </w:tc>
        <w:tc>
          <w:tcPr>
            <w:tcW w:w="4678" w:type="dxa"/>
          </w:tcPr>
          <w:p w14:paraId="7E663090" w14:textId="77777777" w:rsidR="00CD73D4" w:rsidRDefault="00D00622">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Assessment Malpractice/irregularities</w:t>
            </w:r>
          </w:p>
        </w:tc>
      </w:tr>
    </w:tbl>
    <w:p w14:paraId="7E663092" w14:textId="77777777" w:rsidR="00CD73D4" w:rsidRDefault="00CD73D4">
      <w:pPr>
        <w:widowControl w:val="0"/>
        <w:spacing w:after="0" w:line="360" w:lineRule="auto"/>
        <w:ind w:left="1134"/>
        <w:rPr>
          <w:rFonts w:ascii="Times New Roman" w:hAnsi="Times New Roman" w:cs="Times New Roman"/>
          <w:color w:val="000000" w:themeColor="text1"/>
          <w:sz w:val="24"/>
          <w:szCs w:val="24"/>
        </w:rPr>
      </w:pPr>
    </w:p>
    <w:p w14:paraId="7E663093" w14:textId="77777777" w:rsidR="00CD73D4" w:rsidRDefault="00D00622">
      <w:pPr>
        <w:pStyle w:val="ListParagraph"/>
        <w:numPr>
          <w:ilvl w:val="0"/>
          <w:numId w:val="1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Assessment for Recognition of Prior Learning (RPL) may lead to award of part and/or full qualification.</w:t>
      </w:r>
    </w:p>
    <w:p w14:paraId="7E663094" w14:textId="77777777" w:rsidR="00CD73D4" w:rsidRDefault="00CD73D4">
      <w:pPr>
        <w:spacing w:after="0" w:line="360" w:lineRule="auto"/>
        <w:rPr>
          <w:rFonts w:ascii="Times New Roman" w:hAnsi="Times New Roman" w:cs="Times New Roman"/>
          <w:b/>
          <w:sz w:val="24"/>
          <w:szCs w:val="24"/>
        </w:rPr>
      </w:pPr>
    </w:p>
    <w:p w14:paraId="7E663095"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Certification</w:t>
      </w:r>
    </w:p>
    <w:p w14:paraId="7E663096" w14:textId="77777777" w:rsidR="00CD73D4" w:rsidRDefault="00D00622">
      <w:pPr>
        <w:spacing w:after="0" w:line="360" w:lineRule="auto"/>
        <w:ind w:left="10" w:right="12"/>
        <w:jc w:val="both"/>
        <w:rPr>
          <w:rFonts w:ascii="Times New Roman" w:hAnsi="Times New Roman" w:cs="Times New Roman"/>
          <w:sz w:val="24"/>
          <w:szCs w:val="24"/>
        </w:rPr>
      </w:pPr>
      <w:r>
        <w:rPr>
          <w:rFonts w:ascii="Times New Roman" w:hAnsi="Times New Roman" w:cs="Times New Roman"/>
          <w:sz w:val="24"/>
          <w:szCs w:val="24"/>
        </w:rPr>
        <w:t>A candidate will be issued with a Certificate of Competency upon demonstration of competence in a Unit of Competency. To be issued with Kenya National TVET Certificate in animal health and production Level 6, the candidate must demonstrate competence in all the Units of Competency as given in the qualification pack. Statement of Attainment certificate may be awarded upon demonstration of competence in certifiable element within a unit.</w:t>
      </w:r>
    </w:p>
    <w:p w14:paraId="7E663097" w14:textId="77777777" w:rsidR="00CD73D4" w:rsidRDefault="00CD73D4">
      <w:pPr>
        <w:spacing w:after="0" w:line="360" w:lineRule="auto"/>
        <w:jc w:val="both"/>
        <w:rPr>
          <w:rFonts w:ascii="Times New Roman" w:hAnsi="Times New Roman" w:cs="Times New Roman"/>
          <w:sz w:val="24"/>
          <w:szCs w:val="24"/>
        </w:rPr>
      </w:pPr>
    </w:p>
    <w:p w14:paraId="7E663098"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certificates will be issued by Qualification Awarding Institution.</w:t>
      </w:r>
    </w:p>
    <w:p w14:paraId="7E663099" w14:textId="77777777" w:rsidR="00CD73D4" w:rsidRDefault="00CD73D4">
      <w:pPr>
        <w:spacing w:after="0" w:line="360" w:lineRule="auto"/>
        <w:rPr>
          <w:rFonts w:ascii="Times New Roman" w:hAnsi="Times New Roman" w:cs="Times New Roman"/>
          <w:sz w:val="24"/>
          <w:szCs w:val="24"/>
          <w:lang w:eastAsia="fr-FR"/>
        </w:rPr>
      </w:pPr>
    </w:p>
    <w:p w14:paraId="7E66309A" w14:textId="77777777" w:rsidR="00CD73D4" w:rsidRDefault="00CD73D4">
      <w:pPr>
        <w:spacing w:after="0" w:line="360" w:lineRule="auto"/>
        <w:rPr>
          <w:rFonts w:ascii="Times New Roman" w:hAnsi="Times New Roman" w:cs="Times New Roman"/>
          <w:sz w:val="24"/>
          <w:szCs w:val="24"/>
        </w:rPr>
      </w:pPr>
    </w:p>
    <w:p w14:paraId="7E66309B" w14:textId="77777777" w:rsidR="00CD73D4" w:rsidRDefault="00CD73D4">
      <w:pPr>
        <w:spacing w:after="0" w:line="360" w:lineRule="auto"/>
        <w:rPr>
          <w:rFonts w:ascii="Times New Roman" w:hAnsi="Times New Roman" w:cs="Times New Roman"/>
          <w:sz w:val="24"/>
          <w:szCs w:val="24"/>
          <w:lang w:eastAsia="en-GB"/>
        </w:rPr>
      </w:pPr>
    </w:p>
    <w:p w14:paraId="7E66309C" w14:textId="77777777" w:rsidR="00CD73D4" w:rsidRDefault="00CD73D4">
      <w:pPr>
        <w:spacing w:after="0" w:line="360" w:lineRule="auto"/>
        <w:rPr>
          <w:rFonts w:ascii="Times New Roman" w:hAnsi="Times New Roman" w:cs="Times New Roman"/>
          <w:bCs/>
          <w:sz w:val="24"/>
          <w:szCs w:val="24"/>
        </w:rPr>
      </w:pPr>
    </w:p>
    <w:p w14:paraId="7E66309D" w14:textId="77777777" w:rsidR="00CD73D4" w:rsidRDefault="00CD73D4">
      <w:pPr>
        <w:spacing w:after="0" w:line="360" w:lineRule="auto"/>
        <w:rPr>
          <w:rFonts w:ascii="Times New Roman" w:hAnsi="Times New Roman" w:cs="Times New Roman"/>
          <w:bCs/>
          <w:sz w:val="24"/>
          <w:szCs w:val="24"/>
        </w:rPr>
      </w:pPr>
      <w:bookmarkStart w:id="32" w:name="_Toc175309856"/>
      <w:bookmarkStart w:id="33" w:name="_Toc519078572"/>
      <w:bookmarkStart w:id="34" w:name="_Toc497549706"/>
      <w:bookmarkStart w:id="35" w:name="_Toc516219601"/>
      <w:bookmarkStart w:id="36" w:name="_Toc498158989"/>
      <w:bookmarkStart w:id="37" w:name="_Toc498158988"/>
      <w:bookmarkStart w:id="38" w:name="_Toc498158987"/>
      <w:bookmarkStart w:id="39" w:name="_Toc498158990"/>
    </w:p>
    <w:p w14:paraId="7E66309E" w14:textId="77777777" w:rsidR="00CD73D4" w:rsidRDefault="00CD73D4">
      <w:pPr>
        <w:spacing w:after="0" w:line="360" w:lineRule="auto"/>
        <w:jc w:val="center"/>
        <w:rPr>
          <w:rFonts w:ascii="Times New Roman" w:hAnsi="Times New Roman" w:cs="Times New Roman"/>
          <w:b/>
          <w:bCs/>
          <w:sz w:val="24"/>
          <w:szCs w:val="24"/>
        </w:rPr>
      </w:pPr>
    </w:p>
    <w:p w14:paraId="7E66309F" w14:textId="77777777" w:rsidR="00CD73D4" w:rsidRDefault="00CD73D4">
      <w:pPr>
        <w:spacing w:after="0" w:line="360" w:lineRule="auto"/>
        <w:jc w:val="center"/>
        <w:rPr>
          <w:rFonts w:ascii="Times New Roman" w:hAnsi="Times New Roman" w:cs="Times New Roman"/>
          <w:b/>
          <w:bCs/>
          <w:sz w:val="24"/>
          <w:szCs w:val="24"/>
        </w:rPr>
      </w:pPr>
    </w:p>
    <w:p w14:paraId="7E6630A0" w14:textId="77777777" w:rsidR="00CD73D4" w:rsidRDefault="00CD73D4">
      <w:pPr>
        <w:spacing w:after="0" w:line="360" w:lineRule="auto"/>
        <w:jc w:val="center"/>
        <w:rPr>
          <w:rFonts w:ascii="Times New Roman" w:hAnsi="Times New Roman" w:cs="Times New Roman"/>
          <w:b/>
          <w:bCs/>
          <w:sz w:val="24"/>
          <w:szCs w:val="24"/>
        </w:rPr>
      </w:pPr>
    </w:p>
    <w:p w14:paraId="7E6630A1" w14:textId="77777777" w:rsidR="00CD73D4" w:rsidRDefault="00CD73D4">
      <w:pPr>
        <w:spacing w:after="0" w:line="360" w:lineRule="auto"/>
        <w:jc w:val="center"/>
        <w:rPr>
          <w:rFonts w:ascii="Times New Roman" w:hAnsi="Times New Roman" w:cs="Times New Roman"/>
          <w:b/>
          <w:bCs/>
          <w:sz w:val="24"/>
          <w:szCs w:val="24"/>
        </w:rPr>
      </w:pPr>
    </w:p>
    <w:p w14:paraId="7E6630A2" w14:textId="77777777" w:rsidR="00CD73D4" w:rsidRDefault="00CD73D4">
      <w:pPr>
        <w:spacing w:after="0" w:line="360" w:lineRule="auto"/>
        <w:jc w:val="center"/>
        <w:rPr>
          <w:rFonts w:ascii="Times New Roman" w:hAnsi="Times New Roman" w:cs="Times New Roman"/>
          <w:b/>
          <w:bCs/>
          <w:sz w:val="24"/>
          <w:szCs w:val="24"/>
        </w:rPr>
      </w:pPr>
    </w:p>
    <w:p w14:paraId="7E6630A3" w14:textId="77777777" w:rsidR="00CD73D4" w:rsidRDefault="00CD73D4">
      <w:pPr>
        <w:spacing w:after="0" w:line="360" w:lineRule="auto"/>
        <w:jc w:val="center"/>
        <w:rPr>
          <w:rFonts w:ascii="Times New Roman" w:hAnsi="Times New Roman" w:cs="Times New Roman"/>
          <w:b/>
          <w:bCs/>
          <w:sz w:val="24"/>
          <w:szCs w:val="24"/>
        </w:rPr>
      </w:pPr>
    </w:p>
    <w:p w14:paraId="7E6630A4" w14:textId="77777777" w:rsidR="00CD73D4" w:rsidRDefault="00CD73D4">
      <w:pPr>
        <w:spacing w:after="0" w:line="360" w:lineRule="auto"/>
        <w:jc w:val="center"/>
        <w:rPr>
          <w:rFonts w:ascii="Times New Roman" w:hAnsi="Times New Roman" w:cs="Times New Roman"/>
          <w:b/>
          <w:bCs/>
          <w:sz w:val="24"/>
          <w:szCs w:val="24"/>
        </w:rPr>
      </w:pPr>
    </w:p>
    <w:p w14:paraId="7E6630A5" w14:textId="77777777" w:rsidR="00CD73D4" w:rsidRDefault="00CD73D4">
      <w:pPr>
        <w:spacing w:after="0" w:line="360" w:lineRule="auto"/>
        <w:jc w:val="center"/>
        <w:rPr>
          <w:rFonts w:ascii="Times New Roman" w:hAnsi="Times New Roman" w:cs="Times New Roman"/>
          <w:b/>
          <w:bCs/>
          <w:sz w:val="24"/>
          <w:szCs w:val="24"/>
        </w:rPr>
      </w:pPr>
    </w:p>
    <w:p w14:paraId="7E6630A6" w14:textId="77777777" w:rsidR="00CD73D4" w:rsidRDefault="00CD73D4">
      <w:pPr>
        <w:spacing w:after="0" w:line="360" w:lineRule="auto"/>
        <w:jc w:val="center"/>
        <w:rPr>
          <w:rFonts w:ascii="Times New Roman" w:hAnsi="Times New Roman" w:cs="Times New Roman"/>
          <w:b/>
          <w:bCs/>
          <w:sz w:val="24"/>
          <w:szCs w:val="24"/>
        </w:rPr>
      </w:pPr>
    </w:p>
    <w:p w14:paraId="7E6630A7" w14:textId="77777777" w:rsidR="00CD73D4" w:rsidRDefault="00CD73D4">
      <w:pPr>
        <w:spacing w:after="0" w:line="360" w:lineRule="auto"/>
        <w:rPr>
          <w:rStyle w:val="fontstyle01"/>
          <w:rFonts w:ascii="Times New Roman" w:hAnsi="Times New Roman" w:cs="Times New Roman"/>
          <w:b/>
        </w:rPr>
      </w:pPr>
    </w:p>
    <w:p w14:paraId="7E6630A8" w14:textId="77777777" w:rsidR="00CD73D4" w:rsidRDefault="00CD73D4">
      <w:pPr>
        <w:spacing w:after="0" w:line="360" w:lineRule="auto"/>
        <w:rPr>
          <w:rStyle w:val="fontstyle01"/>
          <w:rFonts w:ascii="Times New Roman" w:hAnsi="Times New Roman" w:cs="Times New Roman"/>
          <w:b/>
        </w:rPr>
      </w:pPr>
    </w:p>
    <w:p w14:paraId="7E6630A9" w14:textId="77777777" w:rsidR="00CD73D4" w:rsidRDefault="00CD73D4">
      <w:pPr>
        <w:spacing w:after="0" w:line="360" w:lineRule="auto"/>
        <w:rPr>
          <w:rStyle w:val="fontstyle01"/>
          <w:rFonts w:ascii="Times New Roman" w:hAnsi="Times New Roman" w:cs="Times New Roman"/>
          <w:b/>
        </w:rPr>
      </w:pPr>
    </w:p>
    <w:p w14:paraId="7E6630AA" w14:textId="77777777" w:rsidR="00CD73D4" w:rsidRDefault="00CD73D4">
      <w:pPr>
        <w:spacing w:after="0" w:line="360" w:lineRule="auto"/>
        <w:rPr>
          <w:rStyle w:val="fontstyle01"/>
          <w:rFonts w:ascii="Times New Roman" w:hAnsi="Times New Roman" w:cs="Times New Roman"/>
          <w:b/>
        </w:rPr>
      </w:pPr>
    </w:p>
    <w:p w14:paraId="7E6630AB" w14:textId="77777777" w:rsidR="00CD73D4" w:rsidRDefault="00CD73D4">
      <w:pPr>
        <w:spacing w:after="0" w:line="360" w:lineRule="auto"/>
        <w:rPr>
          <w:rStyle w:val="fontstyle01"/>
          <w:rFonts w:ascii="Times New Roman" w:hAnsi="Times New Roman" w:cs="Times New Roman"/>
          <w:b/>
        </w:rPr>
      </w:pPr>
    </w:p>
    <w:p w14:paraId="7E6630AC" w14:textId="77777777" w:rsidR="00CD73D4" w:rsidRDefault="00CD73D4">
      <w:pPr>
        <w:spacing w:after="0" w:line="360" w:lineRule="auto"/>
        <w:rPr>
          <w:rStyle w:val="fontstyle01"/>
          <w:rFonts w:ascii="Times New Roman" w:hAnsi="Times New Roman" w:cs="Times New Roman"/>
          <w:b/>
        </w:rPr>
      </w:pPr>
    </w:p>
    <w:p w14:paraId="7E6630AD" w14:textId="77777777" w:rsidR="00CD73D4" w:rsidRDefault="00CD73D4">
      <w:pPr>
        <w:spacing w:after="0" w:line="360" w:lineRule="auto"/>
        <w:rPr>
          <w:rStyle w:val="fontstyle01"/>
          <w:rFonts w:ascii="Times New Roman" w:hAnsi="Times New Roman" w:cs="Times New Roman"/>
          <w:b/>
        </w:rPr>
      </w:pPr>
    </w:p>
    <w:p w14:paraId="7E6630AE" w14:textId="77777777" w:rsidR="00CD73D4" w:rsidRDefault="00CD73D4">
      <w:pPr>
        <w:spacing w:after="0" w:line="360" w:lineRule="auto"/>
        <w:rPr>
          <w:rStyle w:val="fontstyle01"/>
          <w:rFonts w:ascii="Times New Roman" w:hAnsi="Times New Roman" w:cs="Times New Roman"/>
          <w:b/>
        </w:rPr>
      </w:pPr>
    </w:p>
    <w:p w14:paraId="7E6630AF" w14:textId="77777777" w:rsidR="00CD73D4" w:rsidRDefault="00CD73D4">
      <w:pPr>
        <w:spacing w:after="0" w:line="360" w:lineRule="auto"/>
        <w:rPr>
          <w:rStyle w:val="fontstyle01"/>
          <w:rFonts w:ascii="Times New Roman" w:hAnsi="Times New Roman" w:cs="Times New Roman"/>
          <w:b/>
        </w:rPr>
      </w:pPr>
    </w:p>
    <w:p w14:paraId="7E6630B0" w14:textId="77777777" w:rsidR="00CD73D4" w:rsidRPr="0033526C" w:rsidRDefault="00D00622">
      <w:pPr>
        <w:pStyle w:val="Heading1"/>
        <w:spacing w:before="0" w:after="0" w:line="360" w:lineRule="auto"/>
        <w:jc w:val="center"/>
        <w:rPr>
          <w:rFonts w:ascii="Times New Roman" w:hAnsi="Times New Roman" w:cs="Times New Roman"/>
          <w:b/>
          <w:bCs/>
          <w:sz w:val="24"/>
          <w:szCs w:val="24"/>
        </w:rPr>
      </w:pPr>
      <w:bookmarkStart w:id="40" w:name="_Toc17604"/>
      <w:bookmarkStart w:id="41" w:name="_Toc197067687"/>
      <w:bookmarkEnd w:id="32"/>
      <w:bookmarkEnd w:id="33"/>
      <w:bookmarkEnd w:id="34"/>
      <w:bookmarkEnd w:id="35"/>
      <w:r w:rsidRPr="0033526C">
        <w:rPr>
          <w:rFonts w:ascii="Times New Roman" w:hAnsi="Times New Roman" w:cs="Times New Roman"/>
          <w:b/>
          <w:bCs/>
          <w:sz w:val="24"/>
          <w:szCs w:val="24"/>
        </w:rPr>
        <w:t>MODULE 1</w:t>
      </w:r>
      <w:bookmarkEnd w:id="40"/>
      <w:bookmarkEnd w:id="41"/>
    </w:p>
    <w:p w14:paraId="7E6630B1" w14:textId="77777777" w:rsidR="00CD73D4" w:rsidRDefault="00CD73D4">
      <w:pPr>
        <w:spacing w:after="0" w:line="360" w:lineRule="auto"/>
        <w:rPr>
          <w:rFonts w:ascii="Times New Roman" w:hAnsi="Times New Roman" w:cs="Times New Roman"/>
          <w:sz w:val="24"/>
          <w:szCs w:val="24"/>
        </w:rPr>
      </w:pPr>
    </w:p>
    <w:p w14:paraId="7E6630B2" w14:textId="77777777" w:rsidR="00CD73D4" w:rsidRDefault="00CD73D4">
      <w:pPr>
        <w:spacing w:after="0" w:line="360" w:lineRule="auto"/>
        <w:rPr>
          <w:rFonts w:ascii="Times New Roman" w:hAnsi="Times New Roman" w:cs="Times New Roman"/>
          <w:sz w:val="24"/>
          <w:szCs w:val="24"/>
        </w:rPr>
      </w:pPr>
    </w:p>
    <w:p w14:paraId="7E6630B3" w14:textId="77777777" w:rsidR="00CD73D4" w:rsidRDefault="00CD73D4">
      <w:pPr>
        <w:spacing w:after="0" w:line="360" w:lineRule="auto"/>
        <w:rPr>
          <w:rFonts w:ascii="Times New Roman" w:hAnsi="Times New Roman" w:cs="Times New Roman"/>
          <w:sz w:val="24"/>
          <w:szCs w:val="24"/>
        </w:rPr>
      </w:pPr>
    </w:p>
    <w:p w14:paraId="7E6630B4" w14:textId="77777777" w:rsidR="00CD73D4" w:rsidRDefault="00CD73D4">
      <w:pPr>
        <w:spacing w:after="0" w:line="360" w:lineRule="auto"/>
        <w:rPr>
          <w:rFonts w:ascii="Times New Roman" w:hAnsi="Times New Roman" w:cs="Times New Roman"/>
          <w:sz w:val="24"/>
          <w:szCs w:val="24"/>
        </w:rPr>
      </w:pPr>
    </w:p>
    <w:p w14:paraId="7E6630B5" w14:textId="77777777" w:rsidR="00CD73D4" w:rsidRDefault="00CD73D4">
      <w:pPr>
        <w:spacing w:after="0" w:line="360" w:lineRule="auto"/>
        <w:rPr>
          <w:rFonts w:ascii="Times New Roman" w:hAnsi="Times New Roman" w:cs="Times New Roman"/>
          <w:sz w:val="24"/>
          <w:szCs w:val="24"/>
        </w:rPr>
      </w:pPr>
    </w:p>
    <w:p w14:paraId="7E6630B6" w14:textId="77777777" w:rsidR="00CD73D4" w:rsidRDefault="00CD73D4">
      <w:pPr>
        <w:spacing w:after="0" w:line="360" w:lineRule="auto"/>
        <w:rPr>
          <w:rFonts w:ascii="Times New Roman" w:hAnsi="Times New Roman" w:cs="Times New Roman"/>
          <w:sz w:val="24"/>
          <w:szCs w:val="24"/>
        </w:rPr>
      </w:pPr>
    </w:p>
    <w:p w14:paraId="7E6630B7" w14:textId="77777777" w:rsidR="00CD73D4" w:rsidRDefault="00CD73D4">
      <w:pPr>
        <w:spacing w:after="0" w:line="360" w:lineRule="auto"/>
        <w:rPr>
          <w:rFonts w:ascii="Times New Roman" w:hAnsi="Times New Roman" w:cs="Times New Roman"/>
          <w:sz w:val="24"/>
          <w:szCs w:val="24"/>
        </w:rPr>
      </w:pPr>
    </w:p>
    <w:p w14:paraId="7E6630B8" w14:textId="77777777" w:rsidR="00CD73D4" w:rsidRDefault="00CD73D4">
      <w:pPr>
        <w:spacing w:after="0" w:line="360" w:lineRule="auto"/>
        <w:rPr>
          <w:rFonts w:ascii="Times New Roman" w:hAnsi="Times New Roman" w:cs="Times New Roman"/>
          <w:sz w:val="24"/>
          <w:szCs w:val="24"/>
        </w:rPr>
      </w:pPr>
    </w:p>
    <w:p w14:paraId="7E6630B9" w14:textId="77777777" w:rsidR="00CD73D4" w:rsidRDefault="00CD73D4">
      <w:pPr>
        <w:spacing w:after="0" w:line="360" w:lineRule="auto"/>
        <w:rPr>
          <w:rFonts w:ascii="Times New Roman" w:hAnsi="Times New Roman" w:cs="Times New Roman"/>
          <w:sz w:val="24"/>
          <w:szCs w:val="24"/>
        </w:rPr>
      </w:pPr>
    </w:p>
    <w:p w14:paraId="7E6630BA" w14:textId="77777777" w:rsidR="00CD73D4" w:rsidRDefault="00CD73D4">
      <w:pPr>
        <w:spacing w:after="0" w:line="360" w:lineRule="auto"/>
        <w:rPr>
          <w:rFonts w:ascii="Times New Roman" w:hAnsi="Times New Roman" w:cs="Times New Roman"/>
          <w:sz w:val="24"/>
          <w:szCs w:val="24"/>
        </w:rPr>
      </w:pPr>
    </w:p>
    <w:p w14:paraId="7E6630BB" w14:textId="77777777" w:rsidR="00CD73D4" w:rsidRDefault="00CD73D4">
      <w:pPr>
        <w:spacing w:after="0" w:line="360" w:lineRule="auto"/>
        <w:rPr>
          <w:rFonts w:ascii="Times New Roman" w:hAnsi="Times New Roman" w:cs="Times New Roman"/>
          <w:sz w:val="24"/>
          <w:szCs w:val="24"/>
        </w:rPr>
      </w:pPr>
    </w:p>
    <w:p w14:paraId="7E6630BC" w14:textId="77777777" w:rsidR="00CD73D4" w:rsidRDefault="00D00622">
      <w:pPr>
        <w:rPr>
          <w:rFonts w:ascii="Times New Roman" w:hAnsi="Times New Roman" w:cs="Times New Roman"/>
          <w:sz w:val="24"/>
          <w:szCs w:val="24"/>
          <w:lang w:val="en-ZA"/>
        </w:rPr>
      </w:pPr>
      <w:bookmarkStart w:id="42" w:name="_Toc526156391"/>
      <w:bookmarkStart w:id="43" w:name="_Toc501225512"/>
      <w:bookmarkStart w:id="44" w:name="_Toc185514471"/>
      <w:bookmarkStart w:id="45" w:name="_Toc497549707"/>
      <w:bookmarkStart w:id="46" w:name="_Toc182234520"/>
      <w:bookmarkStart w:id="47" w:name="_Toc184995075"/>
      <w:bookmarkStart w:id="48" w:name="_Hlk190431006"/>
      <w:r>
        <w:rPr>
          <w:rFonts w:ascii="Times New Roman" w:hAnsi="Times New Roman" w:cs="Times New Roman"/>
          <w:sz w:val="24"/>
          <w:szCs w:val="24"/>
          <w:lang w:val="en-ZA"/>
        </w:rPr>
        <w:br w:type="page"/>
      </w:r>
    </w:p>
    <w:p w14:paraId="7E6630BD" w14:textId="77777777" w:rsidR="00CD73D4" w:rsidRPr="0033526C" w:rsidRDefault="00D00622">
      <w:pPr>
        <w:pStyle w:val="Heading2"/>
        <w:spacing w:before="0" w:line="360" w:lineRule="auto"/>
        <w:ind w:left="1" w:hanging="3"/>
        <w:jc w:val="center"/>
        <w:rPr>
          <w:rFonts w:ascii="Times New Roman" w:hAnsi="Times New Roman" w:cs="Times New Roman"/>
          <w:b/>
          <w:bCs/>
          <w:color w:val="000000" w:themeColor="text1"/>
          <w:sz w:val="24"/>
          <w:szCs w:val="24"/>
          <w:lang w:val="en-ZA"/>
        </w:rPr>
      </w:pPr>
      <w:bookmarkStart w:id="49" w:name="_Toc197067688"/>
      <w:r w:rsidRPr="0033526C">
        <w:rPr>
          <w:rFonts w:ascii="Times New Roman" w:hAnsi="Times New Roman" w:cs="Times New Roman"/>
          <w:b/>
          <w:bCs/>
          <w:color w:val="000000" w:themeColor="text1"/>
          <w:sz w:val="24"/>
          <w:szCs w:val="24"/>
          <w:lang w:val="en-ZA"/>
        </w:rPr>
        <w:lastRenderedPageBreak/>
        <w:t>COMMUNICATION SKILLS</w:t>
      </w:r>
      <w:bookmarkEnd w:id="42"/>
      <w:bookmarkEnd w:id="43"/>
      <w:bookmarkEnd w:id="44"/>
      <w:bookmarkEnd w:id="45"/>
      <w:bookmarkEnd w:id="46"/>
      <w:bookmarkEnd w:id="47"/>
      <w:bookmarkEnd w:id="49"/>
    </w:p>
    <w:p w14:paraId="7E6630BE" w14:textId="77777777" w:rsidR="00CD73D4" w:rsidRDefault="00CD73D4">
      <w:pPr>
        <w:spacing w:after="0" w:line="360" w:lineRule="auto"/>
        <w:jc w:val="both"/>
        <w:rPr>
          <w:rFonts w:ascii="Times New Roman" w:hAnsi="Times New Roman" w:cs="Times New Roman"/>
          <w:b/>
          <w:sz w:val="24"/>
          <w:szCs w:val="24"/>
          <w:lang w:val="en-ZA"/>
        </w:rPr>
      </w:pPr>
    </w:p>
    <w:p w14:paraId="7E6630BF" w14:textId="77777777" w:rsidR="00CD73D4" w:rsidRDefault="00D00622">
      <w:pPr>
        <w:spacing w:after="0" w:line="360" w:lineRule="auto"/>
        <w:jc w:val="both"/>
        <w:rPr>
          <w:rFonts w:ascii="Times New Roman" w:hAnsi="Times New Roman" w:cs="Times New Roman"/>
          <w:b/>
          <w:sz w:val="24"/>
          <w:szCs w:val="24"/>
          <w:lang w:val="en-ZA"/>
        </w:rPr>
      </w:pPr>
      <w:r>
        <w:rPr>
          <w:rFonts w:ascii="Times New Roman" w:hAnsi="Times New Roman" w:cs="Times New Roman"/>
          <w:b/>
          <w:sz w:val="24"/>
          <w:szCs w:val="24"/>
          <w:lang w:val="en-ZA"/>
        </w:rPr>
        <w:t>UNIT CODE:</w:t>
      </w:r>
      <w:r>
        <w:rPr>
          <w:rFonts w:ascii="Times New Roman" w:hAnsi="Times New Roman" w:cs="Times New Roman"/>
          <w:sz w:val="24"/>
          <w:szCs w:val="24"/>
        </w:rPr>
        <w:t xml:space="preserve"> 0031 441 02A</w:t>
      </w:r>
    </w:p>
    <w:p w14:paraId="7E6630C0" w14:textId="77777777" w:rsidR="00CD73D4" w:rsidRDefault="00CD73D4">
      <w:pPr>
        <w:spacing w:after="0" w:line="360" w:lineRule="auto"/>
        <w:jc w:val="both"/>
        <w:rPr>
          <w:rFonts w:ascii="Times New Roman" w:hAnsi="Times New Roman" w:cs="Times New Roman"/>
          <w:b/>
          <w:sz w:val="24"/>
          <w:szCs w:val="24"/>
          <w:lang w:val="en-ZA"/>
        </w:rPr>
      </w:pPr>
    </w:p>
    <w:p w14:paraId="7E6630C1" w14:textId="77777777" w:rsidR="00CD73D4" w:rsidRDefault="00D00622">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7E6630C2" w14:textId="77777777" w:rsidR="00CD73D4" w:rsidRDefault="00D00622">
      <w:pPr>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lang w:val="en-ZA"/>
        </w:rPr>
        <w:t>This unit addresses the Unit of Competency: Apply</w:t>
      </w:r>
      <w:r>
        <w:rPr>
          <w:rFonts w:ascii="Times New Roman" w:hAnsi="Times New Roman" w:cs="Times New Roman"/>
          <w:sz w:val="24"/>
          <w:szCs w:val="24"/>
        </w:rPr>
        <w:t xml:space="preserve"> communication skills</w:t>
      </w:r>
    </w:p>
    <w:p w14:paraId="7E6630C3" w14:textId="77777777" w:rsidR="00CD73D4" w:rsidRDefault="00CD73D4">
      <w:pPr>
        <w:spacing w:after="0" w:line="360" w:lineRule="auto"/>
        <w:jc w:val="both"/>
        <w:rPr>
          <w:rFonts w:ascii="Times New Roman" w:hAnsi="Times New Roman" w:cs="Times New Roman"/>
          <w:b/>
          <w:sz w:val="24"/>
          <w:szCs w:val="24"/>
          <w:lang w:val="en-ZA"/>
        </w:rPr>
      </w:pPr>
    </w:p>
    <w:p w14:paraId="7E6630C4" w14:textId="77777777" w:rsidR="00CD73D4" w:rsidRDefault="00D00622">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Duration of Unit:</w:t>
      </w:r>
      <w:r>
        <w:rPr>
          <w:rFonts w:ascii="Times New Roman" w:hAnsi="Times New Roman" w:cs="Times New Roman"/>
          <w:sz w:val="24"/>
          <w:szCs w:val="24"/>
          <w:lang w:val="en-ZA"/>
        </w:rPr>
        <w:t xml:space="preserve"> 40 hours</w:t>
      </w:r>
    </w:p>
    <w:p w14:paraId="7E6630C5" w14:textId="77777777" w:rsidR="00CD73D4" w:rsidRDefault="00CD73D4">
      <w:pPr>
        <w:spacing w:after="0" w:line="360" w:lineRule="auto"/>
        <w:jc w:val="both"/>
        <w:rPr>
          <w:rFonts w:ascii="Times New Roman" w:hAnsi="Times New Roman" w:cs="Times New Roman"/>
          <w:b/>
          <w:sz w:val="24"/>
          <w:szCs w:val="24"/>
          <w:lang w:val="en-ZA"/>
        </w:rPr>
      </w:pPr>
    </w:p>
    <w:p w14:paraId="7E6630C6" w14:textId="77777777" w:rsidR="00CD73D4" w:rsidRDefault="00D00622">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Unit Description</w:t>
      </w:r>
    </w:p>
    <w:p w14:paraId="7E6630C7" w14:textId="77777777" w:rsidR="00CD73D4" w:rsidRDefault="00D00622">
      <w:pPr>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covers the competencies required to apply communication skills. It involves applying communication channels, written, non-verbal, oral, and group communication skills.</w:t>
      </w:r>
    </w:p>
    <w:p w14:paraId="7E6630C8" w14:textId="77777777" w:rsidR="00CD73D4" w:rsidRDefault="00CD73D4">
      <w:pPr>
        <w:adjustRightInd w:val="0"/>
        <w:spacing w:after="0" w:line="360" w:lineRule="auto"/>
        <w:jc w:val="both"/>
        <w:rPr>
          <w:rFonts w:ascii="Times New Roman" w:hAnsi="Times New Roman" w:cs="Times New Roman"/>
          <w:sz w:val="24"/>
          <w:szCs w:val="24"/>
          <w:lang w:val="en-ZA"/>
        </w:rPr>
      </w:pPr>
    </w:p>
    <w:p w14:paraId="7E6630C9" w14:textId="77777777" w:rsidR="00CD73D4" w:rsidRDefault="00D00622">
      <w:pPr>
        <w:spacing w:after="0" w:line="360" w:lineRule="auto"/>
        <w:jc w:val="both"/>
        <w:rPr>
          <w:rFonts w:ascii="Times New Roman" w:hAnsi="Times New Roman" w:cs="Times New Roman"/>
          <w:b/>
          <w:sz w:val="24"/>
          <w:szCs w:val="24"/>
          <w:lang w:val="en-ZA"/>
        </w:rPr>
      </w:pPr>
      <w:r>
        <w:rPr>
          <w:rFonts w:ascii="Times New Roman" w:hAnsi="Times New Roman" w:cs="Times New Roman"/>
          <w:b/>
          <w:sz w:val="24"/>
          <w:szCs w:val="24"/>
          <w:lang w:val="en-ZA"/>
        </w:rPr>
        <w:t>Summary of Learning Outcomes</w:t>
      </w:r>
    </w:p>
    <w:p w14:paraId="7E6630CA"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6"/>
        <w:gridCol w:w="2814"/>
      </w:tblGrid>
      <w:tr w:rsidR="00CD73D4" w14:paraId="7E6630CE" w14:textId="77777777">
        <w:tc>
          <w:tcPr>
            <w:tcW w:w="710" w:type="dxa"/>
          </w:tcPr>
          <w:p w14:paraId="7E6630C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567" w:type="dxa"/>
          </w:tcPr>
          <w:p w14:paraId="7E6630C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3073" w:type="dxa"/>
          </w:tcPr>
          <w:p w14:paraId="7E6630C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0D2" w14:textId="77777777">
        <w:tc>
          <w:tcPr>
            <w:tcW w:w="710" w:type="dxa"/>
          </w:tcPr>
          <w:p w14:paraId="7E6630CF" w14:textId="77777777" w:rsidR="00CD73D4" w:rsidRDefault="00CD73D4">
            <w:pPr>
              <w:widowControl w:val="0"/>
              <w:numPr>
                <w:ilvl w:val="0"/>
                <w:numId w:val="17"/>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67" w:type="dxa"/>
          </w:tcPr>
          <w:p w14:paraId="7E6630D0"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Apply communication channels</w:t>
            </w:r>
          </w:p>
        </w:tc>
        <w:tc>
          <w:tcPr>
            <w:tcW w:w="3073" w:type="dxa"/>
          </w:tcPr>
          <w:p w14:paraId="7E6630D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0D6" w14:textId="77777777">
        <w:tc>
          <w:tcPr>
            <w:tcW w:w="710" w:type="dxa"/>
          </w:tcPr>
          <w:p w14:paraId="7E6630D3" w14:textId="77777777" w:rsidR="00CD73D4" w:rsidRDefault="00CD73D4">
            <w:pPr>
              <w:widowControl w:val="0"/>
              <w:numPr>
                <w:ilvl w:val="0"/>
                <w:numId w:val="17"/>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67" w:type="dxa"/>
          </w:tcPr>
          <w:p w14:paraId="7E6630D4"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Apply written communication skills</w:t>
            </w:r>
          </w:p>
        </w:tc>
        <w:tc>
          <w:tcPr>
            <w:tcW w:w="3073" w:type="dxa"/>
          </w:tcPr>
          <w:p w14:paraId="7E6630D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CD73D4" w14:paraId="7E6630DA" w14:textId="77777777">
        <w:tc>
          <w:tcPr>
            <w:tcW w:w="710" w:type="dxa"/>
          </w:tcPr>
          <w:p w14:paraId="7E6630D7" w14:textId="77777777" w:rsidR="00CD73D4" w:rsidRDefault="00CD73D4">
            <w:pPr>
              <w:widowControl w:val="0"/>
              <w:numPr>
                <w:ilvl w:val="0"/>
                <w:numId w:val="17"/>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7E6630D8"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Apply non-verbal skills</w:t>
            </w:r>
          </w:p>
        </w:tc>
        <w:tc>
          <w:tcPr>
            <w:tcW w:w="3073" w:type="dxa"/>
          </w:tcPr>
          <w:p w14:paraId="7E6630D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CD73D4" w14:paraId="7E6630DE" w14:textId="77777777">
        <w:tc>
          <w:tcPr>
            <w:tcW w:w="710" w:type="dxa"/>
          </w:tcPr>
          <w:p w14:paraId="7E6630DB" w14:textId="77777777" w:rsidR="00CD73D4" w:rsidRDefault="00CD73D4">
            <w:pPr>
              <w:widowControl w:val="0"/>
              <w:numPr>
                <w:ilvl w:val="0"/>
                <w:numId w:val="17"/>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67" w:type="dxa"/>
          </w:tcPr>
          <w:p w14:paraId="7E6630DC"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Apply oral communication skills</w:t>
            </w:r>
          </w:p>
        </w:tc>
        <w:tc>
          <w:tcPr>
            <w:tcW w:w="3073" w:type="dxa"/>
          </w:tcPr>
          <w:p w14:paraId="7E6630D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CD73D4" w14:paraId="7E6630E2" w14:textId="77777777">
        <w:tc>
          <w:tcPr>
            <w:tcW w:w="710" w:type="dxa"/>
          </w:tcPr>
          <w:p w14:paraId="7E6630DF" w14:textId="77777777" w:rsidR="00CD73D4" w:rsidRDefault="00CD73D4">
            <w:pPr>
              <w:widowControl w:val="0"/>
              <w:numPr>
                <w:ilvl w:val="0"/>
                <w:numId w:val="17"/>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7E6630E0"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Apply group communication skills</w:t>
            </w:r>
          </w:p>
        </w:tc>
        <w:tc>
          <w:tcPr>
            <w:tcW w:w="3073" w:type="dxa"/>
          </w:tcPr>
          <w:p w14:paraId="7E6630E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0E5" w14:textId="77777777">
        <w:trPr>
          <w:trHeight w:val="350"/>
        </w:trPr>
        <w:tc>
          <w:tcPr>
            <w:tcW w:w="6277" w:type="dxa"/>
            <w:gridSpan w:val="2"/>
          </w:tcPr>
          <w:p w14:paraId="7E6630E3"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7E6630E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40</w:t>
            </w:r>
          </w:p>
        </w:tc>
      </w:tr>
    </w:tbl>
    <w:p w14:paraId="7E6630E6" w14:textId="77777777" w:rsidR="00CD73D4" w:rsidRDefault="00CD73D4">
      <w:pPr>
        <w:spacing w:after="0" w:line="360" w:lineRule="auto"/>
        <w:jc w:val="both"/>
        <w:rPr>
          <w:rFonts w:ascii="Times New Roman" w:hAnsi="Times New Roman" w:cs="Times New Roman"/>
          <w:b/>
          <w:sz w:val="24"/>
          <w:szCs w:val="24"/>
          <w:lang w:val="en-ZA"/>
        </w:rPr>
      </w:pPr>
    </w:p>
    <w:p w14:paraId="7E6630E7" w14:textId="77777777" w:rsidR="00CD73D4" w:rsidRDefault="00D00622">
      <w:pPr>
        <w:spacing w:after="0" w:line="360" w:lineRule="auto"/>
        <w:contextualSpacing/>
        <w:jc w:val="both"/>
        <w:rPr>
          <w:rFonts w:ascii="Times New Roman" w:hAnsi="Times New Roman" w:cs="Times New Roman"/>
          <w:b/>
          <w:sz w:val="24"/>
          <w:szCs w:val="24"/>
          <w:lang w:val="en-ZA"/>
        </w:rPr>
      </w:pPr>
      <w:r>
        <w:rPr>
          <w:rFonts w:ascii="Times New Roman"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3362"/>
        <w:gridCol w:w="2962"/>
      </w:tblGrid>
      <w:tr w:rsidR="00CD73D4" w14:paraId="7E6630EB" w14:textId="77777777">
        <w:trPr>
          <w:trHeight w:val="620"/>
          <w:tblHeader/>
        </w:trPr>
        <w:tc>
          <w:tcPr>
            <w:tcW w:w="1440" w:type="pct"/>
            <w:tcBorders>
              <w:top w:val="single" w:sz="4" w:space="0" w:color="auto"/>
              <w:left w:val="single" w:sz="4" w:space="0" w:color="auto"/>
              <w:bottom w:val="single" w:sz="4" w:space="0" w:color="auto"/>
              <w:right w:val="single" w:sz="4" w:space="0" w:color="auto"/>
            </w:tcBorders>
          </w:tcPr>
          <w:p w14:paraId="7E6630E8"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lang w:val="en-ZA"/>
              </w:rPr>
              <w:t>Learning Outcome</w:t>
            </w:r>
          </w:p>
        </w:tc>
        <w:tc>
          <w:tcPr>
            <w:tcW w:w="1892" w:type="pct"/>
            <w:tcBorders>
              <w:top w:val="single" w:sz="4" w:space="0" w:color="auto"/>
              <w:left w:val="single" w:sz="4" w:space="0" w:color="auto"/>
              <w:bottom w:val="single" w:sz="4" w:space="0" w:color="auto"/>
              <w:right w:val="single" w:sz="4" w:space="0" w:color="auto"/>
            </w:tcBorders>
          </w:tcPr>
          <w:p w14:paraId="7E6630E9"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tcPr>
          <w:p w14:paraId="7E6630EA"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Suggested Assessment Methods</w:t>
            </w:r>
          </w:p>
        </w:tc>
      </w:tr>
      <w:tr w:rsidR="00CD73D4" w14:paraId="7E6630FB" w14:textId="77777777">
        <w:trPr>
          <w:trHeight w:val="1419"/>
        </w:trPr>
        <w:tc>
          <w:tcPr>
            <w:tcW w:w="1440" w:type="pct"/>
            <w:tcBorders>
              <w:top w:val="single" w:sz="4" w:space="0" w:color="auto"/>
              <w:left w:val="single" w:sz="4" w:space="0" w:color="auto"/>
              <w:bottom w:val="single" w:sz="4" w:space="0" w:color="auto"/>
              <w:right w:val="single" w:sz="4" w:space="0" w:color="auto"/>
            </w:tcBorders>
          </w:tcPr>
          <w:p w14:paraId="7E6630EC" w14:textId="77777777" w:rsidR="00CD73D4" w:rsidRDefault="00D00622">
            <w:pPr>
              <w:numPr>
                <w:ilvl w:val="0"/>
                <w:numId w:val="18"/>
              </w:numPr>
              <w:spacing w:after="0" w:line="360" w:lineRule="auto"/>
              <w:contextualSpacing/>
              <w:rPr>
                <w:rFonts w:ascii="Times New Roman" w:hAnsi="Times New Roman" w:cs="Times New Roman"/>
                <w:bCs/>
                <w:sz w:val="24"/>
                <w:szCs w:val="24"/>
                <w:lang w:val="en-ZW"/>
              </w:rPr>
            </w:pPr>
            <w:r>
              <w:rPr>
                <w:rFonts w:ascii="Times New Roman" w:hAnsi="Times New Roman" w:cs="Times New Roman"/>
                <w:bCs/>
                <w:sz w:val="24"/>
                <w:szCs w:val="24"/>
                <w:lang w:val="en-ZW"/>
              </w:rPr>
              <w:t>Apply communication channels</w:t>
            </w:r>
          </w:p>
        </w:tc>
        <w:tc>
          <w:tcPr>
            <w:tcW w:w="1892" w:type="pct"/>
            <w:tcBorders>
              <w:top w:val="single" w:sz="4" w:space="0" w:color="auto"/>
              <w:left w:val="single" w:sz="4" w:space="0" w:color="auto"/>
              <w:bottom w:val="single" w:sz="4" w:space="0" w:color="auto"/>
              <w:right w:val="single" w:sz="4" w:space="0" w:color="auto"/>
            </w:tcBorders>
          </w:tcPr>
          <w:p w14:paraId="7E6630ED" w14:textId="77777777" w:rsidR="00CD73D4" w:rsidRDefault="00D00622">
            <w:pPr>
              <w:numPr>
                <w:ilvl w:val="0"/>
                <w:numId w:val="19"/>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Communication process </w:t>
            </w:r>
          </w:p>
          <w:p w14:paraId="7E6630EE" w14:textId="77777777" w:rsidR="00CD73D4" w:rsidRDefault="00D00622">
            <w:pPr>
              <w:numPr>
                <w:ilvl w:val="0"/>
                <w:numId w:val="19"/>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Principles of effective communication</w:t>
            </w:r>
          </w:p>
          <w:p w14:paraId="7E6630EF" w14:textId="77777777" w:rsidR="00CD73D4" w:rsidRDefault="00D00622">
            <w:pPr>
              <w:numPr>
                <w:ilvl w:val="0"/>
                <w:numId w:val="19"/>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lastRenderedPageBreak/>
              <w:t>Channels/medium/modes of communication</w:t>
            </w:r>
          </w:p>
          <w:p w14:paraId="7E6630F0" w14:textId="77777777" w:rsidR="00CD73D4" w:rsidRDefault="00D00622">
            <w:pPr>
              <w:numPr>
                <w:ilvl w:val="0"/>
                <w:numId w:val="19"/>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Factors to consider when selecting a channel of communication</w:t>
            </w:r>
          </w:p>
          <w:p w14:paraId="7E6630F1" w14:textId="77777777" w:rsidR="00CD73D4" w:rsidRDefault="00D00622">
            <w:pPr>
              <w:numPr>
                <w:ilvl w:val="0"/>
                <w:numId w:val="19"/>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Barriers to effective communication</w:t>
            </w:r>
          </w:p>
          <w:p w14:paraId="7E6630F2" w14:textId="77777777" w:rsidR="00CD73D4" w:rsidRDefault="00D00622">
            <w:pPr>
              <w:numPr>
                <w:ilvl w:val="0"/>
                <w:numId w:val="19"/>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Flow/patterns of communication</w:t>
            </w:r>
          </w:p>
          <w:p w14:paraId="7E6630F3" w14:textId="77777777" w:rsidR="00CD73D4" w:rsidRDefault="00D00622">
            <w:pPr>
              <w:numPr>
                <w:ilvl w:val="0"/>
                <w:numId w:val="19"/>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Sources of information</w:t>
            </w:r>
          </w:p>
          <w:p w14:paraId="7E6630F4" w14:textId="77777777" w:rsidR="00CD73D4" w:rsidRDefault="00D00622">
            <w:pPr>
              <w:numPr>
                <w:ilvl w:val="0"/>
                <w:numId w:val="19"/>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Organizational policies</w:t>
            </w:r>
          </w:p>
        </w:tc>
        <w:tc>
          <w:tcPr>
            <w:tcW w:w="3140" w:type="dxa"/>
            <w:tcBorders>
              <w:top w:val="single" w:sz="4" w:space="0" w:color="auto"/>
              <w:left w:val="single" w:sz="4" w:space="0" w:color="auto"/>
              <w:bottom w:val="single" w:sz="4" w:space="0" w:color="auto"/>
              <w:right w:val="single" w:sz="4" w:space="0" w:color="auto"/>
            </w:tcBorders>
          </w:tcPr>
          <w:p w14:paraId="7E6630F5" w14:textId="77777777" w:rsidR="00CD73D4" w:rsidRDefault="00D00622">
            <w:pPr>
              <w:numPr>
                <w:ilvl w:val="0"/>
                <w:numId w:val="20"/>
              </w:numPr>
              <w:tabs>
                <w:tab w:val="clear" w:pos="420"/>
              </w:tabs>
              <w:spacing w:after="0" w:line="360" w:lineRule="auto"/>
              <w:rPr>
                <w:rFonts w:ascii="Times New Roman" w:eastAsia="Times New Roman" w:hAnsi="Times New Roman" w:cs="Times New Roman"/>
                <w:sz w:val="24"/>
                <w:szCs w:val="24"/>
              </w:rPr>
            </w:pPr>
            <w:bookmarkStart w:id="50" w:name="_Toc185514472"/>
            <w:r>
              <w:rPr>
                <w:rFonts w:ascii="Times New Roman" w:eastAsia="Times New Roman" w:hAnsi="Times New Roman" w:cs="Times New Roman"/>
                <w:sz w:val="24"/>
                <w:szCs w:val="24"/>
              </w:rPr>
              <w:lastRenderedPageBreak/>
              <w:t>Practical</w:t>
            </w:r>
            <w:bookmarkEnd w:id="50"/>
            <w:r>
              <w:rPr>
                <w:rFonts w:ascii="Times New Roman" w:eastAsia="Times New Roman" w:hAnsi="Times New Roman" w:cs="Times New Roman"/>
                <w:sz w:val="24"/>
                <w:szCs w:val="24"/>
              </w:rPr>
              <w:t xml:space="preserve"> </w:t>
            </w:r>
          </w:p>
          <w:p w14:paraId="7E6630F6" w14:textId="77777777" w:rsidR="00CD73D4" w:rsidRDefault="00D00622">
            <w:pPr>
              <w:numPr>
                <w:ilvl w:val="0"/>
                <w:numId w:val="20"/>
              </w:numPr>
              <w:tabs>
                <w:tab w:val="clear" w:pos="420"/>
              </w:tabs>
              <w:spacing w:after="0" w:line="360" w:lineRule="auto"/>
              <w:rPr>
                <w:rFonts w:ascii="Times New Roman" w:eastAsia="Times New Roman" w:hAnsi="Times New Roman" w:cs="Times New Roman"/>
                <w:sz w:val="24"/>
                <w:szCs w:val="24"/>
              </w:rPr>
            </w:pPr>
            <w:bookmarkStart w:id="51" w:name="_Toc185514473"/>
            <w:r>
              <w:rPr>
                <w:rFonts w:ascii="Times New Roman" w:eastAsia="Times New Roman" w:hAnsi="Times New Roman" w:cs="Times New Roman"/>
                <w:sz w:val="24"/>
                <w:szCs w:val="24"/>
              </w:rPr>
              <w:t>Project</w:t>
            </w:r>
            <w:bookmarkEnd w:id="51"/>
          </w:p>
          <w:p w14:paraId="7E6630F7" w14:textId="77777777" w:rsidR="00CD73D4" w:rsidRDefault="00D00622">
            <w:pPr>
              <w:numPr>
                <w:ilvl w:val="0"/>
                <w:numId w:val="20"/>
              </w:numPr>
              <w:tabs>
                <w:tab w:val="clear" w:pos="420"/>
              </w:tabs>
              <w:spacing w:after="0" w:line="360" w:lineRule="auto"/>
              <w:rPr>
                <w:rFonts w:ascii="Times New Roman" w:eastAsia="Times New Roman" w:hAnsi="Times New Roman" w:cs="Times New Roman"/>
                <w:sz w:val="24"/>
                <w:szCs w:val="24"/>
              </w:rPr>
            </w:pPr>
            <w:bookmarkStart w:id="52" w:name="_Toc185514474"/>
            <w:r>
              <w:rPr>
                <w:rFonts w:ascii="Times New Roman" w:eastAsia="Times New Roman" w:hAnsi="Times New Roman" w:cs="Times New Roman"/>
                <w:sz w:val="24"/>
                <w:szCs w:val="24"/>
              </w:rPr>
              <w:t>Written tests</w:t>
            </w:r>
            <w:bookmarkEnd w:id="52"/>
          </w:p>
          <w:p w14:paraId="7E6630F8" w14:textId="77777777" w:rsidR="00CD73D4" w:rsidRDefault="00D00622">
            <w:pPr>
              <w:numPr>
                <w:ilvl w:val="0"/>
                <w:numId w:val="20"/>
              </w:numPr>
              <w:tabs>
                <w:tab w:val="clear" w:pos="420"/>
              </w:tabs>
              <w:spacing w:after="0" w:line="360" w:lineRule="auto"/>
              <w:rPr>
                <w:rFonts w:ascii="Times New Roman" w:eastAsia="Times New Roman" w:hAnsi="Times New Roman" w:cs="Times New Roman"/>
                <w:sz w:val="24"/>
                <w:szCs w:val="24"/>
              </w:rPr>
            </w:pPr>
            <w:bookmarkStart w:id="53" w:name="_Toc185514475"/>
            <w:r>
              <w:rPr>
                <w:rFonts w:ascii="Times New Roman" w:eastAsia="Times New Roman" w:hAnsi="Times New Roman" w:cs="Times New Roman"/>
                <w:sz w:val="24"/>
                <w:szCs w:val="24"/>
              </w:rPr>
              <w:t>Third party report</w:t>
            </w:r>
            <w:bookmarkEnd w:id="53"/>
          </w:p>
          <w:p w14:paraId="7E6630F9" w14:textId="77777777" w:rsidR="00CD73D4" w:rsidRDefault="00D00622">
            <w:pPr>
              <w:numPr>
                <w:ilvl w:val="0"/>
                <w:numId w:val="20"/>
              </w:numPr>
              <w:tabs>
                <w:tab w:val="clear" w:pos="420"/>
              </w:tabs>
              <w:spacing w:after="0" w:line="360" w:lineRule="auto"/>
              <w:rPr>
                <w:rFonts w:ascii="Times New Roman" w:eastAsia="Times New Roman" w:hAnsi="Times New Roman" w:cs="Times New Roman"/>
                <w:sz w:val="24"/>
                <w:szCs w:val="24"/>
              </w:rPr>
            </w:pPr>
            <w:bookmarkStart w:id="54" w:name="_Toc185514476"/>
            <w:r>
              <w:rPr>
                <w:rFonts w:ascii="Times New Roman" w:eastAsia="Times New Roman" w:hAnsi="Times New Roman" w:cs="Times New Roman"/>
                <w:sz w:val="24"/>
                <w:szCs w:val="24"/>
              </w:rPr>
              <w:lastRenderedPageBreak/>
              <w:t>Portfolio of evidence</w:t>
            </w:r>
            <w:bookmarkEnd w:id="54"/>
          </w:p>
          <w:p w14:paraId="7E6630FA" w14:textId="77777777" w:rsidR="00CD73D4" w:rsidRDefault="00D00622">
            <w:pPr>
              <w:numPr>
                <w:ilvl w:val="0"/>
                <w:numId w:val="20"/>
              </w:numPr>
              <w:tabs>
                <w:tab w:val="clear" w:pos="420"/>
              </w:tabs>
              <w:spacing w:after="0" w:line="360" w:lineRule="auto"/>
              <w:rPr>
                <w:rFonts w:ascii="Times New Roman" w:hAnsi="Times New Roman" w:cs="Times New Roman"/>
                <w:sz w:val="24"/>
                <w:szCs w:val="24"/>
                <w:lang w:val="en-ZA"/>
              </w:rPr>
            </w:pPr>
            <w:bookmarkStart w:id="55" w:name="_Toc185514477"/>
            <w:r>
              <w:rPr>
                <w:rFonts w:ascii="Times New Roman" w:eastAsia="Times New Roman" w:hAnsi="Times New Roman" w:cs="Times New Roman"/>
                <w:sz w:val="24"/>
                <w:szCs w:val="24"/>
              </w:rPr>
              <w:t>Oral questions</w:t>
            </w:r>
            <w:bookmarkEnd w:id="55"/>
          </w:p>
        </w:tc>
      </w:tr>
      <w:tr w:rsidR="00CD73D4" w14:paraId="7E663107"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7E6630FC" w14:textId="77777777" w:rsidR="00CD73D4" w:rsidRDefault="00D00622">
            <w:pPr>
              <w:numPr>
                <w:ilvl w:val="0"/>
                <w:numId w:val="18"/>
              </w:numPr>
              <w:spacing w:after="0" w:line="360" w:lineRule="auto"/>
              <w:contextualSpacing/>
              <w:rPr>
                <w:rFonts w:ascii="Times New Roman" w:hAnsi="Times New Roman" w:cs="Times New Roman"/>
                <w:bCs/>
                <w:sz w:val="24"/>
                <w:szCs w:val="24"/>
                <w:lang w:val="en-ZW"/>
              </w:rPr>
            </w:pPr>
            <w:r>
              <w:rPr>
                <w:rFonts w:ascii="Times New Roman" w:hAnsi="Times New Roman" w:cs="Times New Roman"/>
                <w:bCs/>
                <w:sz w:val="24"/>
                <w:szCs w:val="24"/>
                <w:lang w:val="en-ZW"/>
              </w:rPr>
              <w:lastRenderedPageBreak/>
              <w:t>Apply written communication skills</w:t>
            </w:r>
          </w:p>
        </w:tc>
        <w:tc>
          <w:tcPr>
            <w:tcW w:w="1892" w:type="pct"/>
            <w:tcBorders>
              <w:top w:val="single" w:sz="4" w:space="0" w:color="auto"/>
              <w:left w:val="single" w:sz="4" w:space="0" w:color="auto"/>
              <w:bottom w:val="single" w:sz="4" w:space="0" w:color="auto"/>
              <w:right w:val="single" w:sz="4" w:space="0" w:color="auto"/>
            </w:tcBorders>
          </w:tcPr>
          <w:p w14:paraId="7E6630FD" w14:textId="77777777" w:rsidR="00CD73D4" w:rsidRDefault="00D00622">
            <w:pPr>
              <w:numPr>
                <w:ilvl w:val="0"/>
                <w:numId w:val="21"/>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Types of written communication </w:t>
            </w:r>
          </w:p>
          <w:p w14:paraId="7E6630FE" w14:textId="77777777" w:rsidR="00CD73D4" w:rsidRDefault="00D00622">
            <w:pPr>
              <w:numPr>
                <w:ilvl w:val="0"/>
                <w:numId w:val="21"/>
              </w:numPr>
              <w:autoSpaceDN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GB"/>
              </w:rPr>
              <w:t>Elements of communication</w:t>
            </w:r>
          </w:p>
          <w:p w14:paraId="7E6630FF" w14:textId="77777777" w:rsidR="00CD73D4" w:rsidRDefault="00D00622">
            <w:pPr>
              <w:numPr>
                <w:ilvl w:val="0"/>
                <w:numId w:val="21"/>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Organization requirements for written communication</w:t>
            </w:r>
          </w:p>
          <w:p w14:paraId="7E663100" w14:textId="77777777" w:rsidR="00CD73D4" w:rsidRDefault="00CD73D4">
            <w:pPr>
              <w:spacing w:after="0" w:line="360" w:lineRule="auto"/>
              <w:rPr>
                <w:rFonts w:ascii="Times New Roman" w:hAnsi="Times New Roman" w:cs="Times New Roman"/>
                <w:sz w:val="24"/>
                <w:szCs w:val="24"/>
              </w:rPr>
            </w:pPr>
          </w:p>
        </w:tc>
        <w:tc>
          <w:tcPr>
            <w:tcW w:w="3140" w:type="dxa"/>
            <w:tcBorders>
              <w:top w:val="single" w:sz="4" w:space="0" w:color="auto"/>
              <w:left w:val="single" w:sz="4" w:space="0" w:color="auto"/>
              <w:bottom w:val="single" w:sz="4" w:space="0" w:color="auto"/>
              <w:right w:val="single" w:sz="4" w:space="0" w:color="auto"/>
            </w:tcBorders>
          </w:tcPr>
          <w:p w14:paraId="7E663101" w14:textId="77777777" w:rsidR="00CD73D4" w:rsidRDefault="00D00622">
            <w:pPr>
              <w:numPr>
                <w:ilvl w:val="0"/>
                <w:numId w:val="22"/>
              </w:numPr>
              <w:tabs>
                <w:tab w:val="clear" w:pos="420"/>
              </w:tabs>
              <w:spacing w:after="0" w:line="360" w:lineRule="auto"/>
              <w:rPr>
                <w:rFonts w:ascii="Times New Roman" w:eastAsia="Times New Roman" w:hAnsi="Times New Roman" w:cs="Times New Roman"/>
                <w:sz w:val="24"/>
                <w:szCs w:val="24"/>
              </w:rPr>
            </w:pPr>
            <w:bookmarkStart w:id="56" w:name="_Toc185514478"/>
            <w:r>
              <w:rPr>
                <w:rFonts w:ascii="Times New Roman" w:eastAsia="Times New Roman" w:hAnsi="Times New Roman" w:cs="Times New Roman"/>
                <w:sz w:val="24"/>
                <w:szCs w:val="24"/>
              </w:rPr>
              <w:t>Practical</w:t>
            </w:r>
            <w:bookmarkEnd w:id="56"/>
            <w:r>
              <w:rPr>
                <w:rFonts w:ascii="Times New Roman" w:eastAsia="Times New Roman" w:hAnsi="Times New Roman" w:cs="Times New Roman"/>
                <w:sz w:val="24"/>
                <w:szCs w:val="24"/>
              </w:rPr>
              <w:t xml:space="preserve"> </w:t>
            </w:r>
          </w:p>
          <w:p w14:paraId="7E663102" w14:textId="77777777" w:rsidR="00CD73D4" w:rsidRDefault="00D00622">
            <w:pPr>
              <w:numPr>
                <w:ilvl w:val="0"/>
                <w:numId w:val="22"/>
              </w:numPr>
              <w:tabs>
                <w:tab w:val="clear" w:pos="420"/>
              </w:tabs>
              <w:spacing w:after="0" w:line="360" w:lineRule="auto"/>
              <w:rPr>
                <w:rFonts w:ascii="Times New Roman" w:eastAsia="Times New Roman" w:hAnsi="Times New Roman" w:cs="Times New Roman"/>
                <w:sz w:val="24"/>
                <w:szCs w:val="24"/>
              </w:rPr>
            </w:pPr>
            <w:bookmarkStart w:id="57" w:name="_Toc185514479"/>
            <w:r>
              <w:rPr>
                <w:rFonts w:ascii="Times New Roman" w:eastAsia="Times New Roman" w:hAnsi="Times New Roman" w:cs="Times New Roman"/>
                <w:sz w:val="24"/>
                <w:szCs w:val="24"/>
              </w:rPr>
              <w:t>Project</w:t>
            </w:r>
            <w:bookmarkEnd w:id="57"/>
          </w:p>
          <w:p w14:paraId="7E663103" w14:textId="77777777" w:rsidR="00CD73D4" w:rsidRDefault="00D00622">
            <w:pPr>
              <w:numPr>
                <w:ilvl w:val="0"/>
                <w:numId w:val="22"/>
              </w:numPr>
              <w:tabs>
                <w:tab w:val="clear" w:pos="420"/>
              </w:tabs>
              <w:spacing w:after="0" w:line="360" w:lineRule="auto"/>
              <w:rPr>
                <w:rFonts w:ascii="Times New Roman" w:eastAsia="Times New Roman" w:hAnsi="Times New Roman" w:cs="Times New Roman"/>
                <w:sz w:val="24"/>
                <w:szCs w:val="24"/>
              </w:rPr>
            </w:pPr>
            <w:bookmarkStart w:id="58" w:name="_Toc185514480"/>
            <w:r>
              <w:rPr>
                <w:rFonts w:ascii="Times New Roman" w:eastAsia="Times New Roman" w:hAnsi="Times New Roman" w:cs="Times New Roman"/>
                <w:sz w:val="24"/>
                <w:szCs w:val="24"/>
              </w:rPr>
              <w:t>Written tests</w:t>
            </w:r>
            <w:bookmarkEnd w:id="58"/>
          </w:p>
          <w:p w14:paraId="7E663104" w14:textId="77777777" w:rsidR="00CD73D4" w:rsidRDefault="00D00622">
            <w:pPr>
              <w:numPr>
                <w:ilvl w:val="0"/>
                <w:numId w:val="22"/>
              </w:numPr>
              <w:tabs>
                <w:tab w:val="clear" w:pos="420"/>
              </w:tabs>
              <w:spacing w:after="0" w:line="360" w:lineRule="auto"/>
              <w:rPr>
                <w:rFonts w:ascii="Times New Roman" w:eastAsia="Times New Roman" w:hAnsi="Times New Roman" w:cs="Times New Roman"/>
                <w:sz w:val="24"/>
                <w:szCs w:val="24"/>
              </w:rPr>
            </w:pPr>
            <w:bookmarkStart w:id="59" w:name="_Toc185514481"/>
            <w:r>
              <w:rPr>
                <w:rFonts w:ascii="Times New Roman" w:eastAsia="Times New Roman" w:hAnsi="Times New Roman" w:cs="Times New Roman"/>
                <w:sz w:val="24"/>
                <w:szCs w:val="24"/>
              </w:rPr>
              <w:t>Third party report</w:t>
            </w:r>
            <w:bookmarkEnd w:id="59"/>
          </w:p>
          <w:p w14:paraId="7E663105" w14:textId="77777777" w:rsidR="00CD73D4" w:rsidRDefault="00D00622">
            <w:pPr>
              <w:numPr>
                <w:ilvl w:val="0"/>
                <w:numId w:val="22"/>
              </w:numPr>
              <w:tabs>
                <w:tab w:val="clear" w:pos="420"/>
              </w:tabs>
              <w:spacing w:after="0" w:line="360" w:lineRule="auto"/>
              <w:rPr>
                <w:rFonts w:ascii="Times New Roman" w:eastAsia="Times New Roman" w:hAnsi="Times New Roman" w:cs="Times New Roman"/>
                <w:sz w:val="24"/>
                <w:szCs w:val="24"/>
              </w:rPr>
            </w:pPr>
            <w:bookmarkStart w:id="60" w:name="_Toc185514482"/>
            <w:r>
              <w:rPr>
                <w:rFonts w:ascii="Times New Roman" w:eastAsia="Times New Roman" w:hAnsi="Times New Roman" w:cs="Times New Roman"/>
                <w:sz w:val="24"/>
                <w:szCs w:val="24"/>
              </w:rPr>
              <w:t>Portfolio of evidence</w:t>
            </w:r>
            <w:bookmarkEnd w:id="60"/>
          </w:p>
          <w:p w14:paraId="7E663106" w14:textId="77777777" w:rsidR="00CD73D4" w:rsidRDefault="00D00622">
            <w:pPr>
              <w:numPr>
                <w:ilvl w:val="0"/>
                <w:numId w:val="22"/>
              </w:numPr>
              <w:tabs>
                <w:tab w:val="clear" w:pos="420"/>
              </w:tabs>
              <w:spacing w:after="0" w:line="360" w:lineRule="auto"/>
              <w:rPr>
                <w:rFonts w:ascii="Times New Roman" w:hAnsi="Times New Roman" w:cs="Times New Roman"/>
                <w:sz w:val="24"/>
                <w:szCs w:val="24"/>
                <w:lang w:val="en-ZA"/>
              </w:rPr>
            </w:pPr>
            <w:bookmarkStart w:id="61" w:name="_Toc185514483"/>
            <w:r>
              <w:rPr>
                <w:rFonts w:ascii="Times New Roman" w:eastAsia="Times New Roman" w:hAnsi="Times New Roman" w:cs="Times New Roman"/>
                <w:sz w:val="24"/>
                <w:szCs w:val="24"/>
              </w:rPr>
              <w:t>Oral questions</w:t>
            </w:r>
            <w:bookmarkEnd w:id="61"/>
          </w:p>
        </w:tc>
      </w:tr>
      <w:tr w:rsidR="00CD73D4" w14:paraId="7E663115"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7E663108" w14:textId="77777777" w:rsidR="00CD73D4" w:rsidRDefault="00D00622">
            <w:pPr>
              <w:numPr>
                <w:ilvl w:val="0"/>
                <w:numId w:val="18"/>
              </w:numPr>
              <w:spacing w:after="0" w:line="360" w:lineRule="auto"/>
              <w:contextualSpacing/>
              <w:rPr>
                <w:rFonts w:ascii="Times New Roman" w:hAnsi="Times New Roman" w:cs="Times New Roman"/>
                <w:bCs/>
                <w:sz w:val="24"/>
                <w:szCs w:val="24"/>
                <w:lang w:val="en-ZW"/>
              </w:rPr>
            </w:pPr>
            <w:r>
              <w:rPr>
                <w:rFonts w:ascii="Times New Roman" w:hAnsi="Times New Roman" w:cs="Times New Roman"/>
                <w:bCs/>
                <w:sz w:val="24"/>
                <w:szCs w:val="24"/>
                <w:lang w:val="en-ZW"/>
              </w:rPr>
              <w:t>Apply non-verbal communication skills</w:t>
            </w:r>
          </w:p>
          <w:p w14:paraId="7E663109" w14:textId="77777777" w:rsidR="00CD73D4" w:rsidRDefault="00CD73D4">
            <w:pPr>
              <w:spacing w:after="0" w:line="360" w:lineRule="auto"/>
              <w:rPr>
                <w:rFonts w:ascii="Times New Roman" w:hAnsi="Times New Roman" w:cs="Times New Roman"/>
                <w:bCs/>
                <w:sz w:val="24"/>
                <w:szCs w:val="24"/>
              </w:rPr>
            </w:pPr>
          </w:p>
        </w:tc>
        <w:tc>
          <w:tcPr>
            <w:tcW w:w="1892" w:type="pct"/>
            <w:tcBorders>
              <w:top w:val="single" w:sz="4" w:space="0" w:color="auto"/>
              <w:left w:val="single" w:sz="4" w:space="0" w:color="auto"/>
              <w:bottom w:val="single" w:sz="4" w:space="0" w:color="auto"/>
              <w:right w:val="single" w:sz="4" w:space="0" w:color="auto"/>
            </w:tcBorders>
          </w:tcPr>
          <w:p w14:paraId="7E66310A" w14:textId="77777777" w:rsidR="00CD73D4" w:rsidRDefault="00D00622">
            <w:pPr>
              <w:numPr>
                <w:ilvl w:val="1"/>
                <w:numId w:val="23"/>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Utilize body language and </w:t>
            </w:r>
          </w:p>
          <w:p w14:paraId="7E66310B" w14:textId="77777777" w:rsidR="00CD73D4" w:rsidRDefault="00D00622">
            <w:pPr>
              <w:numPr>
                <w:ilvl w:val="1"/>
                <w:numId w:val="23"/>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Gestures</w:t>
            </w:r>
          </w:p>
          <w:p w14:paraId="7E66310C" w14:textId="77777777" w:rsidR="00CD73D4" w:rsidRDefault="00D00622">
            <w:pPr>
              <w:numPr>
                <w:ilvl w:val="1"/>
                <w:numId w:val="23"/>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Apply body posture</w:t>
            </w:r>
          </w:p>
          <w:p w14:paraId="7E66310D" w14:textId="77777777" w:rsidR="00CD73D4" w:rsidRDefault="00D00622">
            <w:pPr>
              <w:numPr>
                <w:ilvl w:val="1"/>
                <w:numId w:val="23"/>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Apply workplace dressing code</w:t>
            </w:r>
          </w:p>
          <w:p w14:paraId="7E66310E" w14:textId="77777777" w:rsidR="00CD73D4" w:rsidRDefault="00CD73D4">
            <w:pPr>
              <w:spacing w:after="0" w:line="360" w:lineRule="auto"/>
              <w:rPr>
                <w:rFonts w:ascii="Times New Roman" w:hAnsi="Times New Roman" w:cs="Times New Roman"/>
                <w:sz w:val="24"/>
                <w:szCs w:val="24"/>
              </w:rPr>
            </w:pPr>
          </w:p>
        </w:tc>
        <w:tc>
          <w:tcPr>
            <w:tcW w:w="3140" w:type="dxa"/>
            <w:tcBorders>
              <w:top w:val="single" w:sz="4" w:space="0" w:color="auto"/>
              <w:left w:val="single" w:sz="4" w:space="0" w:color="auto"/>
              <w:bottom w:val="single" w:sz="4" w:space="0" w:color="auto"/>
              <w:right w:val="single" w:sz="4" w:space="0" w:color="auto"/>
            </w:tcBorders>
          </w:tcPr>
          <w:p w14:paraId="7E66310F" w14:textId="77777777" w:rsidR="00CD73D4" w:rsidRDefault="00D00622">
            <w:pPr>
              <w:numPr>
                <w:ilvl w:val="0"/>
                <w:numId w:val="24"/>
              </w:numPr>
              <w:tabs>
                <w:tab w:val="clear" w:pos="420"/>
              </w:tabs>
              <w:spacing w:after="0" w:line="360" w:lineRule="auto"/>
              <w:rPr>
                <w:rFonts w:ascii="Times New Roman" w:eastAsia="Times New Roman" w:hAnsi="Times New Roman" w:cs="Times New Roman"/>
                <w:sz w:val="24"/>
                <w:szCs w:val="24"/>
              </w:rPr>
            </w:pPr>
            <w:bookmarkStart w:id="62" w:name="_Toc185514484"/>
            <w:r>
              <w:rPr>
                <w:rFonts w:ascii="Times New Roman" w:eastAsia="Times New Roman" w:hAnsi="Times New Roman" w:cs="Times New Roman"/>
                <w:sz w:val="24"/>
                <w:szCs w:val="24"/>
              </w:rPr>
              <w:t>Practical</w:t>
            </w:r>
            <w:bookmarkEnd w:id="62"/>
            <w:r>
              <w:rPr>
                <w:rFonts w:ascii="Times New Roman" w:eastAsia="Times New Roman" w:hAnsi="Times New Roman" w:cs="Times New Roman"/>
                <w:sz w:val="24"/>
                <w:szCs w:val="24"/>
              </w:rPr>
              <w:t xml:space="preserve"> </w:t>
            </w:r>
          </w:p>
          <w:p w14:paraId="7E663110" w14:textId="77777777" w:rsidR="00CD73D4" w:rsidRDefault="00D00622">
            <w:pPr>
              <w:numPr>
                <w:ilvl w:val="0"/>
                <w:numId w:val="24"/>
              </w:numPr>
              <w:tabs>
                <w:tab w:val="clear" w:pos="420"/>
              </w:tabs>
              <w:spacing w:after="0" w:line="360" w:lineRule="auto"/>
              <w:rPr>
                <w:rFonts w:ascii="Times New Roman" w:eastAsia="Times New Roman" w:hAnsi="Times New Roman" w:cs="Times New Roman"/>
                <w:sz w:val="24"/>
                <w:szCs w:val="24"/>
              </w:rPr>
            </w:pPr>
            <w:bookmarkStart w:id="63" w:name="_Toc185514485"/>
            <w:r>
              <w:rPr>
                <w:rFonts w:ascii="Times New Roman" w:eastAsia="Times New Roman" w:hAnsi="Times New Roman" w:cs="Times New Roman"/>
                <w:sz w:val="24"/>
                <w:szCs w:val="24"/>
              </w:rPr>
              <w:t>Project</w:t>
            </w:r>
            <w:bookmarkEnd w:id="63"/>
          </w:p>
          <w:p w14:paraId="7E663111" w14:textId="77777777" w:rsidR="00CD73D4" w:rsidRDefault="00D00622">
            <w:pPr>
              <w:numPr>
                <w:ilvl w:val="0"/>
                <w:numId w:val="24"/>
              </w:numPr>
              <w:tabs>
                <w:tab w:val="clear" w:pos="420"/>
              </w:tabs>
              <w:spacing w:after="0" w:line="360" w:lineRule="auto"/>
              <w:rPr>
                <w:rFonts w:ascii="Times New Roman" w:eastAsia="Times New Roman" w:hAnsi="Times New Roman" w:cs="Times New Roman"/>
                <w:sz w:val="24"/>
                <w:szCs w:val="24"/>
              </w:rPr>
            </w:pPr>
            <w:bookmarkStart w:id="64" w:name="_Toc185514486"/>
            <w:r>
              <w:rPr>
                <w:rFonts w:ascii="Times New Roman" w:eastAsia="Times New Roman" w:hAnsi="Times New Roman" w:cs="Times New Roman"/>
                <w:sz w:val="24"/>
                <w:szCs w:val="24"/>
              </w:rPr>
              <w:t>Written tests</w:t>
            </w:r>
            <w:bookmarkEnd w:id="64"/>
          </w:p>
          <w:p w14:paraId="7E663112" w14:textId="77777777" w:rsidR="00CD73D4" w:rsidRDefault="00D00622">
            <w:pPr>
              <w:numPr>
                <w:ilvl w:val="0"/>
                <w:numId w:val="24"/>
              </w:numPr>
              <w:tabs>
                <w:tab w:val="clear" w:pos="420"/>
              </w:tabs>
              <w:spacing w:after="0" w:line="360" w:lineRule="auto"/>
              <w:rPr>
                <w:rFonts w:ascii="Times New Roman" w:eastAsia="Times New Roman" w:hAnsi="Times New Roman" w:cs="Times New Roman"/>
                <w:sz w:val="24"/>
                <w:szCs w:val="24"/>
              </w:rPr>
            </w:pPr>
            <w:bookmarkStart w:id="65" w:name="_Toc185514487"/>
            <w:r>
              <w:rPr>
                <w:rFonts w:ascii="Times New Roman" w:eastAsia="Times New Roman" w:hAnsi="Times New Roman" w:cs="Times New Roman"/>
                <w:sz w:val="24"/>
                <w:szCs w:val="24"/>
              </w:rPr>
              <w:t>Third party report</w:t>
            </w:r>
            <w:bookmarkEnd w:id="65"/>
          </w:p>
          <w:p w14:paraId="7E663113" w14:textId="77777777" w:rsidR="00CD73D4" w:rsidRDefault="00D00622">
            <w:pPr>
              <w:numPr>
                <w:ilvl w:val="0"/>
                <w:numId w:val="24"/>
              </w:numPr>
              <w:tabs>
                <w:tab w:val="clear" w:pos="420"/>
              </w:tabs>
              <w:spacing w:after="0" w:line="360" w:lineRule="auto"/>
              <w:rPr>
                <w:rFonts w:ascii="Times New Roman" w:eastAsia="Times New Roman" w:hAnsi="Times New Roman" w:cs="Times New Roman"/>
                <w:sz w:val="24"/>
                <w:szCs w:val="24"/>
              </w:rPr>
            </w:pPr>
            <w:bookmarkStart w:id="66" w:name="_Toc185514488"/>
            <w:r>
              <w:rPr>
                <w:rFonts w:ascii="Times New Roman" w:eastAsia="Times New Roman" w:hAnsi="Times New Roman" w:cs="Times New Roman"/>
                <w:sz w:val="24"/>
                <w:szCs w:val="24"/>
              </w:rPr>
              <w:t>Portfolio of evidence</w:t>
            </w:r>
            <w:bookmarkEnd w:id="66"/>
          </w:p>
          <w:p w14:paraId="7E663114" w14:textId="77777777" w:rsidR="00CD73D4" w:rsidRDefault="00D00622">
            <w:pPr>
              <w:numPr>
                <w:ilvl w:val="0"/>
                <w:numId w:val="24"/>
              </w:numPr>
              <w:tabs>
                <w:tab w:val="clear" w:pos="420"/>
              </w:tabs>
              <w:spacing w:after="0" w:line="360" w:lineRule="auto"/>
              <w:rPr>
                <w:rFonts w:ascii="Times New Roman" w:hAnsi="Times New Roman" w:cs="Times New Roman"/>
                <w:sz w:val="24"/>
                <w:szCs w:val="24"/>
                <w:lang w:val="en-ZA"/>
              </w:rPr>
            </w:pPr>
            <w:bookmarkStart w:id="67" w:name="_Toc185514489"/>
            <w:r>
              <w:rPr>
                <w:rFonts w:ascii="Times New Roman" w:eastAsia="Times New Roman" w:hAnsi="Times New Roman" w:cs="Times New Roman"/>
                <w:sz w:val="24"/>
                <w:szCs w:val="24"/>
              </w:rPr>
              <w:t>Oral questions</w:t>
            </w:r>
            <w:bookmarkEnd w:id="67"/>
          </w:p>
        </w:tc>
      </w:tr>
      <w:tr w:rsidR="00CD73D4" w14:paraId="7E663121"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7E663116" w14:textId="77777777" w:rsidR="00CD73D4" w:rsidRDefault="00D00622">
            <w:pPr>
              <w:numPr>
                <w:ilvl w:val="0"/>
                <w:numId w:val="18"/>
              </w:numPr>
              <w:spacing w:after="0" w:line="360" w:lineRule="auto"/>
              <w:contextualSpacing/>
              <w:rPr>
                <w:rFonts w:ascii="Times New Roman" w:hAnsi="Times New Roman" w:cs="Times New Roman"/>
                <w:bCs/>
                <w:sz w:val="24"/>
                <w:szCs w:val="24"/>
                <w:lang w:val="en-ZW"/>
              </w:rPr>
            </w:pPr>
            <w:r>
              <w:rPr>
                <w:rFonts w:ascii="Times New Roman" w:hAnsi="Times New Roman" w:cs="Times New Roman"/>
                <w:bCs/>
                <w:sz w:val="24"/>
                <w:szCs w:val="24"/>
                <w:lang w:val="en-ZW"/>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7E663117" w14:textId="77777777" w:rsidR="00CD73D4" w:rsidRDefault="00D00622">
            <w:pPr>
              <w:numPr>
                <w:ilvl w:val="1"/>
                <w:numId w:val="25"/>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 Types of oral communication pathways</w:t>
            </w:r>
          </w:p>
          <w:p w14:paraId="7E663118" w14:textId="77777777" w:rsidR="00CD73D4" w:rsidRDefault="00D00622">
            <w:pPr>
              <w:numPr>
                <w:ilvl w:val="1"/>
                <w:numId w:val="25"/>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Effective questioning techniques</w:t>
            </w:r>
          </w:p>
          <w:p w14:paraId="7E663119" w14:textId="77777777" w:rsidR="00CD73D4" w:rsidRDefault="00D00622">
            <w:pPr>
              <w:numPr>
                <w:ilvl w:val="1"/>
                <w:numId w:val="25"/>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Workplace etiquette</w:t>
            </w:r>
          </w:p>
          <w:p w14:paraId="7E66311A" w14:textId="77777777" w:rsidR="00CD73D4" w:rsidRDefault="00D00622">
            <w:pPr>
              <w:numPr>
                <w:ilvl w:val="1"/>
                <w:numId w:val="25"/>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Active listening</w:t>
            </w:r>
          </w:p>
        </w:tc>
        <w:tc>
          <w:tcPr>
            <w:tcW w:w="3140" w:type="dxa"/>
            <w:tcBorders>
              <w:top w:val="single" w:sz="4" w:space="0" w:color="auto"/>
              <w:left w:val="single" w:sz="4" w:space="0" w:color="auto"/>
              <w:bottom w:val="single" w:sz="4" w:space="0" w:color="auto"/>
              <w:right w:val="single" w:sz="4" w:space="0" w:color="auto"/>
            </w:tcBorders>
          </w:tcPr>
          <w:p w14:paraId="7E66311B" w14:textId="77777777" w:rsidR="00CD73D4" w:rsidRDefault="00D00622">
            <w:pPr>
              <w:numPr>
                <w:ilvl w:val="0"/>
                <w:numId w:val="26"/>
              </w:numPr>
              <w:tabs>
                <w:tab w:val="clear" w:pos="420"/>
              </w:tabs>
              <w:spacing w:after="0" w:line="360" w:lineRule="auto"/>
              <w:rPr>
                <w:rFonts w:ascii="Times New Roman" w:eastAsia="Times New Roman" w:hAnsi="Times New Roman" w:cs="Times New Roman"/>
                <w:sz w:val="24"/>
                <w:szCs w:val="24"/>
              </w:rPr>
            </w:pPr>
            <w:bookmarkStart w:id="68" w:name="_Toc185514490"/>
            <w:r>
              <w:rPr>
                <w:rFonts w:ascii="Times New Roman" w:eastAsia="Times New Roman" w:hAnsi="Times New Roman" w:cs="Times New Roman"/>
                <w:sz w:val="24"/>
                <w:szCs w:val="24"/>
              </w:rPr>
              <w:t>Practical</w:t>
            </w:r>
            <w:bookmarkEnd w:id="68"/>
            <w:r>
              <w:rPr>
                <w:rFonts w:ascii="Times New Roman" w:eastAsia="Times New Roman" w:hAnsi="Times New Roman" w:cs="Times New Roman"/>
                <w:sz w:val="24"/>
                <w:szCs w:val="24"/>
              </w:rPr>
              <w:t xml:space="preserve"> </w:t>
            </w:r>
          </w:p>
          <w:p w14:paraId="7E66311C" w14:textId="77777777" w:rsidR="00CD73D4" w:rsidRDefault="00D00622">
            <w:pPr>
              <w:numPr>
                <w:ilvl w:val="0"/>
                <w:numId w:val="26"/>
              </w:numPr>
              <w:tabs>
                <w:tab w:val="clear" w:pos="420"/>
              </w:tabs>
              <w:spacing w:after="0" w:line="360" w:lineRule="auto"/>
              <w:rPr>
                <w:rFonts w:ascii="Times New Roman" w:eastAsia="Times New Roman" w:hAnsi="Times New Roman" w:cs="Times New Roman"/>
                <w:sz w:val="24"/>
                <w:szCs w:val="24"/>
              </w:rPr>
            </w:pPr>
            <w:bookmarkStart w:id="69" w:name="_Toc185514491"/>
            <w:r>
              <w:rPr>
                <w:rFonts w:ascii="Times New Roman" w:eastAsia="Times New Roman" w:hAnsi="Times New Roman" w:cs="Times New Roman"/>
                <w:sz w:val="24"/>
                <w:szCs w:val="24"/>
              </w:rPr>
              <w:t>Project</w:t>
            </w:r>
            <w:bookmarkEnd w:id="69"/>
          </w:p>
          <w:p w14:paraId="7E66311D" w14:textId="77777777" w:rsidR="00CD73D4" w:rsidRDefault="00D00622">
            <w:pPr>
              <w:numPr>
                <w:ilvl w:val="0"/>
                <w:numId w:val="26"/>
              </w:numPr>
              <w:tabs>
                <w:tab w:val="clear" w:pos="420"/>
              </w:tabs>
              <w:spacing w:after="0" w:line="360" w:lineRule="auto"/>
              <w:rPr>
                <w:rFonts w:ascii="Times New Roman" w:eastAsia="Times New Roman" w:hAnsi="Times New Roman" w:cs="Times New Roman"/>
                <w:sz w:val="24"/>
                <w:szCs w:val="24"/>
              </w:rPr>
            </w:pPr>
            <w:bookmarkStart w:id="70" w:name="_Toc185514492"/>
            <w:r>
              <w:rPr>
                <w:rFonts w:ascii="Times New Roman" w:eastAsia="Times New Roman" w:hAnsi="Times New Roman" w:cs="Times New Roman"/>
                <w:sz w:val="24"/>
                <w:szCs w:val="24"/>
              </w:rPr>
              <w:t>Written tests</w:t>
            </w:r>
            <w:bookmarkEnd w:id="70"/>
          </w:p>
          <w:p w14:paraId="7E66311E" w14:textId="77777777" w:rsidR="00CD73D4" w:rsidRDefault="00D00622">
            <w:pPr>
              <w:numPr>
                <w:ilvl w:val="0"/>
                <w:numId w:val="26"/>
              </w:numPr>
              <w:tabs>
                <w:tab w:val="clear" w:pos="420"/>
              </w:tabs>
              <w:spacing w:after="0" w:line="360" w:lineRule="auto"/>
              <w:rPr>
                <w:rFonts w:ascii="Times New Roman" w:eastAsia="Times New Roman" w:hAnsi="Times New Roman" w:cs="Times New Roman"/>
                <w:sz w:val="24"/>
                <w:szCs w:val="24"/>
              </w:rPr>
            </w:pPr>
            <w:bookmarkStart w:id="71" w:name="_Toc185514493"/>
            <w:r>
              <w:rPr>
                <w:rFonts w:ascii="Times New Roman" w:eastAsia="Times New Roman" w:hAnsi="Times New Roman" w:cs="Times New Roman"/>
                <w:sz w:val="24"/>
                <w:szCs w:val="24"/>
              </w:rPr>
              <w:t>Third party report</w:t>
            </w:r>
            <w:bookmarkEnd w:id="71"/>
          </w:p>
          <w:p w14:paraId="7E66311F" w14:textId="77777777" w:rsidR="00CD73D4" w:rsidRDefault="00D00622">
            <w:pPr>
              <w:numPr>
                <w:ilvl w:val="0"/>
                <w:numId w:val="26"/>
              </w:numPr>
              <w:tabs>
                <w:tab w:val="clear" w:pos="420"/>
              </w:tabs>
              <w:spacing w:after="0" w:line="360" w:lineRule="auto"/>
              <w:rPr>
                <w:rFonts w:ascii="Times New Roman" w:eastAsia="Times New Roman" w:hAnsi="Times New Roman" w:cs="Times New Roman"/>
                <w:sz w:val="24"/>
                <w:szCs w:val="24"/>
              </w:rPr>
            </w:pPr>
            <w:bookmarkStart w:id="72" w:name="_Toc185514494"/>
            <w:r>
              <w:rPr>
                <w:rFonts w:ascii="Times New Roman" w:eastAsia="Times New Roman" w:hAnsi="Times New Roman" w:cs="Times New Roman"/>
                <w:sz w:val="24"/>
                <w:szCs w:val="24"/>
              </w:rPr>
              <w:t>Portfolio of evidence</w:t>
            </w:r>
            <w:bookmarkEnd w:id="72"/>
          </w:p>
          <w:p w14:paraId="7E663120" w14:textId="77777777" w:rsidR="00CD73D4" w:rsidRDefault="00D00622">
            <w:pPr>
              <w:numPr>
                <w:ilvl w:val="0"/>
                <w:numId w:val="26"/>
              </w:numPr>
              <w:tabs>
                <w:tab w:val="clear" w:pos="420"/>
              </w:tabs>
              <w:spacing w:after="0" w:line="360" w:lineRule="auto"/>
              <w:rPr>
                <w:rFonts w:ascii="Times New Roman" w:hAnsi="Times New Roman" w:cs="Times New Roman"/>
                <w:sz w:val="24"/>
                <w:szCs w:val="24"/>
                <w:lang w:val="en-ZA"/>
              </w:rPr>
            </w:pPr>
            <w:bookmarkStart w:id="73" w:name="_Toc185514495"/>
            <w:r>
              <w:rPr>
                <w:rFonts w:ascii="Times New Roman" w:eastAsia="Times New Roman" w:hAnsi="Times New Roman" w:cs="Times New Roman"/>
                <w:sz w:val="24"/>
                <w:szCs w:val="24"/>
              </w:rPr>
              <w:t>Oral questions</w:t>
            </w:r>
            <w:bookmarkEnd w:id="73"/>
          </w:p>
        </w:tc>
      </w:tr>
      <w:tr w:rsidR="00CD73D4" w14:paraId="7E663130"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7E663122" w14:textId="77777777" w:rsidR="00CD73D4" w:rsidRDefault="00D00622">
            <w:pPr>
              <w:numPr>
                <w:ilvl w:val="0"/>
                <w:numId w:val="18"/>
              </w:numPr>
              <w:spacing w:after="0" w:line="360" w:lineRule="auto"/>
              <w:contextualSpacing/>
              <w:rPr>
                <w:rFonts w:ascii="Times New Roman" w:hAnsi="Times New Roman" w:cs="Times New Roman"/>
                <w:bCs/>
                <w:sz w:val="24"/>
                <w:szCs w:val="24"/>
                <w:lang w:val="en-ZW"/>
              </w:rPr>
            </w:pPr>
            <w:r>
              <w:rPr>
                <w:rFonts w:ascii="Times New Roman" w:hAnsi="Times New Roman" w:cs="Times New Roman"/>
                <w:bCs/>
                <w:sz w:val="24"/>
                <w:szCs w:val="24"/>
                <w:lang w:val="en-ZW"/>
              </w:rPr>
              <w:lastRenderedPageBreak/>
              <w:t>Apply group discussion skills</w:t>
            </w:r>
          </w:p>
        </w:tc>
        <w:tc>
          <w:tcPr>
            <w:tcW w:w="1892" w:type="pct"/>
            <w:tcBorders>
              <w:top w:val="single" w:sz="4" w:space="0" w:color="auto"/>
              <w:left w:val="single" w:sz="4" w:space="0" w:color="auto"/>
              <w:bottom w:val="single" w:sz="4" w:space="0" w:color="auto"/>
              <w:right w:val="single" w:sz="4" w:space="0" w:color="auto"/>
            </w:tcBorders>
          </w:tcPr>
          <w:p w14:paraId="7E663123" w14:textId="77777777" w:rsidR="00CD73D4" w:rsidRDefault="00D00622">
            <w:pPr>
              <w:numPr>
                <w:ilvl w:val="0"/>
                <w:numId w:val="27"/>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Establishing rapport</w:t>
            </w:r>
          </w:p>
          <w:p w14:paraId="7E663124" w14:textId="77777777" w:rsidR="00CD73D4" w:rsidRDefault="00D00622">
            <w:pPr>
              <w:numPr>
                <w:ilvl w:val="0"/>
                <w:numId w:val="27"/>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Facilitating resolution of issues</w:t>
            </w:r>
          </w:p>
          <w:p w14:paraId="7E663125" w14:textId="77777777" w:rsidR="00CD73D4" w:rsidRDefault="00D00622">
            <w:pPr>
              <w:numPr>
                <w:ilvl w:val="0"/>
                <w:numId w:val="27"/>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Developing action plans</w:t>
            </w:r>
          </w:p>
          <w:p w14:paraId="7E663126" w14:textId="77777777" w:rsidR="00CD73D4" w:rsidRDefault="00D00622">
            <w:pPr>
              <w:numPr>
                <w:ilvl w:val="0"/>
                <w:numId w:val="27"/>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Group organization techniques</w:t>
            </w:r>
          </w:p>
          <w:p w14:paraId="7E663127" w14:textId="77777777" w:rsidR="00CD73D4" w:rsidRDefault="00D00622">
            <w:pPr>
              <w:numPr>
                <w:ilvl w:val="0"/>
                <w:numId w:val="27"/>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Turn-taking techniques</w:t>
            </w:r>
          </w:p>
          <w:p w14:paraId="7E663128" w14:textId="77777777" w:rsidR="00CD73D4" w:rsidRDefault="00D00622">
            <w:pPr>
              <w:numPr>
                <w:ilvl w:val="0"/>
                <w:numId w:val="27"/>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Conflict resolution techniques</w:t>
            </w:r>
          </w:p>
          <w:p w14:paraId="7E663129" w14:textId="77777777" w:rsidR="00CD73D4" w:rsidRDefault="00D00622">
            <w:pPr>
              <w:numPr>
                <w:ilvl w:val="0"/>
                <w:numId w:val="27"/>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Team-work</w:t>
            </w:r>
          </w:p>
        </w:tc>
        <w:tc>
          <w:tcPr>
            <w:tcW w:w="3140" w:type="dxa"/>
            <w:tcBorders>
              <w:top w:val="single" w:sz="4" w:space="0" w:color="auto"/>
              <w:left w:val="single" w:sz="4" w:space="0" w:color="auto"/>
              <w:bottom w:val="single" w:sz="4" w:space="0" w:color="auto"/>
              <w:right w:val="single" w:sz="4" w:space="0" w:color="auto"/>
            </w:tcBorders>
          </w:tcPr>
          <w:p w14:paraId="7E66312A" w14:textId="77777777" w:rsidR="00CD73D4" w:rsidRDefault="00D00622">
            <w:pPr>
              <w:numPr>
                <w:ilvl w:val="0"/>
                <w:numId w:val="28"/>
              </w:numPr>
              <w:tabs>
                <w:tab w:val="clear" w:pos="420"/>
              </w:tabs>
              <w:spacing w:after="0" w:line="360" w:lineRule="auto"/>
              <w:rPr>
                <w:rFonts w:ascii="Times New Roman" w:eastAsia="Times New Roman" w:hAnsi="Times New Roman" w:cs="Times New Roman"/>
                <w:sz w:val="24"/>
                <w:szCs w:val="24"/>
              </w:rPr>
            </w:pPr>
            <w:bookmarkStart w:id="74" w:name="_Toc185514496"/>
            <w:r>
              <w:rPr>
                <w:rFonts w:ascii="Times New Roman" w:eastAsia="Times New Roman" w:hAnsi="Times New Roman" w:cs="Times New Roman"/>
                <w:sz w:val="24"/>
                <w:szCs w:val="24"/>
              </w:rPr>
              <w:t>Practical</w:t>
            </w:r>
            <w:bookmarkEnd w:id="74"/>
            <w:r>
              <w:rPr>
                <w:rFonts w:ascii="Times New Roman" w:eastAsia="Times New Roman" w:hAnsi="Times New Roman" w:cs="Times New Roman"/>
                <w:sz w:val="24"/>
                <w:szCs w:val="24"/>
              </w:rPr>
              <w:t xml:space="preserve"> </w:t>
            </w:r>
          </w:p>
          <w:p w14:paraId="7E66312B" w14:textId="77777777" w:rsidR="00CD73D4" w:rsidRDefault="00D00622">
            <w:pPr>
              <w:numPr>
                <w:ilvl w:val="0"/>
                <w:numId w:val="28"/>
              </w:numPr>
              <w:tabs>
                <w:tab w:val="clear" w:pos="420"/>
              </w:tabs>
              <w:spacing w:after="0" w:line="360" w:lineRule="auto"/>
              <w:rPr>
                <w:rFonts w:ascii="Times New Roman" w:eastAsia="Times New Roman" w:hAnsi="Times New Roman" w:cs="Times New Roman"/>
                <w:sz w:val="24"/>
                <w:szCs w:val="24"/>
              </w:rPr>
            </w:pPr>
            <w:bookmarkStart w:id="75" w:name="_Toc185514497"/>
            <w:r>
              <w:rPr>
                <w:rFonts w:ascii="Times New Roman" w:eastAsia="Times New Roman" w:hAnsi="Times New Roman" w:cs="Times New Roman"/>
                <w:sz w:val="24"/>
                <w:szCs w:val="24"/>
              </w:rPr>
              <w:t>Project</w:t>
            </w:r>
            <w:bookmarkEnd w:id="75"/>
          </w:p>
          <w:p w14:paraId="7E66312C" w14:textId="77777777" w:rsidR="00CD73D4" w:rsidRDefault="00D00622">
            <w:pPr>
              <w:numPr>
                <w:ilvl w:val="0"/>
                <w:numId w:val="28"/>
              </w:numPr>
              <w:tabs>
                <w:tab w:val="clear" w:pos="420"/>
              </w:tabs>
              <w:spacing w:after="0" w:line="360" w:lineRule="auto"/>
              <w:rPr>
                <w:rFonts w:ascii="Times New Roman" w:eastAsia="Times New Roman" w:hAnsi="Times New Roman" w:cs="Times New Roman"/>
                <w:sz w:val="24"/>
                <w:szCs w:val="24"/>
              </w:rPr>
            </w:pPr>
            <w:bookmarkStart w:id="76" w:name="_Toc185514498"/>
            <w:r>
              <w:rPr>
                <w:rFonts w:ascii="Times New Roman" w:eastAsia="Times New Roman" w:hAnsi="Times New Roman" w:cs="Times New Roman"/>
                <w:sz w:val="24"/>
                <w:szCs w:val="24"/>
              </w:rPr>
              <w:t>Written tests</w:t>
            </w:r>
            <w:bookmarkEnd w:id="76"/>
          </w:p>
          <w:p w14:paraId="7E66312D" w14:textId="77777777" w:rsidR="00CD73D4" w:rsidRDefault="00D00622">
            <w:pPr>
              <w:numPr>
                <w:ilvl w:val="0"/>
                <w:numId w:val="28"/>
              </w:numPr>
              <w:tabs>
                <w:tab w:val="clear" w:pos="420"/>
              </w:tabs>
              <w:spacing w:after="0" w:line="360" w:lineRule="auto"/>
              <w:rPr>
                <w:rFonts w:ascii="Times New Roman" w:eastAsia="Times New Roman" w:hAnsi="Times New Roman" w:cs="Times New Roman"/>
                <w:sz w:val="24"/>
                <w:szCs w:val="24"/>
              </w:rPr>
            </w:pPr>
            <w:bookmarkStart w:id="77" w:name="_Toc185514499"/>
            <w:r>
              <w:rPr>
                <w:rFonts w:ascii="Times New Roman" w:eastAsia="Times New Roman" w:hAnsi="Times New Roman" w:cs="Times New Roman"/>
                <w:sz w:val="24"/>
                <w:szCs w:val="24"/>
              </w:rPr>
              <w:t>Third party report</w:t>
            </w:r>
            <w:bookmarkEnd w:id="77"/>
          </w:p>
          <w:p w14:paraId="7E66312E" w14:textId="77777777" w:rsidR="00CD73D4" w:rsidRDefault="00D00622">
            <w:pPr>
              <w:numPr>
                <w:ilvl w:val="0"/>
                <w:numId w:val="28"/>
              </w:numPr>
              <w:tabs>
                <w:tab w:val="clear" w:pos="420"/>
              </w:tabs>
              <w:spacing w:after="0" w:line="360" w:lineRule="auto"/>
              <w:rPr>
                <w:rFonts w:ascii="Times New Roman" w:eastAsia="Times New Roman" w:hAnsi="Times New Roman" w:cs="Times New Roman"/>
                <w:sz w:val="24"/>
                <w:szCs w:val="24"/>
              </w:rPr>
            </w:pPr>
            <w:bookmarkStart w:id="78" w:name="_Toc185514500"/>
            <w:r>
              <w:rPr>
                <w:rFonts w:ascii="Times New Roman" w:eastAsia="Times New Roman" w:hAnsi="Times New Roman" w:cs="Times New Roman"/>
                <w:sz w:val="24"/>
                <w:szCs w:val="24"/>
              </w:rPr>
              <w:t>Portfolio of evidence</w:t>
            </w:r>
            <w:bookmarkEnd w:id="78"/>
          </w:p>
          <w:p w14:paraId="7E66312F" w14:textId="77777777" w:rsidR="00CD73D4" w:rsidRDefault="00D00622">
            <w:pPr>
              <w:numPr>
                <w:ilvl w:val="0"/>
                <w:numId w:val="28"/>
              </w:numPr>
              <w:tabs>
                <w:tab w:val="clear" w:pos="420"/>
              </w:tabs>
              <w:spacing w:after="0" w:line="360" w:lineRule="auto"/>
              <w:rPr>
                <w:rFonts w:ascii="Times New Roman" w:hAnsi="Times New Roman" w:cs="Times New Roman"/>
                <w:sz w:val="24"/>
                <w:szCs w:val="24"/>
              </w:rPr>
            </w:pPr>
            <w:bookmarkStart w:id="79" w:name="_Toc185514501"/>
            <w:r>
              <w:rPr>
                <w:rFonts w:ascii="Times New Roman" w:eastAsia="Times New Roman" w:hAnsi="Times New Roman" w:cs="Times New Roman"/>
                <w:sz w:val="24"/>
                <w:szCs w:val="24"/>
              </w:rPr>
              <w:t>Oral questions</w:t>
            </w:r>
            <w:bookmarkEnd w:id="79"/>
          </w:p>
        </w:tc>
      </w:tr>
    </w:tbl>
    <w:p w14:paraId="7E663131" w14:textId="77777777" w:rsidR="00CD73D4" w:rsidRDefault="00CD73D4">
      <w:pPr>
        <w:spacing w:after="0" w:line="360" w:lineRule="auto"/>
        <w:rPr>
          <w:rFonts w:ascii="Times New Roman" w:hAnsi="Times New Roman" w:cs="Times New Roman"/>
          <w:b/>
          <w:sz w:val="24"/>
          <w:szCs w:val="24"/>
          <w:lang w:val="en-ZA"/>
        </w:rPr>
      </w:pPr>
    </w:p>
    <w:p w14:paraId="7E663132"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Suggested Methods of Instruction</w:t>
      </w:r>
    </w:p>
    <w:p w14:paraId="7E663133" w14:textId="77777777" w:rsidR="00CD73D4" w:rsidRDefault="00D00622">
      <w:pPr>
        <w:numPr>
          <w:ilvl w:val="0"/>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Practical </w:t>
      </w:r>
    </w:p>
    <w:p w14:paraId="7E663134" w14:textId="77777777" w:rsidR="00CD73D4" w:rsidRDefault="00D00622">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Demonstrations</w:t>
      </w:r>
    </w:p>
    <w:p w14:paraId="7E663135" w14:textId="77777777" w:rsidR="00CD73D4" w:rsidRDefault="00D00622">
      <w:pPr>
        <w:numPr>
          <w:ilvl w:val="0"/>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Project </w:t>
      </w:r>
    </w:p>
    <w:p w14:paraId="7E663136" w14:textId="77777777" w:rsidR="00CD73D4" w:rsidRDefault="00D00622">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discussion</w:t>
      </w:r>
    </w:p>
    <w:p w14:paraId="7E663137" w14:textId="77777777" w:rsidR="00CD73D4" w:rsidRDefault="00D00622">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 instruction</w:t>
      </w:r>
    </w:p>
    <w:p w14:paraId="7E663138" w14:textId="77777777" w:rsidR="00CD73D4" w:rsidRDefault="00CD73D4">
      <w:pPr>
        <w:spacing w:after="0" w:line="360" w:lineRule="auto"/>
        <w:ind w:left="360"/>
        <w:rPr>
          <w:rFonts w:ascii="Times New Roman" w:eastAsia="Times New Roman" w:hAnsi="Times New Roman" w:cs="Times New Roman"/>
          <w:sz w:val="24"/>
          <w:szCs w:val="24"/>
        </w:rPr>
      </w:pPr>
    </w:p>
    <w:p w14:paraId="7E663139"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100"/>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D73D4" w14:paraId="7E663140" w14:textId="77777777">
        <w:tc>
          <w:tcPr>
            <w:tcW w:w="895" w:type="dxa"/>
            <w:tcBorders>
              <w:top w:val="single" w:sz="4" w:space="0" w:color="auto"/>
              <w:left w:val="single" w:sz="4" w:space="0" w:color="auto"/>
              <w:bottom w:val="single" w:sz="4" w:space="0" w:color="auto"/>
              <w:right w:val="single" w:sz="4" w:space="0" w:color="auto"/>
            </w:tcBorders>
          </w:tcPr>
          <w:p w14:paraId="7E66313A"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tcPr>
          <w:p w14:paraId="7E66313B"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tcPr>
          <w:p w14:paraId="7E66313C"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7E66313D"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14:paraId="7E66313E"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Recommended Ratio</w:t>
            </w:r>
          </w:p>
          <w:p w14:paraId="7E66313F" w14:textId="77777777" w:rsidR="00CD73D4" w:rsidRDefault="00D00622">
            <w:pPr>
              <w:spacing w:after="0" w:line="360" w:lineRule="auto"/>
              <w:jc w:val="center"/>
              <w:rPr>
                <w:rFonts w:ascii="Times New Roman" w:hAnsi="Times New Roman" w:cs="Times New Roman"/>
                <w:bCs/>
                <w:sz w:val="24"/>
                <w:szCs w:val="24"/>
                <w:lang w:val="en-GB"/>
              </w:rPr>
            </w:pPr>
            <w:r>
              <w:rPr>
                <w:rFonts w:ascii="Times New Roman" w:hAnsi="Times New Roman" w:cs="Times New Roman"/>
                <w:bCs/>
                <w:sz w:val="24"/>
                <w:szCs w:val="24"/>
                <w:lang w:val="en-GB"/>
              </w:rPr>
              <w:t>(Item: Trainee)</w:t>
            </w:r>
          </w:p>
        </w:tc>
      </w:tr>
      <w:tr w:rsidR="00CD73D4" w14:paraId="7E663146" w14:textId="77777777">
        <w:tc>
          <w:tcPr>
            <w:tcW w:w="895" w:type="dxa"/>
            <w:tcBorders>
              <w:top w:val="single" w:sz="4" w:space="0" w:color="auto"/>
              <w:left w:val="single" w:sz="4" w:space="0" w:color="auto"/>
              <w:bottom w:val="single" w:sz="4" w:space="0" w:color="auto"/>
              <w:right w:val="single" w:sz="4" w:space="0" w:color="auto"/>
            </w:tcBorders>
          </w:tcPr>
          <w:p w14:paraId="7E663141"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tcPr>
          <w:p w14:paraId="7E663142"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7E663143" w14:textId="77777777" w:rsidR="00CD73D4" w:rsidRDefault="00CD73D4">
            <w:pPr>
              <w:spacing w:after="0" w:line="360"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44" w14:textId="77777777" w:rsidR="00CD73D4" w:rsidRDefault="00CD73D4">
            <w:pPr>
              <w:spacing w:after="0" w:line="360"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145" w14:textId="77777777" w:rsidR="00CD73D4" w:rsidRDefault="00CD73D4">
            <w:pPr>
              <w:spacing w:after="0" w:line="360" w:lineRule="auto"/>
              <w:rPr>
                <w:rFonts w:ascii="Times New Roman" w:hAnsi="Times New Roman" w:cs="Times New Roman"/>
                <w:b/>
                <w:sz w:val="24"/>
                <w:szCs w:val="24"/>
                <w:lang w:val="en-GB"/>
              </w:rPr>
            </w:pPr>
          </w:p>
        </w:tc>
      </w:tr>
      <w:tr w:rsidR="00CD73D4" w14:paraId="7E66314C" w14:textId="77777777">
        <w:tc>
          <w:tcPr>
            <w:tcW w:w="895" w:type="dxa"/>
            <w:tcBorders>
              <w:top w:val="single" w:sz="4" w:space="0" w:color="auto"/>
              <w:left w:val="single" w:sz="4" w:space="0" w:color="auto"/>
              <w:bottom w:val="single" w:sz="4" w:space="0" w:color="auto"/>
              <w:right w:val="single" w:sz="4" w:space="0" w:color="auto"/>
            </w:tcBorders>
          </w:tcPr>
          <w:p w14:paraId="7E663147"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48"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7E663149"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4A"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tcPr>
          <w:p w14:paraId="7E66314B"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3152" w14:textId="77777777">
        <w:tc>
          <w:tcPr>
            <w:tcW w:w="895" w:type="dxa"/>
            <w:tcBorders>
              <w:top w:val="single" w:sz="4" w:space="0" w:color="auto"/>
              <w:left w:val="single" w:sz="4" w:space="0" w:color="auto"/>
              <w:bottom w:val="single" w:sz="4" w:space="0" w:color="auto"/>
              <w:right w:val="single" w:sz="4" w:space="0" w:color="auto"/>
            </w:tcBorders>
          </w:tcPr>
          <w:p w14:paraId="7E66314D"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4E"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Production Manuals</w:t>
            </w:r>
          </w:p>
        </w:tc>
        <w:tc>
          <w:tcPr>
            <w:tcW w:w="2070" w:type="dxa"/>
            <w:tcBorders>
              <w:top w:val="single" w:sz="4" w:space="0" w:color="auto"/>
              <w:left w:val="single" w:sz="4" w:space="0" w:color="auto"/>
              <w:bottom w:val="single" w:sz="4" w:space="0" w:color="auto"/>
              <w:right w:val="single" w:sz="4" w:space="0" w:color="auto"/>
            </w:tcBorders>
          </w:tcPr>
          <w:p w14:paraId="7E66314F"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50"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7E663151"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3158" w14:textId="77777777">
        <w:tc>
          <w:tcPr>
            <w:tcW w:w="895" w:type="dxa"/>
            <w:tcBorders>
              <w:top w:val="single" w:sz="4" w:space="0" w:color="auto"/>
              <w:left w:val="single" w:sz="4" w:space="0" w:color="auto"/>
              <w:bottom w:val="single" w:sz="4" w:space="0" w:color="auto"/>
              <w:right w:val="single" w:sz="4" w:space="0" w:color="auto"/>
            </w:tcBorders>
          </w:tcPr>
          <w:p w14:paraId="7E663153"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54"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tcPr>
          <w:p w14:paraId="7E663155"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7E663156" w14:textId="77777777" w:rsidR="00CD73D4" w:rsidRDefault="00CD73D4">
            <w:pPr>
              <w:spacing w:after="0" w:line="360"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157" w14:textId="77777777" w:rsidR="00CD73D4" w:rsidRDefault="00CD73D4">
            <w:pPr>
              <w:spacing w:after="0" w:line="360" w:lineRule="auto"/>
              <w:rPr>
                <w:rFonts w:ascii="Times New Roman" w:hAnsi="Times New Roman" w:cs="Times New Roman"/>
                <w:bCs/>
                <w:sz w:val="24"/>
                <w:szCs w:val="24"/>
                <w:lang w:val="en-GB"/>
              </w:rPr>
            </w:pPr>
          </w:p>
        </w:tc>
      </w:tr>
      <w:tr w:rsidR="00CD73D4" w14:paraId="7E66315E" w14:textId="77777777">
        <w:tc>
          <w:tcPr>
            <w:tcW w:w="895" w:type="dxa"/>
            <w:tcBorders>
              <w:top w:val="single" w:sz="4" w:space="0" w:color="auto"/>
              <w:left w:val="single" w:sz="4" w:space="0" w:color="auto"/>
              <w:bottom w:val="single" w:sz="4" w:space="0" w:color="auto"/>
              <w:right w:val="single" w:sz="4" w:space="0" w:color="auto"/>
            </w:tcBorders>
          </w:tcPr>
          <w:p w14:paraId="7E663159"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5A" w14:textId="77777777" w:rsidR="00CD73D4" w:rsidRDefault="00D00622">
            <w:pPr>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7E66315B"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5C"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315D"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3164" w14:textId="77777777">
        <w:tc>
          <w:tcPr>
            <w:tcW w:w="895" w:type="dxa"/>
            <w:tcBorders>
              <w:top w:val="single" w:sz="4" w:space="0" w:color="auto"/>
              <w:left w:val="single" w:sz="4" w:space="0" w:color="auto"/>
              <w:bottom w:val="single" w:sz="4" w:space="0" w:color="auto"/>
              <w:right w:val="single" w:sz="4" w:space="0" w:color="auto"/>
            </w:tcBorders>
          </w:tcPr>
          <w:p w14:paraId="7E66315F"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60"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Assorted Flash Cards</w:t>
            </w:r>
          </w:p>
        </w:tc>
        <w:tc>
          <w:tcPr>
            <w:tcW w:w="2070" w:type="dxa"/>
            <w:tcBorders>
              <w:top w:val="single" w:sz="4" w:space="0" w:color="auto"/>
              <w:left w:val="single" w:sz="4" w:space="0" w:color="auto"/>
              <w:bottom w:val="single" w:sz="4" w:space="0" w:color="auto"/>
              <w:right w:val="single" w:sz="4" w:space="0" w:color="auto"/>
            </w:tcBorders>
          </w:tcPr>
          <w:p w14:paraId="7E663161"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62"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7E663163"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316A" w14:textId="77777777">
        <w:tc>
          <w:tcPr>
            <w:tcW w:w="895" w:type="dxa"/>
            <w:tcBorders>
              <w:top w:val="single" w:sz="4" w:space="0" w:color="auto"/>
              <w:left w:val="single" w:sz="4" w:space="0" w:color="auto"/>
              <w:bottom w:val="single" w:sz="4" w:space="0" w:color="auto"/>
              <w:right w:val="single" w:sz="4" w:space="0" w:color="auto"/>
            </w:tcBorders>
          </w:tcPr>
          <w:p w14:paraId="7E663165"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66"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7E663167"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68"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3169"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3170" w14:textId="77777777">
        <w:tc>
          <w:tcPr>
            <w:tcW w:w="895" w:type="dxa"/>
            <w:tcBorders>
              <w:top w:val="single" w:sz="4" w:space="0" w:color="auto"/>
              <w:left w:val="single" w:sz="4" w:space="0" w:color="auto"/>
              <w:bottom w:val="single" w:sz="4" w:space="0" w:color="auto"/>
              <w:right w:val="single" w:sz="4" w:space="0" w:color="auto"/>
            </w:tcBorders>
          </w:tcPr>
          <w:p w14:paraId="7E66316B"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6C"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Report writing templates</w:t>
            </w:r>
          </w:p>
        </w:tc>
        <w:tc>
          <w:tcPr>
            <w:tcW w:w="2070" w:type="dxa"/>
            <w:tcBorders>
              <w:top w:val="single" w:sz="4" w:space="0" w:color="auto"/>
              <w:left w:val="single" w:sz="4" w:space="0" w:color="auto"/>
              <w:bottom w:val="single" w:sz="4" w:space="0" w:color="auto"/>
              <w:right w:val="single" w:sz="4" w:space="0" w:color="auto"/>
            </w:tcBorders>
          </w:tcPr>
          <w:p w14:paraId="7E66316D"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6E" w14:textId="77777777" w:rsidR="00CD73D4" w:rsidRDefault="00CD73D4">
            <w:pPr>
              <w:spacing w:after="0" w:line="360"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16F" w14:textId="77777777" w:rsidR="00CD73D4" w:rsidRDefault="00CD73D4">
            <w:pPr>
              <w:spacing w:after="0" w:line="360" w:lineRule="auto"/>
              <w:rPr>
                <w:rFonts w:ascii="Times New Roman" w:hAnsi="Times New Roman" w:cs="Times New Roman"/>
                <w:bCs/>
                <w:sz w:val="24"/>
                <w:szCs w:val="24"/>
                <w:lang w:val="en-GB"/>
              </w:rPr>
            </w:pPr>
          </w:p>
        </w:tc>
      </w:tr>
      <w:tr w:rsidR="00CD73D4" w14:paraId="7E663176" w14:textId="77777777">
        <w:tc>
          <w:tcPr>
            <w:tcW w:w="895" w:type="dxa"/>
            <w:tcBorders>
              <w:top w:val="single" w:sz="4" w:space="0" w:color="auto"/>
              <w:left w:val="single" w:sz="4" w:space="0" w:color="auto"/>
              <w:bottom w:val="single" w:sz="4" w:space="0" w:color="auto"/>
              <w:right w:val="single" w:sz="4" w:space="0" w:color="auto"/>
            </w:tcBorders>
          </w:tcPr>
          <w:p w14:paraId="7E663171"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72"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7E663173"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74"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3175"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317C" w14:textId="77777777">
        <w:tc>
          <w:tcPr>
            <w:tcW w:w="895" w:type="dxa"/>
            <w:tcBorders>
              <w:top w:val="single" w:sz="4" w:space="0" w:color="auto"/>
              <w:left w:val="single" w:sz="4" w:space="0" w:color="auto"/>
              <w:bottom w:val="single" w:sz="4" w:space="0" w:color="auto"/>
              <w:right w:val="single" w:sz="4" w:space="0" w:color="auto"/>
            </w:tcBorders>
          </w:tcPr>
          <w:p w14:paraId="7E663177"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78"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tcPr>
          <w:p w14:paraId="7E663179"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7E66317A" w14:textId="77777777" w:rsidR="00CD73D4" w:rsidRDefault="00CD73D4">
            <w:pPr>
              <w:spacing w:after="0" w:line="360"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17B" w14:textId="77777777" w:rsidR="00CD73D4" w:rsidRDefault="00CD73D4">
            <w:pPr>
              <w:spacing w:after="0" w:line="360" w:lineRule="auto"/>
              <w:rPr>
                <w:rFonts w:ascii="Times New Roman" w:hAnsi="Times New Roman" w:cs="Times New Roman"/>
                <w:bCs/>
                <w:sz w:val="24"/>
                <w:szCs w:val="24"/>
                <w:lang w:val="en-GB"/>
              </w:rPr>
            </w:pPr>
          </w:p>
        </w:tc>
      </w:tr>
      <w:tr w:rsidR="00CD73D4" w14:paraId="7E663182" w14:textId="77777777">
        <w:tc>
          <w:tcPr>
            <w:tcW w:w="895" w:type="dxa"/>
            <w:tcBorders>
              <w:top w:val="single" w:sz="4" w:space="0" w:color="auto"/>
              <w:left w:val="single" w:sz="4" w:space="0" w:color="auto"/>
              <w:bottom w:val="single" w:sz="4" w:space="0" w:color="auto"/>
              <w:right w:val="single" w:sz="4" w:space="0" w:color="auto"/>
            </w:tcBorders>
          </w:tcPr>
          <w:p w14:paraId="7E66317D"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tcPr>
          <w:p w14:paraId="7E66317E"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7E66317F" w14:textId="77777777" w:rsidR="00CD73D4" w:rsidRDefault="00CD73D4">
            <w:pPr>
              <w:spacing w:after="0" w:line="360"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80" w14:textId="77777777" w:rsidR="00CD73D4" w:rsidRDefault="00CD73D4">
            <w:pPr>
              <w:spacing w:after="0" w:line="360"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181" w14:textId="77777777" w:rsidR="00CD73D4" w:rsidRDefault="00CD73D4">
            <w:pPr>
              <w:spacing w:after="0" w:line="360" w:lineRule="auto"/>
              <w:rPr>
                <w:rFonts w:ascii="Times New Roman" w:hAnsi="Times New Roman" w:cs="Times New Roman"/>
                <w:b/>
                <w:sz w:val="24"/>
                <w:szCs w:val="24"/>
                <w:lang w:val="en-GB"/>
              </w:rPr>
            </w:pPr>
          </w:p>
        </w:tc>
      </w:tr>
      <w:tr w:rsidR="00CD73D4" w14:paraId="7E663188" w14:textId="77777777">
        <w:tc>
          <w:tcPr>
            <w:tcW w:w="895" w:type="dxa"/>
            <w:tcBorders>
              <w:top w:val="single" w:sz="4" w:space="0" w:color="auto"/>
              <w:left w:val="single" w:sz="4" w:space="0" w:color="auto"/>
              <w:bottom w:val="single" w:sz="4" w:space="0" w:color="auto"/>
              <w:right w:val="single" w:sz="4" w:space="0" w:color="auto"/>
            </w:tcBorders>
          </w:tcPr>
          <w:p w14:paraId="7E663183"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84"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7E663185" w14:textId="77777777" w:rsidR="00CD73D4" w:rsidRDefault="00CD73D4">
            <w:pPr>
              <w:spacing w:after="0" w:line="360" w:lineRule="auto"/>
              <w:rPr>
                <w:rFonts w:ascii="Times New Roman" w:hAnsi="Times New Roman" w:cs="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tcPr>
          <w:p w14:paraId="7E663186"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3187"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318E" w14:textId="77777777">
        <w:tc>
          <w:tcPr>
            <w:tcW w:w="895" w:type="dxa"/>
            <w:tcBorders>
              <w:top w:val="single" w:sz="4" w:space="0" w:color="auto"/>
              <w:left w:val="single" w:sz="4" w:space="0" w:color="auto"/>
              <w:bottom w:val="single" w:sz="4" w:space="0" w:color="auto"/>
              <w:right w:val="single" w:sz="4" w:space="0" w:color="auto"/>
            </w:tcBorders>
          </w:tcPr>
          <w:p w14:paraId="7E663189"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8A"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Computer Laboratory</w:t>
            </w:r>
          </w:p>
        </w:tc>
        <w:tc>
          <w:tcPr>
            <w:tcW w:w="2070" w:type="dxa"/>
            <w:tcBorders>
              <w:top w:val="single" w:sz="4" w:space="0" w:color="auto"/>
              <w:left w:val="single" w:sz="4" w:space="0" w:color="auto"/>
              <w:bottom w:val="single" w:sz="4" w:space="0" w:color="auto"/>
              <w:right w:val="single" w:sz="4" w:space="0" w:color="auto"/>
            </w:tcBorders>
          </w:tcPr>
          <w:p w14:paraId="7E66318B" w14:textId="77777777" w:rsidR="00CD73D4" w:rsidRDefault="00CD73D4">
            <w:pPr>
              <w:spacing w:after="0" w:line="360" w:lineRule="auto"/>
              <w:rPr>
                <w:rFonts w:ascii="Times New Roman" w:hAnsi="Times New Roman" w:cs="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tcPr>
          <w:p w14:paraId="7E66318C"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318D"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3194" w14:textId="77777777">
        <w:tc>
          <w:tcPr>
            <w:tcW w:w="895" w:type="dxa"/>
            <w:tcBorders>
              <w:top w:val="single" w:sz="4" w:space="0" w:color="auto"/>
              <w:left w:val="single" w:sz="4" w:space="0" w:color="auto"/>
              <w:bottom w:val="single" w:sz="4" w:space="0" w:color="auto"/>
              <w:right w:val="single" w:sz="4" w:space="0" w:color="auto"/>
            </w:tcBorders>
          </w:tcPr>
          <w:p w14:paraId="7E66318F"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tcPr>
          <w:p w14:paraId="7E663190"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7E663191" w14:textId="77777777" w:rsidR="00CD73D4" w:rsidRDefault="00CD73D4">
            <w:pPr>
              <w:spacing w:after="0" w:line="360"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92" w14:textId="77777777" w:rsidR="00CD73D4" w:rsidRDefault="00CD73D4">
            <w:pPr>
              <w:spacing w:after="0" w:line="360"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193" w14:textId="77777777" w:rsidR="00CD73D4" w:rsidRDefault="00CD73D4">
            <w:pPr>
              <w:spacing w:after="0" w:line="360" w:lineRule="auto"/>
              <w:rPr>
                <w:rFonts w:ascii="Times New Roman" w:hAnsi="Times New Roman" w:cs="Times New Roman"/>
                <w:b/>
                <w:sz w:val="24"/>
                <w:szCs w:val="24"/>
                <w:lang w:val="en-GB"/>
              </w:rPr>
            </w:pPr>
          </w:p>
        </w:tc>
      </w:tr>
      <w:tr w:rsidR="00CD73D4" w14:paraId="7E66319A" w14:textId="77777777">
        <w:tc>
          <w:tcPr>
            <w:tcW w:w="895" w:type="dxa"/>
            <w:tcBorders>
              <w:top w:val="single" w:sz="4" w:space="0" w:color="auto"/>
              <w:left w:val="single" w:sz="4" w:space="0" w:color="auto"/>
              <w:bottom w:val="single" w:sz="4" w:space="0" w:color="auto"/>
              <w:right w:val="single" w:sz="4" w:space="0" w:color="auto"/>
            </w:tcBorders>
          </w:tcPr>
          <w:p w14:paraId="7E663195"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96"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Assorted whiteboard markers</w:t>
            </w:r>
          </w:p>
        </w:tc>
        <w:tc>
          <w:tcPr>
            <w:tcW w:w="2070" w:type="dxa"/>
            <w:tcBorders>
              <w:top w:val="single" w:sz="4" w:space="0" w:color="auto"/>
              <w:left w:val="single" w:sz="4" w:space="0" w:color="auto"/>
              <w:bottom w:val="single" w:sz="4" w:space="0" w:color="auto"/>
              <w:right w:val="single" w:sz="4" w:space="0" w:color="auto"/>
            </w:tcBorders>
          </w:tcPr>
          <w:p w14:paraId="7E663197"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98"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7E663199"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1:1</w:t>
            </w:r>
          </w:p>
        </w:tc>
      </w:tr>
      <w:tr w:rsidR="00CD73D4" w14:paraId="7E6631A0" w14:textId="77777777">
        <w:tc>
          <w:tcPr>
            <w:tcW w:w="895" w:type="dxa"/>
            <w:tcBorders>
              <w:top w:val="single" w:sz="4" w:space="0" w:color="auto"/>
              <w:left w:val="single" w:sz="4" w:space="0" w:color="auto"/>
              <w:bottom w:val="single" w:sz="4" w:space="0" w:color="auto"/>
              <w:right w:val="single" w:sz="4" w:space="0" w:color="auto"/>
            </w:tcBorders>
          </w:tcPr>
          <w:p w14:paraId="7E66319B"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9C"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tcPr>
          <w:p w14:paraId="7E66319D"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9E"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200 </w:t>
            </w:r>
            <w:proofErr w:type="spellStart"/>
            <w:r>
              <w:rPr>
                <w:rFonts w:ascii="Times New Roman" w:hAnsi="Times New Roman" w:cs="Times New Roman"/>
                <w:bCs/>
                <w:sz w:val="24"/>
                <w:szCs w:val="24"/>
                <w:lang w:val="en-GB"/>
              </w:rPr>
              <w:t>mbps</w:t>
            </w:r>
            <w:proofErr w:type="spellEnd"/>
          </w:p>
        </w:tc>
        <w:tc>
          <w:tcPr>
            <w:tcW w:w="1885" w:type="dxa"/>
            <w:tcBorders>
              <w:top w:val="single" w:sz="4" w:space="0" w:color="auto"/>
              <w:left w:val="single" w:sz="4" w:space="0" w:color="auto"/>
              <w:bottom w:val="single" w:sz="4" w:space="0" w:color="auto"/>
              <w:right w:val="single" w:sz="4" w:space="0" w:color="auto"/>
            </w:tcBorders>
          </w:tcPr>
          <w:p w14:paraId="7E66319F"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CD73D4" w14:paraId="7E6631A6" w14:textId="77777777">
        <w:tc>
          <w:tcPr>
            <w:tcW w:w="895" w:type="dxa"/>
            <w:tcBorders>
              <w:top w:val="single" w:sz="4" w:space="0" w:color="auto"/>
              <w:left w:val="single" w:sz="4" w:space="0" w:color="auto"/>
              <w:bottom w:val="single" w:sz="4" w:space="0" w:color="auto"/>
              <w:right w:val="single" w:sz="4" w:space="0" w:color="auto"/>
            </w:tcBorders>
          </w:tcPr>
          <w:p w14:paraId="7E6631A1"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A2"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Antivirus Software</w:t>
            </w:r>
          </w:p>
        </w:tc>
        <w:tc>
          <w:tcPr>
            <w:tcW w:w="2070" w:type="dxa"/>
            <w:tcBorders>
              <w:top w:val="single" w:sz="4" w:space="0" w:color="auto"/>
              <w:left w:val="single" w:sz="4" w:space="0" w:color="auto"/>
              <w:bottom w:val="single" w:sz="4" w:space="0" w:color="auto"/>
              <w:right w:val="single" w:sz="4" w:space="0" w:color="auto"/>
            </w:tcBorders>
          </w:tcPr>
          <w:p w14:paraId="7E6631A3"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A4" w14:textId="77777777" w:rsidR="00CD73D4" w:rsidRDefault="00CD73D4">
            <w:pPr>
              <w:spacing w:after="0" w:line="360"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1A5"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CD73D4" w14:paraId="7E6631AC" w14:textId="77777777">
        <w:tc>
          <w:tcPr>
            <w:tcW w:w="895" w:type="dxa"/>
            <w:tcBorders>
              <w:top w:val="single" w:sz="4" w:space="0" w:color="auto"/>
              <w:left w:val="single" w:sz="4" w:space="0" w:color="auto"/>
              <w:bottom w:val="single" w:sz="4" w:space="0" w:color="auto"/>
              <w:right w:val="single" w:sz="4" w:space="0" w:color="auto"/>
            </w:tcBorders>
          </w:tcPr>
          <w:p w14:paraId="7E6631A7"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A8"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7E6631A9"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AA"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Enough </w:t>
            </w:r>
          </w:p>
        </w:tc>
        <w:tc>
          <w:tcPr>
            <w:tcW w:w="1885" w:type="dxa"/>
            <w:tcBorders>
              <w:top w:val="single" w:sz="4" w:space="0" w:color="auto"/>
              <w:left w:val="single" w:sz="4" w:space="0" w:color="auto"/>
              <w:bottom w:val="single" w:sz="4" w:space="0" w:color="auto"/>
              <w:right w:val="single" w:sz="4" w:space="0" w:color="auto"/>
            </w:tcBorders>
          </w:tcPr>
          <w:p w14:paraId="7E6631AB"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CD73D4" w14:paraId="7E6631B2" w14:textId="77777777">
        <w:tc>
          <w:tcPr>
            <w:tcW w:w="895" w:type="dxa"/>
            <w:tcBorders>
              <w:top w:val="single" w:sz="4" w:space="0" w:color="auto"/>
              <w:left w:val="single" w:sz="4" w:space="0" w:color="auto"/>
              <w:bottom w:val="single" w:sz="4" w:space="0" w:color="auto"/>
              <w:right w:val="single" w:sz="4" w:space="0" w:color="auto"/>
            </w:tcBorders>
          </w:tcPr>
          <w:p w14:paraId="7E6631AD" w14:textId="77777777" w:rsidR="00CD73D4" w:rsidRDefault="00CD73D4">
            <w:pPr>
              <w:numPr>
                <w:ilvl w:val="0"/>
                <w:numId w:val="3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AE"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External storage media</w:t>
            </w:r>
          </w:p>
        </w:tc>
        <w:tc>
          <w:tcPr>
            <w:tcW w:w="2070" w:type="dxa"/>
            <w:tcBorders>
              <w:top w:val="single" w:sz="4" w:space="0" w:color="auto"/>
              <w:left w:val="single" w:sz="4" w:space="0" w:color="auto"/>
              <w:bottom w:val="single" w:sz="4" w:space="0" w:color="auto"/>
              <w:right w:val="single" w:sz="4" w:space="0" w:color="auto"/>
            </w:tcBorders>
          </w:tcPr>
          <w:p w14:paraId="7E6631AF"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B0"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 tb</w:t>
            </w:r>
          </w:p>
        </w:tc>
        <w:tc>
          <w:tcPr>
            <w:tcW w:w="1885" w:type="dxa"/>
            <w:tcBorders>
              <w:top w:val="single" w:sz="4" w:space="0" w:color="auto"/>
              <w:left w:val="single" w:sz="4" w:space="0" w:color="auto"/>
              <w:bottom w:val="single" w:sz="4" w:space="0" w:color="auto"/>
              <w:right w:val="single" w:sz="4" w:space="0" w:color="auto"/>
            </w:tcBorders>
          </w:tcPr>
          <w:p w14:paraId="7E6631B1"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CD73D4" w14:paraId="7E6631B8" w14:textId="77777777">
        <w:tc>
          <w:tcPr>
            <w:tcW w:w="895" w:type="dxa"/>
            <w:tcBorders>
              <w:top w:val="single" w:sz="4" w:space="0" w:color="auto"/>
              <w:left w:val="single" w:sz="4" w:space="0" w:color="auto"/>
              <w:bottom w:val="single" w:sz="4" w:space="0" w:color="auto"/>
              <w:right w:val="single" w:sz="4" w:space="0" w:color="auto"/>
            </w:tcBorders>
          </w:tcPr>
          <w:p w14:paraId="7E6631B3"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tcPr>
          <w:p w14:paraId="7E6631B4"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7E6631B5" w14:textId="77777777" w:rsidR="00CD73D4" w:rsidRDefault="00CD73D4">
            <w:pPr>
              <w:spacing w:after="0" w:line="360"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B6" w14:textId="77777777" w:rsidR="00CD73D4" w:rsidRDefault="00CD73D4">
            <w:pPr>
              <w:spacing w:after="0" w:line="360"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1B7" w14:textId="77777777" w:rsidR="00CD73D4" w:rsidRDefault="00CD73D4">
            <w:pPr>
              <w:spacing w:after="0" w:line="360" w:lineRule="auto"/>
              <w:rPr>
                <w:rFonts w:ascii="Times New Roman" w:hAnsi="Times New Roman" w:cs="Times New Roman"/>
                <w:b/>
                <w:sz w:val="24"/>
                <w:szCs w:val="24"/>
                <w:lang w:val="en-GB"/>
              </w:rPr>
            </w:pPr>
          </w:p>
        </w:tc>
      </w:tr>
      <w:tr w:rsidR="00CD73D4" w14:paraId="7E6631BE" w14:textId="77777777">
        <w:tc>
          <w:tcPr>
            <w:tcW w:w="895" w:type="dxa"/>
            <w:tcBorders>
              <w:top w:val="single" w:sz="4" w:space="0" w:color="auto"/>
              <w:left w:val="single" w:sz="4" w:space="0" w:color="auto"/>
              <w:bottom w:val="single" w:sz="4" w:space="0" w:color="auto"/>
              <w:right w:val="single" w:sz="4" w:space="0" w:color="auto"/>
            </w:tcBorders>
          </w:tcPr>
          <w:p w14:paraId="7E6631B9" w14:textId="77777777" w:rsidR="00CD73D4" w:rsidRDefault="00CD73D4">
            <w:pPr>
              <w:numPr>
                <w:ilvl w:val="0"/>
                <w:numId w:val="31"/>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BA"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Printers</w:t>
            </w:r>
          </w:p>
        </w:tc>
        <w:tc>
          <w:tcPr>
            <w:tcW w:w="2070" w:type="dxa"/>
            <w:tcBorders>
              <w:top w:val="single" w:sz="4" w:space="0" w:color="auto"/>
              <w:left w:val="single" w:sz="4" w:space="0" w:color="auto"/>
              <w:bottom w:val="single" w:sz="4" w:space="0" w:color="auto"/>
              <w:right w:val="single" w:sz="4" w:space="0" w:color="auto"/>
            </w:tcBorders>
          </w:tcPr>
          <w:p w14:paraId="7E6631BB"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1BC"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tcPr>
          <w:p w14:paraId="7E6631BD"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2:25</w:t>
            </w:r>
          </w:p>
        </w:tc>
      </w:tr>
      <w:tr w:rsidR="00CD73D4" w14:paraId="7E6631C4" w14:textId="77777777">
        <w:tc>
          <w:tcPr>
            <w:tcW w:w="895" w:type="dxa"/>
            <w:tcBorders>
              <w:top w:val="single" w:sz="4" w:space="0" w:color="auto"/>
              <w:left w:val="single" w:sz="4" w:space="0" w:color="auto"/>
              <w:bottom w:val="single" w:sz="4" w:space="0" w:color="auto"/>
              <w:right w:val="single" w:sz="4" w:space="0" w:color="auto"/>
            </w:tcBorders>
          </w:tcPr>
          <w:p w14:paraId="7E6631BF" w14:textId="77777777" w:rsidR="00CD73D4" w:rsidRDefault="00CD73D4">
            <w:pPr>
              <w:numPr>
                <w:ilvl w:val="0"/>
                <w:numId w:val="31"/>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C0"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tcPr>
          <w:p w14:paraId="7E6631C1"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With Windows /Linux/Macintosh Operating System, Microsoft Office Software, Google Workspace Account, Antivirus Software</w:t>
            </w:r>
          </w:p>
        </w:tc>
        <w:tc>
          <w:tcPr>
            <w:tcW w:w="1260" w:type="dxa"/>
            <w:tcBorders>
              <w:top w:val="single" w:sz="4" w:space="0" w:color="auto"/>
              <w:left w:val="single" w:sz="4" w:space="0" w:color="auto"/>
              <w:bottom w:val="single" w:sz="4" w:space="0" w:color="auto"/>
              <w:right w:val="single" w:sz="4" w:space="0" w:color="auto"/>
            </w:tcBorders>
          </w:tcPr>
          <w:p w14:paraId="7E6631C2"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25pcs</w:t>
            </w:r>
          </w:p>
        </w:tc>
        <w:tc>
          <w:tcPr>
            <w:tcW w:w="1885" w:type="dxa"/>
            <w:tcBorders>
              <w:top w:val="single" w:sz="4" w:space="0" w:color="auto"/>
              <w:left w:val="single" w:sz="4" w:space="0" w:color="auto"/>
              <w:bottom w:val="single" w:sz="4" w:space="0" w:color="auto"/>
              <w:right w:val="single" w:sz="4" w:space="0" w:color="auto"/>
            </w:tcBorders>
          </w:tcPr>
          <w:p w14:paraId="7E6631C3"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1:1</w:t>
            </w:r>
          </w:p>
        </w:tc>
      </w:tr>
      <w:tr w:rsidR="00CD73D4" w14:paraId="7E6631CA" w14:textId="77777777">
        <w:tc>
          <w:tcPr>
            <w:tcW w:w="895" w:type="dxa"/>
            <w:tcBorders>
              <w:top w:val="single" w:sz="4" w:space="0" w:color="auto"/>
              <w:left w:val="single" w:sz="4" w:space="0" w:color="auto"/>
              <w:bottom w:val="single" w:sz="4" w:space="0" w:color="auto"/>
              <w:right w:val="single" w:sz="4" w:space="0" w:color="auto"/>
            </w:tcBorders>
          </w:tcPr>
          <w:p w14:paraId="7E6631C5" w14:textId="77777777" w:rsidR="00CD73D4" w:rsidRDefault="00CD73D4">
            <w:pPr>
              <w:numPr>
                <w:ilvl w:val="0"/>
                <w:numId w:val="31"/>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1C6"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Mobile phones</w:t>
            </w:r>
          </w:p>
        </w:tc>
        <w:tc>
          <w:tcPr>
            <w:tcW w:w="2070" w:type="dxa"/>
            <w:tcBorders>
              <w:top w:val="single" w:sz="4" w:space="0" w:color="auto"/>
              <w:left w:val="single" w:sz="4" w:space="0" w:color="auto"/>
              <w:bottom w:val="single" w:sz="4" w:space="0" w:color="auto"/>
              <w:right w:val="single" w:sz="4" w:space="0" w:color="auto"/>
            </w:tcBorders>
          </w:tcPr>
          <w:p w14:paraId="7E6631C7" w14:textId="77777777" w:rsidR="00CD73D4" w:rsidRDefault="00CD73D4">
            <w:pPr>
              <w:spacing w:after="0" w:line="360" w:lineRule="auto"/>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14:paraId="7E6631C8"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tcPr>
          <w:p w14:paraId="7E6631C9"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10:25</w:t>
            </w:r>
          </w:p>
        </w:tc>
      </w:tr>
    </w:tbl>
    <w:p w14:paraId="7E6631CB"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E6631CC"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80" w:name="_Toc197067689"/>
      <w:r w:rsidRPr="0033526C">
        <w:rPr>
          <w:rFonts w:ascii="Times New Roman" w:hAnsi="Times New Roman" w:cs="Times New Roman"/>
          <w:b/>
          <w:bCs/>
          <w:color w:val="000000" w:themeColor="text1"/>
          <w:sz w:val="24"/>
          <w:szCs w:val="24"/>
        </w:rPr>
        <w:lastRenderedPageBreak/>
        <w:t>ANIMAL ANATOMY</w:t>
      </w:r>
      <w:bookmarkEnd w:id="80"/>
    </w:p>
    <w:bookmarkEnd w:id="48"/>
    <w:p w14:paraId="7E6631CD" w14:textId="77777777" w:rsidR="00CD73D4" w:rsidRDefault="00CD73D4">
      <w:pPr>
        <w:spacing w:after="0" w:line="360" w:lineRule="auto"/>
        <w:rPr>
          <w:rFonts w:ascii="Times New Roman" w:hAnsi="Times New Roman" w:cs="Times New Roman"/>
          <w:position w:val="-1"/>
          <w:sz w:val="24"/>
          <w:szCs w:val="24"/>
        </w:rPr>
      </w:pPr>
    </w:p>
    <w:p w14:paraId="7E6631CE" w14:textId="77777777" w:rsidR="00CD73D4" w:rsidRDefault="00D00622">
      <w:pPr>
        <w:spacing w:after="0" w:line="360" w:lineRule="auto"/>
        <w:rPr>
          <w:rFonts w:ascii="Times New Roman" w:eastAsia="Times New Roman" w:hAnsi="Times New Roman" w:cs="Times New Roman"/>
          <w:color w:val="000000"/>
          <w:sz w:val="24"/>
          <w:szCs w:val="24"/>
        </w:rPr>
      </w:pPr>
      <w:bookmarkStart w:id="81" w:name="_Hlk190431007"/>
      <w:r>
        <w:rPr>
          <w:rFonts w:ascii="Times New Roman" w:hAnsi="Times New Roman" w:cs="Times New Roman"/>
          <w:b/>
          <w:bCs/>
          <w:position w:val="-1"/>
          <w:sz w:val="24"/>
          <w:szCs w:val="24"/>
        </w:rPr>
        <w:t>ISCED UNIT CODE</w:t>
      </w:r>
      <w:r>
        <w:rPr>
          <w:rFonts w:ascii="Times New Roman" w:hAnsi="Times New Roman" w:cs="Times New Roman"/>
          <w:b/>
          <w:position w:val="-1"/>
          <w:sz w:val="24"/>
          <w:szCs w:val="24"/>
        </w:rPr>
        <w:t>:</w:t>
      </w:r>
      <w:r>
        <w:rPr>
          <w:rFonts w:ascii="Times New Roman" w:hAnsi="Times New Roman" w:cs="Times New Roman"/>
          <w:position w:val="-1"/>
          <w:sz w:val="24"/>
          <w:szCs w:val="24"/>
        </w:rPr>
        <w:t xml:space="preserve"> </w:t>
      </w:r>
      <w:r>
        <w:rPr>
          <w:rFonts w:ascii="Times New Roman" w:eastAsia="Times New Roman" w:hAnsi="Times New Roman" w:cs="Times New Roman"/>
          <w:color w:val="000000"/>
          <w:sz w:val="24"/>
          <w:szCs w:val="24"/>
        </w:rPr>
        <w:t>0912 541 04A</w:t>
      </w:r>
    </w:p>
    <w:p w14:paraId="7E6631CF" w14:textId="77777777" w:rsidR="00CD73D4" w:rsidRDefault="00CD73D4">
      <w:pPr>
        <w:spacing w:after="0" w:line="360" w:lineRule="auto"/>
        <w:rPr>
          <w:rFonts w:ascii="Times New Roman" w:hAnsi="Times New Roman" w:cs="Times New Roman"/>
          <w:position w:val="-1"/>
          <w:sz w:val="24"/>
          <w:szCs w:val="24"/>
        </w:rPr>
      </w:pPr>
    </w:p>
    <w:bookmarkEnd w:id="81"/>
    <w:p w14:paraId="7E6631D0" w14:textId="77777777" w:rsidR="00CD73D4" w:rsidRDefault="00D00622">
      <w:pPr>
        <w:spacing w:after="0" w:line="360" w:lineRule="auto"/>
        <w:rPr>
          <w:rFonts w:ascii="Times New Roman" w:hAnsi="Times New Roman" w:cs="Times New Roman"/>
          <w:b/>
          <w:bCs/>
          <w:position w:val="-1"/>
          <w:sz w:val="24"/>
          <w:szCs w:val="24"/>
        </w:rPr>
      </w:pPr>
      <w:r>
        <w:rPr>
          <w:rFonts w:ascii="Times New Roman" w:hAnsi="Times New Roman" w:cs="Times New Roman"/>
          <w:b/>
          <w:bCs/>
          <w:position w:val="-1"/>
          <w:sz w:val="24"/>
          <w:szCs w:val="24"/>
        </w:rPr>
        <w:t>Relationship to Occupational Standards</w:t>
      </w:r>
    </w:p>
    <w:p w14:paraId="7E6631D1" w14:textId="77777777" w:rsidR="00CD73D4" w:rsidRDefault="00D00622">
      <w:pPr>
        <w:spacing w:after="0" w:line="360" w:lineRule="auto"/>
        <w:rPr>
          <w:rFonts w:ascii="Times New Roman" w:eastAsia="Cambria" w:hAnsi="Times New Roman" w:cs="Times New Roman"/>
          <w:position w:val="-1"/>
          <w:sz w:val="24"/>
          <w:szCs w:val="24"/>
        </w:rPr>
      </w:pPr>
      <w:r>
        <w:rPr>
          <w:rFonts w:ascii="Times New Roman" w:hAnsi="Times New Roman" w:cs="Times New Roman"/>
          <w:position w:val="-1"/>
          <w:sz w:val="24"/>
          <w:szCs w:val="24"/>
        </w:rPr>
        <w:t>This unit addresses the Unit of Competency:</w:t>
      </w:r>
      <w:r>
        <w:rPr>
          <w:rFonts w:ascii="Times New Roman" w:hAnsi="Times New Roman" w:cs="Times New Roman"/>
          <w:color w:val="FF0000"/>
          <w:position w:val="-1"/>
          <w:sz w:val="24"/>
          <w:szCs w:val="24"/>
        </w:rPr>
        <w:t xml:space="preserve"> </w:t>
      </w:r>
      <w:r>
        <w:rPr>
          <w:rFonts w:ascii="Times New Roman" w:eastAsia="Cambria" w:hAnsi="Times New Roman" w:cs="Times New Roman"/>
          <w:position w:val="-1"/>
          <w:sz w:val="24"/>
          <w:szCs w:val="24"/>
        </w:rPr>
        <w:t>Apply knowledge of animal anatomy</w:t>
      </w:r>
    </w:p>
    <w:p w14:paraId="7E6631D2" w14:textId="77777777" w:rsidR="00CD73D4" w:rsidRDefault="00CD73D4">
      <w:pPr>
        <w:spacing w:after="0" w:line="360" w:lineRule="auto"/>
        <w:rPr>
          <w:rFonts w:ascii="Times New Roman" w:eastAsia="Cambria" w:hAnsi="Times New Roman" w:cs="Times New Roman"/>
          <w:position w:val="-1"/>
          <w:sz w:val="24"/>
          <w:szCs w:val="24"/>
        </w:rPr>
      </w:pPr>
    </w:p>
    <w:p w14:paraId="7E6631D3" w14:textId="77777777" w:rsidR="00CD73D4" w:rsidRDefault="00D00622">
      <w:pPr>
        <w:spacing w:after="0" w:line="360" w:lineRule="auto"/>
        <w:rPr>
          <w:rFonts w:ascii="Times New Roman" w:hAnsi="Times New Roman" w:cs="Times New Roman"/>
          <w:color w:val="FF0000"/>
          <w:position w:val="-1"/>
          <w:sz w:val="24"/>
          <w:szCs w:val="24"/>
        </w:rPr>
      </w:pPr>
      <w:r>
        <w:rPr>
          <w:rFonts w:ascii="Times New Roman" w:hAnsi="Times New Roman" w:cs="Times New Roman"/>
          <w:position w:val="-1"/>
          <w:sz w:val="24"/>
          <w:szCs w:val="24"/>
        </w:rPr>
        <w:t>UNIT DURATION:</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90</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Hours</w:t>
      </w:r>
    </w:p>
    <w:p w14:paraId="7E6631D4" w14:textId="77777777" w:rsidR="00CD73D4" w:rsidRDefault="00CD73D4">
      <w:pPr>
        <w:spacing w:after="0" w:line="360" w:lineRule="auto"/>
        <w:rPr>
          <w:rFonts w:ascii="Times New Roman" w:hAnsi="Times New Roman" w:cs="Times New Roman"/>
          <w:color w:val="FF0000"/>
          <w:position w:val="-1"/>
          <w:sz w:val="24"/>
          <w:szCs w:val="24"/>
        </w:rPr>
      </w:pPr>
    </w:p>
    <w:p w14:paraId="7E6631D5"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Unit Description</w:t>
      </w:r>
    </w:p>
    <w:p w14:paraId="7E6631D6" w14:textId="77777777" w:rsidR="00CD73D4" w:rsidRDefault="00D0062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specifies the competencies required by an animal health technologist to apply animal anatomy in animal disease management. It involves applying principles of anatomy in animal handling, applying knowledge of animal tissues and organs and applying knowledge of domestic fowl anatomy.</w:t>
      </w:r>
    </w:p>
    <w:p w14:paraId="7E6631D7" w14:textId="77777777" w:rsidR="00CD73D4" w:rsidRDefault="00CD73D4">
      <w:pPr>
        <w:spacing w:after="0" w:line="360" w:lineRule="auto"/>
        <w:jc w:val="both"/>
        <w:rPr>
          <w:rFonts w:ascii="Times New Roman" w:eastAsia="Times New Roman" w:hAnsi="Times New Roman" w:cs="Times New Roman"/>
          <w:sz w:val="24"/>
          <w:szCs w:val="24"/>
        </w:rPr>
      </w:pPr>
    </w:p>
    <w:p w14:paraId="7E6631D8"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 xml:space="preserve">Summary of Learning Outcomes </w:t>
      </w:r>
    </w:p>
    <w:p w14:paraId="7E6631D9"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0"/>
        <w:gridCol w:w="2820"/>
      </w:tblGrid>
      <w:tr w:rsidR="00CD73D4" w14:paraId="7E6631DD" w14:textId="77777777">
        <w:tc>
          <w:tcPr>
            <w:tcW w:w="710" w:type="dxa"/>
          </w:tcPr>
          <w:p w14:paraId="7E6631D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31D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31D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1E1" w14:textId="77777777">
        <w:tc>
          <w:tcPr>
            <w:tcW w:w="710" w:type="dxa"/>
          </w:tcPr>
          <w:p w14:paraId="7E6631DE" w14:textId="77777777" w:rsidR="00CD73D4" w:rsidRDefault="00CD73D4">
            <w:pPr>
              <w:widowControl w:val="0"/>
              <w:numPr>
                <w:ilvl w:val="0"/>
                <w:numId w:val="32"/>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1DF"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Apply principles of anatomy in animal handling</w:t>
            </w:r>
          </w:p>
        </w:tc>
        <w:tc>
          <w:tcPr>
            <w:tcW w:w="2889" w:type="dxa"/>
          </w:tcPr>
          <w:p w14:paraId="7E6631E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31E5" w14:textId="77777777">
        <w:tc>
          <w:tcPr>
            <w:tcW w:w="710" w:type="dxa"/>
          </w:tcPr>
          <w:p w14:paraId="7E6631E2" w14:textId="77777777" w:rsidR="00CD73D4" w:rsidRDefault="00CD73D4">
            <w:pPr>
              <w:widowControl w:val="0"/>
              <w:numPr>
                <w:ilvl w:val="0"/>
                <w:numId w:val="32"/>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1E3"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 xml:space="preserve">Apply knowledge of animal tissues and organs </w:t>
            </w:r>
          </w:p>
        </w:tc>
        <w:tc>
          <w:tcPr>
            <w:tcW w:w="2889" w:type="dxa"/>
          </w:tcPr>
          <w:p w14:paraId="7E6631E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31E9" w14:textId="77777777">
        <w:tc>
          <w:tcPr>
            <w:tcW w:w="710" w:type="dxa"/>
          </w:tcPr>
          <w:p w14:paraId="7E6631E6" w14:textId="77777777" w:rsidR="00CD73D4" w:rsidRDefault="00CD73D4">
            <w:pPr>
              <w:widowControl w:val="0"/>
              <w:numPr>
                <w:ilvl w:val="0"/>
                <w:numId w:val="3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1E7"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Apply knowledge of domestic fowl anatomy</w:t>
            </w:r>
          </w:p>
        </w:tc>
        <w:tc>
          <w:tcPr>
            <w:tcW w:w="2889" w:type="dxa"/>
          </w:tcPr>
          <w:p w14:paraId="7E6631E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31EC" w14:textId="77777777">
        <w:trPr>
          <w:trHeight w:val="350"/>
        </w:trPr>
        <w:tc>
          <w:tcPr>
            <w:tcW w:w="5907" w:type="dxa"/>
            <w:gridSpan w:val="2"/>
          </w:tcPr>
          <w:p w14:paraId="7E6631EA"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31E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90</w:t>
            </w:r>
          </w:p>
        </w:tc>
      </w:tr>
    </w:tbl>
    <w:p w14:paraId="7E6631ED" w14:textId="77777777" w:rsidR="00CD73D4" w:rsidRDefault="00CD73D4">
      <w:pPr>
        <w:spacing w:after="0" w:line="360" w:lineRule="auto"/>
        <w:rPr>
          <w:rFonts w:ascii="Times New Roman" w:hAnsi="Times New Roman" w:cs="Times New Roman"/>
          <w:b/>
          <w:position w:val="-1"/>
          <w:sz w:val="24"/>
          <w:szCs w:val="24"/>
        </w:rPr>
      </w:pPr>
    </w:p>
    <w:p w14:paraId="7E6631EE" w14:textId="77777777" w:rsidR="00CD73D4" w:rsidRDefault="00CD73D4">
      <w:pPr>
        <w:spacing w:after="0" w:line="360" w:lineRule="auto"/>
        <w:rPr>
          <w:rFonts w:ascii="Times New Roman" w:hAnsi="Times New Roman" w:cs="Times New Roman"/>
          <w:position w:val="-1"/>
          <w:sz w:val="24"/>
          <w:szCs w:val="24"/>
        </w:rPr>
      </w:pPr>
    </w:p>
    <w:p w14:paraId="7E6631EF" w14:textId="77777777" w:rsidR="00CD73D4" w:rsidRDefault="00D00622">
      <w:p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Learning Outcomes, Content and Suggested Assessment Methods</w:t>
      </w:r>
    </w:p>
    <w:tbl>
      <w:tblPr>
        <w:tblStyle w:val="Style53"/>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31F3"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31F0" w14:textId="77777777" w:rsidR="00CD73D4" w:rsidRDefault="00D00622">
            <w:p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31F1" w14:textId="77777777" w:rsidR="00CD73D4" w:rsidRDefault="00D00622">
            <w:p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31F2" w14:textId="77777777" w:rsidR="00CD73D4" w:rsidRDefault="00D00622">
            <w:p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Suggested Assessment Methods</w:t>
            </w:r>
          </w:p>
        </w:tc>
      </w:tr>
      <w:tr w:rsidR="00CD73D4" w14:paraId="7E66320A" w14:textId="77777777">
        <w:tc>
          <w:tcPr>
            <w:tcW w:w="1799" w:type="dxa"/>
            <w:tcBorders>
              <w:top w:val="single" w:sz="4" w:space="0" w:color="000000"/>
              <w:left w:val="single" w:sz="4" w:space="0" w:color="000000"/>
              <w:bottom w:val="single" w:sz="4" w:space="0" w:color="000000"/>
              <w:right w:val="single" w:sz="4" w:space="0" w:color="000000"/>
            </w:tcBorders>
          </w:tcPr>
          <w:p w14:paraId="7E6631F4" w14:textId="77777777" w:rsidR="00CD73D4" w:rsidRDefault="00D00622">
            <w:pPr>
              <w:pStyle w:val="ListParagraph"/>
              <w:numPr>
                <w:ilvl w:val="0"/>
                <w:numId w:val="33"/>
              </w:numPr>
              <w:spacing w:after="0" w:line="360" w:lineRule="auto"/>
              <w:ind w:left="240" w:hanging="180"/>
              <w:rPr>
                <w:rFonts w:ascii="Times New Roman" w:hAnsi="Times New Roman" w:cs="Times New Roman"/>
                <w:color w:val="000000"/>
                <w:position w:val="-1"/>
                <w:sz w:val="24"/>
                <w:szCs w:val="24"/>
              </w:rPr>
            </w:pPr>
            <w:r>
              <w:rPr>
                <w:rFonts w:ascii="Times New Roman" w:hAnsi="Times New Roman" w:cs="Times New Roman"/>
                <w:position w:val="-1"/>
                <w:sz w:val="24"/>
                <w:szCs w:val="24"/>
              </w:rPr>
              <w:t xml:space="preserve">Apply principles of anatomy in </w:t>
            </w:r>
            <w:r>
              <w:rPr>
                <w:rFonts w:ascii="Times New Roman" w:hAnsi="Times New Roman" w:cs="Times New Roman"/>
                <w:position w:val="-1"/>
                <w:sz w:val="24"/>
                <w:szCs w:val="24"/>
              </w:rPr>
              <w:lastRenderedPageBreak/>
              <w:t>animals handling</w:t>
            </w:r>
          </w:p>
        </w:tc>
        <w:tc>
          <w:tcPr>
            <w:tcW w:w="5220" w:type="dxa"/>
            <w:tcBorders>
              <w:top w:val="single" w:sz="4" w:space="0" w:color="000000"/>
              <w:left w:val="single" w:sz="4" w:space="0" w:color="000000"/>
              <w:bottom w:val="single" w:sz="4" w:space="0" w:color="000000"/>
              <w:right w:val="single" w:sz="4" w:space="0" w:color="000000"/>
            </w:tcBorders>
          </w:tcPr>
          <w:p w14:paraId="7E6631F5" w14:textId="77777777" w:rsidR="00CD73D4" w:rsidRDefault="00D00622">
            <w:pPr>
              <w:pStyle w:val="ListParagraph"/>
              <w:numPr>
                <w:ilvl w:val="1"/>
                <w:numId w:val="33"/>
              </w:numPr>
              <w:spacing w:after="0" w:line="360" w:lineRule="auto"/>
              <w:ind w:hanging="833"/>
              <w:rPr>
                <w:rFonts w:ascii="Times New Roman" w:hAnsi="Times New Roman" w:cs="Times New Roman"/>
                <w:position w:val="-1"/>
                <w:sz w:val="24"/>
                <w:szCs w:val="24"/>
              </w:rPr>
            </w:pPr>
            <w:r>
              <w:rPr>
                <w:rFonts w:ascii="Times New Roman" w:hAnsi="Times New Roman" w:cs="Times New Roman"/>
                <w:position w:val="-1"/>
                <w:sz w:val="24"/>
                <w:szCs w:val="24"/>
              </w:rPr>
              <w:lastRenderedPageBreak/>
              <w:t>Introduction to anatomy</w:t>
            </w:r>
          </w:p>
          <w:p w14:paraId="7E6631F6" w14:textId="77777777" w:rsidR="00CD73D4" w:rsidRDefault="00D00622">
            <w:pPr>
              <w:pStyle w:val="ListParagraph"/>
              <w:numPr>
                <w:ilvl w:val="1"/>
                <w:numId w:val="33"/>
              </w:numPr>
              <w:spacing w:after="0" w:line="360" w:lineRule="auto"/>
              <w:ind w:hanging="833"/>
              <w:rPr>
                <w:rFonts w:ascii="Times New Roman" w:hAnsi="Times New Roman" w:cs="Times New Roman"/>
                <w:position w:val="-1"/>
                <w:sz w:val="24"/>
                <w:szCs w:val="24"/>
              </w:rPr>
            </w:pPr>
            <w:r>
              <w:rPr>
                <w:rFonts w:ascii="Times New Roman" w:hAnsi="Times New Roman" w:cs="Times New Roman"/>
                <w:position w:val="-1"/>
                <w:sz w:val="24"/>
                <w:szCs w:val="24"/>
              </w:rPr>
              <w:t>Definitions</w:t>
            </w:r>
          </w:p>
          <w:p w14:paraId="7E6631F7" w14:textId="77777777" w:rsidR="00CD73D4" w:rsidRDefault="00D00622">
            <w:pPr>
              <w:pStyle w:val="ListParagraph"/>
              <w:numPr>
                <w:ilvl w:val="2"/>
                <w:numId w:val="33"/>
              </w:numPr>
              <w:spacing w:after="0" w:line="360" w:lineRule="auto"/>
              <w:ind w:left="1141" w:hanging="833"/>
              <w:rPr>
                <w:rFonts w:ascii="Times New Roman" w:hAnsi="Times New Roman" w:cs="Times New Roman"/>
                <w:position w:val="-1"/>
                <w:sz w:val="24"/>
                <w:szCs w:val="24"/>
              </w:rPr>
            </w:pPr>
            <w:r>
              <w:rPr>
                <w:rFonts w:ascii="Times New Roman" w:hAnsi="Times New Roman" w:cs="Times New Roman"/>
                <w:position w:val="-1"/>
                <w:sz w:val="24"/>
                <w:szCs w:val="24"/>
              </w:rPr>
              <w:t>Anatomy</w:t>
            </w:r>
          </w:p>
          <w:p w14:paraId="7E6631F8" w14:textId="77777777" w:rsidR="00CD73D4" w:rsidRDefault="00D00622">
            <w:pPr>
              <w:pStyle w:val="ListParagraph"/>
              <w:numPr>
                <w:ilvl w:val="2"/>
                <w:numId w:val="33"/>
              </w:numPr>
              <w:spacing w:after="0" w:line="360" w:lineRule="auto"/>
              <w:ind w:left="1141" w:hanging="833"/>
              <w:rPr>
                <w:rFonts w:ascii="Times New Roman" w:hAnsi="Times New Roman" w:cs="Times New Roman"/>
                <w:position w:val="-1"/>
                <w:sz w:val="24"/>
                <w:szCs w:val="24"/>
              </w:rPr>
            </w:pPr>
            <w:r>
              <w:rPr>
                <w:rFonts w:ascii="Times New Roman" w:hAnsi="Times New Roman" w:cs="Times New Roman"/>
                <w:position w:val="-1"/>
                <w:sz w:val="24"/>
                <w:szCs w:val="24"/>
              </w:rPr>
              <w:t>Tissue</w:t>
            </w:r>
          </w:p>
          <w:p w14:paraId="7E6631F9" w14:textId="77777777" w:rsidR="00CD73D4" w:rsidRDefault="00D00622">
            <w:pPr>
              <w:pStyle w:val="ListParagraph"/>
              <w:numPr>
                <w:ilvl w:val="2"/>
                <w:numId w:val="33"/>
              </w:numPr>
              <w:spacing w:after="0" w:line="360" w:lineRule="auto"/>
              <w:ind w:left="1141" w:hanging="833"/>
              <w:rPr>
                <w:rFonts w:ascii="Times New Roman" w:hAnsi="Times New Roman" w:cs="Times New Roman"/>
                <w:position w:val="-1"/>
                <w:sz w:val="24"/>
                <w:szCs w:val="24"/>
              </w:rPr>
            </w:pPr>
            <w:r>
              <w:rPr>
                <w:rFonts w:ascii="Times New Roman" w:hAnsi="Times New Roman" w:cs="Times New Roman"/>
                <w:position w:val="-1"/>
                <w:sz w:val="24"/>
                <w:szCs w:val="24"/>
              </w:rPr>
              <w:lastRenderedPageBreak/>
              <w:t>Histology</w:t>
            </w:r>
          </w:p>
          <w:p w14:paraId="7E6631FA" w14:textId="77777777" w:rsidR="00CD73D4" w:rsidRDefault="00D00622">
            <w:pPr>
              <w:pStyle w:val="ListParagraph"/>
              <w:numPr>
                <w:ilvl w:val="2"/>
                <w:numId w:val="33"/>
              </w:numPr>
              <w:spacing w:after="0" w:line="360" w:lineRule="auto"/>
              <w:ind w:left="1141" w:hanging="833"/>
              <w:rPr>
                <w:rFonts w:ascii="Times New Roman" w:hAnsi="Times New Roman" w:cs="Times New Roman"/>
                <w:position w:val="-1"/>
                <w:sz w:val="24"/>
                <w:szCs w:val="24"/>
              </w:rPr>
            </w:pPr>
            <w:r>
              <w:rPr>
                <w:rFonts w:ascii="Times New Roman" w:hAnsi="Times New Roman" w:cs="Times New Roman"/>
                <w:position w:val="-1"/>
                <w:sz w:val="24"/>
                <w:szCs w:val="24"/>
              </w:rPr>
              <w:t>Positional terms</w:t>
            </w:r>
          </w:p>
          <w:p w14:paraId="7E6631FB" w14:textId="77777777" w:rsidR="00CD73D4" w:rsidRDefault="00D00622">
            <w:pPr>
              <w:pStyle w:val="ListParagraph"/>
              <w:numPr>
                <w:ilvl w:val="2"/>
                <w:numId w:val="33"/>
              </w:numPr>
              <w:spacing w:after="0" w:line="360" w:lineRule="auto"/>
              <w:ind w:left="1141" w:hanging="833"/>
              <w:rPr>
                <w:rFonts w:ascii="Times New Roman" w:hAnsi="Times New Roman" w:cs="Times New Roman"/>
                <w:position w:val="-1"/>
                <w:sz w:val="24"/>
                <w:szCs w:val="24"/>
              </w:rPr>
            </w:pPr>
            <w:r>
              <w:rPr>
                <w:rFonts w:ascii="Times New Roman" w:hAnsi="Times New Roman" w:cs="Times New Roman"/>
                <w:position w:val="-1"/>
                <w:sz w:val="24"/>
                <w:szCs w:val="24"/>
              </w:rPr>
              <w:t>Directional terms</w:t>
            </w:r>
          </w:p>
          <w:p w14:paraId="7E6631FC" w14:textId="77777777" w:rsidR="00CD73D4" w:rsidRDefault="00D00622">
            <w:pPr>
              <w:pStyle w:val="ListParagraph"/>
              <w:numPr>
                <w:ilvl w:val="1"/>
                <w:numId w:val="33"/>
              </w:numPr>
              <w:spacing w:after="0" w:line="360" w:lineRule="auto"/>
              <w:ind w:hanging="833"/>
              <w:rPr>
                <w:rFonts w:ascii="Times New Roman" w:hAnsi="Times New Roman" w:cs="Times New Roman"/>
                <w:position w:val="-1"/>
                <w:sz w:val="24"/>
                <w:szCs w:val="24"/>
              </w:rPr>
            </w:pPr>
            <w:r>
              <w:rPr>
                <w:rFonts w:ascii="Times New Roman" w:hAnsi="Times New Roman" w:cs="Times New Roman"/>
                <w:position w:val="-1"/>
                <w:sz w:val="24"/>
                <w:szCs w:val="24"/>
              </w:rPr>
              <w:t>Branches of anatomy</w:t>
            </w:r>
          </w:p>
          <w:p w14:paraId="7E6631FD" w14:textId="77777777" w:rsidR="00CD73D4" w:rsidRDefault="00D00622">
            <w:pPr>
              <w:pStyle w:val="ListParagraph"/>
              <w:numPr>
                <w:ilvl w:val="2"/>
                <w:numId w:val="33"/>
              </w:numPr>
              <w:spacing w:after="0" w:line="360" w:lineRule="auto"/>
              <w:ind w:hanging="833"/>
              <w:rPr>
                <w:rFonts w:ascii="Times New Roman" w:hAnsi="Times New Roman" w:cs="Times New Roman"/>
                <w:position w:val="-1"/>
                <w:sz w:val="24"/>
                <w:szCs w:val="24"/>
              </w:rPr>
            </w:pPr>
            <w:r>
              <w:rPr>
                <w:rFonts w:ascii="Times New Roman" w:hAnsi="Times New Roman" w:cs="Times New Roman"/>
                <w:position w:val="-1"/>
                <w:sz w:val="24"/>
                <w:szCs w:val="24"/>
              </w:rPr>
              <w:t>Myology</w:t>
            </w:r>
          </w:p>
          <w:p w14:paraId="7E6631FE" w14:textId="77777777" w:rsidR="00CD73D4" w:rsidRDefault="00D00622">
            <w:pPr>
              <w:pStyle w:val="ListParagraph"/>
              <w:numPr>
                <w:ilvl w:val="2"/>
                <w:numId w:val="33"/>
              </w:numPr>
              <w:spacing w:after="0" w:line="360" w:lineRule="auto"/>
              <w:ind w:hanging="833"/>
              <w:rPr>
                <w:rFonts w:ascii="Times New Roman" w:hAnsi="Times New Roman" w:cs="Times New Roman"/>
                <w:position w:val="-1"/>
                <w:sz w:val="24"/>
                <w:szCs w:val="24"/>
              </w:rPr>
            </w:pPr>
            <w:r>
              <w:rPr>
                <w:rFonts w:ascii="Times New Roman" w:hAnsi="Times New Roman" w:cs="Times New Roman"/>
                <w:position w:val="-1"/>
                <w:sz w:val="24"/>
                <w:szCs w:val="24"/>
              </w:rPr>
              <w:t>Arthrology</w:t>
            </w:r>
          </w:p>
          <w:p w14:paraId="7E6631FF" w14:textId="77777777" w:rsidR="00CD73D4" w:rsidRDefault="00D00622">
            <w:pPr>
              <w:pStyle w:val="ListParagraph"/>
              <w:numPr>
                <w:ilvl w:val="2"/>
                <w:numId w:val="33"/>
              </w:numPr>
              <w:spacing w:after="0" w:line="360" w:lineRule="auto"/>
              <w:ind w:hanging="833"/>
              <w:rPr>
                <w:rFonts w:ascii="Times New Roman" w:hAnsi="Times New Roman" w:cs="Times New Roman"/>
                <w:position w:val="-1"/>
                <w:sz w:val="24"/>
                <w:szCs w:val="24"/>
              </w:rPr>
            </w:pPr>
            <w:r>
              <w:rPr>
                <w:rFonts w:ascii="Times New Roman" w:hAnsi="Times New Roman" w:cs="Times New Roman"/>
                <w:position w:val="-1"/>
                <w:sz w:val="24"/>
                <w:szCs w:val="24"/>
              </w:rPr>
              <w:t>Osteology</w:t>
            </w:r>
          </w:p>
          <w:p w14:paraId="7E663200" w14:textId="77777777" w:rsidR="00CD73D4" w:rsidRDefault="00D00622">
            <w:pPr>
              <w:pStyle w:val="ListParagraph"/>
              <w:numPr>
                <w:ilvl w:val="2"/>
                <w:numId w:val="33"/>
              </w:numPr>
              <w:spacing w:after="0" w:line="360" w:lineRule="auto"/>
              <w:ind w:hanging="833"/>
              <w:rPr>
                <w:rFonts w:ascii="Times New Roman" w:hAnsi="Times New Roman" w:cs="Times New Roman"/>
                <w:position w:val="-1"/>
                <w:sz w:val="24"/>
                <w:szCs w:val="24"/>
              </w:rPr>
            </w:pPr>
            <w:r>
              <w:rPr>
                <w:rFonts w:ascii="Times New Roman" w:hAnsi="Times New Roman" w:cs="Times New Roman"/>
                <w:position w:val="-1"/>
                <w:sz w:val="24"/>
                <w:szCs w:val="24"/>
              </w:rPr>
              <w:t>Neurology</w:t>
            </w:r>
          </w:p>
          <w:p w14:paraId="7E663201" w14:textId="77777777" w:rsidR="00CD73D4" w:rsidRDefault="00D00622">
            <w:pPr>
              <w:pStyle w:val="ListParagraph"/>
              <w:numPr>
                <w:ilvl w:val="2"/>
                <w:numId w:val="33"/>
              </w:numPr>
              <w:spacing w:after="0" w:line="360" w:lineRule="auto"/>
              <w:ind w:hanging="833"/>
              <w:rPr>
                <w:rFonts w:ascii="Times New Roman" w:hAnsi="Times New Roman" w:cs="Times New Roman"/>
                <w:position w:val="-1"/>
                <w:sz w:val="24"/>
                <w:szCs w:val="24"/>
              </w:rPr>
            </w:pPr>
            <w:r>
              <w:rPr>
                <w:rFonts w:ascii="Times New Roman" w:hAnsi="Times New Roman" w:cs="Times New Roman"/>
                <w:position w:val="-1"/>
                <w:sz w:val="24"/>
                <w:szCs w:val="24"/>
              </w:rPr>
              <w:t>Angiology</w:t>
            </w:r>
          </w:p>
          <w:p w14:paraId="7E663202" w14:textId="77777777" w:rsidR="00CD73D4" w:rsidRDefault="00D00622">
            <w:pPr>
              <w:pStyle w:val="ListParagraph"/>
              <w:numPr>
                <w:ilvl w:val="2"/>
                <w:numId w:val="33"/>
              </w:numPr>
              <w:spacing w:after="0" w:line="360" w:lineRule="auto"/>
              <w:ind w:hanging="833"/>
              <w:rPr>
                <w:rFonts w:ascii="Times New Roman" w:hAnsi="Times New Roman" w:cs="Times New Roman"/>
                <w:position w:val="-1"/>
                <w:sz w:val="24"/>
                <w:szCs w:val="24"/>
              </w:rPr>
            </w:pPr>
            <w:proofErr w:type="spellStart"/>
            <w:r>
              <w:rPr>
                <w:rFonts w:ascii="Times New Roman" w:hAnsi="Times New Roman" w:cs="Times New Roman"/>
                <w:position w:val="-1"/>
                <w:sz w:val="24"/>
                <w:szCs w:val="24"/>
              </w:rPr>
              <w:t>Splanchnology</w:t>
            </w:r>
            <w:proofErr w:type="spellEnd"/>
          </w:p>
        </w:tc>
        <w:tc>
          <w:tcPr>
            <w:tcW w:w="2880" w:type="dxa"/>
            <w:tcBorders>
              <w:top w:val="single" w:sz="4" w:space="0" w:color="000000"/>
              <w:left w:val="single" w:sz="4" w:space="0" w:color="000000"/>
              <w:bottom w:val="single" w:sz="4" w:space="0" w:color="000000"/>
              <w:right w:val="single" w:sz="4" w:space="0" w:color="000000"/>
            </w:tcBorders>
          </w:tcPr>
          <w:p w14:paraId="7E663203" w14:textId="77777777" w:rsidR="00CD73D4" w:rsidRDefault="00D00622">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3204" w14:textId="77777777" w:rsidR="00CD73D4" w:rsidRDefault="00D00622">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3205" w14:textId="77777777" w:rsidR="00CD73D4" w:rsidRDefault="00D00622">
            <w:pPr>
              <w:pStyle w:val="ListParagraph"/>
              <w:numPr>
                <w:ilvl w:val="0"/>
                <w:numId w:val="34"/>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Portfolio of evidence</w:t>
            </w:r>
          </w:p>
          <w:p w14:paraId="7E663206" w14:textId="77777777" w:rsidR="00CD73D4" w:rsidRDefault="00D00622">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Third party report</w:t>
            </w:r>
          </w:p>
          <w:p w14:paraId="7E663207" w14:textId="77777777" w:rsidR="00CD73D4" w:rsidRDefault="00D00622">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E663208" w14:textId="77777777" w:rsidR="00CD73D4" w:rsidRDefault="00D00622">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209" w14:textId="77777777" w:rsidR="00CD73D4" w:rsidRDefault="00CD73D4">
            <w:pPr>
              <w:spacing w:after="0" w:line="360" w:lineRule="auto"/>
              <w:rPr>
                <w:rFonts w:ascii="Times New Roman" w:hAnsi="Times New Roman" w:cs="Times New Roman"/>
                <w:position w:val="-1"/>
                <w:sz w:val="24"/>
                <w:szCs w:val="24"/>
              </w:rPr>
            </w:pPr>
          </w:p>
        </w:tc>
      </w:tr>
      <w:tr w:rsidR="00CD73D4" w14:paraId="7E66322B" w14:textId="77777777">
        <w:tc>
          <w:tcPr>
            <w:tcW w:w="1799" w:type="dxa"/>
            <w:tcBorders>
              <w:top w:val="single" w:sz="4" w:space="0" w:color="000000"/>
              <w:left w:val="single" w:sz="4" w:space="0" w:color="000000"/>
              <w:bottom w:val="single" w:sz="4" w:space="0" w:color="000000"/>
              <w:right w:val="single" w:sz="4" w:space="0" w:color="000000"/>
            </w:tcBorders>
          </w:tcPr>
          <w:p w14:paraId="7E66320B" w14:textId="77777777" w:rsidR="00CD73D4" w:rsidRDefault="00D00622">
            <w:pPr>
              <w:pStyle w:val="ListParagraph"/>
              <w:numPr>
                <w:ilvl w:val="0"/>
                <w:numId w:val="33"/>
              </w:numPr>
              <w:spacing w:after="0" w:line="360" w:lineRule="auto"/>
              <w:ind w:left="240" w:hanging="240"/>
              <w:rPr>
                <w:rFonts w:ascii="Times New Roman" w:hAnsi="Times New Roman" w:cs="Times New Roman"/>
                <w:color w:val="000000"/>
                <w:position w:val="-1"/>
                <w:sz w:val="24"/>
                <w:szCs w:val="24"/>
              </w:rPr>
            </w:pPr>
            <w:r>
              <w:rPr>
                <w:rFonts w:ascii="Times New Roman" w:hAnsi="Times New Roman" w:cs="Times New Roman"/>
                <w:position w:val="-1"/>
                <w:sz w:val="24"/>
                <w:szCs w:val="24"/>
              </w:rPr>
              <w:lastRenderedPageBreak/>
              <w:t>Apply knowledge of animal tissues and organs systems</w:t>
            </w:r>
          </w:p>
        </w:tc>
        <w:tc>
          <w:tcPr>
            <w:tcW w:w="5220" w:type="dxa"/>
            <w:tcBorders>
              <w:top w:val="single" w:sz="4" w:space="0" w:color="000000"/>
              <w:left w:val="single" w:sz="4" w:space="0" w:color="000000"/>
              <w:bottom w:val="single" w:sz="4" w:space="0" w:color="000000"/>
              <w:right w:val="single" w:sz="4" w:space="0" w:color="000000"/>
            </w:tcBorders>
          </w:tcPr>
          <w:p w14:paraId="7E66320C" w14:textId="77777777" w:rsidR="00CD73D4" w:rsidRDefault="00D00622">
            <w:pPr>
              <w:pStyle w:val="ListParagraph"/>
              <w:numPr>
                <w:ilvl w:val="1"/>
                <w:numId w:val="33"/>
              </w:numPr>
              <w:spacing w:after="0" w:line="360" w:lineRule="auto"/>
              <w:ind w:left="444" w:hanging="450"/>
              <w:rPr>
                <w:rFonts w:ascii="Times New Roman" w:hAnsi="Times New Roman" w:cs="Times New Roman"/>
                <w:position w:val="-1"/>
                <w:sz w:val="24"/>
                <w:szCs w:val="24"/>
              </w:rPr>
            </w:pPr>
            <w:r>
              <w:rPr>
                <w:rFonts w:ascii="Times New Roman" w:hAnsi="Times New Roman" w:cs="Times New Roman"/>
                <w:position w:val="-1"/>
                <w:sz w:val="24"/>
                <w:szCs w:val="24"/>
              </w:rPr>
              <w:t>Animal tissues</w:t>
            </w:r>
          </w:p>
          <w:p w14:paraId="7E66320D" w14:textId="77777777" w:rsidR="00CD73D4" w:rsidRDefault="00D00622">
            <w:pPr>
              <w:pStyle w:val="ListParagraph"/>
              <w:numPr>
                <w:ilvl w:val="2"/>
                <w:numId w:val="33"/>
              </w:num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Epithelia tissues</w:t>
            </w:r>
          </w:p>
          <w:p w14:paraId="7E66320E" w14:textId="77777777" w:rsidR="00CD73D4" w:rsidRDefault="00D00622">
            <w:pPr>
              <w:pStyle w:val="ListParagraph"/>
              <w:numPr>
                <w:ilvl w:val="2"/>
                <w:numId w:val="33"/>
              </w:num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Muscular tissues</w:t>
            </w:r>
          </w:p>
          <w:p w14:paraId="7E66320F" w14:textId="77777777" w:rsidR="00CD73D4" w:rsidRDefault="00D00622">
            <w:pPr>
              <w:pStyle w:val="ListParagraph"/>
              <w:numPr>
                <w:ilvl w:val="2"/>
                <w:numId w:val="33"/>
              </w:num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Vascular tissues</w:t>
            </w:r>
          </w:p>
          <w:p w14:paraId="7E663210" w14:textId="77777777" w:rsidR="00CD73D4" w:rsidRDefault="00D00622">
            <w:pPr>
              <w:pStyle w:val="ListParagraph"/>
              <w:numPr>
                <w:ilvl w:val="2"/>
                <w:numId w:val="33"/>
              </w:num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Nervous tissues</w:t>
            </w:r>
          </w:p>
          <w:p w14:paraId="7E663211" w14:textId="77777777" w:rsidR="00CD73D4" w:rsidRDefault="00D00622">
            <w:pPr>
              <w:pStyle w:val="ListParagraph"/>
              <w:numPr>
                <w:ilvl w:val="1"/>
                <w:numId w:val="33"/>
              </w:numPr>
              <w:spacing w:after="0" w:line="360" w:lineRule="auto"/>
              <w:ind w:left="444" w:hanging="450"/>
              <w:rPr>
                <w:rFonts w:ascii="Times New Roman" w:hAnsi="Times New Roman" w:cs="Times New Roman"/>
                <w:color w:val="000000"/>
                <w:position w:val="-1"/>
                <w:sz w:val="24"/>
                <w:szCs w:val="24"/>
              </w:rPr>
            </w:pPr>
            <w:r>
              <w:rPr>
                <w:rFonts w:ascii="Times New Roman" w:hAnsi="Times New Roman" w:cs="Times New Roman"/>
                <w:color w:val="000000"/>
                <w:position w:val="-1"/>
                <w:sz w:val="24"/>
                <w:szCs w:val="24"/>
              </w:rPr>
              <w:t xml:space="preserve">Animal Organs </w:t>
            </w:r>
          </w:p>
          <w:p w14:paraId="7E663212" w14:textId="77777777" w:rsidR="00CD73D4" w:rsidRDefault="00D00622">
            <w:pPr>
              <w:pStyle w:val="ListParagraph"/>
              <w:numPr>
                <w:ilvl w:val="2"/>
                <w:numId w:val="33"/>
              </w:numPr>
              <w:spacing w:after="0" w:line="360" w:lineRule="auto"/>
              <w:rPr>
                <w:rFonts w:ascii="Times New Roman" w:hAnsi="Times New Roman" w:cs="Times New Roman"/>
                <w:color w:val="000000"/>
                <w:position w:val="-1"/>
                <w:sz w:val="24"/>
                <w:szCs w:val="24"/>
              </w:rPr>
            </w:pPr>
            <w:r>
              <w:rPr>
                <w:rFonts w:ascii="Times New Roman" w:hAnsi="Times New Roman" w:cs="Times New Roman"/>
                <w:position w:val="-1"/>
                <w:sz w:val="24"/>
                <w:szCs w:val="24"/>
              </w:rPr>
              <w:t>Brain</w:t>
            </w:r>
          </w:p>
          <w:p w14:paraId="7E663213" w14:textId="77777777" w:rsidR="00CD73D4" w:rsidRDefault="00D00622">
            <w:pPr>
              <w:pStyle w:val="ListParagraph"/>
              <w:numPr>
                <w:ilvl w:val="2"/>
                <w:numId w:val="33"/>
              </w:numPr>
              <w:spacing w:after="0" w:line="360" w:lineRule="auto"/>
              <w:rPr>
                <w:rFonts w:ascii="Times New Roman" w:hAnsi="Times New Roman" w:cs="Times New Roman"/>
                <w:color w:val="000000"/>
                <w:position w:val="-1"/>
                <w:sz w:val="24"/>
                <w:szCs w:val="24"/>
              </w:rPr>
            </w:pPr>
            <w:r>
              <w:rPr>
                <w:rFonts w:ascii="Times New Roman" w:hAnsi="Times New Roman" w:cs="Times New Roman"/>
                <w:position w:val="-1"/>
                <w:sz w:val="24"/>
                <w:szCs w:val="24"/>
              </w:rPr>
              <w:t>Heart</w:t>
            </w:r>
          </w:p>
          <w:p w14:paraId="7E663214" w14:textId="77777777" w:rsidR="00CD73D4" w:rsidRDefault="00D00622">
            <w:pPr>
              <w:pStyle w:val="ListParagraph"/>
              <w:numPr>
                <w:ilvl w:val="2"/>
                <w:numId w:val="33"/>
              </w:numPr>
              <w:spacing w:after="0" w:line="360" w:lineRule="auto"/>
              <w:rPr>
                <w:rFonts w:ascii="Times New Roman" w:hAnsi="Times New Roman" w:cs="Times New Roman"/>
                <w:color w:val="000000"/>
                <w:position w:val="-1"/>
                <w:sz w:val="24"/>
                <w:szCs w:val="24"/>
              </w:rPr>
            </w:pPr>
            <w:r>
              <w:rPr>
                <w:rFonts w:ascii="Times New Roman" w:hAnsi="Times New Roman" w:cs="Times New Roman"/>
                <w:position w:val="-1"/>
                <w:sz w:val="24"/>
                <w:szCs w:val="24"/>
              </w:rPr>
              <w:t>Lungs</w:t>
            </w:r>
          </w:p>
          <w:p w14:paraId="7E663215" w14:textId="77777777" w:rsidR="00CD73D4" w:rsidRDefault="00D00622">
            <w:pPr>
              <w:pStyle w:val="ListParagraph"/>
              <w:numPr>
                <w:ilvl w:val="2"/>
                <w:numId w:val="33"/>
              </w:numPr>
              <w:spacing w:after="0" w:line="360" w:lineRule="auto"/>
              <w:rPr>
                <w:rFonts w:ascii="Times New Roman" w:hAnsi="Times New Roman" w:cs="Times New Roman"/>
                <w:color w:val="000000"/>
                <w:position w:val="-1"/>
                <w:sz w:val="24"/>
                <w:szCs w:val="24"/>
              </w:rPr>
            </w:pPr>
            <w:r>
              <w:rPr>
                <w:rFonts w:ascii="Times New Roman" w:hAnsi="Times New Roman" w:cs="Times New Roman"/>
                <w:position w:val="-1"/>
                <w:sz w:val="24"/>
                <w:szCs w:val="24"/>
              </w:rPr>
              <w:t>Kidneys</w:t>
            </w:r>
          </w:p>
          <w:p w14:paraId="7E663216" w14:textId="77777777" w:rsidR="00CD73D4" w:rsidRDefault="00D00622">
            <w:pPr>
              <w:pStyle w:val="ListParagraph"/>
              <w:numPr>
                <w:ilvl w:val="2"/>
                <w:numId w:val="33"/>
              </w:numPr>
              <w:spacing w:after="0" w:line="360" w:lineRule="auto"/>
              <w:rPr>
                <w:rFonts w:ascii="Times New Roman" w:hAnsi="Times New Roman" w:cs="Times New Roman"/>
                <w:color w:val="000000"/>
                <w:position w:val="-1"/>
                <w:sz w:val="24"/>
                <w:szCs w:val="24"/>
              </w:rPr>
            </w:pPr>
            <w:r>
              <w:rPr>
                <w:rFonts w:ascii="Times New Roman" w:hAnsi="Times New Roman" w:cs="Times New Roman"/>
                <w:position w:val="-1"/>
                <w:sz w:val="24"/>
                <w:szCs w:val="24"/>
              </w:rPr>
              <w:t>Liver</w:t>
            </w:r>
          </w:p>
          <w:p w14:paraId="7E663217" w14:textId="77777777" w:rsidR="00CD73D4" w:rsidRDefault="00D00622">
            <w:pPr>
              <w:pStyle w:val="ListParagraph"/>
              <w:numPr>
                <w:ilvl w:val="1"/>
                <w:numId w:val="33"/>
              </w:numPr>
              <w:spacing w:after="0" w:line="360" w:lineRule="auto"/>
              <w:ind w:left="450" w:hanging="450"/>
              <w:rPr>
                <w:rFonts w:ascii="Times New Roman" w:hAnsi="Times New Roman" w:cs="Times New Roman"/>
                <w:color w:val="000000"/>
                <w:position w:val="-1"/>
                <w:sz w:val="24"/>
                <w:szCs w:val="24"/>
              </w:rPr>
            </w:pPr>
            <w:proofErr w:type="gramStart"/>
            <w:r>
              <w:rPr>
                <w:rFonts w:ascii="Times New Roman" w:hAnsi="Times New Roman" w:cs="Times New Roman"/>
                <w:position w:val="-1"/>
                <w:sz w:val="24"/>
                <w:szCs w:val="24"/>
              </w:rPr>
              <w:t>Animals</w:t>
            </w:r>
            <w:proofErr w:type="gramEnd"/>
            <w:r>
              <w:rPr>
                <w:rFonts w:ascii="Times New Roman" w:hAnsi="Times New Roman" w:cs="Times New Roman"/>
                <w:position w:val="-1"/>
                <w:sz w:val="24"/>
                <w:szCs w:val="24"/>
              </w:rPr>
              <w:t xml:space="preserve"> organs systems</w:t>
            </w:r>
          </w:p>
          <w:p w14:paraId="7E663218" w14:textId="77777777" w:rsidR="00CD73D4" w:rsidRDefault="00D00622">
            <w:pPr>
              <w:numPr>
                <w:ilvl w:val="2"/>
                <w:numId w:val="33"/>
              </w:numPr>
              <w:spacing w:after="0" w:line="360" w:lineRule="auto"/>
              <w:ind w:left="1147"/>
              <w:rPr>
                <w:rFonts w:ascii="Times New Roman" w:hAnsi="Times New Roman" w:cs="Times New Roman"/>
                <w:position w:val="-1"/>
                <w:sz w:val="24"/>
                <w:szCs w:val="24"/>
              </w:rPr>
            </w:pPr>
            <w:r>
              <w:rPr>
                <w:rFonts w:ascii="Times New Roman" w:hAnsi="Times New Roman" w:cs="Times New Roman"/>
                <w:position w:val="-1"/>
                <w:sz w:val="24"/>
                <w:szCs w:val="24"/>
              </w:rPr>
              <w:t>Digestive</w:t>
            </w:r>
          </w:p>
          <w:p w14:paraId="7E663219" w14:textId="77777777" w:rsidR="00CD73D4" w:rsidRDefault="00D00622">
            <w:pPr>
              <w:numPr>
                <w:ilvl w:val="2"/>
                <w:numId w:val="33"/>
              </w:numPr>
              <w:spacing w:after="0" w:line="360" w:lineRule="auto"/>
              <w:ind w:left="1147"/>
              <w:rPr>
                <w:rFonts w:ascii="Times New Roman" w:hAnsi="Times New Roman" w:cs="Times New Roman"/>
                <w:position w:val="-1"/>
                <w:sz w:val="24"/>
                <w:szCs w:val="24"/>
              </w:rPr>
            </w:pPr>
            <w:r>
              <w:rPr>
                <w:rFonts w:ascii="Times New Roman" w:hAnsi="Times New Roman" w:cs="Times New Roman"/>
                <w:position w:val="-1"/>
                <w:sz w:val="24"/>
                <w:szCs w:val="24"/>
              </w:rPr>
              <w:t xml:space="preserve">Skeletal </w:t>
            </w:r>
          </w:p>
          <w:p w14:paraId="7E66321A" w14:textId="77777777" w:rsidR="00CD73D4" w:rsidRDefault="00D00622">
            <w:pPr>
              <w:numPr>
                <w:ilvl w:val="2"/>
                <w:numId w:val="33"/>
              </w:numPr>
              <w:spacing w:after="0" w:line="360" w:lineRule="auto"/>
              <w:ind w:left="1147"/>
              <w:rPr>
                <w:rFonts w:ascii="Times New Roman" w:hAnsi="Times New Roman" w:cs="Times New Roman"/>
                <w:position w:val="-1"/>
                <w:sz w:val="24"/>
                <w:szCs w:val="24"/>
              </w:rPr>
            </w:pPr>
            <w:r>
              <w:rPr>
                <w:rFonts w:ascii="Times New Roman" w:hAnsi="Times New Roman" w:cs="Times New Roman"/>
                <w:position w:val="-1"/>
                <w:sz w:val="24"/>
                <w:szCs w:val="24"/>
              </w:rPr>
              <w:t>Muscular</w:t>
            </w:r>
          </w:p>
          <w:p w14:paraId="7E66321B" w14:textId="77777777" w:rsidR="00CD73D4" w:rsidRDefault="00D00622">
            <w:pPr>
              <w:numPr>
                <w:ilvl w:val="2"/>
                <w:numId w:val="33"/>
              </w:numPr>
              <w:spacing w:after="0" w:line="360" w:lineRule="auto"/>
              <w:ind w:left="1147"/>
              <w:rPr>
                <w:rFonts w:ascii="Times New Roman" w:hAnsi="Times New Roman" w:cs="Times New Roman"/>
                <w:position w:val="-1"/>
                <w:sz w:val="24"/>
                <w:szCs w:val="24"/>
              </w:rPr>
            </w:pPr>
            <w:r>
              <w:rPr>
                <w:rFonts w:ascii="Times New Roman" w:hAnsi="Times New Roman" w:cs="Times New Roman"/>
                <w:position w:val="-1"/>
                <w:sz w:val="24"/>
                <w:szCs w:val="24"/>
              </w:rPr>
              <w:t>Integumentary</w:t>
            </w:r>
          </w:p>
          <w:p w14:paraId="7E66321C" w14:textId="77777777" w:rsidR="00CD73D4" w:rsidRDefault="00D00622">
            <w:pPr>
              <w:numPr>
                <w:ilvl w:val="2"/>
                <w:numId w:val="33"/>
              </w:numPr>
              <w:spacing w:after="0" w:line="360" w:lineRule="auto"/>
              <w:ind w:left="1147"/>
              <w:rPr>
                <w:rFonts w:ascii="Times New Roman" w:hAnsi="Times New Roman" w:cs="Times New Roman"/>
                <w:position w:val="-1"/>
                <w:sz w:val="24"/>
                <w:szCs w:val="24"/>
              </w:rPr>
            </w:pPr>
            <w:r>
              <w:rPr>
                <w:rFonts w:ascii="Times New Roman" w:hAnsi="Times New Roman" w:cs="Times New Roman"/>
                <w:position w:val="-1"/>
                <w:sz w:val="24"/>
                <w:szCs w:val="24"/>
              </w:rPr>
              <w:t>Reproductive</w:t>
            </w:r>
          </w:p>
          <w:p w14:paraId="7E66321D" w14:textId="77777777" w:rsidR="00CD73D4" w:rsidRDefault="00D00622">
            <w:pPr>
              <w:numPr>
                <w:ilvl w:val="2"/>
                <w:numId w:val="33"/>
              </w:numPr>
              <w:spacing w:after="0" w:line="360" w:lineRule="auto"/>
              <w:ind w:left="1147"/>
              <w:rPr>
                <w:rFonts w:ascii="Times New Roman" w:hAnsi="Times New Roman" w:cs="Times New Roman"/>
                <w:position w:val="-1"/>
                <w:sz w:val="24"/>
                <w:szCs w:val="24"/>
              </w:rPr>
            </w:pPr>
            <w:r>
              <w:rPr>
                <w:rFonts w:ascii="Times New Roman" w:hAnsi="Times New Roman" w:cs="Times New Roman"/>
                <w:position w:val="-1"/>
                <w:sz w:val="24"/>
                <w:szCs w:val="24"/>
              </w:rPr>
              <w:t>Respiratory</w:t>
            </w:r>
          </w:p>
          <w:p w14:paraId="7E66321E" w14:textId="77777777" w:rsidR="00CD73D4" w:rsidRDefault="00D00622">
            <w:pPr>
              <w:numPr>
                <w:ilvl w:val="2"/>
                <w:numId w:val="33"/>
              </w:numPr>
              <w:spacing w:after="0" w:line="360" w:lineRule="auto"/>
              <w:ind w:left="1147"/>
              <w:rPr>
                <w:rFonts w:ascii="Times New Roman" w:hAnsi="Times New Roman" w:cs="Times New Roman"/>
                <w:position w:val="-1"/>
                <w:sz w:val="24"/>
                <w:szCs w:val="24"/>
              </w:rPr>
            </w:pPr>
            <w:r>
              <w:rPr>
                <w:rFonts w:ascii="Times New Roman" w:hAnsi="Times New Roman" w:cs="Times New Roman"/>
                <w:position w:val="-1"/>
                <w:sz w:val="24"/>
                <w:szCs w:val="24"/>
              </w:rPr>
              <w:t>Circulatory</w:t>
            </w:r>
          </w:p>
          <w:p w14:paraId="7E66321F" w14:textId="77777777" w:rsidR="00CD73D4" w:rsidRDefault="00D00622">
            <w:pPr>
              <w:numPr>
                <w:ilvl w:val="2"/>
                <w:numId w:val="33"/>
              </w:numPr>
              <w:spacing w:after="0" w:line="360" w:lineRule="auto"/>
              <w:ind w:left="1147"/>
              <w:rPr>
                <w:rFonts w:ascii="Times New Roman" w:hAnsi="Times New Roman" w:cs="Times New Roman"/>
                <w:position w:val="-1"/>
                <w:sz w:val="24"/>
                <w:szCs w:val="24"/>
              </w:rPr>
            </w:pPr>
            <w:r>
              <w:rPr>
                <w:rFonts w:ascii="Times New Roman" w:hAnsi="Times New Roman" w:cs="Times New Roman"/>
                <w:position w:val="-1"/>
                <w:sz w:val="24"/>
                <w:szCs w:val="24"/>
              </w:rPr>
              <w:t xml:space="preserve">Urinary </w:t>
            </w:r>
          </w:p>
          <w:p w14:paraId="7E663220" w14:textId="77777777" w:rsidR="00CD73D4" w:rsidRDefault="00D00622">
            <w:pPr>
              <w:numPr>
                <w:ilvl w:val="2"/>
                <w:numId w:val="33"/>
              </w:numPr>
              <w:spacing w:after="0" w:line="360" w:lineRule="auto"/>
              <w:ind w:left="1147"/>
              <w:rPr>
                <w:rFonts w:ascii="Times New Roman" w:hAnsi="Times New Roman" w:cs="Times New Roman"/>
                <w:position w:val="-1"/>
                <w:sz w:val="24"/>
                <w:szCs w:val="24"/>
              </w:rPr>
            </w:pPr>
            <w:r>
              <w:rPr>
                <w:rFonts w:ascii="Times New Roman" w:hAnsi="Times New Roman" w:cs="Times New Roman"/>
                <w:position w:val="-1"/>
                <w:sz w:val="24"/>
                <w:szCs w:val="24"/>
              </w:rPr>
              <w:t>Lymphatic</w:t>
            </w:r>
          </w:p>
          <w:p w14:paraId="7E663221" w14:textId="77777777" w:rsidR="00CD73D4" w:rsidRDefault="00D00622">
            <w:pPr>
              <w:numPr>
                <w:ilvl w:val="2"/>
                <w:numId w:val="33"/>
              </w:numPr>
              <w:spacing w:after="0" w:line="360" w:lineRule="auto"/>
              <w:ind w:left="1147"/>
              <w:rPr>
                <w:rFonts w:ascii="Times New Roman" w:hAnsi="Times New Roman" w:cs="Times New Roman"/>
                <w:position w:val="-1"/>
                <w:sz w:val="24"/>
                <w:szCs w:val="24"/>
              </w:rPr>
            </w:pPr>
            <w:r>
              <w:rPr>
                <w:rFonts w:ascii="Times New Roman" w:hAnsi="Times New Roman" w:cs="Times New Roman"/>
                <w:position w:val="-1"/>
                <w:sz w:val="24"/>
                <w:szCs w:val="24"/>
              </w:rPr>
              <w:lastRenderedPageBreak/>
              <w:t>Endocrine</w:t>
            </w:r>
          </w:p>
          <w:p w14:paraId="7E663222" w14:textId="77777777" w:rsidR="00CD73D4" w:rsidRDefault="00D00622">
            <w:pPr>
              <w:numPr>
                <w:ilvl w:val="2"/>
                <w:numId w:val="33"/>
              </w:numPr>
              <w:spacing w:after="0" w:line="360" w:lineRule="auto"/>
              <w:ind w:left="1147"/>
              <w:rPr>
                <w:rFonts w:ascii="Times New Roman" w:hAnsi="Times New Roman" w:cs="Times New Roman"/>
                <w:position w:val="-1"/>
                <w:sz w:val="24"/>
                <w:szCs w:val="24"/>
              </w:rPr>
            </w:pPr>
            <w:r>
              <w:rPr>
                <w:rFonts w:ascii="Times New Roman" w:hAnsi="Times New Roman" w:cs="Times New Roman"/>
                <w:position w:val="-1"/>
                <w:sz w:val="24"/>
                <w:szCs w:val="24"/>
              </w:rPr>
              <w:t>Nervous</w:t>
            </w:r>
          </w:p>
          <w:p w14:paraId="7E663223" w14:textId="77777777" w:rsidR="00CD73D4" w:rsidRDefault="00D00622">
            <w:pPr>
              <w:numPr>
                <w:ilvl w:val="2"/>
                <w:numId w:val="33"/>
              </w:numPr>
              <w:spacing w:after="0" w:line="360" w:lineRule="auto"/>
              <w:ind w:left="1147"/>
              <w:rPr>
                <w:rFonts w:ascii="Times New Roman" w:hAnsi="Times New Roman" w:cs="Times New Roman"/>
                <w:position w:val="-1"/>
                <w:sz w:val="24"/>
                <w:szCs w:val="24"/>
              </w:rPr>
            </w:pPr>
            <w:r>
              <w:rPr>
                <w:rFonts w:ascii="Times New Roman" w:hAnsi="Times New Roman" w:cs="Times New Roman"/>
                <w:position w:val="-1"/>
                <w:sz w:val="24"/>
                <w:szCs w:val="24"/>
              </w:rPr>
              <w:t>Excretory</w:t>
            </w:r>
          </w:p>
        </w:tc>
        <w:tc>
          <w:tcPr>
            <w:tcW w:w="2880" w:type="dxa"/>
            <w:tcBorders>
              <w:top w:val="single" w:sz="4" w:space="0" w:color="000000"/>
              <w:left w:val="single" w:sz="4" w:space="0" w:color="000000"/>
              <w:bottom w:val="single" w:sz="4" w:space="0" w:color="000000"/>
              <w:right w:val="single" w:sz="4" w:space="0" w:color="000000"/>
            </w:tcBorders>
          </w:tcPr>
          <w:p w14:paraId="7E663224" w14:textId="77777777" w:rsidR="00CD73D4" w:rsidRDefault="00D00622">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3225" w14:textId="77777777" w:rsidR="00CD73D4" w:rsidRDefault="00D00622">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3226" w14:textId="77777777" w:rsidR="00CD73D4" w:rsidRDefault="00D00622">
            <w:pPr>
              <w:pStyle w:val="ListParagraph"/>
              <w:numPr>
                <w:ilvl w:val="0"/>
                <w:numId w:val="3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Portfolio of evidence</w:t>
            </w:r>
          </w:p>
          <w:p w14:paraId="7E663227" w14:textId="77777777" w:rsidR="00CD73D4" w:rsidRDefault="00D00622">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Third party report</w:t>
            </w:r>
          </w:p>
          <w:p w14:paraId="7E663228" w14:textId="77777777" w:rsidR="00CD73D4" w:rsidRDefault="00D00622">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7E663229" w14:textId="77777777" w:rsidR="00CD73D4" w:rsidRDefault="00D00622">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22A" w14:textId="77777777" w:rsidR="00CD73D4" w:rsidRDefault="00CD73D4">
            <w:pPr>
              <w:spacing w:after="0" w:line="360" w:lineRule="auto"/>
              <w:rPr>
                <w:rFonts w:ascii="Times New Roman" w:hAnsi="Times New Roman" w:cs="Times New Roman"/>
                <w:position w:val="-1"/>
                <w:sz w:val="24"/>
                <w:szCs w:val="24"/>
              </w:rPr>
            </w:pPr>
          </w:p>
        </w:tc>
      </w:tr>
      <w:tr w:rsidR="00CD73D4" w14:paraId="7E663236" w14:textId="77777777">
        <w:trPr>
          <w:trHeight w:val="2285"/>
        </w:trPr>
        <w:tc>
          <w:tcPr>
            <w:tcW w:w="1799" w:type="dxa"/>
            <w:tcBorders>
              <w:top w:val="single" w:sz="4" w:space="0" w:color="000000"/>
              <w:left w:val="single" w:sz="4" w:space="0" w:color="000000"/>
              <w:bottom w:val="single" w:sz="4" w:space="0" w:color="000000"/>
              <w:right w:val="single" w:sz="4" w:space="0" w:color="000000"/>
            </w:tcBorders>
          </w:tcPr>
          <w:p w14:paraId="7E66322C" w14:textId="77777777" w:rsidR="00CD73D4" w:rsidRDefault="00D00622">
            <w:pPr>
              <w:pStyle w:val="ListParagraph"/>
              <w:numPr>
                <w:ilvl w:val="0"/>
                <w:numId w:val="33"/>
              </w:numPr>
              <w:spacing w:after="0" w:line="360" w:lineRule="auto"/>
              <w:ind w:left="156" w:hanging="270"/>
              <w:rPr>
                <w:rFonts w:ascii="Times New Roman" w:hAnsi="Times New Roman" w:cs="Times New Roman"/>
                <w:color w:val="000000"/>
                <w:position w:val="-1"/>
                <w:sz w:val="24"/>
                <w:szCs w:val="24"/>
              </w:rPr>
            </w:pPr>
            <w:r>
              <w:rPr>
                <w:rFonts w:ascii="Times New Roman" w:hAnsi="Times New Roman" w:cs="Times New Roman"/>
                <w:position w:val="-1"/>
                <w:sz w:val="24"/>
                <w:szCs w:val="24"/>
              </w:rPr>
              <w:t>Apply knowledge of domestic fowl anatomy</w:t>
            </w:r>
          </w:p>
        </w:tc>
        <w:tc>
          <w:tcPr>
            <w:tcW w:w="5220" w:type="dxa"/>
            <w:tcBorders>
              <w:top w:val="single" w:sz="4" w:space="0" w:color="000000"/>
              <w:left w:val="single" w:sz="4" w:space="0" w:color="000000"/>
              <w:bottom w:val="single" w:sz="4" w:space="0" w:color="000000"/>
              <w:right w:val="single" w:sz="4" w:space="0" w:color="000000"/>
            </w:tcBorders>
          </w:tcPr>
          <w:p w14:paraId="7E66322D" w14:textId="77777777" w:rsidR="00CD73D4" w:rsidRDefault="00D00622">
            <w:pPr>
              <w:pStyle w:val="ListParagraph"/>
              <w:numPr>
                <w:ilvl w:val="1"/>
                <w:numId w:val="33"/>
              </w:num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Domestic fowl digestive system</w:t>
            </w:r>
          </w:p>
          <w:p w14:paraId="7E66322E" w14:textId="77777777" w:rsidR="00CD73D4" w:rsidRDefault="00D00622">
            <w:pPr>
              <w:pStyle w:val="ListParagraph"/>
              <w:numPr>
                <w:ilvl w:val="1"/>
                <w:numId w:val="33"/>
              </w:num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Domestic fowl reproductive system</w:t>
            </w:r>
          </w:p>
          <w:p w14:paraId="7E66322F" w14:textId="77777777" w:rsidR="00CD73D4" w:rsidRDefault="00D00622">
            <w:pPr>
              <w:pStyle w:val="ListParagraph"/>
              <w:numPr>
                <w:ilvl w:val="1"/>
                <w:numId w:val="33"/>
              </w:num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Domestic fowl respiratory system</w:t>
            </w:r>
          </w:p>
        </w:tc>
        <w:tc>
          <w:tcPr>
            <w:tcW w:w="2880" w:type="dxa"/>
            <w:tcBorders>
              <w:top w:val="single" w:sz="4" w:space="0" w:color="000000"/>
              <w:left w:val="single" w:sz="4" w:space="0" w:color="000000"/>
              <w:bottom w:val="single" w:sz="4" w:space="0" w:color="000000"/>
              <w:right w:val="single" w:sz="4" w:space="0" w:color="000000"/>
            </w:tcBorders>
          </w:tcPr>
          <w:p w14:paraId="7E663230" w14:textId="77777777" w:rsidR="00CD73D4" w:rsidRDefault="00D00622">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Practical </w:t>
            </w:r>
          </w:p>
          <w:p w14:paraId="7E663231" w14:textId="77777777" w:rsidR="00CD73D4" w:rsidRDefault="00D00622">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3232" w14:textId="77777777" w:rsidR="00CD73D4" w:rsidRDefault="00D00622">
            <w:pPr>
              <w:pStyle w:val="ListParagraph"/>
              <w:numPr>
                <w:ilvl w:val="0"/>
                <w:numId w:val="3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Portfolio of evidence</w:t>
            </w:r>
          </w:p>
          <w:p w14:paraId="7E663233" w14:textId="77777777" w:rsidR="00CD73D4" w:rsidRDefault="00D00622">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Third party report</w:t>
            </w:r>
          </w:p>
          <w:p w14:paraId="7E663234" w14:textId="77777777" w:rsidR="00CD73D4" w:rsidRDefault="00D00622">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7E663235" w14:textId="77777777" w:rsidR="00CD73D4" w:rsidRDefault="00D00622">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7E663237" w14:textId="77777777" w:rsidR="00CD73D4" w:rsidRDefault="00CD73D4">
      <w:pPr>
        <w:spacing w:after="0" w:line="360" w:lineRule="auto"/>
        <w:rPr>
          <w:rFonts w:ascii="Times New Roman" w:hAnsi="Times New Roman" w:cs="Times New Roman"/>
          <w:position w:val="-1"/>
          <w:sz w:val="24"/>
          <w:szCs w:val="24"/>
        </w:rPr>
      </w:pPr>
    </w:p>
    <w:p w14:paraId="7E663238"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Suggested Methods of delivery</w:t>
      </w:r>
    </w:p>
    <w:p w14:paraId="7E663239" w14:textId="77777777" w:rsidR="00CD73D4" w:rsidRDefault="00D00622">
      <w:pPr>
        <w:pStyle w:val="ListParagraph"/>
        <w:numPr>
          <w:ilvl w:val="0"/>
          <w:numId w:val="37"/>
        </w:numPr>
        <w:spacing w:after="0" w:line="360" w:lineRule="auto"/>
        <w:rPr>
          <w:rFonts w:ascii="Times New Roman" w:hAnsi="Times New Roman" w:cs="Times New Roman"/>
          <w:bCs/>
          <w:position w:val="-1"/>
          <w:sz w:val="24"/>
          <w:szCs w:val="24"/>
        </w:rPr>
      </w:pPr>
      <w:r>
        <w:rPr>
          <w:rFonts w:ascii="Times New Roman" w:hAnsi="Times New Roman" w:cs="Times New Roman"/>
          <w:bCs/>
          <w:position w:val="-1"/>
          <w:sz w:val="24"/>
          <w:szCs w:val="24"/>
        </w:rPr>
        <w:t>Practical</w:t>
      </w:r>
    </w:p>
    <w:p w14:paraId="7E66323A" w14:textId="77777777" w:rsidR="00CD73D4" w:rsidRDefault="00D00622">
      <w:pPr>
        <w:pStyle w:val="ListParagraph"/>
        <w:numPr>
          <w:ilvl w:val="0"/>
          <w:numId w:val="37"/>
        </w:numPr>
        <w:spacing w:after="0" w:line="360" w:lineRule="auto"/>
        <w:rPr>
          <w:rFonts w:ascii="Times New Roman" w:hAnsi="Times New Roman" w:cs="Times New Roman"/>
          <w:bCs/>
          <w:position w:val="-1"/>
          <w:sz w:val="24"/>
          <w:szCs w:val="24"/>
        </w:rPr>
      </w:pPr>
      <w:r>
        <w:rPr>
          <w:rFonts w:ascii="Times New Roman" w:hAnsi="Times New Roman" w:cs="Times New Roman"/>
          <w:bCs/>
          <w:position w:val="-1"/>
          <w:sz w:val="24"/>
          <w:szCs w:val="24"/>
        </w:rPr>
        <w:t>Projects</w:t>
      </w:r>
    </w:p>
    <w:p w14:paraId="7E66323B" w14:textId="77777777" w:rsidR="00CD73D4" w:rsidRDefault="00D00622">
      <w:pPr>
        <w:pStyle w:val="ListParagraph"/>
        <w:numPr>
          <w:ilvl w:val="0"/>
          <w:numId w:val="37"/>
        </w:numPr>
        <w:spacing w:after="0" w:line="360" w:lineRule="auto"/>
        <w:rPr>
          <w:rFonts w:ascii="Times New Roman" w:hAnsi="Times New Roman" w:cs="Times New Roman"/>
          <w:bCs/>
          <w:position w:val="-1"/>
          <w:sz w:val="24"/>
          <w:szCs w:val="24"/>
        </w:rPr>
      </w:pPr>
      <w:r>
        <w:rPr>
          <w:rFonts w:ascii="Times New Roman" w:hAnsi="Times New Roman" w:cs="Times New Roman"/>
          <w:bCs/>
          <w:position w:val="-1"/>
          <w:sz w:val="24"/>
          <w:szCs w:val="24"/>
        </w:rPr>
        <w:t xml:space="preserve">Demonstrations </w:t>
      </w:r>
    </w:p>
    <w:p w14:paraId="7E66323C" w14:textId="77777777" w:rsidR="00CD73D4" w:rsidRDefault="00D00622">
      <w:pPr>
        <w:pStyle w:val="ListParagraph"/>
        <w:numPr>
          <w:ilvl w:val="0"/>
          <w:numId w:val="37"/>
        </w:numPr>
        <w:spacing w:after="0" w:line="360" w:lineRule="auto"/>
        <w:rPr>
          <w:rFonts w:ascii="Times New Roman" w:hAnsi="Times New Roman" w:cs="Times New Roman"/>
          <w:bCs/>
          <w:position w:val="-1"/>
          <w:sz w:val="24"/>
          <w:szCs w:val="24"/>
        </w:rPr>
      </w:pPr>
      <w:r>
        <w:rPr>
          <w:rFonts w:ascii="Times New Roman" w:hAnsi="Times New Roman" w:cs="Times New Roman"/>
          <w:bCs/>
          <w:position w:val="-1"/>
          <w:sz w:val="24"/>
          <w:szCs w:val="24"/>
        </w:rPr>
        <w:t>Group discussion</w:t>
      </w:r>
    </w:p>
    <w:p w14:paraId="7E66323D" w14:textId="77777777" w:rsidR="00CD73D4" w:rsidRDefault="00D00622">
      <w:pPr>
        <w:pStyle w:val="ListParagraph"/>
        <w:numPr>
          <w:ilvl w:val="0"/>
          <w:numId w:val="37"/>
        </w:numPr>
        <w:spacing w:after="0" w:line="360" w:lineRule="auto"/>
        <w:rPr>
          <w:rFonts w:ascii="Times New Roman" w:hAnsi="Times New Roman" w:cs="Times New Roman"/>
          <w:position w:val="-1"/>
          <w:sz w:val="24"/>
          <w:szCs w:val="24"/>
        </w:rPr>
      </w:pPr>
      <w:r>
        <w:rPr>
          <w:rFonts w:ascii="Times New Roman" w:hAnsi="Times New Roman" w:cs="Times New Roman"/>
          <w:bCs/>
          <w:position w:val="-1"/>
          <w:sz w:val="24"/>
          <w:szCs w:val="24"/>
        </w:rPr>
        <w:t>Direct instructions</w:t>
      </w:r>
    </w:p>
    <w:p w14:paraId="7E66323E" w14:textId="77777777" w:rsidR="00CD73D4" w:rsidRDefault="00CD73D4">
      <w:pPr>
        <w:pStyle w:val="ListParagraph"/>
        <w:spacing w:after="0" w:line="360" w:lineRule="auto"/>
        <w:ind w:left="360"/>
        <w:rPr>
          <w:rFonts w:ascii="Times New Roman" w:hAnsi="Times New Roman" w:cs="Times New Roman"/>
          <w:position w:val="-1"/>
          <w:sz w:val="24"/>
          <w:szCs w:val="24"/>
        </w:rPr>
      </w:pPr>
    </w:p>
    <w:p w14:paraId="7E66323F"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bCs/>
          <w:position w:val="-1"/>
          <w:sz w:val="24"/>
          <w:szCs w:val="24"/>
        </w:rPr>
        <w:t>Training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00"/>
      </w:tblGrid>
      <w:tr w:rsidR="00CD73D4" w14:paraId="7E663247" w14:textId="77777777">
        <w:tc>
          <w:tcPr>
            <w:tcW w:w="1462" w:type="dxa"/>
          </w:tcPr>
          <w:p w14:paraId="7E663240" w14:textId="77777777" w:rsidR="00CD73D4" w:rsidRDefault="00D00622">
            <w:pPr>
              <w:spacing w:after="0" w:line="360" w:lineRule="auto"/>
              <w:ind w:left="0" w:hanging="2"/>
              <w:jc w:val="center"/>
              <w:rPr>
                <w:rFonts w:ascii="Times New Roman" w:hAnsi="Times New Roman" w:cs="Times New Roman"/>
                <w:b/>
                <w:sz w:val="24"/>
                <w:szCs w:val="24"/>
              </w:rPr>
            </w:pPr>
            <w:bookmarkStart w:id="82" w:name="_Toc17327"/>
            <w:bookmarkStart w:id="83" w:name="_Toc197067690"/>
            <w:r>
              <w:rPr>
                <w:rFonts w:ascii="Times New Roman" w:hAnsi="Times New Roman" w:cs="Times New Roman"/>
                <w:b/>
                <w:bCs/>
                <w:sz w:val="24"/>
                <w:szCs w:val="24"/>
              </w:rPr>
              <w:t>S/No.</w:t>
            </w:r>
            <w:bookmarkEnd w:id="82"/>
            <w:bookmarkEnd w:id="83"/>
          </w:p>
          <w:p w14:paraId="7E663241" w14:textId="77777777" w:rsidR="00CD73D4" w:rsidRDefault="00CD73D4">
            <w:pPr>
              <w:spacing w:after="0" w:line="360" w:lineRule="auto"/>
              <w:ind w:left="0" w:hanging="2"/>
              <w:jc w:val="center"/>
              <w:outlineLvl w:val="9"/>
              <w:rPr>
                <w:rFonts w:ascii="Times New Roman" w:hAnsi="Times New Roman" w:cs="Times New Roman"/>
                <w:sz w:val="24"/>
                <w:szCs w:val="24"/>
              </w:rPr>
            </w:pPr>
          </w:p>
        </w:tc>
        <w:tc>
          <w:tcPr>
            <w:tcW w:w="2600" w:type="dxa"/>
          </w:tcPr>
          <w:p w14:paraId="7E663242" w14:textId="77777777" w:rsidR="00CD73D4" w:rsidRDefault="00D00622">
            <w:pPr>
              <w:spacing w:after="0" w:line="360" w:lineRule="auto"/>
              <w:ind w:left="0" w:hanging="2"/>
              <w:rPr>
                <w:rFonts w:ascii="Times New Roman" w:hAnsi="Times New Roman" w:cs="Times New Roman"/>
                <w:b/>
                <w:sz w:val="24"/>
                <w:szCs w:val="24"/>
              </w:rPr>
            </w:pPr>
            <w:bookmarkStart w:id="84" w:name="_Toc3481"/>
            <w:bookmarkStart w:id="85" w:name="_Toc197067691"/>
            <w:r>
              <w:rPr>
                <w:rFonts w:ascii="Times New Roman" w:hAnsi="Times New Roman" w:cs="Times New Roman"/>
                <w:b/>
                <w:bCs/>
                <w:sz w:val="24"/>
                <w:szCs w:val="24"/>
              </w:rPr>
              <w:t>Category/Item</w:t>
            </w:r>
            <w:bookmarkEnd w:id="84"/>
            <w:bookmarkEnd w:id="85"/>
          </w:p>
        </w:tc>
        <w:tc>
          <w:tcPr>
            <w:tcW w:w="1583" w:type="dxa"/>
          </w:tcPr>
          <w:p w14:paraId="7E663243" w14:textId="77777777" w:rsidR="00CD73D4" w:rsidRDefault="00D00622">
            <w:pPr>
              <w:spacing w:after="0" w:line="360" w:lineRule="auto"/>
              <w:ind w:left="0" w:hanging="2"/>
              <w:rPr>
                <w:rFonts w:ascii="Times New Roman" w:hAnsi="Times New Roman" w:cs="Times New Roman"/>
                <w:b/>
                <w:sz w:val="24"/>
                <w:szCs w:val="24"/>
              </w:rPr>
            </w:pPr>
            <w:bookmarkStart w:id="86" w:name="_Toc18381"/>
            <w:bookmarkStart w:id="87" w:name="_Toc197067692"/>
            <w:r>
              <w:rPr>
                <w:rFonts w:ascii="Times New Roman" w:hAnsi="Times New Roman" w:cs="Times New Roman"/>
                <w:b/>
                <w:bCs/>
                <w:sz w:val="24"/>
                <w:szCs w:val="24"/>
              </w:rPr>
              <w:t>Description/Specification</w:t>
            </w:r>
            <w:bookmarkEnd w:id="86"/>
            <w:bookmarkEnd w:id="87"/>
          </w:p>
        </w:tc>
        <w:tc>
          <w:tcPr>
            <w:tcW w:w="1177" w:type="dxa"/>
          </w:tcPr>
          <w:p w14:paraId="7E663244" w14:textId="77777777" w:rsidR="00CD73D4" w:rsidRDefault="00D00622">
            <w:pPr>
              <w:spacing w:after="0" w:line="360" w:lineRule="auto"/>
              <w:ind w:left="0" w:hanging="2"/>
              <w:rPr>
                <w:rFonts w:ascii="Times New Roman" w:hAnsi="Times New Roman" w:cs="Times New Roman"/>
                <w:b/>
                <w:sz w:val="24"/>
                <w:szCs w:val="24"/>
              </w:rPr>
            </w:pPr>
            <w:bookmarkStart w:id="88" w:name="_Toc19853"/>
            <w:bookmarkStart w:id="89" w:name="_Toc197067693"/>
            <w:r>
              <w:rPr>
                <w:rFonts w:ascii="Times New Roman" w:hAnsi="Times New Roman" w:cs="Times New Roman"/>
                <w:b/>
                <w:bCs/>
                <w:sz w:val="24"/>
                <w:szCs w:val="24"/>
              </w:rPr>
              <w:t>Quantity</w:t>
            </w:r>
            <w:bookmarkEnd w:id="88"/>
            <w:bookmarkEnd w:id="89"/>
            <w:r>
              <w:rPr>
                <w:rFonts w:ascii="Times New Roman" w:hAnsi="Times New Roman" w:cs="Times New Roman"/>
                <w:b/>
                <w:sz w:val="24"/>
                <w:szCs w:val="24"/>
              </w:rPr>
              <w:t xml:space="preserve"> </w:t>
            </w:r>
          </w:p>
        </w:tc>
        <w:tc>
          <w:tcPr>
            <w:tcW w:w="1700" w:type="dxa"/>
          </w:tcPr>
          <w:p w14:paraId="7E663245" w14:textId="77777777" w:rsidR="00CD73D4" w:rsidRDefault="00D00622">
            <w:pPr>
              <w:spacing w:after="0" w:line="360" w:lineRule="auto"/>
              <w:ind w:left="0" w:hanging="2"/>
              <w:rPr>
                <w:rFonts w:ascii="Times New Roman" w:hAnsi="Times New Roman" w:cs="Times New Roman"/>
                <w:b/>
                <w:bCs/>
                <w:sz w:val="24"/>
                <w:szCs w:val="24"/>
              </w:rPr>
            </w:pPr>
            <w:bookmarkStart w:id="90" w:name="_Toc27303"/>
            <w:bookmarkStart w:id="91" w:name="_Toc197067694"/>
            <w:r>
              <w:rPr>
                <w:rFonts w:ascii="Times New Roman" w:hAnsi="Times New Roman" w:cs="Times New Roman"/>
                <w:b/>
                <w:bCs/>
                <w:sz w:val="24"/>
                <w:szCs w:val="24"/>
              </w:rPr>
              <w:t>Recommended Ratio</w:t>
            </w:r>
            <w:bookmarkEnd w:id="90"/>
            <w:bookmarkEnd w:id="91"/>
          </w:p>
          <w:p w14:paraId="7E663246" w14:textId="77777777" w:rsidR="00CD73D4" w:rsidRDefault="00D00622">
            <w:pPr>
              <w:spacing w:after="0" w:line="360" w:lineRule="auto"/>
              <w:ind w:left="0" w:hanging="2"/>
              <w:rPr>
                <w:rFonts w:ascii="Times New Roman" w:hAnsi="Times New Roman" w:cs="Times New Roman"/>
                <w:b/>
                <w:sz w:val="24"/>
                <w:szCs w:val="24"/>
              </w:rPr>
            </w:pPr>
            <w:bookmarkStart w:id="92" w:name="_Toc26103"/>
            <w:bookmarkStart w:id="93" w:name="_Toc197067695"/>
            <w:r>
              <w:rPr>
                <w:rFonts w:ascii="Times New Roman" w:hAnsi="Times New Roman" w:cs="Times New Roman"/>
                <w:b/>
                <w:bCs/>
                <w:sz w:val="24"/>
                <w:szCs w:val="24"/>
              </w:rPr>
              <w:t>(Item: Trainee)</w:t>
            </w:r>
            <w:bookmarkEnd w:id="92"/>
            <w:bookmarkEnd w:id="93"/>
          </w:p>
        </w:tc>
      </w:tr>
      <w:tr w:rsidR="00CD73D4" w14:paraId="7E66324D" w14:textId="77777777">
        <w:tc>
          <w:tcPr>
            <w:tcW w:w="1462" w:type="dxa"/>
          </w:tcPr>
          <w:p w14:paraId="7E663248" w14:textId="77777777" w:rsidR="00CD73D4" w:rsidRDefault="00CD73D4">
            <w:pPr>
              <w:spacing w:after="0" w:line="360" w:lineRule="auto"/>
              <w:ind w:left="0" w:hanging="2"/>
              <w:jc w:val="center"/>
              <w:outlineLvl w:val="9"/>
              <w:rPr>
                <w:rFonts w:ascii="Times New Roman" w:hAnsi="Times New Roman" w:cs="Times New Roman"/>
                <w:b/>
                <w:sz w:val="24"/>
                <w:szCs w:val="24"/>
              </w:rPr>
            </w:pPr>
          </w:p>
        </w:tc>
        <w:tc>
          <w:tcPr>
            <w:tcW w:w="2600" w:type="dxa"/>
          </w:tcPr>
          <w:p w14:paraId="7E663249" w14:textId="77777777" w:rsidR="00CD73D4" w:rsidRDefault="00D00622">
            <w:pPr>
              <w:spacing w:after="0" w:line="360" w:lineRule="auto"/>
              <w:ind w:left="0" w:hanging="2"/>
              <w:rPr>
                <w:rFonts w:ascii="Times New Roman" w:hAnsi="Times New Roman" w:cs="Times New Roman"/>
                <w:b/>
                <w:sz w:val="24"/>
                <w:szCs w:val="24"/>
              </w:rPr>
            </w:pPr>
            <w:bookmarkStart w:id="94" w:name="_Toc8992"/>
            <w:bookmarkStart w:id="95" w:name="_Toc197067696"/>
            <w:r>
              <w:rPr>
                <w:rFonts w:ascii="Times New Roman" w:hAnsi="Times New Roman" w:cs="Times New Roman"/>
                <w:b/>
                <w:bCs/>
                <w:sz w:val="24"/>
                <w:szCs w:val="24"/>
              </w:rPr>
              <w:t>Learning materials</w:t>
            </w:r>
            <w:bookmarkEnd w:id="94"/>
            <w:bookmarkEnd w:id="95"/>
          </w:p>
        </w:tc>
        <w:tc>
          <w:tcPr>
            <w:tcW w:w="1583" w:type="dxa"/>
          </w:tcPr>
          <w:p w14:paraId="7E66324A" w14:textId="77777777" w:rsidR="00CD73D4" w:rsidRDefault="00CD73D4">
            <w:pPr>
              <w:spacing w:after="0" w:line="360" w:lineRule="auto"/>
              <w:ind w:left="0" w:hanging="2"/>
              <w:outlineLvl w:val="9"/>
              <w:rPr>
                <w:rFonts w:ascii="Times New Roman" w:hAnsi="Times New Roman" w:cs="Times New Roman"/>
                <w:b/>
                <w:sz w:val="24"/>
                <w:szCs w:val="24"/>
              </w:rPr>
            </w:pPr>
          </w:p>
        </w:tc>
        <w:tc>
          <w:tcPr>
            <w:tcW w:w="1177" w:type="dxa"/>
          </w:tcPr>
          <w:p w14:paraId="7E66324B" w14:textId="77777777" w:rsidR="00CD73D4" w:rsidRDefault="00CD73D4">
            <w:pPr>
              <w:spacing w:after="0" w:line="360" w:lineRule="auto"/>
              <w:ind w:left="0" w:hanging="2"/>
              <w:outlineLvl w:val="9"/>
              <w:rPr>
                <w:rFonts w:ascii="Times New Roman" w:hAnsi="Times New Roman" w:cs="Times New Roman"/>
                <w:b/>
                <w:sz w:val="24"/>
                <w:szCs w:val="24"/>
              </w:rPr>
            </w:pPr>
          </w:p>
        </w:tc>
        <w:tc>
          <w:tcPr>
            <w:tcW w:w="1700" w:type="dxa"/>
          </w:tcPr>
          <w:p w14:paraId="7E66324C" w14:textId="77777777" w:rsidR="00CD73D4" w:rsidRDefault="00CD73D4">
            <w:pPr>
              <w:spacing w:after="0" w:line="360" w:lineRule="auto"/>
              <w:ind w:left="0" w:hanging="2"/>
              <w:outlineLvl w:val="9"/>
              <w:rPr>
                <w:rFonts w:ascii="Times New Roman" w:hAnsi="Times New Roman" w:cs="Times New Roman"/>
                <w:b/>
                <w:sz w:val="24"/>
                <w:szCs w:val="24"/>
              </w:rPr>
            </w:pPr>
          </w:p>
        </w:tc>
      </w:tr>
      <w:tr w:rsidR="00CD73D4" w14:paraId="7E663253" w14:textId="77777777">
        <w:tc>
          <w:tcPr>
            <w:tcW w:w="1462" w:type="dxa"/>
          </w:tcPr>
          <w:p w14:paraId="7E66324E" w14:textId="77777777" w:rsidR="00CD73D4" w:rsidRDefault="00CD73D4">
            <w:pPr>
              <w:pStyle w:val="ListParagraph"/>
              <w:numPr>
                <w:ilvl w:val="0"/>
                <w:numId w:val="38"/>
              </w:numPr>
              <w:spacing w:after="0" w:line="360" w:lineRule="auto"/>
              <w:ind w:leftChars="0" w:firstLineChars="0"/>
              <w:jc w:val="center"/>
              <w:rPr>
                <w:rFonts w:ascii="Times New Roman" w:hAnsi="Times New Roman" w:cs="Times New Roman"/>
                <w:sz w:val="24"/>
                <w:szCs w:val="24"/>
              </w:rPr>
            </w:pPr>
            <w:bookmarkStart w:id="96" w:name="_Toc10634"/>
            <w:bookmarkStart w:id="97" w:name="_Toc197067697"/>
            <w:bookmarkEnd w:id="96"/>
            <w:bookmarkEnd w:id="97"/>
          </w:p>
        </w:tc>
        <w:tc>
          <w:tcPr>
            <w:tcW w:w="2600" w:type="dxa"/>
          </w:tcPr>
          <w:p w14:paraId="7E66324F" w14:textId="77777777" w:rsidR="00CD73D4" w:rsidRDefault="00D00622">
            <w:pPr>
              <w:spacing w:after="0" w:line="360" w:lineRule="auto"/>
              <w:ind w:left="0" w:hanging="2"/>
              <w:rPr>
                <w:rFonts w:ascii="Times New Roman" w:hAnsi="Times New Roman" w:cs="Times New Roman"/>
                <w:sz w:val="24"/>
                <w:szCs w:val="24"/>
              </w:rPr>
            </w:pPr>
            <w:bookmarkStart w:id="98" w:name="_Toc15118"/>
            <w:bookmarkStart w:id="99" w:name="_Toc197067698"/>
            <w:r>
              <w:rPr>
                <w:rFonts w:ascii="Times New Roman" w:hAnsi="Times New Roman" w:cs="Times New Roman"/>
                <w:sz w:val="24"/>
                <w:szCs w:val="24"/>
              </w:rPr>
              <w:t>Projector</w:t>
            </w:r>
            <w:bookmarkEnd w:id="98"/>
            <w:bookmarkEnd w:id="99"/>
            <w:r>
              <w:rPr>
                <w:rFonts w:ascii="Times New Roman" w:hAnsi="Times New Roman" w:cs="Times New Roman"/>
                <w:sz w:val="24"/>
                <w:szCs w:val="24"/>
              </w:rPr>
              <w:t xml:space="preserve"> </w:t>
            </w:r>
          </w:p>
        </w:tc>
        <w:tc>
          <w:tcPr>
            <w:tcW w:w="1583" w:type="dxa"/>
          </w:tcPr>
          <w:p w14:paraId="7E66325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251" w14:textId="77777777" w:rsidR="00CD73D4" w:rsidRDefault="00D00622">
            <w:pPr>
              <w:spacing w:after="0" w:line="360" w:lineRule="auto"/>
              <w:ind w:left="0" w:hanging="2"/>
              <w:rPr>
                <w:rFonts w:ascii="Times New Roman" w:hAnsi="Times New Roman" w:cs="Times New Roman"/>
                <w:sz w:val="24"/>
                <w:szCs w:val="24"/>
              </w:rPr>
            </w:pPr>
            <w:bookmarkStart w:id="100" w:name="_Toc15596"/>
            <w:bookmarkStart w:id="101" w:name="_Toc197067699"/>
            <w:r>
              <w:rPr>
                <w:rFonts w:ascii="Times New Roman" w:hAnsi="Times New Roman" w:cs="Times New Roman"/>
                <w:sz w:val="24"/>
                <w:szCs w:val="24"/>
              </w:rPr>
              <w:t>1</w:t>
            </w:r>
            <w:bookmarkEnd w:id="100"/>
            <w:bookmarkEnd w:id="101"/>
          </w:p>
        </w:tc>
        <w:tc>
          <w:tcPr>
            <w:tcW w:w="1700" w:type="dxa"/>
          </w:tcPr>
          <w:p w14:paraId="7E663252" w14:textId="77777777" w:rsidR="00CD73D4" w:rsidRDefault="00D00622">
            <w:pPr>
              <w:spacing w:after="0" w:line="360" w:lineRule="auto"/>
              <w:ind w:left="0" w:hanging="2"/>
              <w:rPr>
                <w:rFonts w:ascii="Times New Roman" w:hAnsi="Times New Roman" w:cs="Times New Roman"/>
                <w:sz w:val="24"/>
                <w:szCs w:val="24"/>
              </w:rPr>
            </w:pPr>
            <w:bookmarkStart w:id="102" w:name="_Toc26113"/>
            <w:bookmarkStart w:id="103" w:name="_Toc197067700"/>
            <w:r>
              <w:rPr>
                <w:rFonts w:ascii="Times New Roman" w:hAnsi="Times New Roman" w:cs="Times New Roman"/>
                <w:sz w:val="24"/>
                <w:szCs w:val="24"/>
              </w:rPr>
              <w:t>1:25</w:t>
            </w:r>
            <w:bookmarkEnd w:id="102"/>
            <w:bookmarkEnd w:id="103"/>
          </w:p>
        </w:tc>
      </w:tr>
      <w:tr w:rsidR="00CD73D4" w14:paraId="7E663259" w14:textId="77777777">
        <w:tc>
          <w:tcPr>
            <w:tcW w:w="1462" w:type="dxa"/>
          </w:tcPr>
          <w:p w14:paraId="7E663254" w14:textId="77777777" w:rsidR="00CD73D4" w:rsidRDefault="00CD73D4">
            <w:pPr>
              <w:pStyle w:val="ListParagraph"/>
              <w:numPr>
                <w:ilvl w:val="0"/>
                <w:numId w:val="38"/>
              </w:numPr>
              <w:spacing w:after="0" w:line="360" w:lineRule="auto"/>
              <w:ind w:leftChars="0" w:firstLineChars="0"/>
              <w:jc w:val="center"/>
              <w:rPr>
                <w:rFonts w:ascii="Times New Roman" w:hAnsi="Times New Roman" w:cs="Times New Roman"/>
                <w:sz w:val="24"/>
                <w:szCs w:val="24"/>
              </w:rPr>
            </w:pPr>
            <w:bookmarkStart w:id="104" w:name="_Toc10475"/>
            <w:bookmarkStart w:id="105" w:name="_Toc197067701"/>
            <w:bookmarkEnd w:id="104"/>
            <w:bookmarkEnd w:id="105"/>
          </w:p>
        </w:tc>
        <w:tc>
          <w:tcPr>
            <w:tcW w:w="2600" w:type="dxa"/>
          </w:tcPr>
          <w:p w14:paraId="7E663255" w14:textId="77777777" w:rsidR="00CD73D4" w:rsidRDefault="00D00622">
            <w:pPr>
              <w:spacing w:after="0" w:line="360" w:lineRule="auto"/>
              <w:ind w:left="0" w:hanging="2"/>
              <w:rPr>
                <w:rFonts w:ascii="Times New Roman" w:hAnsi="Times New Roman" w:cs="Times New Roman"/>
                <w:sz w:val="24"/>
                <w:szCs w:val="24"/>
              </w:rPr>
            </w:pPr>
            <w:bookmarkStart w:id="106" w:name="_Toc1822"/>
            <w:bookmarkStart w:id="107" w:name="_Toc197067702"/>
            <w:r>
              <w:rPr>
                <w:rFonts w:ascii="Times New Roman" w:hAnsi="Times New Roman" w:cs="Times New Roman"/>
                <w:sz w:val="24"/>
                <w:szCs w:val="24"/>
              </w:rPr>
              <w:t>Whiteboard/Smart board</w:t>
            </w:r>
            <w:bookmarkEnd w:id="106"/>
            <w:bookmarkEnd w:id="107"/>
          </w:p>
        </w:tc>
        <w:tc>
          <w:tcPr>
            <w:tcW w:w="1583" w:type="dxa"/>
          </w:tcPr>
          <w:p w14:paraId="7E66325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257" w14:textId="77777777" w:rsidR="00CD73D4" w:rsidRDefault="00CD73D4">
            <w:pPr>
              <w:spacing w:after="0" w:line="360" w:lineRule="auto"/>
              <w:ind w:left="0" w:hanging="2"/>
              <w:outlineLvl w:val="9"/>
              <w:rPr>
                <w:rFonts w:ascii="Times New Roman" w:hAnsi="Times New Roman" w:cs="Times New Roman"/>
                <w:sz w:val="24"/>
                <w:szCs w:val="24"/>
              </w:rPr>
            </w:pPr>
          </w:p>
        </w:tc>
        <w:tc>
          <w:tcPr>
            <w:tcW w:w="1700" w:type="dxa"/>
          </w:tcPr>
          <w:p w14:paraId="7E663258" w14:textId="77777777" w:rsidR="00CD73D4" w:rsidRDefault="00D00622">
            <w:pPr>
              <w:spacing w:after="0" w:line="360" w:lineRule="auto"/>
              <w:ind w:left="0" w:hanging="2"/>
              <w:rPr>
                <w:rFonts w:ascii="Times New Roman" w:hAnsi="Times New Roman" w:cs="Times New Roman"/>
                <w:sz w:val="24"/>
                <w:szCs w:val="24"/>
              </w:rPr>
            </w:pPr>
            <w:bookmarkStart w:id="108" w:name="_Toc4957"/>
            <w:bookmarkStart w:id="109" w:name="_Toc197067703"/>
            <w:r>
              <w:rPr>
                <w:rFonts w:ascii="Times New Roman" w:hAnsi="Times New Roman" w:cs="Times New Roman"/>
                <w:sz w:val="24"/>
                <w:szCs w:val="24"/>
              </w:rPr>
              <w:t>1:25</w:t>
            </w:r>
            <w:bookmarkEnd w:id="108"/>
            <w:bookmarkEnd w:id="109"/>
          </w:p>
        </w:tc>
      </w:tr>
      <w:tr w:rsidR="00CD73D4" w14:paraId="7E66325F" w14:textId="77777777">
        <w:tc>
          <w:tcPr>
            <w:tcW w:w="1462" w:type="dxa"/>
          </w:tcPr>
          <w:p w14:paraId="7E66325A" w14:textId="77777777" w:rsidR="00CD73D4" w:rsidRDefault="00CD73D4">
            <w:pPr>
              <w:pStyle w:val="ListParagraph"/>
              <w:numPr>
                <w:ilvl w:val="0"/>
                <w:numId w:val="38"/>
              </w:numPr>
              <w:spacing w:after="0" w:line="360" w:lineRule="auto"/>
              <w:ind w:leftChars="0" w:firstLineChars="0"/>
              <w:jc w:val="center"/>
              <w:rPr>
                <w:rFonts w:ascii="Times New Roman" w:hAnsi="Times New Roman" w:cs="Times New Roman"/>
                <w:sz w:val="24"/>
                <w:szCs w:val="24"/>
              </w:rPr>
            </w:pPr>
            <w:bookmarkStart w:id="110" w:name="_Toc26380"/>
            <w:bookmarkStart w:id="111" w:name="_Toc197067704"/>
            <w:bookmarkEnd w:id="110"/>
            <w:bookmarkEnd w:id="111"/>
          </w:p>
        </w:tc>
        <w:tc>
          <w:tcPr>
            <w:tcW w:w="2600" w:type="dxa"/>
          </w:tcPr>
          <w:p w14:paraId="7E66325B" w14:textId="77777777" w:rsidR="00CD73D4" w:rsidRDefault="00D00622">
            <w:pPr>
              <w:spacing w:after="0" w:line="360" w:lineRule="auto"/>
              <w:ind w:left="0" w:hanging="2"/>
              <w:rPr>
                <w:rFonts w:ascii="Times New Roman" w:hAnsi="Times New Roman" w:cs="Times New Roman"/>
                <w:sz w:val="24"/>
                <w:szCs w:val="24"/>
              </w:rPr>
            </w:pPr>
            <w:bookmarkStart w:id="112" w:name="_Toc31722"/>
            <w:bookmarkStart w:id="113" w:name="_Toc197067705"/>
            <w:r>
              <w:rPr>
                <w:rFonts w:ascii="Times New Roman" w:hAnsi="Times New Roman" w:cs="Times New Roman"/>
                <w:sz w:val="24"/>
                <w:szCs w:val="24"/>
              </w:rPr>
              <w:t>Desktop/computer</w:t>
            </w:r>
            <w:bookmarkEnd w:id="112"/>
            <w:bookmarkEnd w:id="113"/>
          </w:p>
        </w:tc>
        <w:tc>
          <w:tcPr>
            <w:tcW w:w="1583" w:type="dxa"/>
          </w:tcPr>
          <w:p w14:paraId="7E66325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25D" w14:textId="77777777" w:rsidR="00CD73D4" w:rsidRDefault="00CD73D4">
            <w:pPr>
              <w:spacing w:after="0" w:line="360" w:lineRule="auto"/>
              <w:ind w:left="0" w:hanging="2"/>
              <w:outlineLvl w:val="9"/>
              <w:rPr>
                <w:rFonts w:ascii="Times New Roman" w:hAnsi="Times New Roman" w:cs="Times New Roman"/>
                <w:sz w:val="24"/>
                <w:szCs w:val="24"/>
              </w:rPr>
            </w:pPr>
          </w:p>
        </w:tc>
        <w:tc>
          <w:tcPr>
            <w:tcW w:w="1700" w:type="dxa"/>
          </w:tcPr>
          <w:p w14:paraId="7E66325E" w14:textId="77777777" w:rsidR="00CD73D4" w:rsidRDefault="00D00622">
            <w:pPr>
              <w:spacing w:after="0" w:line="360" w:lineRule="auto"/>
              <w:ind w:left="0" w:hanging="2"/>
              <w:rPr>
                <w:rFonts w:ascii="Times New Roman" w:hAnsi="Times New Roman" w:cs="Times New Roman"/>
                <w:sz w:val="24"/>
                <w:szCs w:val="24"/>
              </w:rPr>
            </w:pPr>
            <w:bookmarkStart w:id="114" w:name="_Toc25089"/>
            <w:bookmarkStart w:id="115" w:name="_Toc197067706"/>
            <w:r>
              <w:rPr>
                <w:rFonts w:ascii="Times New Roman" w:hAnsi="Times New Roman" w:cs="Times New Roman"/>
                <w:sz w:val="24"/>
                <w:szCs w:val="24"/>
              </w:rPr>
              <w:t>1:25</w:t>
            </w:r>
            <w:bookmarkEnd w:id="114"/>
            <w:bookmarkEnd w:id="115"/>
          </w:p>
        </w:tc>
      </w:tr>
      <w:tr w:rsidR="00CD73D4" w14:paraId="7E663265" w14:textId="77777777">
        <w:tc>
          <w:tcPr>
            <w:tcW w:w="1462" w:type="dxa"/>
          </w:tcPr>
          <w:p w14:paraId="7E663260" w14:textId="77777777" w:rsidR="00CD73D4" w:rsidRDefault="00CD73D4">
            <w:pPr>
              <w:pStyle w:val="ListParagraph"/>
              <w:numPr>
                <w:ilvl w:val="0"/>
                <w:numId w:val="38"/>
              </w:numPr>
              <w:spacing w:after="0" w:line="360" w:lineRule="auto"/>
              <w:ind w:leftChars="0" w:firstLineChars="0"/>
              <w:jc w:val="center"/>
              <w:rPr>
                <w:rFonts w:ascii="Times New Roman" w:hAnsi="Times New Roman" w:cs="Times New Roman"/>
                <w:sz w:val="24"/>
                <w:szCs w:val="24"/>
              </w:rPr>
            </w:pPr>
            <w:bookmarkStart w:id="116" w:name="_Toc1112"/>
            <w:bookmarkStart w:id="117" w:name="_Toc197067707"/>
            <w:bookmarkEnd w:id="116"/>
            <w:bookmarkEnd w:id="117"/>
          </w:p>
        </w:tc>
        <w:tc>
          <w:tcPr>
            <w:tcW w:w="2600" w:type="dxa"/>
          </w:tcPr>
          <w:p w14:paraId="7E663261" w14:textId="77777777" w:rsidR="00CD73D4" w:rsidRDefault="00D00622">
            <w:pPr>
              <w:spacing w:after="0" w:line="360" w:lineRule="auto"/>
              <w:ind w:left="0" w:hanging="2"/>
              <w:rPr>
                <w:rFonts w:ascii="Times New Roman" w:hAnsi="Times New Roman" w:cs="Times New Roman"/>
                <w:sz w:val="24"/>
                <w:szCs w:val="24"/>
              </w:rPr>
            </w:pPr>
            <w:bookmarkStart w:id="118" w:name="_Toc5997"/>
            <w:bookmarkStart w:id="119" w:name="_Toc197067708"/>
            <w:r>
              <w:rPr>
                <w:rFonts w:ascii="Times New Roman" w:hAnsi="Times New Roman" w:cs="Times New Roman"/>
                <w:sz w:val="24"/>
                <w:szCs w:val="24"/>
              </w:rPr>
              <w:t>Charts of skeletons</w:t>
            </w:r>
            <w:bookmarkEnd w:id="118"/>
            <w:bookmarkEnd w:id="119"/>
          </w:p>
        </w:tc>
        <w:tc>
          <w:tcPr>
            <w:tcW w:w="1583" w:type="dxa"/>
          </w:tcPr>
          <w:p w14:paraId="7E66326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263" w14:textId="77777777" w:rsidR="00CD73D4" w:rsidRDefault="00D00622">
            <w:pPr>
              <w:spacing w:after="0" w:line="360" w:lineRule="auto"/>
              <w:ind w:left="0" w:hanging="2"/>
              <w:rPr>
                <w:rFonts w:ascii="Times New Roman" w:hAnsi="Times New Roman" w:cs="Times New Roman"/>
                <w:sz w:val="24"/>
                <w:szCs w:val="24"/>
              </w:rPr>
            </w:pPr>
            <w:bookmarkStart w:id="120" w:name="_Toc18451"/>
            <w:bookmarkStart w:id="121" w:name="_Toc197067709"/>
            <w:r>
              <w:rPr>
                <w:rFonts w:ascii="Times New Roman" w:hAnsi="Times New Roman" w:cs="Times New Roman"/>
                <w:sz w:val="24"/>
                <w:szCs w:val="24"/>
              </w:rPr>
              <w:t>5</w:t>
            </w:r>
            <w:bookmarkEnd w:id="120"/>
            <w:bookmarkEnd w:id="121"/>
          </w:p>
        </w:tc>
        <w:tc>
          <w:tcPr>
            <w:tcW w:w="1700" w:type="dxa"/>
          </w:tcPr>
          <w:p w14:paraId="7E663264" w14:textId="77777777" w:rsidR="00CD73D4" w:rsidRDefault="00D00622">
            <w:pPr>
              <w:spacing w:after="0" w:line="360" w:lineRule="auto"/>
              <w:ind w:left="0" w:hanging="2"/>
              <w:rPr>
                <w:rFonts w:ascii="Times New Roman" w:hAnsi="Times New Roman" w:cs="Times New Roman"/>
                <w:sz w:val="24"/>
                <w:szCs w:val="24"/>
              </w:rPr>
            </w:pPr>
            <w:bookmarkStart w:id="122" w:name="_Toc12252"/>
            <w:bookmarkStart w:id="123" w:name="_Toc197067710"/>
            <w:r>
              <w:rPr>
                <w:rFonts w:ascii="Times New Roman" w:hAnsi="Times New Roman" w:cs="Times New Roman"/>
                <w:sz w:val="24"/>
                <w:szCs w:val="24"/>
              </w:rPr>
              <w:t>1:5</w:t>
            </w:r>
            <w:bookmarkEnd w:id="122"/>
            <w:bookmarkEnd w:id="123"/>
          </w:p>
        </w:tc>
      </w:tr>
      <w:tr w:rsidR="00CD73D4" w14:paraId="7E66326B" w14:textId="77777777">
        <w:tc>
          <w:tcPr>
            <w:tcW w:w="1462" w:type="dxa"/>
          </w:tcPr>
          <w:p w14:paraId="7E663266" w14:textId="77777777" w:rsidR="00CD73D4" w:rsidRDefault="00CD73D4">
            <w:pPr>
              <w:pStyle w:val="ListParagraph"/>
              <w:numPr>
                <w:ilvl w:val="0"/>
                <w:numId w:val="38"/>
              </w:numPr>
              <w:spacing w:after="0" w:line="360" w:lineRule="auto"/>
              <w:ind w:leftChars="0" w:firstLineChars="0"/>
              <w:jc w:val="center"/>
              <w:rPr>
                <w:rFonts w:ascii="Times New Roman" w:hAnsi="Times New Roman" w:cs="Times New Roman"/>
                <w:sz w:val="24"/>
                <w:szCs w:val="24"/>
              </w:rPr>
            </w:pPr>
            <w:bookmarkStart w:id="124" w:name="_Toc9474"/>
            <w:bookmarkStart w:id="125" w:name="_Toc197067711"/>
            <w:bookmarkEnd w:id="124"/>
            <w:bookmarkEnd w:id="125"/>
          </w:p>
        </w:tc>
        <w:tc>
          <w:tcPr>
            <w:tcW w:w="2600" w:type="dxa"/>
          </w:tcPr>
          <w:p w14:paraId="7E663267" w14:textId="77777777" w:rsidR="00CD73D4" w:rsidRDefault="00D00622">
            <w:pPr>
              <w:spacing w:after="0" w:line="360" w:lineRule="auto"/>
              <w:ind w:left="0" w:hanging="2"/>
              <w:rPr>
                <w:rFonts w:ascii="Times New Roman" w:hAnsi="Times New Roman" w:cs="Times New Roman"/>
                <w:sz w:val="24"/>
                <w:szCs w:val="24"/>
              </w:rPr>
            </w:pPr>
            <w:bookmarkStart w:id="126" w:name="_Toc13057"/>
            <w:bookmarkStart w:id="127" w:name="_Toc197067712"/>
            <w:r>
              <w:rPr>
                <w:rFonts w:ascii="Times New Roman" w:hAnsi="Times New Roman" w:cs="Times New Roman"/>
                <w:sz w:val="24"/>
                <w:szCs w:val="24"/>
              </w:rPr>
              <w:t>Lecture/Theory room</w:t>
            </w:r>
            <w:bookmarkEnd w:id="126"/>
            <w:bookmarkEnd w:id="127"/>
          </w:p>
        </w:tc>
        <w:tc>
          <w:tcPr>
            <w:tcW w:w="1583" w:type="dxa"/>
          </w:tcPr>
          <w:p w14:paraId="7E66326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269" w14:textId="77777777" w:rsidR="00CD73D4" w:rsidRDefault="00D00622">
            <w:pPr>
              <w:spacing w:after="0" w:line="360" w:lineRule="auto"/>
              <w:ind w:left="0" w:hanging="2"/>
              <w:rPr>
                <w:rFonts w:ascii="Times New Roman" w:hAnsi="Times New Roman" w:cs="Times New Roman"/>
                <w:sz w:val="24"/>
                <w:szCs w:val="24"/>
              </w:rPr>
            </w:pPr>
            <w:bookmarkStart w:id="128" w:name="_Toc10211"/>
            <w:bookmarkStart w:id="129" w:name="_Toc197067713"/>
            <w:r>
              <w:rPr>
                <w:rFonts w:ascii="Times New Roman" w:hAnsi="Times New Roman" w:cs="Times New Roman"/>
                <w:sz w:val="24"/>
                <w:szCs w:val="24"/>
              </w:rPr>
              <w:t>1</w:t>
            </w:r>
            <w:bookmarkEnd w:id="128"/>
            <w:bookmarkEnd w:id="129"/>
          </w:p>
        </w:tc>
        <w:tc>
          <w:tcPr>
            <w:tcW w:w="1700" w:type="dxa"/>
          </w:tcPr>
          <w:p w14:paraId="7E66326A" w14:textId="77777777" w:rsidR="00CD73D4" w:rsidRDefault="00D00622">
            <w:pPr>
              <w:spacing w:after="0" w:line="360" w:lineRule="auto"/>
              <w:ind w:left="0" w:hanging="2"/>
              <w:rPr>
                <w:rFonts w:ascii="Times New Roman" w:hAnsi="Times New Roman" w:cs="Times New Roman"/>
                <w:sz w:val="24"/>
                <w:szCs w:val="24"/>
              </w:rPr>
            </w:pPr>
            <w:bookmarkStart w:id="130" w:name="_Toc30476"/>
            <w:bookmarkStart w:id="131" w:name="_Toc197067714"/>
            <w:r>
              <w:rPr>
                <w:rFonts w:ascii="Times New Roman" w:hAnsi="Times New Roman" w:cs="Times New Roman"/>
                <w:sz w:val="24"/>
                <w:szCs w:val="24"/>
              </w:rPr>
              <w:t>1:25</w:t>
            </w:r>
            <w:bookmarkEnd w:id="130"/>
            <w:bookmarkEnd w:id="131"/>
          </w:p>
        </w:tc>
      </w:tr>
      <w:tr w:rsidR="00CD73D4" w14:paraId="7E663271" w14:textId="77777777">
        <w:tc>
          <w:tcPr>
            <w:tcW w:w="1462" w:type="dxa"/>
          </w:tcPr>
          <w:p w14:paraId="7E66326C" w14:textId="77777777" w:rsidR="00CD73D4" w:rsidRDefault="00CD73D4">
            <w:pPr>
              <w:pStyle w:val="ListParagraph"/>
              <w:numPr>
                <w:ilvl w:val="0"/>
                <w:numId w:val="38"/>
              </w:numPr>
              <w:spacing w:after="0" w:line="360" w:lineRule="auto"/>
              <w:ind w:leftChars="0" w:firstLineChars="0"/>
              <w:jc w:val="center"/>
              <w:rPr>
                <w:rFonts w:ascii="Times New Roman" w:hAnsi="Times New Roman" w:cs="Times New Roman"/>
                <w:sz w:val="24"/>
                <w:szCs w:val="24"/>
              </w:rPr>
            </w:pPr>
            <w:bookmarkStart w:id="132" w:name="_Toc8400"/>
            <w:bookmarkStart w:id="133" w:name="_Toc197067715"/>
            <w:bookmarkEnd w:id="132"/>
            <w:bookmarkEnd w:id="133"/>
          </w:p>
        </w:tc>
        <w:tc>
          <w:tcPr>
            <w:tcW w:w="2600" w:type="dxa"/>
          </w:tcPr>
          <w:p w14:paraId="7E66326D" w14:textId="77777777" w:rsidR="00CD73D4" w:rsidRDefault="00D00622">
            <w:pPr>
              <w:spacing w:after="0" w:line="360" w:lineRule="auto"/>
              <w:ind w:left="0" w:hanging="2"/>
              <w:rPr>
                <w:rFonts w:ascii="Times New Roman" w:hAnsi="Times New Roman" w:cs="Times New Roman"/>
                <w:sz w:val="24"/>
                <w:szCs w:val="24"/>
              </w:rPr>
            </w:pPr>
            <w:bookmarkStart w:id="134" w:name="_Toc15288"/>
            <w:bookmarkStart w:id="135" w:name="_Toc197067716"/>
            <w:r>
              <w:rPr>
                <w:rFonts w:ascii="Times New Roman" w:hAnsi="Times New Roman" w:cs="Times New Roman"/>
                <w:sz w:val="24"/>
                <w:szCs w:val="24"/>
              </w:rPr>
              <w:t>Laboratory</w:t>
            </w:r>
            <w:bookmarkEnd w:id="134"/>
            <w:bookmarkEnd w:id="135"/>
          </w:p>
        </w:tc>
        <w:tc>
          <w:tcPr>
            <w:tcW w:w="1583" w:type="dxa"/>
          </w:tcPr>
          <w:p w14:paraId="7E66326E" w14:textId="77777777" w:rsidR="00CD73D4" w:rsidRDefault="00D00622">
            <w:pPr>
              <w:spacing w:after="0" w:line="360" w:lineRule="auto"/>
              <w:ind w:left="0" w:hanging="2"/>
              <w:rPr>
                <w:rFonts w:ascii="Times New Roman" w:hAnsi="Times New Roman" w:cs="Times New Roman"/>
                <w:sz w:val="24"/>
                <w:szCs w:val="24"/>
              </w:rPr>
            </w:pPr>
            <w:bookmarkStart w:id="136" w:name="_Toc18581"/>
            <w:bookmarkStart w:id="137" w:name="_Toc197067717"/>
            <w:r>
              <w:rPr>
                <w:rFonts w:ascii="Times New Roman" w:hAnsi="Times New Roman" w:cs="Times New Roman"/>
                <w:sz w:val="24"/>
                <w:szCs w:val="24"/>
              </w:rPr>
              <w:t>As per KVB guidelines</w:t>
            </w:r>
            <w:bookmarkEnd w:id="136"/>
            <w:bookmarkEnd w:id="137"/>
          </w:p>
        </w:tc>
        <w:tc>
          <w:tcPr>
            <w:tcW w:w="1177" w:type="dxa"/>
          </w:tcPr>
          <w:p w14:paraId="7E66326F" w14:textId="77777777" w:rsidR="00CD73D4" w:rsidRDefault="00D00622">
            <w:pPr>
              <w:spacing w:after="0" w:line="360" w:lineRule="auto"/>
              <w:ind w:left="0" w:hanging="2"/>
              <w:rPr>
                <w:rFonts w:ascii="Times New Roman" w:hAnsi="Times New Roman" w:cs="Times New Roman"/>
                <w:sz w:val="24"/>
                <w:szCs w:val="24"/>
              </w:rPr>
            </w:pPr>
            <w:bookmarkStart w:id="138" w:name="_Toc22192"/>
            <w:bookmarkStart w:id="139" w:name="_Toc197067718"/>
            <w:r>
              <w:rPr>
                <w:rFonts w:ascii="Times New Roman" w:hAnsi="Times New Roman" w:cs="Times New Roman"/>
                <w:sz w:val="24"/>
                <w:szCs w:val="24"/>
              </w:rPr>
              <w:t>1</w:t>
            </w:r>
            <w:bookmarkEnd w:id="138"/>
            <w:bookmarkEnd w:id="139"/>
          </w:p>
        </w:tc>
        <w:tc>
          <w:tcPr>
            <w:tcW w:w="1700" w:type="dxa"/>
          </w:tcPr>
          <w:p w14:paraId="7E663270" w14:textId="77777777" w:rsidR="00CD73D4" w:rsidRDefault="00D00622">
            <w:pPr>
              <w:spacing w:after="0" w:line="360" w:lineRule="auto"/>
              <w:ind w:left="0" w:hanging="2"/>
              <w:rPr>
                <w:rFonts w:ascii="Times New Roman" w:hAnsi="Times New Roman" w:cs="Times New Roman"/>
                <w:sz w:val="24"/>
                <w:szCs w:val="24"/>
              </w:rPr>
            </w:pPr>
            <w:bookmarkStart w:id="140" w:name="_Toc26106"/>
            <w:bookmarkStart w:id="141" w:name="_Toc197067719"/>
            <w:r>
              <w:rPr>
                <w:rFonts w:ascii="Times New Roman" w:hAnsi="Times New Roman" w:cs="Times New Roman"/>
                <w:sz w:val="24"/>
                <w:szCs w:val="24"/>
              </w:rPr>
              <w:t>1:25</w:t>
            </w:r>
            <w:bookmarkEnd w:id="140"/>
            <w:bookmarkEnd w:id="141"/>
          </w:p>
        </w:tc>
      </w:tr>
      <w:tr w:rsidR="00CD73D4" w14:paraId="7E663277" w14:textId="77777777">
        <w:tc>
          <w:tcPr>
            <w:tcW w:w="1462" w:type="dxa"/>
          </w:tcPr>
          <w:p w14:paraId="7E663272" w14:textId="77777777" w:rsidR="00CD73D4" w:rsidRDefault="00CD73D4">
            <w:pPr>
              <w:pStyle w:val="ListParagraph"/>
              <w:numPr>
                <w:ilvl w:val="0"/>
                <w:numId w:val="38"/>
              </w:numPr>
              <w:spacing w:after="0" w:line="360" w:lineRule="auto"/>
              <w:ind w:leftChars="0" w:firstLineChars="0"/>
              <w:jc w:val="center"/>
              <w:rPr>
                <w:rFonts w:ascii="Times New Roman" w:hAnsi="Times New Roman" w:cs="Times New Roman"/>
                <w:sz w:val="24"/>
                <w:szCs w:val="24"/>
              </w:rPr>
            </w:pPr>
            <w:bookmarkStart w:id="142" w:name="_Toc17470"/>
            <w:bookmarkStart w:id="143" w:name="_Toc197067720"/>
            <w:bookmarkEnd w:id="142"/>
            <w:bookmarkEnd w:id="143"/>
          </w:p>
        </w:tc>
        <w:tc>
          <w:tcPr>
            <w:tcW w:w="2600" w:type="dxa"/>
          </w:tcPr>
          <w:p w14:paraId="7E663273" w14:textId="77777777" w:rsidR="00CD73D4" w:rsidRDefault="00D00622">
            <w:pPr>
              <w:spacing w:after="0" w:line="360" w:lineRule="auto"/>
              <w:ind w:left="0" w:hanging="2"/>
              <w:rPr>
                <w:rFonts w:ascii="Times New Roman" w:hAnsi="Times New Roman" w:cs="Times New Roman"/>
                <w:sz w:val="24"/>
                <w:szCs w:val="24"/>
              </w:rPr>
            </w:pPr>
            <w:bookmarkStart w:id="144" w:name="_Toc6713"/>
            <w:bookmarkStart w:id="145" w:name="_Toc197067721"/>
            <w:r>
              <w:rPr>
                <w:rFonts w:ascii="Times New Roman" w:hAnsi="Times New Roman" w:cs="Times New Roman"/>
                <w:sz w:val="24"/>
                <w:szCs w:val="24"/>
              </w:rPr>
              <w:t>Animal farm</w:t>
            </w:r>
            <w:bookmarkEnd w:id="144"/>
            <w:bookmarkEnd w:id="145"/>
            <w:r>
              <w:rPr>
                <w:rFonts w:ascii="Times New Roman" w:hAnsi="Times New Roman" w:cs="Times New Roman"/>
                <w:sz w:val="24"/>
                <w:szCs w:val="24"/>
              </w:rPr>
              <w:t xml:space="preserve"> </w:t>
            </w:r>
          </w:p>
        </w:tc>
        <w:tc>
          <w:tcPr>
            <w:tcW w:w="1583" w:type="dxa"/>
          </w:tcPr>
          <w:p w14:paraId="7E663274" w14:textId="77777777" w:rsidR="00CD73D4" w:rsidRDefault="00D00622">
            <w:pPr>
              <w:spacing w:after="0" w:line="360" w:lineRule="auto"/>
              <w:ind w:left="0" w:hanging="2"/>
              <w:rPr>
                <w:rFonts w:ascii="Times New Roman" w:hAnsi="Times New Roman" w:cs="Times New Roman"/>
                <w:sz w:val="24"/>
                <w:szCs w:val="24"/>
              </w:rPr>
            </w:pPr>
            <w:bookmarkStart w:id="146" w:name="_Toc18023"/>
            <w:bookmarkStart w:id="147" w:name="_Toc197067722"/>
            <w:r>
              <w:rPr>
                <w:rFonts w:ascii="Times New Roman" w:hAnsi="Times New Roman" w:cs="Times New Roman"/>
                <w:sz w:val="24"/>
                <w:szCs w:val="24"/>
              </w:rPr>
              <w:t>As per KVB guidelines</w:t>
            </w:r>
            <w:bookmarkEnd w:id="146"/>
            <w:bookmarkEnd w:id="147"/>
          </w:p>
        </w:tc>
        <w:tc>
          <w:tcPr>
            <w:tcW w:w="1177" w:type="dxa"/>
          </w:tcPr>
          <w:p w14:paraId="7E663275" w14:textId="77777777" w:rsidR="00CD73D4" w:rsidRDefault="00D00622">
            <w:pPr>
              <w:spacing w:after="0" w:line="360" w:lineRule="auto"/>
              <w:ind w:left="0" w:hanging="2"/>
              <w:rPr>
                <w:rFonts w:ascii="Times New Roman" w:hAnsi="Times New Roman" w:cs="Times New Roman"/>
                <w:sz w:val="24"/>
                <w:szCs w:val="24"/>
              </w:rPr>
            </w:pPr>
            <w:bookmarkStart w:id="148" w:name="_Toc30253"/>
            <w:bookmarkStart w:id="149" w:name="_Toc197067723"/>
            <w:r>
              <w:rPr>
                <w:rFonts w:ascii="Times New Roman" w:hAnsi="Times New Roman" w:cs="Times New Roman"/>
                <w:sz w:val="24"/>
                <w:szCs w:val="24"/>
              </w:rPr>
              <w:t>1</w:t>
            </w:r>
            <w:bookmarkEnd w:id="148"/>
            <w:bookmarkEnd w:id="149"/>
          </w:p>
        </w:tc>
        <w:tc>
          <w:tcPr>
            <w:tcW w:w="1700" w:type="dxa"/>
          </w:tcPr>
          <w:p w14:paraId="7E663276" w14:textId="77777777" w:rsidR="00CD73D4" w:rsidRDefault="00D00622">
            <w:pPr>
              <w:spacing w:after="0" w:line="360" w:lineRule="auto"/>
              <w:ind w:left="0" w:hanging="2"/>
              <w:rPr>
                <w:rFonts w:ascii="Times New Roman" w:hAnsi="Times New Roman" w:cs="Times New Roman"/>
                <w:sz w:val="24"/>
                <w:szCs w:val="24"/>
              </w:rPr>
            </w:pPr>
            <w:bookmarkStart w:id="150" w:name="_Toc19930"/>
            <w:bookmarkStart w:id="151" w:name="_Toc197067724"/>
            <w:r>
              <w:rPr>
                <w:rFonts w:ascii="Times New Roman" w:hAnsi="Times New Roman" w:cs="Times New Roman"/>
                <w:sz w:val="24"/>
                <w:szCs w:val="24"/>
              </w:rPr>
              <w:t>1:25</w:t>
            </w:r>
            <w:bookmarkEnd w:id="150"/>
            <w:bookmarkEnd w:id="151"/>
          </w:p>
        </w:tc>
      </w:tr>
      <w:tr w:rsidR="00CD73D4" w14:paraId="7E66327D" w14:textId="77777777">
        <w:tc>
          <w:tcPr>
            <w:tcW w:w="1462" w:type="dxa"/>
          </w:tcPr>
          <w:p w14:paraId="7E663278" w14:textId="77777777" w:rsidR="00CD73D4" w:rsidRDefault="00CD73D4">
            <w:pPr>
              <w:pStyle w:val="ListParagraph"/>
              <w:numPr>
                <w:ilvl w:val="0"/>
                <w:numId w:val="38"/>
              </w:numPr>
              <w:spacing w:after="0" w:line="360" w:lineRule="auto"/>
              <w:ind w:leftChars="0" w:firstLineChars="0"/>
              <w:jc w:val="center"/>
              <w:rPr>
                <w:rFonts w:ascii="Times New Roman" w:hAnsi="Times New Roman" w:cs="Times New Roman"/>
                <w:sz w:val="24"/>
                <w:szCs w:val="24"/>
              </w:rPr>
            </w:pPr>
            <w:bookmarkStart w:id="152" w:name="_Toc17926"/>
            <w:bookmarkStart w:id="153" w:name="_Toc197067725"/>
            <w:bookmarkEnd w:id="152"/>
            <w:bookmarkEnd w:id="153"/>
          </w:p>
        </w:tc>
        <w:tc>
          <w:tcPr>
            <w:tcW w:w="2600" w:type="dxa"/>
          </w:tcPr>
          <w:p w14:paraId="7E663279" w14:textId="77777777" w:rsidR="00CD73D4" w:rsidRDefault="00D00622">
            <w:pPr>
              <w:spacing w:after="0" w:line="360" w:lineRule="auto"/>
              <w:ind w:left="0" w:hanging="2"/>
              <w:rPr>
                <w:rFonts w:ascii="Times New Roman" w:hAnsi="Times New Roman" w:cs="Times New Roman"/>
                <w:sz w:val="24"/>
                <w:szCs w:val="24"/>
              </w:rPr>
            </w:pPr>
            <w:bookmarkStart w:id="154" w:name="_Toc859"/>
            <w:bookmarkStart w:id="155" w:name="_Toc197067726"/>
            <w:r>
              <w:rPr>
                <w:rFonts w:ascii="Times New Roman" w:hAnsi="Times New Roman" w:cs="Times New Roman"/>
                <w:sz w:val="24"/>
                <w:szCs w:val="24"/>
              </w:rPr>
              <w:t>Veterinary Library</w:t>
            </w:r>
            <w:bookmarkEnd w:id="154"/>
            <w:bookmarkEnd w:id="155"/>
            <w:r>
              <w:rPr>
                <w:rFonts w:ascii="Times New Roman" w:hAnsi="Times New Roman" w:cs="Times New Roman"/>
                <w:sz w:val="24"/>
                <w:szCs w:val="24"/>
              </w:rPr>
              <w:t xml:space="preserve"> </w:t>
            </w:r>
          </w:p>
        </w:tc>
        <w:tc>
          <w:tcPr>
            <w:tcW w:w="1583" w:type="dxa"/>
          </w:tcPr>
          <w:p w14:paraId="7E66327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27B" w14:textId="77777777" w:rsidR="00CD73D4" w:rsidRDefault="00D00622">
            <w:pPr>
              <w:spacing w:after="0" w:line="360" w:lineRule="auto"/>
              <w:ind w:left="0" w:hanging="2"/>
              <w:rPr>
                <w:rFonts w:ascii="Times New Roman" w:hAnsi="Times New Roman" w:cs="Times New Roman"/>
                <w:sz w:val="24"/>
                <w:szCs w:val="24"/>
              </w:rPr>
            </w:pPr>
            <w:bookmarkStart w:id="156" w:name="_Toc12161"/>
            <w:bookmarkStart w:id="157" w:name="_Toc197067727"/>
            <w:r>
              <w:rPr>
                <w:rFonts w:ascii="Times New Roman" w:hAnsi="Times New Roman" w:cs="Times New Roman"/>
                <w:sz w:val="24"/>
                <w:szCs w:val="24"/>
              </w:rPr>
              <w:t>1</w:t>
            </w:r>
            <w:bookmarkEnd w:id="156"/>
            <w:bookmarkEnd w:id="157"/>
          </w:p>
        </w:tc>
        <w:tc>
          <w:tcPr>
            <w:tcW w:w="1700" w:type="dxa"/>
          </w:tcPr>
          <w:p w14:paraId="7E66327C" w14:textId="77777777" w:rsidR="00CD73D4" w:rsidRDefault="00D00622">
            <w:pPr>
              <w:spacing w:after="0" w:line="360" w:lineRule="auto"/>
              <w:ind w:left="0" w:hanging="2"/>
              <w:rPr>
                <w:rFonts w:ascii="Times New Roman" w:hAnsi="Times New Roman" w:cs="Times New Roman"/>
                <w:sz w:val="24"/>
                <w:szCs w:val="24"/>
              </w:rPr>
            </w:pPr>
            <w:bookmarkStart w:id="158" w:name="_Toc15766"/>
            <w:bookmarkStart w:id="159" w:name="_Toc197067728"/>
            <w:r>
              <w:rPr>
                <w:rFonts w:ascii="Times New Roman" w:hAnsi="Times New Roman" w:cs="Times New Roman"/>
                <w:sz w:val="24"/>
                <w:szCs w:val="24"/>
              </w:rPr>
              <w:t>1:25</w:t>
            </w:r>
            <w:bookmarkEnd w:id="158"/>
            <w:bookmarkEnd w:id="159"/>
          </w:p>
        </w:tc>
      </w:tr>
      <w:tr w:rsidR="00CD73D4" w14:paraId="7E663283" w14:textId="77777777">
        <w:tc>
          <w:tcPr>
            <w:tcW w:w="1462" w:type="dxa"/>
          </w:tcPr>
          <w:p w14:paraId="7E66327E" w14:textId="77777777" w:rsidR="00CD73D4" w:rsidRDefault="00CD73D4">
            <w:pPr>
              <w:pStyle w:val="ListParagraph"/>
              <w:numPr>
                <w:ilvl w:val="0"/>
                <w:numId w:val="38"/>
              </w:numPr>
              <w:spacing w:after="0" w:line="360" w:lineRule="auto"/>
              <w:ind w:leftChars="0" w:firstLineChars="0"/>
              <w:jc w:val="center"/>
              <w:rPr>
                <w:rFonts w:ascii="Times New Roman" w:hAnsi="Times New Roman" w:cs="Times New Roman"/>
                <w:sz w:val="24"/>
                <w:szCs w:val="24"/>
              </w:rPr>
            </w:pPr>
            <w:bookmarkStart w:id="160" w:name="_Toc24305"/>
            <w:bookmarkStart w:id="161" w:name="_Toc197067729"/>
            <w:bookmarkEnd w:id="160"/>
            <w:bookmarkEnd w:id="161"/>
          </w:p>
        </w:tc>
        <w:tc>
          <w:tcPr>
            <w:tcW w:w="2600" w:type="dxa"/>
          </w:tcPr>
          <w:p w14:paraId="7E66327F" w14:textId="77777777" w:rsidR="00CD73D4" w:rsidRDefault="00D00622">
            <w:pPr>
              <w:spacing w:after="0" w:line="360" w:lineRule="auto"/>
              <w:ind w:left="0" w:hanging="2"/>
              <w:rPr>
                <w:rFonts w:ascii="Times New Roman" w:hAnsi="Times New Roman" w:cs="Times New Roman"/>
                <w:sz w:val="24"/>
                <w:szCs w:val="24"/>
              </w:rPr>
            </w:pPr>
            <w:bookmarkStart w:id="162" w:name="_Toc20094"/>
            <w:bookmarkStart w:id="163" w:name="_Toc197067730"/>
            <w:r>
              <w:rPr>
                <w:rFonts w:ascii="Times New Roman" w:hAnsi="Times New Roman" w:cs="Times New Roman"/>
                <w:sz w:val="24"/>
                <w:szCs w:val="24"/>
              </w:rPr>
              <w:t>E-Library</w:t>
            </w:r>
            <w:bookmarkEnd w:id="162"/>
            <w:bookmarkEnd w:id="163"/>
          </w:p>
        </w:tc>
        <w:tc>
          <w:tcPr>
            <w:tcW w:w="1583" w:type="dxa"/>
          </w:tcPr>
          <w:p w14:paraId="7E66328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281" w14:textId="77777777" w:rsidR="00CD73D4" w:rsidRDefault="00D00622">
            <w:pPr>
              <w:spacing w:after="0" w:line="360" w:lineRule="auto"/>
              <w:ind w:left="0" w:hanging="2"/>
              <w:rPr>
                <w:rFonts w:ascii="Times New Roman" w:hAnsi="Times New Roman" w:cs="Times New Roman"/>
                <w:sz w:val="24"/>
                <w:szCs w:val="24"/>
              </w:rPr>
            </w:pPr>
            <w:bookmarkStart w:id="164" w:name="_Toc8618"/>
            <w:bookmarkStart w:id="165" w:name="_Toc197067731"/>
            <w:r>
              <w:rPr>
                <w:rFonts w:ascii="Times New Roman" w:hAnsi="Times New Roman" w:cs="Times New Roman"/>
                <w:sz w:val="24"/>
                <w:szCs w:val="24"/>
              </w:rPr>
              <w:t>1</w:t>
            </w:r>
            <w:bookmarkEnd w:id="164"/>
            <w:bookmarkEnd w:id="165"/>
          </w:p>
        </w:tc>
        <w:tc>
          <w:tcPr>
            <w:tcW w:w="1700" w:type="dxa"/>
          </w:tcPr>
          <w:p w14:paraId="7E663282" w14:textId="77777777" w:rsidR="00CD73D4" w:rsidRDefault="00D00622">
            <w:pPr>
              <w:spacing w:after="0" w:line="360" w:lineRule="auto"/>
              <w:ind w:left="0" w:hanging="2"/>
              <w:rPr>
                <w:rFonts w:ascii="Times New Roman" w:hAnsi="Times New Roman" w:cs="Times New Roman"/>
                <w:sz w:val="24"/>
                <w:szCs w:val="24"/>
              </w:rPr>
            </w:pPr>
            <w:bookmarkStart w:id="166" w:name="_Toc11424"/>
            <w:bookmarkStart w:id="167" w:name="_Toc197067732"/>
            <w:r>
              <w:rPr>
                <w:rFonts w:ascii="Times New Roman" w:hAnsi="Times New Roman" w:cs="Times New Roman"/>
                <w:sz w:val="24"/>
                <w:szCs w:val="24"/>
              </w:rPr>
              <w:t>1:25</w:t>
            </w:r>
            <w:bookmarkEnd w:id="166"/>
            <w:bookmarkEnd w:id="167"/>
          </w:p>
        </w:tc>
      </w:tr>
    </w:tbl>
    <w:p w14:paraId="7E663284" w14:textId="77777777" w:rsidR="00CD73D4" w:rsidRDefault="00CD73D4">
      <w:pPr>
        <w:spacing w:after="0" w:line="360" w:lineRule="auto"/>
        <w:rPr>
          <w:rFonts w:ascii="Times New Roman" w:hAnsi="Times New Roman" w:cs="Times New Roman"/>
          <w:position w:val="-1"/>
          <w:sz w:val="24"/>
          <w:szCs w:val="24"/>
        </w:rPr>
      </w:pPr>
    </w:p>
    <w:p w14:paraId="7E663285" w14:textId="77777777" w:rsidR="00CD73D4" w:rsidRDefault="00CD73D4">
      <w:pPr>
        <w:spacing w:after="0" w:line="360" w:lineRule="auto"/>
        <w:rPr>
          <w:rFonts w:ascii="Times New Roman" w:hAnsi="Times New Roman" w:cs="Times New Roman"/>
          <w:position w:val="-1"/>
          <w:sz w:val="24"/>
          <w:szCs w:val="24"/>
        </w:rPr>
      </w:pPr>
    </w:p>
    <w:p w14:paraId="7E663286" w14:textId="77777777" w:rsidR="00CD73D4" w:rsidRDefault="00CD73D4">
      <w:pPr>
        <w:spacing w:after="0" w:line="360" w:lineRule="auto"/>
        <w:rPr>
          <w:rFonts w:ascii="Times New Roman" w:hAnsi="Times New Roman" w:cs="Times New Roman"/>
          <w:position w:val="-1"/>
          <w:sz w:val="24"/>
          <w:szCs w:val="24"/>
        </w:rPr>
      </w:pPr>
    </w:p>
    <w:p w14:paraId="7E663287" w14:textId="77777777" w:rsidR="00CD73D4" w:rsidRDefault="00CD73D4">
      <w:pPr>
        <w:spacing w:after="0" w:line="360" w:lineRule="auto"/>
        <w:rPr>
          <w:rFonts w:ascii="Times New Roman" w:hAnsi="Times New Roman" w:cs="Times New Roman"/>
          <w:position w:val="-1"/>
          <w:sz w:val="24"/>
          <w:szCs w:val="24"/>
        </w:rPr>
      </w:pPr>
    </w:p>
    <w:p w14:paraId="7E663288" w14:textId="77777777" w:rsidR="00CD73D4" w:rsidRDefault="00CD73D4">
      <w:pPr>
        <w:spacing w:after="0" w:line="360" w:lineRule="auto"/>
        <w:rPr>
          <w:rFonts w:ascii="Times New Roman" w:hAnsi="Times New Roman" w:cs="Times New Roman"/>
          <w:position w:val="-1"/>
          <w:sz w:val="24"/>
          <w:szCs w:val="24"/>
        </w:rPr>
      </w:pPr>
    </w:p>
    <w:p w14:paraId="7E663289" w14:textId="77777777" w:rsidR="00CD73D4" w:rsidRDefault="00CD73D4">
      <w:pPr>
        <w:spacing w:after="0" w:line="360" w:lineRule="auto"/>
        <w:rPr>
          <w:rFonts w:ascii="Times New Roman" w:hAnsi="Times New Roman" w:cs="Times New Roman"/>
          <w:position w:val="-1"/>
          <w:sz w:val="24"/>
          <w:szCs w:val="24"/>
        </w:rPr>
      </w:pPr>
    </w:p>
    <w:p w14:paraId="7E66328A" w14:textId="77777777" w:rsidR="00CD73D4" w:rsidRDefault="00CD73D4">
      <w:pPr>
        <w:spacing w:after="0" w:line="360" w:lineRule="auto"/>
        <w:rPr>
          <w:rFonts w:ascii="Times New Roman" w:hAnsi="Times New Roman" w:cs="Times New Roman"/>
          <w:position w:val="-1"/>
          <w:sz w:val="24"/>
          <w:szCs w:val="24"/>
        </w:rPr>
      </w:pPr>
    </w:p>
    <w:p w14:paraId="7E66328B" w14:textId="77777777" w:rsidR="00CD73D4" w:rsidRDefault="00CD73D4">
      <w:pPr>
        <w:spacing w:after="0" w:line="360" w:lineRule="auto"/>
        <w:rPr>
          <w:rFonts w:ascii="Times New Roman" w:hAnsi="Times New Roman" w:cs="Times New Roman"/>
          <w:position w:val="-1"/>
          <w:sz w:val="24"/>
          <w:szCs w:val="24"/>
        </w:rPr>
      </w:pPr>
    </w:p>
    <w:p w14:paraId="7E66328C"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E66328D"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168" w:name="_Toc197067733"/>
      <w:r w:rsidRPr="0033526C">
        <w:rPr>
          <w:rFonts w:ascii="Times New Roman" w:hAnsi="Times New Roman" w:cs="Times New Roman"/>
          <w:b/>
          <w:bCs/>
          <w:color w:val="000000" w:themeColor="text1"/>
          <w:sz w:val="24"/>
          <w:szCs w:val="24"/>
        </w:rPr>
        <w:lastRenderedPageBreak/>
        <w:t>ANIMAL PHYSIOLOGY</w:t>
      </w:r>
      <w:bookmarkEnd w:id="168"/>
    </w:p>
    <w:p w14:paraId="7E66328E" w14:textId="77777777" w:rsidR="00CD73D4" w:rsidRDefault="00CD73D4">
      <w:pPr>
        <w:pStyle w:val="Default"/>
        <w:spacing w:after="0" w:line="360" w:lineRule="auto"/>
        <w:jc w:val="center"/>
        <w:rPr>
          <w:rFonts w:ascii="Times New Roman" w:hAnsi="Times New Roman" w:cs="Times New Roman"/>
          <w:b/>
        </w:rPr>
      </w:pPr>
    </w:p>
    <w:p w14:paraId="7E66328F"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bCs/>
          <w:position w:val="-1"/>
          <w:sz w:val="24"/>
          <w:szCs w:val="24"/>
        </w:rPr>
        <w:t>ISCED UNIT CODE</w:t>
      </w:r>
      <w:r>
        <w:rPr>
          <w:rFonts w:ascii="Times New Roman" w:hAnsi="Times New Roman" w:cs="Times New Roman"/>
          <w:position w:val="-1"/>
          <w:sz w:val="24"/>
          <w:szCs w:val="24"/>
        </w:rPr>
        <w:t xml:space="preserve">: </w:t>
      </w:r>
      <w:r>
        <w:rPr>
          <w:rFonts w:ascii="Times New Roman" w:eastAsia="Times New Roman" w:hAnsi="Times New Roman" w:cs="Times New Roman"/>
          <w:color w:val="000000"/>
          <w:sz w:val="24"/>
          <w:szCs w:val="24"/>
        </w:rPr>
        <w:t>0313 541 05A</w:t>
      </w:r>
    </w:p>
    <w:p w14:paraId="7E663290" w14:textId="77777777" w:rsidR="00CD73D4" w:rsidRDefault="00CD73D4">
      <w:pPr>
        <w:spacing w:after="0" w:line="360" w:lineRule="auto"/>
        <w:rPr>
          <w:rFonts w:ascii="Times New Roman" w:eastAsia="Times New Roman" w:hAnsi="Times New Roman" w:cs="Times New Roman"/>
          <w:color w:val="000000"/>
          <w:sz w:val="24"/>
          <w:szCs w:val="24"/>
        </w:rPr>
      </w:pPr>
    </w:p>
    <w:p w14:paraId="7E663291"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Relationship to Occupational Standards</w:t>
      </w:r>
    </w:p>
    <w:p w14:paraId="7E663292" w14:textId="77777777" w:rsidR="00CD73D4" w:rsidRDefault="00D00622">
      <w:p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This unit addresses the Unit of Competency:</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Apply knowledge of animal physiology.</w:t>
      </w:r>
    </w:p>
    <w:p w14:paraId="7E663293" w14:textId="77777777" w:rsidR="00CD73D4" w:rsidRDefault="00CD73D4">
      <w:pPr>
        <w:spacing w:after="0" w:line="360" w:lineRule="auto"/>
        <w:rPr>
          <w:rFonts w:ascii="Times New Roman" w:hAnsi="Times New Roman" w:cs="Times New Roman"/>
          <w:position w:val="-1"/>
          <w:sz w:val="24"/>
          <w:szCs w:val="24"/>
        </w:rPr>
      </w:pPr>
    </w:p>
    <w:p w14:paraId="7E663294" w14:textId="77777777" w:rsidR="00CD73D4" w:rsidRDefault="00D00622">
      <w:pPr>
        <w:spacing w:after="0" w:line="360" w:lineRule="auto"/>
        <w:rPr>
          <w:rFonts w:ascii="Times New Roman" w:hAnsi="Times New Roman" w:cs="Times New Roman"/>
          <w:color w:val="FF0000"/>
          <w:position w:val="-1"/>
          <w:sz w:val="24"/>
          <w:szCs w:val="24"/>
        </w:rPr>
      </w:pPr>
      <w:r>
        <w:rPr>
          <w:rFonts w:ascii="Times New Roman" w:hAnsi="Times New Roman" w:cs="Times New Roman"/>
          <w:b/>
          <w:position w:val="-1"/>
          <w:sz w:val="24"/>
          <w:szCs w:val="24"/>
        </w:rPr>
        <w:t>UNIT DURATION:</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90</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Hours</w:t>
      </w:r>
    </w:p>
    <w:p w14:paraId="7E663295" w14:textId="77777777" w:rsidR="00CD73D4" w:rsidRDefault="00D00622">
      <w:pPr>
        <w:spacing w:after="0" w:line="360" w:lineRule="auto"/>
        <w:rPr>
          <w:rFonts w:ascii="Times New Roman" w:hAnsi="Times New Roman" w:cs="Times New Roman"/>
          <w:color w:val="FF0000"/>
          <w:position w:val="-1"/>
          <w:sz w:val="24"/>
          <w:szCs w:val="24"/>
        </w:rPr>
      </w:pPr>
      <w:r>
        <w:rPr>
          <w:rFonts w:ascii="Times New Roman" w:hAnsi="Times New Roman" w:cs="Times New Roman"/>
          <w:position w:val="-1"/>
          <w:sz w:val="24"/>
          <w:szCs w:val="24"/>
        </w:rPr>
        <w:t xml:space="preserve"> </w:t>
      </w:r>
    </w:p>
    <w:p w14:paraId="7E663296"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Unit Description</w:t>
      </w:r>
    </w:p>
    <w:p w14:paraId="7E663297" w14:textId="77777777" w:rsidR="00CD73D4" w:rsidRDefault="00D00622">
      <w:pPr>
        <w:spacing w:after="0" w:line="360" w:lineRule="auto"/>
        <w:jc w:val="both"/>
        <w:rPr>
          <w:rFonts w:ascii="Times New Roman" w:hAnsi="Times New Roman" w:cs="Times New Roman"/>
          <w:position w:val="-1"/>
          <w:sz w:val="24"/>
          <w:szCs w:val="24"/>
        </w:rPr>
      </w:pPr>
      <w:r>
        <w:rPr>
          <w:rFonts w:ascii="Times New Roman" w:hAnsi="Times New Roman" w:cs="Times New Roman"/>
          <w:position w:val="-1"/>
          <w:sz w:val="24"/>
          <w:szCs w:val="24"/>
        </w:rPr>
        <w:t>This unit specifies the competencies required by an animal health and production technologist to demonstrate knowledge of animal physiology in managing the health and production of animals. It involves applying knowledge of physiological principles, applying knowledge of the functioning of various body systems and knowledge of environmental physiology.</w:t>
      </w:r>
    </w:p>
    <w:p w14:paraId="7E663298" w14:textId="77777777" w:rsidR="00CD73D4" w:rsidRDefault="00CD73D4">
      <w:pPr>
        <w:spacing w:after="0" w:line="360" w:lineRule="auto"/>
        <w:jc w:val="both"/>
        <w:rPr>
          <w:rFonts w:ascii="Times New Roman" w:hAnsi="Times New Roman" w:cs="Times New Roman"/>
          <w:position w:val="-1"/>
          <w:sz w:val="24"/>
          <w:szCs w:val="24"/>
        </w:rPr>
      </w:pPr>
    </w:p>
    <w:p w14:paraId="7E663299"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Summary of Learning Outcomes</w:t>
      </w:r>
    </w:p>
    <w:p w14:paraId="7E66329A"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03"/>
        <w:gridCol w:w="2457"/>
      </w:tblGrid>
      <w:tr w:rsidR="00CD73D4" w14:paraId="7E66329E" w14:textId="77777777">
        <w:tc>
          <w:tcPr>
            <w:tcW w:w="710" w:type="dxa"/>
          </w:tcPr>
          <w:p w14:paraId="7E66329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571" w:type="dxa"/>
          </w:tcPr>
          <w:p w14:paraId="7E66329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515" w:type="dxa"/>
          </w:tcPr>
          <w:p w14:paraId="7E66329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2A2" w14:textId="77777777">
        <w:tc>
          <w:tcPr>
            <w:tcW w:w="710" w:type="dxa"/>
          </w:tcPr>
          <w:p w14:paraId="7E66329F" w14:textId="77777777" w:rsidR="00CD73D4" w:rsidRDefault="00CD73D4">
            <w:pPr>
              <w:widowControl w:val="0"/>
              <w:numPr>
                <w:ilvl w:val="0"/>
                <w:numId w:val="39"/>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71" w:type="dxa"/>
          </w:tcPr>
          <w:p w14:paraId="7E6632A0"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Apply principles of physiological principles</w:t>
            </w:r>
          </w:p>
        </w:tc>
        <w:tc>
          <w:tcPr>
            <w:tcW w:w="2515" w:type="dxa"/>
          </w:tcPr>
          <w:p w14:paraId="7E6632A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32A6" w14:textId="77777777">
        <w:tc>
          <w:tcPr>
            <w:tcW w:w="710" w:type="dxa"/>
          </w:tcPr>
          <w:p w14:paraId="7E6632A3" w14:textId="77777777" w:rsidR="00CD73D4" w:rsidRDefault="00CD73D4">
            <w:pPr>
              <w:widowControl w:val="0"/>
              <w:numPr>
                <w:ilvl w:val="0"/>
                <w:numId w:val="39"/>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71" w:type="dxa"/>
          </w:tcPr>
          <w:p w14:paraId="7E6632A4"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 xml:space="preserve">Apply knowledge of </w:t>
            </w:r>
            <w:proofErr w:type="gramStart"/>
            <w:r>
              <w:rPr>
                <w:rFonts w:ascii="Times New Roman" w:hAnsi="Times New Roman" w:cs="Times New Roman"/>
                <w:position w:val="-1"/>
                <w:sz w:val="24"/>
                <w:szCs w:val="24"/>
              </w:rPr>
              <w:t>animal  body</w:t>
            </w:r>
            <w:proofErr w:type="gramEnd"/>
            <w:r>
              <w:rPr>
                <w:rFonts w:ascii="Times New Roman" w:hAnsi="Times New Roman" w:cs="Times New Roman"/>
                <w:position w:val="-1"/>
                <w:sz w:val="24"/>
                <w:szCs w:val="24"/>
              </w:rPr>
              <w:t xml:space="preserve"> systems functions </w:t>
            </w:r>
          </w:p>
        </w:tc>
        <w:tc>
          <w:tcPr>
            <w:tcW w:w="2515" w:type="dxa"/>
          </w:tcPr>
          <w:p w14:paraId="7E6632A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32AA" w14:textId="77777777">
        <w:tc>
          <w:tcPr>
            <w:tcW w:w="710" w:type="dxa"/>
          </w:tcPr>
          <w:p w14:paraId="7E6632A7" w14:textId="77777777" w:rsidR="00CD73D4" w:rsidRDefault="00CD73D4">
            <w:pPr>
              <w:widowControl w:val="0"/>
              <w:numPr>
                <w:ilvl w:val="0"/>
                <w:numId w:val="39"/>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71" w:type="dxa"/>
          </w:tcPr>
          <w:p w14:paraId="7E6632A8"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Apply knowledge of environmental physiology</w:t>
            </w:r>
          </w:p>
        </w:tc>
        <w:tc>
          <w:tcPr>
            <w:tcW w:w="2515" w:type="dxa"/>
          </w:tcPr>
          <w:p w14:paraId="7E6632A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32AD" w14:textId="77777777">
        <w:trPr>
          <w:trHeight w:val="350"/>
        </w:trPr>
        <w:tc>
          <w:tcPr>
            <w:tcW w:w="6281" w:type="dxa"/>
            <w:gridSpan w:val="2"/>
          </w:tcPr>
          <w:p w14:paraId="7E6632AB"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515" w:type="dxa"/>
          </w:tcPr>
          <w:p w14:paraId="7E6632A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90</w:t>
            </w:r>
          </w:p>
        </w:tc>
      </w:tr>
    </w:tbl>
    <w:p w14:paraId="7E6632AE" w14:textId="77777777" w:rsidR="00CD73D4" w:rsidRDefault="00CD73D4">
      <w:pPr>
        <w:spacing w:after="0" w:line="360" w:lineRule="auto"/>
        <w:rPr>
          <w:rFonts w:ascii="Times New Roman" w:hAnsi="Times New Roman" w:cs="Times New Roman"/>
          <w:b/>
          <w:position w:val="-1"/>
          <w:sz w:val="24"/>
          <w:szCs w:val="24"/>
        </w:rPr>
      </w:pPr>
    </w:p>
    <w:p w14:paraId="7E6632AF" w14:textId="77777777" w:rsidR="00CD73D4" w:rsidRDefault="00CD73D4">
      <w:pPr>
        <w:spacing w:after="0" w:line="360" w:lineRule="auto"/>
        <w:rPr>
          <w:rFonts w:ascii="Times New Roman" w:hAnsi="Times New Roman" w:cs="Times New Roman"/>
          <w:b/>
          <w:bCs/>
          <w:position w:val="-1"/>
          <w:sz w:val="24"/>
          <w:szCs w:val="24"/>
        </w:rPr>
      </w:pPr>
    </w:p>
    <w:p w14:paraId="7E6632B0" w14:textId="77777777" w:rsidR="00CD73D4" w:rsidRDefault="00D00622">
      <w:pPr>
        <w:spacing w:after="0" w:line="360" w:lineRule="auto"/>
        <w:rPr>
          <w:rFonts w:ascii="Times New Roman" w:hAnsi="Times New Roman" w:cs="Times New Roman"/>
          <w:b/>
          <w:bCs/>
          <w:position w:val="-1"/>
          <w:sz w:val="24"/>
          <w:szCs w:val="24"/>
        </w:rPr>
      </w:pPr>
      <w:r>
        <w:rPr>
          <w:rFonts w:ascii="Times New Roman" w:hAnsi="Times New Roman" w:cs="Times New Roman"/>
          <w:b/>
          <w:bCs/>
          <w:position w:val="-1"/>
          <w:sz w:val="24"/>
          <w:szCs w:val="24"/>
        </w:rPr>
        <w:t>Learning Outcomes, Content and Suggested Assessment Methods</w:t>
      </w:r>
    </w:p>
    <w:tbl>
      <w:tblPr>
        <w:tblStyle w:val="Style61"/>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32B4"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32B1" w14:textId="77777777" w:rsidR="00CD73D4" w:rsidRDefault="00D00622">
            <w:p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32B2"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position w:val="-1"/>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32B3" w14:textId="77777777" w:rsidR="00CD73D4" w:rsidRDefault="00D00622">
            <w:p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Suggested Assessment Methods</w:t>
            </w:r>
          </w:p>
        </w:tc>
      </w:tr>
      <w:tr w:rsidR="00CD73D4" w14:paraId="7E6632D2" w14:textId="77777777">
        <w:tc>
          <w:tcPr>
            <w:tcW w:w="1799" w:type="dxa"/>
            <w:tcBorders>
              <w:top w:val="single" w:sz="4" w:space="0" w:color="000000"/>
              <w:left w:val="single" w:sz="4" w:space="0" w:color="000000"/>
              <w:bottom w:val="single" w:sz="4" w:space="0" w:color="000000"/>
              <w:right w:val="single" w:sz="4" w:space="0" w:color="000000"/>
            </w:tcBorders>
          </w:tcPr>
          <w:p w14:paraId="7E6632B5" w14:textId="77777777" w:rsidR="00CD73D4" w:rsidRDefault="00D00622">
            <w:pPr>
              <w:pStyle w:val="ListParagraph"/>
              <w:numPr>
                <w:ilvl w:val="0"/>
                <w:numId w:val="40"/>
              </w:numPr>
              <w:spacing w:after="0" w:line="360" w:lineRule="auto"/>
              <w:ind w:left="246" w:hanging="246"/>
              <w:rPr>
                <w:rFonts w:ascii="Times New Roman" w:hAnsi="Times New Roman" w:cs="Times New Roman"/>
                <w:position w:val="-1"/>
                <w:sz w:val="24"/>
                <w:szCs w:val="24"/>
              </w:rPr>
            </w:pPr>
            <w:r>
              <w:rPr>
                <w:rFonts w:ascii="Times New Roman" w:hAnsi="Times New Roman" w:cs="Times New Roman"/>
                <w:position w:val="-1"/>
                <w:sz w:val="24"/>
                <w:szCs w:val="24"/>
              </w:rPr>
              <w:t xml:space="preserve">Apply principles of anatomy in </w:t>
            </w:r>
            <w:r>
              <w:rPr>
                <w:rFonts w:ascii="Times New Roman" w:hAnsi="Times New Roman" w:cs="Times New Roman"/>
                <w:position w:val="-1"/>
                <w:sz w:val="24"/>
                <w:szCs w:val="24"/>
              </w:rPr>
              <w:lastRenderedPageBreak/>
              <w:t>animals handling</w:t>
            </w:r>
          </w:p>
        </w:tc>
        <w:tc>
          <w:tcPr>
            <w:tcW w:w="5220" w:type="dxa"/>
            <w:tcBorders>
              <w:top w:val="single" w:sz="4" w:space="0" w:color="000000"/>
              <w:left w:val="single" w:sz="4" w:space="0" w:color="000000"/>
              <w:bottom w:val="single" w:sz="4" w:space="0" w:color="000000"/>
              <w:right w:val="single" w:sz="4" w:space="0" w:color="000000"/>
            </w:tcBorders>
          </w:tcPr>
          <w:p w14:paraId="7E6632B6" w14:textId="77777777" w:rsidR="00CD73D4" w:rsidRDefault="00D00622">
            <w:pPr>
              <w:pStyle w:val="ListParagraph"/>
              <w:numPr>
                <w:ilvl w:val="1"/>
                <w:numId w:val="40"/>
              </w:numPr>
              <w:spacing w:after="0" w:line="360" w:lineRule="auto"/>
              <w:ind w:left="337"/>
              <w:rPr>
                <w:rFonts w:ascii="Times New Roman" w:hAnsi="Times New Roman" w:cs="Times New Roman"/>
                <w:position w:val="-1"/>
                <w:sz w:val="24"/>
                <w:szCs w:val="24"/>
              </w:rPr>
            </w:pPr>
            <w:r>
              <w:rPr>
                <w:rFonts w:ascii="Times New Roman" w:hAnsi="Times New Roman" w:cs="Times New Roman"/>
                <w:position w:val="-1"/>
                <w:sz w:val="24"/>
                <w:szCs w:val="24"/>
              </w:rPr>
              <w:lastRenderedPageBreak/>
              <w:t xml:space="preserve">Introduction to animal physiology </w:t>
            </w:r>
          </w:p>
          <w:p w14:paraId="7E6632B7" w14:textId="77777777" w:rsidR="00CD73D4" w:rsidRDefault="00D00622">
            <w:pPr>
              <w:pStyle w:val="ListParagraph"/>
              <w:numPr>
                <w:ilvl w:val="1"/>
                <w:numId w:val="40"/>
              </w:numPr>
              <w:spacing w:after="0" w:line="360" w:lineRule="auto"/>
              <w:ind w:left="337"/>
              <w:rPr>
                <w:rFonts w:ascii="Times New Roman" w:hAnsi="Times New Roman" w:cs="Times New Roman"/>
                <w:position w:val="-1"/>
                <w:sz w:val="24"/>
                <w:szCs w:val="24"/>
              </w:rPr>
            </w:pPr>
            <w:r>
              <w:rPr>
                <w:rFonts w:ascii="Times New Roman" w:hAnsi="Times New Roman" w:cs="Times New Roman"/>
                <w:position w:val="-1"/>
                <w:sz w:val="24"/>
                <w:szCs w:val="24"/>
              </w:rPr>
              <w:t>Definitions</w:t>
            </w:r>
          </w:p>
          <w:p w14:paraId="7E6632B8"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 xml:space="preserve"> Animal physiology</w:t>
            </w:r>
          </w:p>
          <w:p w14:paraId="7E6632B9"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lastRenderedPageBreak/>
              <w:t xml:space="preserve"> Homeostasis</w:t>
            </w:r>
            <w:r>
              <w:rPr>
                <w:rFonts w:ascii="Times New Roman" w:hAnsi="Times New Roman" w:cs="Times New Roman"/>
                <w:position w:val="-1"/>
                <w:sz w:val="24"/>
                <w:szCs w:val="24"/>
              </w:rPr>
              <w:tab/>
            </w:r>
          </w:p>
          <w:p w14:paraId="7E6632BA"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 xml:space="preserve"> Ethology </w:t>
            </w:r>
          </w:p>
          <w:p w14:paraId="7E6632BB" w14:textId="77777777" w:rsidR="00CD73D4" w:rsidRDefault="00D00622">
            <w:pPr>
              <w:pStyle w:val="ListParagraph"/>
              <w:numPr>
                <w:ilvl w:val="1"/>
                <w:numId w:val="40"/>
              </w:numPr>
              <w:spacing w:after="0" w:line="360" w:lineRule="auto"/>
              <w:ind w:left="337" w:hanging="337"/>
              <w:rPr>
                <w:rFonts w:ascii="Times New Roman" w:hAnsi="Times New Roman" w:cs="Times New Roman"/>
                <w:position w:val="-1"/>
                <w:sz w:val="24"/>
                <w:szCs w:val="24"/>
              </w:rPr>
            </w:pPr>
            <w:r>
              <w:rPr>
                <w:rFonts w:ascii="Times New Roman" w:hAnsi="Times New Roman" w:cs="Times New Roman"/>
                <w:position w:val="-1"/>
                <w:sz w:val="24"/>
                <w:szCs w:val="24"/>
              </w:rPr>
              <w:t>Principles of animal physiology</w:t>
            </w:r>
          </w:p>
          <w:p w14:paraId="7E6632BC" w14:textId="77777777" w:rsidR="00CD73D4" w:rsidRDefault="00D00622">
            <w:pPr>
              <w:pStyle w:val="ListParagraph"/>
              <w:numPr>
                <w:ilvl w:val="1"/>
                <w:numId w:val="40"/>
              </w:numPr>
              <w:spacing w:after="0" w:line="360" w:lineRule="auto"/>
              <w:ind w:left="337" w:hanging="337"/>
              <w:rPr>
                <w:rFonts w:ascii="Times New Roman" w:hAnsi="Times New Roman" w:cs="Times New Roman"/>
                <w:position w:val="-1"/>
                <w:sz w:val="24"/>
                <w:szCs w:val="24"/>
              </w:rPr>
            </w:pPr>
            <w:r>
              <w:rPr>
                <w:rFonts w:ascii="Times New Roman" w:hAnsi="Times New Roman" w:cs="Times New Roman"/>
                <w:position w:val="-1"/>
                <w:sz w:val="24"/>
                <w:szCs w:val="24"/>
              </w:rPr>
              <w:t xml:space="preserve">Animal cell physiology </w:t>
            </w:r>
          </w:p>
          <w:p w14:paraId="7E6632BD" w14:textId="77777777" w:rsidR="00CD73D4" w:rsidRDefault="00D00622">
            <w:pPr>
              <w:pStyle w:val="ListParagraph"/>
              <w:numPr>
                <w:ilvl w:val="1"/>
                <w:numId w:val="40"/>
              </w:numPr>
              <w:spacing w:after="0" w:line="360" w:lineRule="auto"/>
              <w:ind w:left="337" w:hanging="337"/>
              <w:rPr>
                <w:rFonts w:ascii="Times New Roman" w:hAnsi="Times New Roman" w:cs="Times New Roman"/>
                <w:position w:val="-1"/>
                <w:sz w:val="24"/>
                <w:szCs w:val="24"/>
              </w:rPr>
            </w:pPr>
            <w:r>
              <w:rPr>
                <w:rFonts w:ascii="Times New Roman" w:hAnsi="Times New Roman" w:cs="Times New Roman"/>
                <w:position w:val="-1"/>
                <w:sz w:val="24"/>
                <w:szCs w:val="24"/>
              </w:rPr>
              <w:t xml:space="preserve">Mechanism of cell transport </w:t>
            </w:r>
          </w:p>
          <w:p w14:paraId="7E6632BE"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Diffusion</w:t>
            </w:r>
          </w:p>
          <w:p w14:paraId="7E6632BF"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 xml:space="preserve">Solvent </w:t>
            </w:r>
            <w:proofErr w:type="gramStart"/>
            <w:r>
              <w:rPr>
                <w:rFonts w:ascii="Times New Roman" w:hAnsi="Times New Roman" w:cs="Times New Roman"/>
                <w:position w:val="-1"/>
                <w:sz w:val="24"/>
                <w:szCs w:val="24"/>
              </w:rPr>
              <w:t>drag</w:t>
            </w:r>
            <w:proofErr w:type="gramEnd"/>
          </w:p>
          <w:p w14:paraId="7E6632C0"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Osmosis</w:t>
            </w:r>
          </w:p>
          <w:p w14:paraId="7E6632C1"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Filtration</w:t>
            </w:r>
          </w:p>
          <w:p w14:paraId="7E6632C2"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Active transport</w:t>
            </w:r>
          </w:p>
          <w:p w14:paraId="7E6632C3"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Exocytosis</w:t>
            </w:r>
          </w:p>
          <w:p w14:paraId="7E6632C4"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Endocytosis</w:t>
            </w:r>
          </w:p>
          <w:p w14:paraId="7E6632C5" w14:textId="77777777" w:rsidR="00CD73D4" w:rsidRDefault="00D00622">
            <w:pPr>
              <w:pStyle w:val="ListParagraph"/>
              <w:numPr>
                <w:ilvl w:val="1"/>
                <w:numId w:val="40"/>
              </w:numPr>
              <w:spacing w:after="0" w:line="360" w:lineRule="auto"/>
              <w:ind w:left="337" w:hanging="337"/>
              <w:rPr>
                <w:rFonts w:ascii="Times New Roman" w:hAnsi="Times New Roman" w:cs="Times New Roman"/>
                <w:position w:val="-1"/>
                <w:sz w:val="24"/>
                <w:szCs w:val="24"/>
              </w:rPr>
            </w:pPr>
            <w:r>
              <w:rPr>
                <w:rFonts w:ascii="Times New Roman" w:hAnsi="Times New Roman" w:cs="Times New Roman"/>
                <w:position w:val="-1"/>
                <w:sz w:val="24"/>
                <w:szCs w:val="24"/>
              </w:rPr>
              <w:t>Mammalian cell and cell components</w:t>
            </w:r>
          </w:p>
          <w:p w14:paraId="7E6632C6"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Mitochondria</w:t>
            </w:r>
          </w:p>
          <w:p w14:paraId="7E6632C7"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Endoplasmic reticulum</w:t>
            </w:r>
          </w:p>
          <w:p w14:paraId="7E6632C8"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Nuclei</w:t>
            </w:r>
          </w:p>
          <w:p w14:paraId="7E6632C9"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Cell membrane</w:t>
            </w:r>
          </w:p>
          <w:p w14:paraId="7E6632CA" w14:textId="77777777" w:rsidR="00CD73D4" w:rsidRDefault="00D00622">
            <w:pPr>
              <w:pStyle w:val="ListParagraph"/>
              <w:numPr>
                <w:ilvl w:val="2"/>
                <w:numId w:val="40"/>
              </w:numPr>
              <w:spacing w:after="0" w:line="360" w:lineRule="auto"/>
              <w:ind w:left="1327" w:hanging="540"/>
              <w:rPr>
                <w:rFonts w:ascii="Times New Roman" w:hAnsi="Times New Roman" w:cs="Times New Roman"/>
                <w:position w:val="-1"/>
                <w:sz w:val="24"/>
                <w:szCs w:val="24"/>
              </w:rPr>
            </w:pPr>
            <w:r>
              <w:rPr>
                <w:rFonts w:ascii="Times New Roman" w:hAnsi="Times New Roman" w:cs="Times New Roman"/>
                <w:position w:val="-1"/>
                <w:sz w:val="24"/>
                <w:szCs w:val="24"/>
              </w:rPr>
              <w:t xml:space="preserve">Cytoplasm </w:t>
            </w:r>
          </w:p>
        </w:tc>
        <w:tc>
          <w:tcPr>
            <w:tcW w:w="2880" w:type="dxa"/>
            <w:tcBorders>
              <w:top w:val="single" w:sz="4" w:space="0" w:color="000000"/>
              <w:left w:val="single" w:sz="4" w:space="0" w:color="000000"/>
              <w:bottom w:val="single" w:sz="4" w:space="0" w:color="000000"/>
              <w:right w:val="single" w:sz="4" w:space="0" w:color="000000"/>
            </w:tcBorders>
          </w:tcPr>
          <w:p w14:paraId="7E6632CB" w14:textId="77777777" w:rsidR="00CD73D4" w:rsidRDefault="00D00622">
            <w:pPr>
              <w:pStyle w:val="ListParagraph"/>
              <w:numPr>
                <w:ilvl w:val="0"/>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32CC" w14:textId="77777777" w:rsidR="00CD73D4" w:rsidRDefault="00D00622">
            <w:pPr>
              <w:pStyle w:val="ListParagraph"/>
              <w:numPr>
                <w:ilvl w:val="0"/>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32CD" w14:textId="77777777" w:rsidR="00CD73D4" w:rsidRDefault="00D00622">
            <w:pPr>
              <w:pStyle w:val="ListParagraph"/>
              <w:numPr>
                <w:ilvl w:val="0"/>
                <w:numId w:val="41"/>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Portfolio of evidence</w:t>
            </w:r>
          </w:p>
          <w:p w14:paraId="7E6632CE" w14:textId="77777777" w:rsidR="00CD73D4" w:rsidRDefault="00D00622">
            <w:pPr>
              <w:pStyle w:val="ListParagraph"/>
              <w:numPr>
                <w:ilvl w:val="0"/>
                <w:numId w:val="41"/>
              </w:num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lastRenderedPageBreak/>
              <w:t>Third party report</w:t>
            </w:r>
          </w:p>
          <w:p w14:paraId="7E6632CF" w14:textId="77777777" w:rsidR="00CD73D4" w:rsidRDefault="00D00622">
            <w:pPr>
              <w:pStyle w:val="ListParagraph"/>
              <w:numPr>
                <w:ilvl w:val="0"/>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7E6632D0" w14:textId="77777777" w:rsidR="00CD73D4" w:rsidRDefault="00D00622">
            <w:pPr>
              <w:pStyle w:val="ListParagraph"/>
              <w:numPr>
                <w:ilvl w:val="0"/>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2D1" w14:textId="77777777" w:rsidR="00CD73D4" w:rsidRDefault="00CD73D4">
            <w:pPr>
              <w:spacing w:after="0" w:line="360" w:lineRule="auto"/>
              <w:rPr>
                <w:rFonts w:ascii="Times New Roman" w:hAnsi="Times New Roman" w:cs="Times New Roman"/>
                <w:position w:val="-1"/>
                <w:sz w:val="24"/>
                <w:szCs w:val="24"/>
              </w:rPr>
            </w:pPr>
          </w:p>
        </w:tc>
      </w:tr>
      <w:tr w:rsidR="00CD73D4" w14:paraId="7E6632E9" w14:textId="77777777">
        <w:tc>
          <w:tcPr>
            <w:tcW w:w="1799" w:type="dxa"/>
            <w:tcBorders>
              <w:top w:val="single" w:sz="4" w:space="0" w:color="000000"/>
              <w:left w:val="single" w:sz="4" w:space="0" w:color="000000"/>
              <w:bottom w:val="single" w:sz="4" w:space="0" w:color="000000"/>
              <w:right w:val="single" w:sz="4" w:space="0" w:color="000000"/>
            </w:tcBorders>
          </w:tcPr>
          <w:p w14:paraId="7E6632D3" w14:textId="77777777" w:rsidR="00CD73D4" w:rsidRDefault="00D00622">
            <w:pPr>
              <w:pStyle w:val="ListParagraph"/>
              <w:numPr>
                <w:ilvl w:val="0"/>
                <w:numId w:val="40"/>
              </w:numPr>
              <w:spacing w:after="0" w:line="360" w:lineRule="auto"/>
              <w:ind w:left="246" w:hanging="246"/>
              <w:rPr>
                <w:rFonts w:ascii="Times New Roman" w:hAnsi="Times New Roman" w:cs="Times New Roman"/>
                <w:position w:val="-1"/>
                <w:sz w:val="24"/>
                <w:szCs w:val="24"/>
              </w:rPr>
            </w:pPr>
            <w:r>
              <w:rPr>
                <w:rFonts w:ascii="Times New Roman" w:hAnsi="Times New Roman" w:cs="Times New Roman"/>
                <w:position w:val="-1"/>
                <w:sz w:val="24"/>
                <w:szCs w:val="24"/>
              </w:rPr>
              <w:lastRenderedPageBreak/>
              <w:t>Apply knowledge of animal body systems functions</w:t>
            </w:r>
          </w:p>
        </w:tc>
        <w:tc>
          <w:tcPr>
            <w:tcW w:w="5220" w:type="dxa"/>
            <w:tcBorders>
              <w:top w:val="single" w:sz="4" w:space="0" w:color="000000"/>
              <w:left w:val="single" w:sz="4" w:space="0" w:color="000000"/>
              <w:bottom w:val="single" w:sz="4" w:space="0" w:color="000000"/>
              <w:right w:val="single" w:sz="4" w:space="0" w:color="000000"/>
            </w:tcBorders>
          </w:tcPr>
          <w:p w14:paraId="7E6632D4" w14:textId="77777777" w:rsidR="00CD73D4" w:rsidRDefault="00D00622">
            <w:pPr>
              <w:pStyle w:val="ListParagraph"/>
              <w:numPr>
                <w:ilvl w:val="1"/>
                <w:numId w:val="40"/>
              </w:numPr>
              <w:spacing w:after="0" w:line="360" w:lineRule="auto"/>
              <w:ind w:left="427"/>
              <w:rPr>
                <w:rFonts w:ascii="Times New Roman" w:hAnsi="Times New Roman" w:cs="Times New Roman"/>
                <w:position w:val="-1"/>
                <w:sz w:val="24"/>
                <w:szCs w:val="24"/>
              </w:rPr>
            </w:pPr>
            <w:r>
              <w:rPr>
                <w:rFonts w:ascii="Times New Roman" w:hAnsi="Times New Roman" w:cs="Times New Roman"/>
                <w:position w:val="-1"/>
                <w:sz w:val="24"/>
                <w:szCs w:val="24"/>
              </w:rPr>
              <w:t>Animal tissue physiology</w:t>
            </w:r>
          </w:p>
          <w:p w14:paraId="7E6632D5" w14:textId="77777777" w:rsidR="00CD73D4" w:rsidRDefault="00D00622">
            <w:pPr>
              <w:pStyle w:val="ListParagraph"/>
              <w:numPr>
                <w:ilvl w:val="1"/>
                <w:numId w:val="40"/>
              </w:numPr>
              <w:spacing w:after="0" w:line="360" w:lineRule="auto"/>
              <w:ind w:left="427"/>
              <w:rPr>
                <w:rFonts w:ascii="Times New Roman" w:hAnsi="Times New Roman" w:cs="Times New Roman"/>
                <w:position w:val="-1"/>
                <w:sz w:val="24"/>
                <w:szCs w:val="24"/>
              </w:rPr>
            </w:pPr>
            <w:r>
              <w:rPr>
                <w:rFonts w:ascii="Times New Roman" w:hAnsi="Times New Roman" w:cs="Times New Roman"/>
                <w:position w:val="-1"/>
                <w:sz w:val="24"/>
                <w:szCs w:val="24"/>
              </w:rPr>
              <w:t>Animal organ physiology</w:t>
            </w:r>
          </w:p>
          <w:p w14:paraId="7E6632D6" w14:textId="77777777" w:rsidR="00CD73D4" w:rsidRDefault="00D00622">
            <w:pPr>
              <w:pStyle w:val="ListParagraph"/>
              <w:numPr>
                <w:ilvl w:val="1"/>
                <w:numId w:val="40"/>
              </w:numPr>
              <w:spacing w:after="0" w:line="360" w:lineRule="auto"/>
              <w:ind w:left="427"/>
              <w:rPr>
                <w:rFonts w:ascii="Times New Roman" w:hAnsi="Times New Roman" w:cs="Times New Roman"/>
                <w:position w:val="-1"/>
                <w:sz w:val="24"/>
                <w:szCs w:val="24"/>
              </w:rPr>
            </w:pPr>
            <w:r>
              <w:rPr>
                <w:rFonts w:ascii="Times New Roman" w:hAnsi="Times New Roman" w:cs="Times New Roman"/>
                <w:position w:val="-1"/>
                <w:sz w:val="24"/>
                <w:szCs w:val="24"/>
              </w:rPr>
              <w:t>Animal organ system</w:t>
            </w:r>
          </w:p>
          <w:p w14:paraId="7E6632D7" w14:textId="77777777" w:rsidR="00CD73D4" w:rsidRDefault="00D00622">
            <w:pPr>
              <w:pStyle w:val="ListParagraph"/>
              <w:numPr>
                <w:ilvl w:val="2"/>
                <w:numId w:val="40"/>
              </w:numPr>
              <w:spacing w:after="0" w:line="360" w:lineRule="auto"/>
              <w:ind w:left="1417" w:hanging="630"/>
              <w:rPr>
                <w:rFonts w:ascii="Times New Roman" w:hAnsi="Times New Roman" w:cs="Times New Roman"/>
                <w:position w:val="-1"/>
                <w:sz w:val="24"/>
                <w:szCs w:val="24"/>
              </w:rPr>
            </w:pPr>
            <w:r>
              <w:rPr>
                <w:rFonts w:ascii="Times New Roman" w:hAnsi="Times New Roman" w:cs="Times New Roman"/>
                <w:position w:val="-1"/>
                <w:sz w:val="24"/>
                <w:szCs w:val="24"/>
              </w:rPr>
              <w:t>Integumentary system</w:t>
            </w:r>
          </w:p>
          <w:p w14:paraId="7E6632D8" w14:textId="77777777" w:rsidR="00CD73D4" w:rsidRDefault="00D00622">
            <w:pPr>
              <w:pStyle w:val="ListParagraph"/>
              <w:numPr>
                <w:ilvl w:val="2"/>
                <w:numId w:val="40"/>
              </w:numPr>
              <w:spacing w:after="0" w:line="360" w:lineRule="auto"/>
              <w:ind w:left="1417" w:hanging="630"/>
              <w:rPr>
                <w:rFonts w:ascii="Times New Roman" w:hAnsi="Times New Roman" w:cs="Times New Roman"/>
                <w:position w:val="-1"/>
                <w:sz w:val="24"/>
                <w:szCs w:val="24"/>
              </w:rPr>
            </w:pPr>
            <w:r>
              <w:rPr>
                <w:rFonts w:ascii="Times New Roman" w:hAnsi="Times New Roman" w:cs="Times New Roman"/>
                <w:position w:val="-1"/>
                <w:sz w:val="24"/>
                <w:szCs w:val="24"/>
              </w:rPr>
              <w:t>Cardiovascular system</w:t>
            </w:r>
          </w:p>
          <w:p w14:paraId="7E6632D9" w14:textId="77777777" w:rsidR="00CD73D4" w:rsidRDefault="00D00622">
            <w:pPr>
              <w:pStyle w:val="ListParagraph"/>
              <w:numPr>
                <w:ilvl w:val="2"/>
                <w:numId w:val="40"/>
              </w:numPr>
              <w:spacing w:after="0" w:line="360" w:lineRule="auto"/>
              <w:ind w:left="1417" w:hanging="630"/>
              <w:rPr>
                <w:rFonts w:ascii="Times New Roman" w:hAnsi="Times New Roman" w:cs="Times New Roman"/>
                <w:position w:val="-1"/>
                <w:sz w:val="24"/>
                <w:szCs w:val="24"/>
              </w:rPr>
            </w:pPr>
            <w:r>
              <w:rPr>
                <w:rFonts w:ascii="Times New Roman" w:hAnsi="Times New Roman" w:cs="Times New Roman"/>
                <w:position w:val="-1"/>
                <w:sz w:val="24"/>
                <w:szCs w:val="24"/>
              </w:rPr>
              <w:t>Respiratory system</w:t>
            </w:r>
          </w:p>
          <w:p w14:paraId="7E6632DA" w14:textId="77777777" w:rsidR="00CD73D4" w:rsidRDefault="00D00622">
            <w:pPr>
              <w:pStyle w:val="ListParagraph"/>
              <w:numPr>
                <w:ilvl w:val="2"/>
                <w:numId w:val="40"/>
              </w:numPr>
              <w:spacing w:after="0" w:line="360" w:lineRule="auto"/>
              <w:ind w:left="1417" w:hanging="630"/>
              <w:rPr>
                <w:rFonts w:ascii="Times New Roman" w:hAnsi="Times New Roman" w:cs="Times New Roman"/>
                <w:position w:val="-1"/>
                <w:sz w:val="24"/>
                <w:szCs w:val="24"/>
              </w:rPr>
            </w:pPr>
            <w:r>
              <w:rPr>
                <w:rFonts w:ascii="Times New Roman" w:hAnsi="Times New Roman" w:cs="Times New Roman"/>
                <w:position w:val="-1"/>
                <w:sz w:val="24"/>
                <w:szCs w:val="24"/>
              </w:rPr>
              <w:t>Renal system</w:t>
            </w:r>
          </w:p>
          <w:p w14:paraId="7E6632DB" w14:textId="77777777" w:rsidR="00CD73D4" w:rsidRDefault="00D00622">
            <w:pPr>
              <w:pStyle w:val="ListParagraph"/>
              <w:numPr>
                <w:ilvl w:val="2"/>
                <w:numId w:val="40"/>
              </w:numPr>
              <w:spacing w:after="0" w:line="360" w:lineRule="auto"/>
              <w:ind w:left="1417" w:hanging="630"/>
              <w:rPr>
                <w:rFonts w:ascii="Times New Roman" w:hAnsi="Times New Roman" w:cs="Times New Roman"/>
                <w:position w:val="-1"/>
                <w:sz w:val="24"/>
                <w:szCs w:val="24"/>
              </w:rPr>
            </w:pPr>
            <w:r>
              <w:rPr>
                <w:rFonts w:ascii="Times New Roman" w:hAnsi="Times New Roman" w:cs="Times New Roman"/>
                <w:position w:val="-1"/>
                <w:sz w:val="24"/>
                <w:szCs w:val="24"/>
              </w:rPr>
              <w:t>Musculoskeletal system</w:t>
            </w:r>
          </w:p>
          <w:p w14:paraId="7E6632DC" w14:textId="77777777" w:rsidR="00CD73D4" w:rsidRDefault="00D00622">
            <w:pPr>
              <w:pStyle w:val="ListParagraph"/>
              <w:numPr>
                <w:ilvl w:val="2"/>
                <w:numId w:val="40"/>
              </w:numPr>
              <w:spacing w:after="0" w:line="360" w:lineRule="auto"/>
              <w:ind w:left="1417" w:hanging="630"/>
              <w:rPr>
                <w:rFonts w:ascii="Times New Roman" w:hAnsi="Times New Roman" w:cs="Times New Roman"/>
                <w:position w:val="-1"/>
                <w:sz w:val="24"/>
                <w:szCs w:val="24"/>
              </w:rPr>
            </w:pPr>
            <w:r>
              <w:rPr>
                <w:rFonts w:ascii="Times New Roman" w:hAnsi="Times New Roman" w:cs="Times New Roman"/>
                <w:position w:val="-1"/>
                <w:sz w:val="24"/>
                <w:szCs w:val="24"/>
              </w:rPr>
              <w:t>Reproductive system</w:t>
            </w:r>
          </w:p>
          <w:p w14:paraId="7E6632DD" w14:textId="77777777" w:rsidR="00CD73D4" w:rsidRDefault="00D00622">
            <w:pPr>
              <w:pStyle w:val="ListParagraph"/>
              <w:numPr>
                <w:ilvl w:val="2"/>
                <w:numId w:val="40"/>
              </w:numPr>
              <w:spacing w:after="0" w:line="360" w:lineRule="auto"/>
              <w:ind w:left="1417" w:hanging="630"/>
              <w:rPr>
                <w:rFonts w:ascii="Times New Roman" w:hAnsi="Times New Roman" w:cs="Times New Roman"/>
                <w:position w:val="-1"/>
                <w:sz w:val="24"/>
                <w:szCs w:val="24"/>
              </w:rPr>
            </w:pPr>
            <w:r>
              <w:rPr>
                <w:rFonts w:ascii="Times New Roman" w:hAnsi="Times New Roman" w:cs="Times New Roman"/>
                <w:position w:val="-1"/>
                <w:sz w:val="24"/>
                <w:szCs w:val="24"/>
              </w:rPr>
              <w:t>Gastro/digestive intestinal</w:t>
            </w:r>
          </w:p>
          <w:p w14:paraId="7E6632DE" w14:textId="77777777" w:rsidR="00CD73D4" w:rsidRDefault="00D00622">
            <w:pPr>
              <w:pStyle w:val="ListParagraph"/>
              <w:numPr>
                <w:ilvl w:val="2"/>
                <w:numId w:val="40"/>
              </w:numPr>
              <w:spacing w:after="0" w:line="360" w:lineRule="auto"/>
              <w:ind w:left="1417" w:hanging="630"/>
              <w:rPr>
                <w:rFonts w:ascii="Times New Roman" w:hAnsi="Times New Roman" w:cs="Times New Roman"/>
                <w:position w:val="-1"/>
                <w:sz w:val="24"/>
                <w:szCs w:val="24"/>
              </w:rPr>
            </w:pPr>
            <w:r>
              <w:rPr>
                <w:rFonts w:ascii="Times New Roman" w:hAnsi="Times New Roman" w:cs="Times New Roman"/>
                <w:position w:val="-1"/>
                <w:sz w:val="24"/>
                <w:szCs w:val="24"/>
              </w:rPr>
              <w:t>Nervous system</w:t>
            </w:r>
          </w:p>
          <w:p w14:paraId="7E6632DF" w14:textId="77777777" w:rsidR="00CD73D4" w:rsidRDefault="00D00622">
            <w:pPr>
              <w:pStyle w:val="ListParagraph"/>
              <w:numPr>
                <w:ilvl w:val="2"/>
                <w:numId w:val="40"/>
              </w:numPr>
              <w:spacing w:after="0" w:line="360" w:lineRule="auto"/>
              <w:ind w:left="1417" w:hanging="630"/>
              <w:rPr>
                <w:rFonts w:ascii="Times New Roman" w:hAnsi="Times New Roman" w:cs="Times New Roman"/>
                <w:position w:val="-1"/>
                <w:sz w:val="24"/>
                <w:szCs w:val="24"/>
              </w:rPr>
            </w:pPr>
            <w:r>
              <w:rPr>
                <w:rFonts w:ascii="Times New Roman" w:hAnsi="Times New Roman" w:cs="Times New Roman"/>
                <w:position w:val="-1"/>
                <w:sz w:val="24"/>
                <w:szCs w:val="24"/>
              </w:rPr>
              <w:t>Hepatic system</w:t>
            </w:r>
          </w:p>
          <w:p w14:paraId="7E6632E0" w14:textId="77777777" w:rsidR="00CD73D4" w:rsidRDefault="00D00622">
            <w:pPr>
              <w:pStyle w:val="ListParagraph"/>
              <w:numPr>
                <w:ilvl w:val="2"/>
                <w:numId w:val="40"/>
              </w:numPr>
              <w:tabs>
                <w:tab w:val="left" w:pos="1540"/>
              </w:tabs>
              <w:spacing w:after="0" w:line="360" w:lineRule="auto"/>
              <w:ind w:left="1417" w:hanging="630"/>
              <w:rPr>
                <w:rFonts w:ascii="Times New Roman" w:hAnsi="Times New Roman" w:cs="Times New Roman"/>
                <w:position w:val="-1"/>
                <w:sz w:val="24"/>
                <w:szCs w:val="24"/>
              </w:rPr>
            </w:pPr>
            <w:r>
              <w:rPr>
                <w:rFonts w:ascii="Times New Roman" w:hAnsi="Times New Roman" w:cs="Times New Roman"/>
                <w:position w:val="-1"/>
                <w:sz w:val="24"/>
                <w:szCs w:val="24"/>
              </w:rPr>
              <w:t>Endocrine system</w:t>
            </w:r>
          </w:p>
          <w:p w14:paraId="7E6632E1" w14:textId="77777777" w:rsidR="00CD73D4" w:rsidRDefault="00D00622">
            <w:pPr>
              <w:pStyle w:val="ListParagraph"/>
              <w:numPr>
                <w:ilvl w:val="2"/>
                <w:numId w:val="40"/>
              </w:numPr>
              <w:tabs>
                <w:tab w:val="left" w:pos="1540"/>
              </w:tabs>
              <w:spacing w:after="0" w:line="360" w:lineRule="auto"/>
              <w:ind w:left="1417" w:hanging="630"/>
              <w:rPr>
                <w:rFonts w:ascii="Times New Roman" w:hAnsi="Times New Roman" w:cs="Times New Roman"/>
                <w:position w:val="-1"/>
                <w:sz w:val="24"/>
                <w:szCs w:val="24"/>
              </w:rPr>
            </w:pPr>
            <w:r>
              <w:rPr>
                <w:rFonts w:ascii="Times New Roman" w:hAnsi="Times New Roman" w:cs="Times New Roman"/>
                <w:position w:val="-1"/>
                <w:sz w:val="24"/>
                <w:szCs w:val="24"/>
              </w:rPr>
              <w:lastRenderedPageBreak/>
              <w:t>Lymphatic system</w:t>
            </w:r>
          </w:p>
        </w:tc>
        <w:tc>
          <w:tcPr>
            <w:tcW w:w="2880" w:type="dxa"/>
            <w:tcBorders>
              <w:top w:val="single" w:sz="4" w:space="0" w:color="000000"/>
              <w:left w:val="single" w:sz="4" w:space="0" w:color="000000"/>
              <w:bottom w:val="single" w:sz="4" w:space="0" w:color="000000"/>
              <w:right w:val="single" w:sz="4" w:space="0" w:color="000000"/>
            </w:tcBorders>
          </w:tcPr>
          <w:p w14:paraId="7E6632E2" w14:textId="77777777" w:rsidR="00CD73D4" w:rsidRDefault="00D00622">
            <w:pPr>
              <w:pStyle w:val="ListParagraph"/>
              <w:numPr>
                <w:ilvl w:val="0"/>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32E3" w14:textId="77777777" w:rsidR="00CD73D4" w:rsidRDefault="00D00622">
            <w:pPr>
              <w:pStyle w:val="ListParagraph"/>
              <w:numPr>
                <w:ilvl w:val="0"/>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32E4" w14:textId="77777777" w:rsidR="00CD73D4" w:rsidRDefault="00D00622">
            <w:pPr>
              <w:pStyle w:val="ListParagraph"/>
              <w:numPr>
                <w:ilvl w:val="0"/>
                <w:numId w:val="42"/>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Portfolio of evidence</w:t>
            </w:r>
          </w:p>
          <w:p w14:paraId="7E6632E5" w14:textId="77777777" w:rsidR="00CD73D4" w:rsidRDefault="00D00622">
            <w:pPr>
              <w:pStyle w:val="ListParagraph"/>
              <w:numPr>
                <w:ilvl w:val="0"/>
                <w:numId w:val="42"/>
              </w:num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Third party report</w:t>
            </w:r>
          </w:p>
          <w:p w14:paraId="7E6632E6" w14:textId="77777777" w:rsidR="00CD73D4" w:rsidRDefault="00D00622">
            <w:pPr>
              <w:pStyle w:val="ListParagraph"/>
              <w:numPr>
                <w:ilvl w:val="0"/>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7E6632E7" w14:textId="77777777" w:rsidR="00CD73D4" w:rsidRDefault="00D00622">
            <w:pPr>
              <w:pStyle w:val="ListParagraph"/>
              <w:numPr>
                <w:ilvl w:val="0"/>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2E8" w14:textId="77777777" w:rsidR="00CD73D4" w:rsidRDefault="00CD73D4">
            <w:pPr>
              <w:spacing w:after="0" w:line="360" w:lineRule="auto"/>
              <w:rPr>
                <w:rFonts w:ascii="Times New Roman" w:hAnsi="Times New Roman" w:cs="Times New Roman"/>
                <w:position w:val="-1"/>
                <w:sz w:val="24"/>
                <w:szCs w:val="24"/>
              </w:rPr>
            </w:pPr>
          </w:p>
        </w:tc>
      </w:tr>
      <w:tr w:rsidR="00CD73D4" w14:paraId="7E6632F5" w14:textId="77777777">
        <w:tc>
          <w:tcPr>
            <w:tcW w:w="1799" w:type="dxa"/>
            <w:tcBorders>
              <w:top w:val="single" w:sz="4" w:space="0" w:color="000000"/>
              <w:left w:val="single" w:sz="4" w:space="0" w:color="000000"/>
              <w:bottom w:val="single" w:sz="4" w:space="0" w:color="000000"/>
              <w:right w:val="single" w:sz="4" w:space="0" w:color="000000"/>
            </w:tcBorders>
          </w:tcPr>
          <w:p w14:paraId="7E6632EA" w14:textId="77777777" w:rsidR="00CD73D4" w:rsidRDefault="00D00622">
            <w:pPr>
              <w:pStyle w:val="ListParagraph"/>
              <w:numPr>
                <w:ilvl w:val="0"/>
                <w:numId w:val="40"/>
              </w:numPr>
              <w:spacing w:after="0" w:line="360" w:lineRule="auto"/>
              <w:ind w:left="246" w:hanging="246"/>
              <w:rPr>
                <w:rFonts w:ascii="Times New Roman" w:hAnsi="Times New Roman" w:cs="Times New Roman"/>
                <w:position w:val="-1"/>
                <w:sz w:val="24"/>
                <w:szCs w:val="24"/>
              </w:rPr>
            </w:pPr>
            <w:r>
              <w:rPr>
                <w:rFonts w:ascii="Times New Roman" w:hAnsi="Times New Roman" w:cs="Times New Roman"/>
                <w:position w:val="-1"/>
                <w:sz w:val="24"/>
                <w:szCs w:val="24"/>
              </w:rPr>
              <w:t xml:space="preserve">Apply knowledge of environmental physiology </w:t>
            </w:r>
          </w:p>
        </w:tc>
        <w:tc>
          <w:tcPr>
            <w:tcW w:w="5220" w:type="dxa"/>
            <w:tcBorders>
              <w:top w:val="single" w:sz="4" w:space="0" w:color="000000"/>
              <w:left w:val="single" w:sz="4" w:space="0" w:color="000000"/>
              <w:bottom w:val="single" w:sz="4" w:space="0" w:color="000000"/>
              <w:right w:val="single" w:sz="4" w:space="0" w:color="000000"/>
            </w:tcBorders>
          </w:tcPr>
          <w:p w14:paraId="7E6632EB" w14:textId="77777777" w:rsidR="00CD73D4" w:rsidRDefault="00D00622">
            <w:pPr>
              <w:pStyle w:val="ListParagraph"/>
              <w:numPr>
                <w:ilvl w:val="1"/>
                <w:numId w:val="40"/>
              </w:numPr>
              <w:spacing w:after="0" w:line="360" w:lineRule="auto"/>
              <w:ind w:left="427"/>
              <w:rPr>
                <w:rFonts w:ascii="Times New Roman" w:hAnsi="Times New Roman" w:cs="Times New Roman"/>
                <w:position w:val="-1"/>
                <w:sz w:val="24"/>
                <w:szCs w:val="24"/>
              </w:rPr>
            </w:pPr>
            <w:r>
              <w:rPr>
                <w:rFonts w:ascii="Times New Roman" w:hAnsi="Times New Roman" w:cs="Times New Roman"/>
                <w:position w:val="-1"/>
                <w:sz w:val="24"/>
                <w:szCs w:val="24"/>
              </w:rPr>
              <w:t xml:space="preserve">Management of environmental effect </w:t>
            </w:r>
          </w:p>
          <w:p w14:paraId="7E6632EC" w14:textId="77777777" w:rsidR="00CD73D4" w:rsidRDefault="00D00622">
            <w:pPr>
              <w:pStyle w:val="ListParagraph"/>
              <w:numPr>
                <w:ilvl w:val="1"/>
                <w:numId w:val="40"/>
              </w:numPr>
              <w:spacing w:after="0" w:line="360" w:lineRule="auto"/>
              <w:ind w:left="427"/>
              <w:rPr>
                <w:rFonts w:ascii="Times New Roman" w:hAnsi="Times New Roman" w:cs="Times New Roman"/>
                <w:position w:val="-1"/>
                <w:sz w:val="24"/>
                <w:szCs w:val="24"/>
              </w:rPr>
            </w:pPr>
            <w:r>
              <w:rPr>
                <w:rFonts w:ascii="Times New Roman" w:hAnsi="Times New Roman" w:cs="Times New Roman"/>
                <w:position w:val="-1"/>
                <w:sz w:val="24"/>
                <w:szCs w:val="24"/>
              </w:rPr>
              <w:t>Management of animal adaptive response</w:t>
            </w:r>
          </w:p>
          <w:p w14:paraId="7E6632ED" w14:textId="77777777" w:rsidR="00CD73D4" w:rsidRDefault="00D00622">
            <w:pPr>
              <w:pStyle w:val="ListParagraph"/>
              <w:numPr>
                <w:ilvl w:val="1"/>
                <w:numId w:val="40"/>
              </w:numPr>
              <w:spacing w:after="0" w:line="360" w:lineRule="auto"/>
              <w:ind w:left="427"/>
              <w:rPr>
                <w:rFonts w:ascii="Times New Roman" w:hAnsi="Times New Roman" w:cs="Times New Roman"/>
                <w:position w:val="-1"/>
                <w:sz w:val="24"/>
                <w:szCs w:val="24"/>
              </w:rPr>
            </w:pPr>
            <w:r>
              <w:rPr>
                <w:rFonts w:ascii="Times New Roman" w:hAnsi="Times New Roman" w:cs="Times New Roman"/>
                <w:position w:val="-1"/>
                <w:sz w:val="24"/>
                <w:szCs w:val="24"/>
              </w:rPr>
              <w:t>Management of animal behavior</w:t>
            </w:r>
          </w:p>
          <w:p w14:paraId="7E6632EE" w14:textId="77777777" w:rsidR="00CD73D4" w:rsidRDefault="00CD73D4">
            <w:pPr>
              <w:spacing w:after="0" w:line="360" w:lineRule="auto"/>
              <w:rPr>
                <w:rFonts w:ascii="Times New Roman" w:hAnsi="Times New Roman" w:cs="Times New Roman"/>
                <w:position w:val="-1"/>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7E6632EF" w14:textId="77777777" w:rsidR="00CD73D4" w:rsidRDefault="00D00622">
            <w:pPr>
              <w:pStyle w:val="ListParagraph"/>
              <w:numPr>
                <w:ilvl w:val="0"/>
                <w:numId w:val="4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Practical </w:t>
            </w:r>
          </w:p>
          <w:p w14:paraId="7E6632F0" w14:textId="77777777" w:rsidR="00CD73D4" w:rsidRDefault="00D00622">
            <w:pPr>
              <w:pStyle w:val="ListParagraph"/>
              <w:numPr>
                <w:ilvl w:val="0"/>
                <w:numId w:val="43"/>
              </w:numPr>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32F1" w14:textId="77777777" w:rsidR="00CD73D4" w:rsidRDefault="00D00622">
            <w:pPr>
              <w:pStyle w:val="ListParagraph"/>
              <w:numPr>
                <w:ilvl w:val="0"/>
                <w:numId w:val="43"/>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Portfolio of evidence</w:t>
            </w:r>
          </w:p>
          <w:p w14:paraId="7E6632F2" w14:textId="77777777" w:rsidR="00CD73D4" w:rsidRDefault="00D00622">
            <w:pPr>
              <w:pStyle w:val="ListParagraph"/>
              <w:numPr>
                <w:ilvl w:val="0"/>
                <w:numId w:val="43"/>
              </w:num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Third party report</w:t>
            </w:r>
          </w:p>
          <w:p w14:paraId="7E6632F3" w14:textId="77777777" w:rsidR="00CD73D4" w:rsidRDefault="00D00622">
            <w:pPr>
              <w:pStyle w:val="ListParagraph"/>
              <w:numPr>
                <w:ilvl w:val="0"/>
                <w:numId w:val="43"/>
              </w:numPr>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7E6632F4" w14:textId="77777777" w:rsidR="00CD73D4" w:rsidRDefault="00D00622">
            <w:pPr>
              <w:pStyle w:val="ListParagraph"/>
              <w:numPr>
                <w:ilvl w:val="0"/>
                <w:numId w:val="4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7E6632F6" w14:textId="77777777" w:rsidR="00CD73D4" w:rsidRDefault="00CD73D4">
      <w:pPr>
        <w:spacing w:after="0" w:line="360" w:lineRule="auto"/>
        <w:rPr>
          <w:rFonts w:ascii="Times New Roman" w:hAnsi="Times New Roman" w:cs="Times New Roman"/>
          <w:position w:val="-1"/>
          <w:sz w:val="24"/>
          <w:szCs w:val="24"/>
        </w:rPr>
      </w:pPr>
    </w:p>
    <w:p w14:paraId="7E6632F7"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Suggested Methods of delivery</w:t>
      </w:r>
    </w:p>
    <w:p w14:paraId="7E6632F8" w14:textId="77777777" w:rsidR="00CD73D4" w:rsidRDefault="00D00622">
      <w:pPr>
        <w:pStyle w:val="ListParagraph"/>
        <w:numPr>
          <w:ilvl w:val="0"/>
          <w:numId w:val="44"/>
        </w:numPr>
        <w:spacing w:after="0" w:line="360" w:lineRule="auto"/>
        <w:rPr>
          <w:rFonts w:ascii="Times New Roman" w:hAnsi="Times New Roman" w:cs="Times New Roman"/>
          <w:bCs/>
          <w:position w:val="-1"/>
          <w:sz w:val="24"/>
          <w:szCs w:val="24"/>
        </w:rPr>
      </w:pPr>
      <w:r>
        <w:rPr>
          <w:rFonts w:ascii="Times New Roman" w:hAnsi="Times New Roman" w:cs="Times New Roman"/>
          <w:bCs/>
          <w:position w:val="-1"/>
          <w:sz w:val="24"/>
          <w:szCs w:val="24"/>
        </w:rPr>
        <w:t>Practical</w:t>
      </w:r>
    </w:p>
    <w:p w14:paraId="7E6632F9" w14:textId="77777777" w:rsidR="00CD73D4" w:rsidRDefault="00D00622">
      <w:pPr>
        <w:pStyle w:val="ListParagraph"/>
        <w:numPr>
          <w:ilvl w:val="0"/>
          <w:numId w:val="44"/>
        </w:numPr>
        <w:spacing w:after="0" w:line="360" w:lineRule="auto"/>
        <w:rPr>
          <w:rFonts w:ascii="Times New Roman" w:hAnsi="Times New Roman" w:cs="Times New Roman"/>
          <w:bCs/>
          <w:position w:val="-1"/>
          <w:sz w:val="24"/>
          <w:szCs w:val="24"/>
        </w:rPr>
      </w:pPr>
      <w:r>
        <w:rPr>
          <w:rFonts w:ascii="Times New Roman" w:hAnsi="Times New Roman" w:cs="Times New Roman"/>
          <w:bCs/>
          <w:position w:val="-1"/>
          <w:sz w:val="24"/>
          <w:szCs w:val="24"/>
        </w:rPr>
        <w:t>Projects</w:t>
      </w:r>
    </w:p>
    <w:p w14:paraId="7E6632FA" w14:textId="77777777" w:rsidR="00CD73D4" w:rsidRDefault="00D00622">
      <w:pPr>
        <w:pStyle w:val="ListParagraph"/>
        <w:numPr>
          <w:ilvl w:val="0"/>
          <w:numId w:val="44"/>
        </w:numPr>
        <w:spacing w:after="0" w:line="360" w:lineRule="auto"/>
        <w:rPr>
          <w:rFonts w:ascii="Times New Roman" w:hAnsi="Times New Roman" w:cs="Times New Roman"/>
          <w:bCs/>
          <w:position w:val="-1"/>
          <w:sz w:val="24"/>
          <w:szCs w:val="24"/>
        </w:rPr>
      </w:pPr>
      <w:r>
        <w:rPr>
          <w:rFonts w:ascii="Times New Roman" w:hAnsi="Times New Roman" w:cs="Times New Roman"/>
          <w:bCs/>
          <w:position w:val="-1"/>
          <w:sz w:val="24"/>
          <w:szCs w:val="24"/>
        </w:rPr>
        <w:t xml:space="preserve">Demonstrations </w:t>
      </w:r>
    </w:p>
    <w:p w14:paraId="7E6632FB" w14:textId="77777777" w:rsidR="00CD73D4" w:rsidRDefault="00D00622">
      <w:pPr>
        <w:pStyle w:val="ListParagraph"/>
        <w:numPr>
          <w:ilvl w:val="0"/>
          <w:numId w:val="44"/>
        </w:numPr>
        <w:spacing w:after="0" w:line="360" w:lineRule="auto"/>
        <w:rPr>
          <w:rFonts w:ascii="Times New Roman" w:hAnsi="Times New Roman" w:cs="Times New Roman"/>
          <w:bCs/>
          <w:position w:val="-1"/>
          <w:sz w:val="24"/>
          <w:szCs w:val="24"/>
        </w:rPr>
      </w:pPr>
      <w:r>
        <w:rPr>
          <w:rFonts w:ascii="Times New Roman" w:hAnsi="Times New Roman" w:cs="Times New Roman"/>
          <w:bCs/>
          <w:position w:val="-1"/>
          <w:sz w:val="24"/>
          <w:szCs w:val="24"/>
        </w:rPr>
        <w:t>Group discussion</w:t>
      </w:r>
    </w:p>
    <w:p w14:paraId="7E6632FC" w14:textId="77777777" w:rsidR="00CD73D4" w:rsidRDefault="00D00622">
      <w:pPr>
        <w:pStyle w:val="ListParagraph"/>
        <w:numPr>
          <w:ilvl w:val="0"/>
          <w:numId w:val="44"/>
        </w:numPr>
        <w:spacing w:after="0" w:line="360" w:lineRule="auto"/>
        <w:rPr>
          <w:rFonts w:ascii="Times New Roman" w:hAnsi="Times New Roman" w:cs="Times New Roman"/>
          <w:position w:val="-1"/>
          <w:sz w:val="24"/>
          <w:szCs w:val="24"/>
        </w:rPr>
      </w:pPr>
      <w:r>
        <w:rPr>
          <w:rFonts w:ascii="Times New Roman" w:hAnsi="Times New Roman" w:cs="Times New Roman"/>
          <w:bCs/>
          <w:position w:val="-1"/>
          <w:sz w:val="24"/>
          <w:szCs w:val="24"/>
        </w:rPr>
        <w:t>Direct instructions</w:t>
      </w:r>
    </w:p>
    <w:p w14:paraId="7E6632FD"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bCs/>
          <w:position w:val="-1"/>
          <w:sz w:val="24"/>
          <w:szCs w:val="24"/>
        </w:rPr>
        <w:t>Training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3304" w14:textId="77777777">
        <w:tc>
          <w:tcPr>
            <w:tcW w:w="1462" w:type="dxa"/>
          </w:tcPr>
          <w:p w14:paraId="7E6632FE" w14:textId="77777777" w:rsidR="00CD73D4" w:rsidRDefault="00D00622">
            <w:pPr>
              <w:spacing w:after="0" w:line="360" w:lineRule="auto"/>
              <w:ind w:left="0" w:hanging="2"/>
              <w:rPr>
                <w:rFonts w:ascii="Times New Roman" w:hAnsi="Times New Roman" w:cs="Times New Roman"/>
                <w:b/>
                <w:sz w:val="24"/>
                <w:szCs w:val="24"/>
              </w:rPr>
            </w:pPr>
            <w:bookmarkStart w:id="169" w:name="_Toc127"/>
            <w:bookmarkStart w:id="170" w:name="_Toc197067734"/>
            <w:r>
              <w:rPr>
                <w:rFonts w:ascii="Times New Roman" w:hAnsi="Times New Roman" w:cs="Times New Roman"/>
                <w:b/>
                <w:bCs/>
                <w:sz w:val="24"/>
                <w:szCs w:val="24"/>
              </w:rPr>
              <w:t>S/No.</w:t>
            </w:r>
            <w:bookmarkEnd w:id="169"/>
            <w:bookmarkEnd w:id="170"/>
          </w:p>
        </w:tc>
        <w:tc>
          <w:tcPr>
            <w:tcW w:w="2600" w:type="dxa"/>
          </w:tcPr>
          <w:p w14:paraId="7E6632FF" w14:textId="77777777" w:rsidR="00CD73D4" w:rsidRDefault="00D00622">
            <w:pPr>
              <w:spacing w:after="0" w:line="360" w:lineRule="auto"/>
              <w:ind w:left="0" w:hanging="2"/>
              <w:rPr>
                <w:rFonts w:ascii="Times New Roman" w:hAnsi="Times New Roman" w:cs="Times New Roman"/>
                <w:b/>
                <w:sz w:val="24"/>
                <w:szCs w:val="24"/>
              </w:rPr>
            </w:pPr>
            <w:bookmarkStart w:id="171" w:name="_Toc24595"/>
            <w:bookmarkStart w:id="172" w:name="_Toc197067735"/>
            <w:r>
              <w:rPr>
                <w:rFonts w:ascii="Times New Roman" w:hAnsi="Times New Roman" w:cs="Times New Roman"/>
                <w:b/>
                <w:bCs/>
                <w:sz w:val="24"/>
                <w:szCs w:val="24"/>
              </w:rPr>
              <w:t>Category/Item</w:t>
            </w:r>
            <w:bookmarkEnd w:id="171"/>
            <w:bookmarkEnd w:id="172"/>
          </w:p>
        </w:tc>
        <w:tc>
          <w:tcPr>
            <w:tcW w:w="1583" w:type="dxa"/>
          </w:tcPr>
          <w:p w14:paraId="7E663300" w14:textId="77777777" w:rsidR="00CD73D4" w:rsidRDefault="00D00622">
            <w:pPr>
              <w:spacing w:after="0" w:line="360" w:lineRule="auto"/>
              <w:ind w:left="0" w:hanging="2"/>
              <w:rPr>
                <w:rFonts w:ascii="Times New Roman" w:hAnsi="Times New Roman" w:cs="Times New Roman"/>
                <w:b/>
                <w:sz w:val="24"/>
                <w:szCs w:val="24"/>
              </w:rPr>
            </w:pPr>
            <w:bookmarkStart w:id="173" w:name="_Toc17266"/>
            <w:bookmarkStart w:id="174" w:name="_Toc197067736"/>
            <w:r>
              <w:rPr>
                <w:rFonts w:ascii="Times New Roman" w:hAnsi="Times New Roman" w:cs="Times New Roman"/>
                <w:b/>
                <w:bCs/>
                <w:sz w:val="24"/>
                <w:szCs w:val="24"/>
              </w:rPr>
              <w:t>Description/Specification</w:t>
            </w:r>
            <w:bookmarkEnd w:id="173"/>
            <w:bookmarkEnd w:id="174"/>
          </w:p>
        </w:tc>
        <w:tc>
          <w:tcPr>
            <w:tcW w:w="1177" w:type="dxa"/>
          </w:tcPr>
          <w:p w14:paraId="7E663301" w14:textId="77777777" w:rsidR="00CD73D4" w:rsidRDefault="00D00622">
            <w:pPr>
              <w:spacing w:after="0" w:line="360" w:lineRule="auto"/>
              <w:ind w:left="0" w:hanging="2"/>
              <w:rPr>
                <w:rFonts w:ascii="Times New Roman" w:hAnsi="Times New Roman" w:cs="Times New Roman"/>
                <w:b/>
                <w:sz w:val="24"/>
                <w:szCs w:val="24"/>
              </w:rPr>
            </w:pPr>
            <w:bookmarkStart w:id="175" w:name="_Toc6128"/>
            <w:bookmarkStart w:id="176" w:name="_Toc197067737"/>
            <w:r>
              <w:rPr>
                <w:rFonts w:ascii="Times New Roman" w:hAnsi="Times New Roman" w:cs="Times New Roman"/>
                <w:b/>
                <w:bCs/>
                <w:sz w:val="24"/>
                <w:szCs w:val="24"/>
              </w:rPr>
              <w:t>Quantity</w:t>
            </w:r>
            <w:bookmarkEnd w:id="175"/>
            <w:bookmarkEnd w:id="176"/>
            <w:r>
              <w:rPr>
                <w:rFonts w:ascii="Times New Roman" w:hAnsi="Times New Roman" w:cs="Times New Roman"/>
                <w:b/>
                <w:sz w:val="24"/>
                <w:szCs w:val="24"/>
              </w:rPr>
              <w:t xml:space="preserve"> </w:t>
            </w:r>
          </w:p>
        </w:tc>
        <w:tc>
          <w:tcPr>
            <w:tcW w:w="1778" w:type="dxa"/>
          </w:tcPr>
          <w:p w14:paraId="7E663302" w14:textId="77777777" w:rsidR="00CD73D4" w:rsidRDefault="00D00622">
            <w:pPr>
              <w:spacing w:after="0" w:line="360" w:lineRule="auto"/>
              <w:ind w:left="0" w:hanging="2"/>
              <w:rPr>
                <w:rFonts w:ascii="Times New Roman" w:hAnsi="Times New Roman" w:cs="Times New Roman"/>
                <w:b/>
                <w:bCs/>
                <w:sz w:val="24"/>
                <w:szCs w:val="24"/>
              </w:rPr>
            </w:pPr>
            <w:bookmarkStart w:id="177" w:name="_Toc20439"/>
            <w:bookmarkStart w:id="178" w:name="_Toc197067738"/>
            <w:r>
              <w:rPr>
                <w:rFonts w:ascii="Times New Roman" w:hAnsi="Times New Roman" w:cs="Times New Roman"/>
                <w:b/>
                <w:bCs/>
                <w:sz w:val="24"/>
                <w:szCs w:val="24"/>
              </w:rPr>
              <w:t>Recommended Ratio</w:t>
            </w:r>
            <w:bookmarkEnd w:id="177"/>
            <w:bookmarkEnd w:id="178"/>
          </w:p>
          <w:p w14:paraId="7E663303" w14:textId="77777777" w:rsidR="00CD73D4" w:rsidRDefault="00D00622">
            <w:pPr>
              <w:spacing w:after="0" w:line="360" w:lineRule="auto"/>
              <w:ind w:left="0" w:hanging="2"/>
              <w:rPr>
                <w:rFonts w:ascii="Times New Roman" w:hAnsi="Times New Roman" w:cs="Times New Roman"/>
                <w:b/>
                <w:sz w:val="24"/>
                <w:szCs w:val="24"/>
              </w:rPr>
            </w:pPr>
            <w:bookmarkStart w:id="179" w:name="_Toc13425"/>
            <w:bookmarkStart w:id="180" w:name="_Toc197067739"/>
            <w:r>
              <w:rPr>
                <w:rFonts w:ascii="Times New Roman" w:hAnsi="Times New Roman" w:cs="Times New Roman"/>
                <w:b/>
                <w:bCs/>
                <w:sz w:val="24"/>
                <w:szCs w:val="24"/>
              </w:rPr>
              <w:t>(Item: Trainee)</w:t>
            </w:r>
            <w:bookmarkEnd w:id="179"/>
            <w:bookmarkEnd w:id="180"/>
          </w:p>
        </w:tc>
      </w:tr>
      <w:tr w:rsidR="00CD73D4" w14:paraId="7E66330A" w14:textId="77777777">
        <w:tc>
          <w:tcPr>
            <w:tcW w:w="1462" w:type="dxa"/>
          </w:tcPr>
          <w:p w14:paraId="7E663305" w14:textId="77777777" w:rsidR="00CD73D4" w:rsidRDefault="00CD73D4">
            <w:pPr>
              <w:pStyle w:val="ListParagraph"/>
              <w:spacing w:after="0" w:line="360" w:lineRule="auto"/>
              <w:ind w:leftChars="0" w:left="1170" w:firstLineChars="0" w:firstLine="0"/>
              <w:outlineLvl w:val="9"/>
              <w:rPr>
                <w:rFonts w:ascii="Times New Roman" w:hAnsi="Times New Roman" w:cs="Times New Roman"/>
                <w:sz w:val="24"/>
                <w:szCs w:val="24"/>
              </w:rPr>
            </w:pPr>
          </w:p>
        </w:tc>
        <w:tc>
          <w:tcPr>
            <w:tcW w:w="2600" w:type="dxa"/>
          </w:tcPr>
          <w:p w14:paraId="7E663306" w14:textId="77777777" w:rsidR="00CD73D4" w:rsidRDefault="00D00622">
            <w:pPr>
              <w:spacing w:after="0" w:line="360" w:lineRule="auto"/>
              <w:ind w:left="0" w:hanging="2"/>
              <w:rPr>
                <w:rFonts w:ascii="Times New Roman" w:hAnsi="Times New Roman" w:cs="Times New Roman"/>
                <w:b/>
                <w:sz w:val="24"/>
                <w:szCs w:val="24"/>
              </w:rPr>
            </w:pPr>
            <w:bookmarkStart w:id="181" w:name="_Toc7271"/>
            <w:bookmarkStart w:id="182" w:name="_Toc197067740"/>
            <w:r>
              <w:rPr>
                <w:rFonts w:ascii="Times New Roman" w:hAnsi="Times New Roman" w:cs="Times New Roman"/>
                <w:b/>
                <w:bCs/>
                <w:sz w:val="24"/>
                <w:szCs w:val="24"/>
              </w:rPr>
              <w:t>Learning materials</w:t>
            </w:r>
            <w:bookmarkEnd w:id="181"/>
            <w:bookmarkEnd w:id="182"/>
          </w:p>
        </w:tc>
        <w:tc>
          <w:tcPr>
            <w:tcW w:w="1583" w:type="dxa"/>
          </w:tcPr>
          <w:p w14:paraId="7E66330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308"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3309"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3310" w14:textId="77777777">
        <w:tc>
          <w:tcPr>
            <w:tcW w:w="1462" w:type="dxa"/>
          </w:tcPr>
          <w:p w14:paraId="7E66330B" w14:textId="77777777" w:rsidR="00CD73D4" w:rsidRDefault="00D00622">
            <w:pPr>
              <w:spacing w:after="0" w:line="360" w:lineRule="auto"/>
              <w:ind w:left="0" w:hanging="2"/>
              <w:jc w:val="center"/>
              <w:rPr>
                <w:rFonts w:ascii="Times New Roman" w:hAnsi="Times New Roman" w:cs="Times New Roman"/>
                <w:sz w:val="24"/>
                <w:szCs w:val="24"/>
              </w:rPr>
            </w:pPr>
            <w:bookmarkStart w:id="183" w:name="_Toc13099"/>
            <w:bookmarkStart w:id="184" w:name="_Toc197067741"/>
            <w:r>
              <w:rPr>
                <w:rFonts w:ascii="Times New Roman" w:hAnsi="Times New Roman" w:cs="Times New Roman"/>
                <w:sz w:val="24"/>
                <w:szCs w:val="24"/>
              </w:rPr>
              <w:t>1.</w:t>
            </w:r>
            <w:bookmarkEnd w:id="183"/>
            <w:bookmarkEnd w:id="184"/>
          </w:p>
        </w:tc>
        <w:tc>
          <w:tcPr>
            <w:tcW w:w="2600" w:type="dxa"/>
          </w:tcPr>
          <w:p w14:paraId="7E66330C" w14:textId="77777777" w:rsidR="00CD73D4" w:rsidRDefault="00D00622">
            <w:pPr>
              <w:spacing w:after="0" w:line="360" w:lineRule="auto"/>
              <w:ind w:left="0" w:hanging="2"/>
              <w:rPr>
                <w:rFonts w:ascii="Times New Roman" w:hAnsi="Times New Roman" w:cs="Times New Roman"/>
                <w:sz w:val="24"/>
                <w:szCs w:val="24"/>
              </w:rPr>
            </w:pPr>
            <w:bookmarkStart w:id="185" w:name="_Toc4891"/>
            <w:bookmarkStart w:id="186" w:name="_Toc197067742"/>
            <w:r>
              <w:rPr>
                <w:rFonts w:ascii="Times New Roman" w:hAnsi="Times New Roman" w:cs="Times New Roman"/>
                <w:sz w:val="24"/>
                <w:szCs w:val="24"/>
              </w:rPr>
              <w:t>Projector</w:t>
            </w:r>
            <w:bookmarkEnd w:id="185"/>
            <w:bookmarkEnd w:id="186"/>
            <w:r>
              <w:rPr>
                <w:rFonts w:ascii="Times New Roman" w:hAnsi="Times New Roman" w:cs="Times New Roman"/>
                <w:sz w:val="24"/>
                <w:szCs w:val="24"/>
              </w:rPr>
              <w:t xml:space="preserve"> </w:t>
            </w:r>
          </w:p>
        </w:tc>
        <w:tc>
          <w:tcPr>
            <w:tcW w:w="1583" w:type="dxa"/>
          </w:tcPr>
          <w:p w14:paraId="7E66330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30E" w14:textId="77777777" w:rsidR="00CD73D4" w:rsidRDefault="00D00622">
            <w:pPr>
              <w:spacing w:after="0" w:line="360" w:lineRule="auto"/>
              <w:ind w:left="0" w:hanging="2"/>
              <w:rPr>
                <w:rFonts w:ascii="Times New Roman" w:hAnsi="Times New Roman" w:cs="Times New Roman"/>
                <w:sz w:val="24"/>
                <w:szCs w:val="24"/>
              </w:rPr>
            </w:pPr>
            <w:bookmarkStart w:id="187" w:name="_Toc5635"/>
            <w:bookmarkStart w:id="188" w:name="_Toc197067743"/>
            <w:r>
              <w:rPr>
                <w:rFonts w:ascii="Times New Roman" w:hAnsi="Times New Roman" w:cs="Times New Roman"/>
                <w:sz w:val="24"/>
                <w:szCs w:val="24"/>
              </w:rPr>
              <w:t>1</w:t>
            </w:r>
            <w:bookmarkEnd w:id="187"/>
            <w:bookmarkEnd w:id="188"/>
          </w:p>
        </w:tc>
        <w:tc>
          <w:tcPr>
            <w:tcW w:w="1778" w:type="dxa"/>
          </w:tcPr>
          <w:p w14:paraId="7E66330F" w14:textId="77777777" w:rsidR="00CD73D4" w:rsidRDefault="00D00622">
            <w:pPr>
              <w:spacing w:after="0" w:line="360" w:lineRule="auto"/>
              <w:ind w:left="0" w:hanging="2"/>
              <w:rPr>
                <w:rFonts w:ascii="Times New Roman" w:hAnsi="Times New Roman" w:cs="Times New Roman"/>
                <w:sz w:val="24"/>
                <w:szCs w:val="24"/>
              </w:rPr>
            </w:pPr>
            <w:bookmarkStart w:id="189" w:name="_Toc14032"/>
            <w:bookmarkStart w:id="190" w:name="_Toc197067744"/>
            <w:r>
              <w:rPr>
                <w:rFonts w:ascii="Times New Roman" w:hAnsi="Times New Roman" w:cs="Times New Roman"/>
                <w:sz w:val="24"/>
                <w:szCs w:val="24"/>
              </w:rPr>
              <w:t>1:25</w:t>
            </w:r>
            <w:bookmarkEnd w:id="189"/>
            <w:bookmarkEnd w:id="190"/>
          </w:p>
        </w:tc>
      </w:tr>
      <w:tr w:rsidR="00CD73D4" w14:paraId="7E663316" w14:textId="77777777">
        <w:tc>
          <w:tcPr>
            <w:tcW w:w="1462" w:type="dxa"/>
          </w:tcPr>
          <w:p w14:paraId="7E663311" w14:textId="77777777" w:rsidR="00CD73D4" w:rsidRDefault="00D00622">
            <w:pPr>
              <w:spacing w:after="0" w:line="360" w:lineRule="auto"/>
              <w:ind w:leftChars="0" w:left="0" w:firstLineChars="0" w:firstLine="0"/>
              <w:jc w:val="center"/>
              <w:rPr>
                <w:rFonts w:ascii="Times New Roman" w:hAnsi="Times New Roman" w:cs="Times New Roman"/>
                <w:sz w:val="24"/>
                <w:szCs w:val="24"/>
              </w:rPr>
            </w:pPr>
            <w:bookmarkStart w:id="191" w:name="_Toc25287"/>
            <w:bookmarkStart w:id="192" w:name="_Toc197067745"/>
            <w:r>
              <w:rPr>
                <w:rFonts w:ascii="Times New Roman" w:hAnsi="Times New Roman" w:cs="Times New Roman"/>
                <w:sz w:val="24"/>
                <w:szCs w:val="24"/>
              </w:rPr>
              <w:t>2.</w:t>
            </w:r>
            <w:bookmarkEnd w:id="191"/>
            <w:bookmarkEnd w:id="192"/>
          </w:p>
        </w:tc>
        <w:tc>
          <w:tcPr>
            <w:tcW w:w="2600" w:type="dxa"/>
          </w:tcPr>
          <w:p w14:paraId="7E663312" w14:textId="77777777" w:rsidR="00CD73D4" w:rsidRDefault="00D00622">
            <w:pPr>
              <w:spacing w:after="0" w:line="360" w:lineRule="auto"/>
              <w:ind w:left="0" w:hanging="2"/>
              <w:rPr>
                <w:rFonts w:ascii="Times New Roman" w:hAnsi="Times New Roman" w:cs="Times New Roman"/>
                <w:sz w:val="24"/>
                <w:szCs w:val="24"/>
              </w:rPr>
            </w:pPr>
            <w:bookmarkStart w:id="193" w:name="_Toc21240"/>
            <w:bookmarkStart w:id="194" w:name="_Toc197067746"/>
            <w:r>
              <w:rPr>
                <w:rFonts w:ascii="Times New Roman" w:hAnsi="Times New Roman" w:cs="Times New Roman"/>
                <w:sz w:val="24"/>
                <w:szCs w:val="24"/>
              </w:rPr>
              <w:t>Whiteboard/Smart board</w:t>
            </w:r>
            <w:bookmarkEnd w:id="193"/>
            <w:bookmarkEnd w:id="194"/>
          </w:p>
        </w:tc>
        <w:tc>
          <w:tcPr>
            <w:tcW w:w="1583" w:type="dxa"/>
          </w:tcPr>
          <w:p w14:paraId="7E66331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314" w14:textId="77777777" w:rsidR="00CD73D4" w:rsidRDefault="00D00622">
            <w:pPr>
              <w:spacing w:after="0" w:line="360" w:lineRule="auto"/>
              <w:ind w:left="0" w:hanging="2"/>
              <w:rPr>
                <w:rFonts w:ascii="Times New Roman" w:hAnsi="Times New Roman" w:cs="Times New Roman"/>
                <w:sz w:val="24"/>
                <w:szCs w:val="24"/>
              </w:rPr>
            </w:pPr>
            <w:bookmarkStart w:id="195" w:name="_Toc2196"/>
            <w:bookmarkStart w:id="196" w:name="_Toc197067747"/>
            <w:r>
              <w:rPr>
                <w:rFonts w:ascii="Times New Roman" w:hAnsi="Times New Roman" w:cs="Times New Roman"/>
                <w:sz w:val="24"/>
                <w:szCs w:val="24"/>
              </w:rPr>
              <w:t>1</w:t>
            </w:r>
            <w:bookmarkEnd w:id="195"/>
            <w:bookmarkEnd w:id="196"/>
          </w:p>
        </w:tc>
        <w:tc>
          <w:tcPr>
            <w:tcW w:w="1778" w:type="dxa"/>
          </w:tcPr>
          <w:p w14:paraId="7E663315" w14:textId="77777777" w:rsidR="00CD73D4" w:rsidRDefault="00D00622">
            <w:pPr>
              <w:spacing w:after="0" w:line="360" w:lineRule="auto"/>
              <w:ind w:left="0" w:hanging="2"/>
              <w:rPr>
                <w:rFonts w:ascii="Times New Roman" w:hAnsi="Times New Roman" w:cs="Times New Roman"/>
                <w:sz w:val="24"/>
                <w:szCs w:val="24"/>
              </w:rPr>
            </w:pPr>
            <w:bookmarkStart w:id="197" w:name="_Toc28134"/>
            <w:bookmarkStart w:id="198" w:name="_Toc197067748"/>
            <w:r>
              <w:rPr>
                <w:rFonts w:ascii="Times New Roman" w:hAnsi="Times New Roman" w:cs="Times New Roman"/>
                <w:sz w:val="24"/>
                <w:szCs w:val="24"/>
              </w:rPr>
              <w:t>1:25</w:t>
            </w:r>
            <w:bookmarkEnd w:id="197"/>
            <w:bookmarkEnd w:id="198"/>
          </w:p>
        </w:tc>
      </w:tr>
      <w:tr w:rsidR="00CD73D4" w14:paraId="7E66331C" w14:textId="77777777">
        <w:tc>
          <w:tcPr>
            <w:tcW w:w="1462" w:type="dxa"/>
          </w:tcPr>
          <w:p w14:paraId="7E663317" w14:textId="77777777" w:rsidR="00CD73D4" w:rsidRDefault="00D00622">
            <w:pPr>
              <w:spacing w:after="0" w:line="360" w:lineRule="auto"/>
              <w:ind w:left="0" w:hanging="2"/>
              <w:jc w:val="center"/>
              <w:rPr>
                <w:rFonts w:ascii="Times New Roman" w:hAnsi="Times New Roman" w:cs="Times New Roman"/>
                <w:sz w:val="24"/>
                <w:szCs w:val="24"/>
              </w:rPr>
            </w:pPr>
            <w:bookmarkStart w:id="199" w:name="_Toc8561"/>
            <w:bookmarkStart w:id="200" w:name="_Toc197067749"/>
            <w:r>
              <w:rPr>
                <w:rFonts w:ascii="Times New Roman" w:hAnsi="Times New Roman" w:cs="Times New Roman"/>
                <w:sz w:val="24"/>
                <w:szCs w:val="24"/>
              </w:rPr>
              <w:t>3.</w:t>
            </w:r>
            <w:bookmarkEnd w:id="199"/>
            <w:bookmarkEnd w:id="200"/>
          </w:p>
        </w:tc>
        <w:tc>
          <w:tcPr>
            <w:tcW w:w="2600" w:type="dxa"/>
          </w:tcPr>
          <w:p w14:paraId="7E663318" w14:textId="77777777" w:rsidR="00CD73D4" w:rsidRDefault="00D00622">
            <w:pPr>
              <w:spacing w:after="0" w:line="360" w:lineRule="auto"/>
              <w:ind w:left="0" w:hanging="2"/>
              <w:rPr>
                <w:rFonts w:ascii="Times New Roman" w:hAnsi="Times New Roman" w:cs="Times New Roman"/>
                <w:sz w:val="24"/>
                <w:szCs w:val="24"/>
              </w:rPr>
            </w:pPr>
            <w:bookmarkStart w:id="201" w:name="_Toc14972"/>
            <w:bookmarkStart w:id="202" w:name="_Toc197067750"/>
            <w:r>
              <w:rPr>
                <w:rFonts w:ascii="Times New Roman" w:hAnsi="Times New Roman" w:cs="Times New Roman"/>
                <w:sz w:val="24"/>
                <w:szCs w:val="24"/>
              </w:rPr>
              <w:t>Desktop/computer</w:t>
            </w:r>
            <w:bookmarkEnd w:id="201"/>
            <w:bookmarkEnd w:id="202"/>
          </w:p>
        </w:tc>
        <w:tc>
          <w:tcPr>
            <w:tcW w:w="1583" w:type="dxa"/>
          </w:tcPr>
          <w:p w14:paraId="7E66331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31A" w14:textId="77777777" w:rsidR="00CD73D4" w:rsidRDefault="00D00622">
            <w:pPr>
              <w:spacing w:after="0" w:line="360" w:lineRule="auto"/>
              <w:ind w:left="0" w:hanging="2"/>
              <w:rPr>
                <w:rFonts w:ascii="Times New Roman" w:hAnsi="Times New Roman" w:cs="Times New Roman"/>
                <w:sz w:val="24"/>
                <w:szCs w:val="24"/>
              </w:rPr>
            </w:pPr>
            <w:bookmarkStart w:id="203" w:name="_Toc31177"/>
            <w:bookmarkStart w:id="204" w:name="_Toc197067751"/>
            <w:r>
              <w:rPr>
                <w:rFonts w:ascii="Times New Roman" w:hAnsi="Times New Roman" w:cs="Times New Roman"/>
                <w:sz w:val="24"/>
                <w:szCs w:val="24"/>
              </w:rPr>
              <w:t>1</w:t>
            </w:r>
            <w:bookmarkEnd w:id="203"/>
            <w:bookmarkEnd w:id="204"/>
          </w:p>
        </w:tc>
        <w:tc>
          <w:tcPr>
            <w:tcW w:w="1778" w:type="dxa"/>
          </w:tcPr>
          <w:p w14:paraId="7E66331B" w14:textId="77777777" w:rsidR="00CD73D4" w:rsidRDefault="00D00622">
            <w:pPr>
              <w:spacing w:after="0" w:line="360" w:lineRule="auto"/>
              <w:ind w:left="0" w:hanging="2"/>
              <w:rPr>
                <w:rFonts w:ascii="Times New Roman" w:hAnsi="Times New Roman" w:cs="Times New Roman"/>
                <w:sz w:val="24"/>
                <w:szCs w:val="24"/>
              </w:rPr>
            </w:pPr>
            <w:bookmarkStart w:id="205" w:name="_Toc27713"/>
            <w:bookmarkStart w:id="206" w:name="_Toc197067752"/>
            <w:r>
              <w:rPr>
                <w:rFonts w:ascii="Times New Roman" w:hAnsi="Times New Roman" w:cs="Times New Roman"/>
                <w:sz w:val="24"/>
                <w:szCs w:val="24"/>
              </w:rPr>
              <w:t>1:25</w:t>
            </w:r>
            <w:bookmarkEnd w:id="205"/>
            <w:bookmarkEnd w:id="206"/>
          </w:p>
        </w:tc>
      </w:tr>
      <w:tr w:rsidR="00CD73D4" w14:paraId="7E663322" w14:textId="77777777">
        <w:tc>
          <w:tcPr>
            <w:tcW w:w="1462" w:type="dxa"/>
          </w:tcPr>
          <w:p w14:paraId="7E66331D" w14:textId="77777777" w:rsidR="00CD73D4" w:rsidRDefault="00D00622">
            <w:pPr>
              <w:spacing w:after="0" w:line="360" w:lineRule="auto"/>
              <w:ind w:left="0" w:hanging="2"/>
              <w:jc w:val="center"/>
              <w:rPr>
                <w:rFonts w:ascii="Times New Roman" w:hAnsi="Times New Roman" w:cs="Times New Roman"/>
                <w:sz w:val="24"/>
                <w:szCs w:val="24"/>
              </w:rPr>
            </w:pPr>
            <w:bookmarkStart w:id="207" w:name="_Toc21675"/>
            <w:bookmarkStart w:id="208" w:name="_Toc197067753"/>
            <w:r>
              <w:rPr>
                <w:rFonts w:ascii="Times New Roman" w:hAnsi="Times New Roman" w:cs="Times New Roman"/>
                <w:sz w:val="24"/>
                <w:szCs w:val="24"/>
              </w:rPr>
              <w:t>4.</w:t>
            </w:r>
            <w:bookmarkEnd w:id="207"/>
            <w:bookmarkEnd w:id="208"/>
          </w:p>
        </w:tc>
        <w:tc>
          <w:tcPr>
            <w:tcW w:w="2600" w:type="dxa"/>
          </w:tcPr>
          <w:p w14:paraId="7E66331E" w14:textId="77777777" w:rsidR="00CD73D4" w:rsidRDefault="00D00622">
            <w:pPr>
              <w:spacing w:after="0" w:line="360" w:lineRule="auto"/>
              <w:ind w:left="0" w:hanging="2"/>
              <w:rPr>
                <w:rFonts w:ascii="Times New Roman" w:hAnsi="Times New Roman" w:cs="Times New Roman"/>
                <w:sz w:val="24"/>
                <w:szCs w:val="24"/>
              </w:rPr>
            </w:pPr>
            <w:bookmarkStart w:id="209" w:name="_Toc10536"/>
            <w:bookmarkStart w:id="210" w:name="_Toc197067754"/>
            <w:r>
              <w:rPr>
                <w:rFonts w:ascii="Times New Roman" w:hAnsi="Times New Roman" w:cs="Times New Roman"/>
                <w:sz w:val="24"/>
                <w:szCs w:val="24"/>
              </w:rPr>
              <w:t>Animal organs/organ systems charts</w:t>
            </w:r>
            <w:bookmarkEnd w:id="209"/>
            <w:bookmarkEnd w:id="210"/>
          </w:p>
        </w:tc>
        <w:tc>
          <w:tcPr>
            <w:tcW w:w="1583" w:type="dxa"/>
          </w:tcPr>
          <w:p w14:paraId="7E66331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320" w14:textId="77777777" w:rsidR="00CD73D4" w:rsidRDefault="00D00622">
            <w:pPr>
              <w:spacing w:after="0" w:line="360" w:lineRule="auto"/>
              <w:ind w:left="0" w:hanging="2"/>
              <w:rPr>
                <w:rFonts w:ascii="Times New Roman" w:hAnsi="Times New Roman" w:cs="Times New Roman"/>
                <w:sz w:val="24"/>
                <w:szCs w:val="24"/>
              </w:rPr>
            </w:pPr>
            <w:bookmarkStart w:id="211" w:name="_Toc23279"/>
            <w:bookmarkStart w:id="212" w:name="_Toc197067755"/>
            <w:r>
              <w:rPr>
                <w:rFonts w:ascii="Times New Roman" w:hAnsi="Times New Roman" w:cs="Times New Roman"/>
                <w:sz w:val="24"/>
                <w:szCs w:val="24"/>
              </w:rPr>
              <w:t>5</w:t>
            </w:r>
            <w:bookmarkEnd w:id="211"/>
            <w:bookmarkEnd w:id="212"/>
          </w:p>
        </w:tc>
        <w:tc>
          <w:tcPr>
            <w:tcW w:w="1778" w:type="dxa"/>
          </w:tcPr>
          <w:p w14:paraId="7E663321" w14:textId="77777777" w:rsidR="00CD73D4" w:rsidRDefault="00D00622">
            <w:pPr>
              <w:spacing w:after="0" w:line="360" w:lineRule="auto"/>
              <w:ind w:left="0" w:hanging="2"/>
              <w:rPr>
                <w:rFonts w:ascii="Times New Roman" w:hAnsi="Times New Roman" w:cs="Times New Roman"/>
                <w:sz w:val="24"/>
                <w:szCs w:val="24"/>
              </w:rPr>
            </w:pPr>
            <w:bookmarkStart w:id="213" w:name="_Toc28305"/>
            <w:bookmarkStart w:id="214" w:name="_Toc197067756"/>
            <w:r>
              <w:rPr>
                <w:rFonts w:ascii="Times New Roman" w:hAnsi="Times New Roman" w:cs="Times New Roman"/>
                <w:sz w:val="24"/>
                <w:szCs w:val="24"/>
              </w:rPr>
              <w:t>1:5</w:t>
            </w:r>
            <w:bookmarkEnd w:id="213"/>
            <w:bookmarkEnd w:id="214"/>
          </w:p>
        </w:tc>
      </w:tr>
      <w:tr w:rsidR="00CD73D4" w14:paraId="7E663328" w14:textId="77777777">
        <w:tc>
          <w:tcPr>
            <w:tcW w:w="1462" w:type="dxa"/>
          </w:tcPr>
          <w:p w14:paraId="7E663323" w14:textId="77777777" w:rsidR="00CD73D4" w:rsidRDefault="00D00622">
            <w:pPr>
              <w:spacing w:after="0" w:line="360" w:lineRule="auto"/>
              <w:ind w:left="0" w:hanging="2"/>
              <w:jc w:val="center"/>
              <w:rPr>
                <w:rFonts w:ascii="Times New Roman" w:hAnsi="Times New Roman" w:cs="Times New Roman"/>
                <w:sz w:val="24"/>
                <w:szCs w:val="24"/>
              </w:rPr>
            </w:pPr>
            <w:bookmarkStart w:id="215" w:name="_Toc21690"/>
            <w:bookmarkStart w:id="216" w:name="_Toc197067757"/>
            <w:r>
              <w:rPr>
                <w:rFonts w:ascii="Times New Roman" w:hAnsi="Times New Roman" w:cs="Times New Roman"/>
                <w:sz w:val="24"/>
                <w:szCs w:val="24"/>
              </w:rPr>
              <w:t>5.</w:t>
            </w:r>
            <w:bookmarkEnd w:id="215"/>
            <w:bookmarkEnd w:id="216"/>
          </w:p>
        </w:tc>
        <w:tc>
          <w:tcPr>
            <w:tcW w:w="2600" w:type="dxa"/>
          </w:tcPr>
          <w:p w14:paraId="7E663324" w14:textId="77777777" w:rsidR="00CD73D4" w:rsidRDefault="00D00622">
            <w:pPr>
              <w:spacing w:after="0" w:line="360" w:lineRule="auto"/>
              <w:ind w:left="0" w:hanging="2"/>
              <w:rPr>
                <w:rFonts w:ascii="Times New Roman" w:hAnsi="Times New Roman" w:cs="Times New Roman"/>
                <w:sz w:val="24"/>
                <w:szCs w:val="24"/>
              </w:rPr>
            </w:pPr>
            <w:bookmarkStart w:id="217" w:name="_Toc11079"/>
            <w:bookmarkStart w:id="218" w:name="_Toc197067758"/>
            <w:r>
              <w:rPr>
                <w:rFonts w:ascii="Times New Roman" w:hAnsi="Times New Roman" w:cs="Times New Roman"/>
                <w:sz w:val="24"/>
                <w:szCs w:val="24"/>
              </w:rPr>
              <w:t>Lecture/Theory room</w:t>
            </w:r>
            <w:bookmarkEnd w:id="217"/>
            <w:bookmarkEnd w:id="218"/>
          </w:p>
        </w:tc>
        <w:tc>
          <w:tcPr>
            <w:tcW w:w="1583" w:type="dxa"/>
          </w:tcPr>
          <w:p w14:paraId="7E66332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326" w14:textId="77777777" w:rsidR="00CD73D4" w:rsidRDefault="00D00622">
            <w:pPr>
              <w:spacing w:after="0" w:line="360" w:lineRule="auto"/>
              <w:ind w:left="0" w:hanging="2"/>
              <w:rPr>
                <w:rFonts w:ascii="Times New Roman" w:hAnsi="Times New Roman" w:cs="Times New Roman"/>
                <w:sz w:val="24"/>
                <w:szCs w:val="24"/>
              </w:rPr>
            </w:pPr>
            <w:bookmarkStart w:id="219" w:name="_Toc2039"/>
            <w:bookmarkStart w:id="220" w:name="_Toc197067759"/>
            <w:r>
              <w:rPr>
                <w:rFonts w:ascii="Times New Roman" w:hAnsi="Times New Roman" w:cs="Times New Roman"/>
                <w:sz w:val="24"/>
                <w:szCs w:val="24"/>
              </w:rPr>
              <w:t>1</w:t>
            </w:r>
            <w:bookmarkEnd w:id="219"/>
            <w:bookmarkEnd w:id="220"/>
          </w:p>
        </w:tc>
        <w:tc>
          <w:tcPr>
            <w:tcW w:w="1778" w:type="dxa"/>
          </w:tcPr>
          <w:p w14:paraId="7E663327" w14:textId="77777777" w:rsidR="00CD73D4" w:rsidRDefault="00D00622">
            <w:pPr>
              <w:spacing w:after="0" w:line="360" w:lineRule="auto"/>
              <w:ind w:left="0" w:hanging="2"/>
              <w:rPr>
                <w:rFonts w:ascii="Times New Roman" w:hAnsi="Times New Roman" w:cs="Times New Roman"/>
                <w:sz w:val="24"/>
                <w:szCs w:val="24"/>
              </w:rPr>
            </w:pPr>
            <w:bookmarkStart w:id="221" w:name="_Toc7822"/>
            <w:bookmarkStart w:id="222" w:name="_Toc197067760"/>
            <w:r>
              <w:rPr>
                <w:rFonts w:ascii="Times New Roman" w:hAnsi="Times New Roman" w:cs="Times New Roman"/>
                <w:sz w:val="24"/>
                <w:szCs w:val="24"/>
              </w:rPr>
              <w:t>1:25</w:t>
            </w:r>
            <w:bookmarkEnd w:id="221"/>
            <w:bookmarkEnd w:id="222"/>
          </w:p>
        </w:tc>
      </w:tr>
      <w:tr w:rsidR="00CD73D4" w14:paraId="7E66332E" w14:textId="77777777">
        <w:tc>
          <w:tcPr>
            <w:tcW w:w="1462" w:type="dxa"/>
          </w:tcPr>
          <w:p w14:paraId="7E663329" w14:textId="77777777" w:rsidR="00CD73D4" w:rsidRDefault="00D00622">
            <w:pPr>
              <w:spacing w:after="0" w:line="360" w:lineRule="auto"/>
              <w:ind w:left="0" w:hanging="2"/>
              <w:jc w:val="center"/>
              <w:rPr>
                <w:rFonts w:ascii="Times New Roman" w:hAnsi="Times New Roman" w:cs="Times New Roman"/>
                <w:sz w:val="24"/>
                <w:szCs w:val="24"/>
              </w:rPr>
            </w:pPr>
            <w:bookmarkStart w:id="223" w:name="_Toc11199"/>
            <w:bookmarkStart w:id="224" w:name="_Toc197067761"/>
            <w:r>
              <w:rPr>
                <w:rFonts w:ascii="Times New Roman" w:hAnsi="Times New Roman" w:cs="Times New Roman"/>
                <w:sz w:val="24"/>
                <w:szCs w:val="24"/>
              </w:rPr>
              <w:t>6.</w:t>
            </w:r>
            <w:bookmarkEnd w:id="223"/>
            <w:bookmarkEnd w:id="224"/>
          </w:p>
        </w:tc>
        <w:tc>
          <w:tcPr>
            <w:tcW w:w="2600" w:type="dxa"/>
          </w:tcPr>
          <w:p w14:paraId="7E66332A" w14:textId="77777777" w:rsidR="00CD73D4" w:rsidRDefault="00D00622">
            <w:pPr>
              <w:spacing w:after="0" w:line="360" w:lineRule="auto"/>
              <w:ind w:left="0" w:hanging="2"/>
              <w:rPr>
                <w:rFonts w:ascii="Times New Roman" w:hAnsi="Times New Roman" w:cs="Times New Roman"/>
                <w:sz w:val="24"/>
                <w:szCs w:val="24"/>
              </w:rPr>
            </w:pPr>
            <w:bookmarkStart w:id="225" w:name="_Toc19582"/>
            <w:bookmarkStart w:id="226" w:name="_Toc197067762"/>
            <w:r>
              <w:rPr>
                <w:rFonts w:ascii="Times New Roman" w:hAnsi="Times New Roman" w:cs="Times New Roman"/>
                <w:sz w:val="24"/>
                <w:szCs w:val="24"/>
              </w:rPr>
              <w:t>Laboratory</w:t>
            </w:r>
            <w:bookmarkEnd w:id="225"/>
            <w:bookmarkEnd w:id="226"/>
          </w:p>
        </w:tc>
        <w:tc>
          <w:tcPr>
            <w:tcW w:w="1583" w:type="dxa"/>
          </w:tcPr>
          <w:p w14:paraId="7E66332B" w14:textId="77777777" w:rsidR="00CD73D4" w:rsidRDefault="00D00622">
            <w:pPr>
              <w:spacing w:after="0" w:line="360" w:lineRule="auto"/>
              <w:ind w:left="0" w:hanging="2"/>
              <w:rPr>
                <w:rFonts w:ascii="Times New Roman" w:hAnsi="Times New Roman" w:cs="Times New Roman"/>
                <w:sz w:val="24"/>
                <w:szCs w:val="24"/>
              </w:rPr>
            </w:pPr>
            <w:bookmarkStart w:id="227" w:name="_Toc8127"/>
            <w:bookmarkStart w:id="228" w:name="_Toc197067763"/>
            <w:r>
              <w:rPr>
                <w:rFonts w:ascii="Times New Roman" w:hAnsi="Times New Roman" w:cs="Times New Roman"/>
                <w:sz w:val="24"/>
                <w:szCs w:val="24"/>
              </w:rPr>
              <w:t>As per KVB guidelines</w:t>
            </w:r>
            <w:bookmarkEnd w:id="227"/>
            <w:bookmarkEnd w:id="228"/>
          </w:p>
        </w:tc>
        <w:tc>
          <w:tcPr>
            <w:tcW w:w="1177" w:type="dxa"/>
          </w:tcPr>
          <w:p w14:paraId="7E66332C" w14:textId="77777777" w:rsidR="00CD73D4" w:rsidRDefault="00D00622">
            <w:pPr>
              <w:spacing w:after="0" w:line="360" w:lineRule="auto"/>
              <w:ind w:left="0" w:hanging="2"/>
              <w:rPr>
                <w:rFonts w:ascii="Times New Roman" w:hAnsi="Times New Roman" w:cs="Times New Roman"/>
                <w:sz w:val="24"/>
                <w:szCs w:val="24"/>
              </w:rPr>
            </w:pPr>
            <w:bookmarkStart w:id="229" w:name="_Toc6706"/>
            <w:bookmarkStart w:id="230" w:name="_Toc197067764"/>
            <w:r>
              <w:rPr>
                <w:rFonts w:ascii="Times New Roman" w:hAnsi="Times New Roman" w:cs="Times New Roman"/>
                <w:sz w:val="24"/>
                <w:szCs w:val="24"/>
              </w:rPr>
              <w:t>1</w:t>
            </w:r>
            <w:bookmarkEnd w:id="229"/>
            <w:bookmarkEnd w:id="230"/>
          </w:p>
        </w:tc>
        <w:tc>
          <w:tcPr>
            <w:tcW w:w="1778" w:type="dxa"/>
          </w:tcPr>
          <w:p w14:paraId="7E66332D" w14:textId="77777777" w:rsidR="00CD73D4" w:rsidRDefault="00D00622">
            <w:pPr>
              <w:spacing w:after="0" w:line="360" w:lineRule="auto"/>
              <w:ind w:left="0" w:hanging="2"/>
              <w:rPr>
                <w:rFonts w:ascii="Times New Roman" w:hAnsi="Times New Roman" w:cs="Times New Roman"/>
                <w:sz w:val="24"/>
                <w:szCs w:val="24"/>
              </w:rPr>
            </w:pPr>
            <w:bookmarkStart w:id="231" w:name="_Toc20516"/>
            <w:bookmarkStart w:id="232" w:name="_Toc197067765"/>
            <w:r>
              <w:rPr>
                <w:rFonts w:ascii="Times New Roman" w:hAnsi="Times New Roman" w:cs="Times New Roman"/>
                <w:sz w:val="24"/>
                <w:szCs w:val="24"/>
              </w:rPr>
              <w:t>1:25</w:t>
            </w:r>
            <w:bookmarkEnd w:id="231"/>
            <w:bookmarkEnd w:id="232"/>
          </w:p>
        </w:tc>
      </w:tr>
      <w:tr w:rsidR="00CD73D4" w14:paraId="7E663334" w14:textId="77777777">
        <w:tc>
          <w:tcPr>
            <w:tcW w:w="1462" w:type="dxa"/>
          </w:tcPr>
          <w:p w14:paraId="7E66332F" w14:textId="77777777" w:rsidR="00CD73D4" w:rsidRDefault="00D00622">
            <w:pPr>
              <w:spacing w:after="0" w:line="360" w:lineRule="auto"/>
              <w:ind w:left="0" w:hanging="2"/>
              <w:jc w:val="center"/>
              <w:rPr>
                <w:rFonts w:ascii="Times New Roman" w:hAnsi="Times New Roman" w:cs="Times New Roman"/>
                <w:sz w:val="24"/>
                <w:szCs w:val="24"/>
              </w:rPr>
            </w:pPr>
            <w:bookmarkStart w:id="233" w:name="_Toc30883"/>
            <w:bookmarkStart w:id="234" w:name="_Toc197067766"/>
            <w:r>
              <w:rPr>
                <w:rFonts w:ascii="Times New Roman" w:hAnsi="Times New Roman" w:cs="Times New Roman"/>
                <w:sz w:val="24"/>
                <w:szCs w:val="24"/>
              </w:rPr>
              <w:t>7.</w:t>
            </w:r>
            <w:bookmarkEnd w:id="233"/>
            <w:bookmarkEnd w:id="234"/>
          </w:p>
        </w:tc>
        <w:tc>
          <w:tcPr>
            <w:tcW w:w="2600" w:type="dxa"/>
          </w:tcPr>
          <w:p w14:paraId="7E663330" w14:textId="77777777" w:rsidR="00CD73D4" w:rsidRDefault="00D00622">
            <w:pPr>
              <w:spacing w:after="0" w:line="360" w:lineRule="auto"/>
              <w:ind w:left="0" w:hanging="2"/>
              <w:rPr>
                <w:rFonts w:ascii="Times New Roman" w:hAnsi="Times New Roman" w:cs="Times New Roman"/>
                <w:sz w:val="24"/>
                <w:szCs w:val="24"/>
              </w:rPr>
            </w:pPr>
            <w:bookmarkStart w:id="235" w:name="_Toc12692"/>
            <w:bookmarkStart w:id="236" w:name="_Toc197067767"/>
            <w:r>
              <w:rPr>
                <w:rFonts w:ascii="Times New Roman" w:hAnsi="Times New Roman" w:cs="Times New Roman"/>
                <w:sz w:val="24"/>
                <w:szCs w:val="24"/>
              </w:rPr>
              <w:t>Animal farm</w:t>
            </w:r>
            <w:bookmarkEnd w:id="235"/>
            <w:bookmarkEnd w:id="236"/>
          </w:p>
        </w:tc>
        <w:tc>
          <w:tcPr>
            <w:tcW w:w="1583" w:type="dxa"/>
          </w:tcPr>
          <w:p w14:paraId="7E663331" w14:textId="77777777" w:rsidR="00CD73D4" w:rsidRDefault="00D00622">
            <w:pPr>
              <w:spacing w:after="0" w:line="360" w:lineRule="auto"/>
              <w:ind w:left="0" w:hanging="2"/>
              <w:rPr>
                <w:rFonts w:ascii="Times New Roman" w:hAnsi="Times New Roman" w:cs="Times New Roman"/>
                <w:sz w:val="24"/>
                <w:szCs w:val="24"/>
              </w:rPr>
            </w:pPr>
            <w:bookmarkStart w:id="237" w:name="_Toc31525"/>
            <w:bookmarkStart w:id="238" w:name="_Toc197067768"/>
            <w:r>
              <w:rPr>
                <w:rFonts w:ascii="Times New Roman" w:hAnsi="Times New Roman" w:cs="Times New Roman"/>
                <w:sz w:val="24"/>
                <w:szCs w:val="24"/>
              </w:rPr>
              <w:t>As per KVB guidelines</w:t>
            </w:r>
            <w:bookmarkEnd w:id="237"/>
            <w:bookmarkEnd w:id="238"/>
          </w:p>
        </w:tc>
        <w:tc>
          <w:tcPr>
            <w:tcW w:w="1177" w:type="dxa"/>
          </w:tcPr>
          <w:p w14:paraId="7E663332" w14:textId="77777777" w:rsidR="00CD73D4" w:rsidRDefault="00D00622">
            <w:pPr>
              <w:spacing w:after="0" w:line="360" w:lineRule="auto"/>
              <w:ind w:left="0" w:hanging="2"/>
              <w:rPr>
                <w:rFonts w:ascii="Times New Roman" w:hAnsi="Times New Roman" w:cs="Times New Roman"/>
                <w:sz w:val="24"/>
                <w:szCs w:val="24"/>
              </w:rPr>
            </w:pPr>
            <w:bookmarkStart w:id="239" w:name="_Toc24121"/>
            <w:bookmarkStart w:id="240" w:name="_Toc197067769"/>
            <w:r>
              <w:rPr>
                <w:rFonts w:ascii="Times New Roman" w:hAnsi="Times New Roman" w:cs="Times New Roman"/>
                <w:sz w:val="24"/>
                <w:szCs w:val="24"/>
              </w:rPr>
              <w:t>1</w:t>
            </w:r>
            <w:bookmarkEnd w:id="239"/>
            <w:bookmarkEnd w:id="240"/>
          </w:p>
        </w:tc>
        <w:tc>
          <w:tcPr>
            <w:tcW w:w="1778" w:type="dxa"/>
          </w:tcPr>
          <w:p w14:paraId="7E663333" w14:textId="77777777" w:rsidR="00CD73D4" w:rsidRDefault="00D00622">
            <w:pPr>
              <w:spacing w:after="0" w:line="360" w:lineRule="auto"/>
              <w:ind w:left="0" w:hanging="2"/>
              <w:rPr>
                <w:rFonts w:ascii="Times New Roman" w:hAnsi="Times New Roman" w:cs="Times New Roman"/>
                <w:sz w:val="24"/>
                <w:szCs w:val="24"/>
              </w:rPr>
            </w:pPr>
            <w:bookmarkStart w:id="241" w:name="_Toc24274"/>
            <w:bookmarkStart w:id="242" w:name="_Toc197067770"/>
            <w:r>
              <w:rPr>
                <w:rFonts w:ascii="Times New Roman" w:hAnsi="Times New Roman" w:cs="Times New Roman"/>
                <w:sz w:val="24"/>
                <w:szCs w:val="24"/>
              </w:rPr>
              <w:t>1:25</w:t>
            </w:r>
            <w:bookmarkEnd w:id="241"/>
            <w:bookmarkEnd w:id="242"/>
          </w:p>
        </w:tc>
      </w:tr>
      <w:tr w:rsidR="00CD73D4" w14:paraId="7E66333A" w14:textId="77777777">
        <w:tc>
          <w:tcPr>
            <w:tcW w:w="1462" w:type="dxa"/>
          </w:tcPr>
          <w:p w14:paraId="7E663335" w14:textId="77777777" w:rsidR="00CD73D4" w:rsidRDefault="00D00622">
            <w:pPr>
              <w:spacing w:after="0" w:line="360" w:lineRule="auto"/>
              <w:ind w:left="0" w:hanging="2"/>
              <w:jc w:val="center"/>
              <w:rPr>
                <w:rFonts w:ascii="Times New Roman" w:hAnsi="Times New Roman" w:cs="Times New Roman"/>
                <w:sz w:val="24"/>
                <w:szCs w:val="24"/>
              </w:rPr>
            </w:pPr>
            <w:bookmarkStart w:id="243" w:name="_Toc25588"/>
            <w:bookmarkStart w:id="244" w:name="_Toc197067771"/>
            <w:r>
              <w:rPr>
                <w:rFonts w:ascii="Times New Roman" w:hAnsi="Times New Roman" w:cs="Times New Roman"/>
                <w:sz w:val="24"/>
                <w:szCs w:val="24"/>
              </w:rPr>
              <w:lastRenderedPageBreak/>
              <w:t>8.</w:t>
            </w:r>
            <w:bookmarkEnd w:id="243"/>
            <w:bookmarkEnd w:id="244"/>
          </w:p>
        </w:tc>
        <w:tc>
          <w:tcPr>
            <w:tcW w:w="2600" w:type="dxa"/>
          </w:tcPr>
          <w:p w14:paraId="7E663336" w14:textId="77777777" w:rsidR="00CD73D4" w:rsidRDefault="00D00622">
            <w:pPr>
              <w:spacing w:after="0" w:line="360" w:lineRule="auto"/>
              <w:ind w:left="0" w:hanging="2"/>
              <w:rPr>
                <w:rFonts w:ascii="Times New Roman" w:hAnsi="Times New Roman" w:cs="Times New Roman"/>
                <w:sz w:val="24"/>
                <w:szCs w:val="24"/>
              </w:rPr>
            </w:pPr>
            <w:bookmarkStart w:id="245" w:name="_Toc29305"/>
            <w:bookmarkStart w:id="246" w:name="_Toc197067772"/>
            <w:r>
              <w:rPr>
                <w:rFonts w:ascii="Times New Roman" w:hAnsi="Times New Roman" w:cs="Times New Roman"/>
                <w:sz w:val="24"/>
                <w:szCs w:val="24"/>
              </w:rPr>
              <w:t>Library</w:t>
            </w:r>
            <w:bookmarkEnd w:id="245"/>
            <w:bookmarkEnd w:id="246"/>
            <w:r>
              <w:rPr>
                <w:rFonts w:ascii="Times New Roman" w:hAnsi="Times New Roman" w:cs="Times New Roman"/>
                <w:sz w:val="24"/>
                <w:szCs w:val="24"/>
              </w:rPr>
              <w:t xml:space="preserve"> </w:t>
            </w:r>
          </w:p>
        </w:tc>
        <w:tc>
          <w:tcPr>
            <w:tcW w:w="1583" w:type="dxa"/>
          </w:tcPr>
          <w:p w14:paraId="7E66333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338" w14:textId="77777777" w:rsidR="00CD73D4" w:rsidRDefault="00D00622">
            <w:pPr>
              <w:spacing w:after="0" w:line="360" w:lineRule="auto"/>
              <w:ind w:left="0" w:hanging="2"/>
              <w:rPr>
                <w:rFonts w:ascii="Times New Roman" w:hAnsi="Times New Roman" w:cs="Times New Roman"/>
                <w:sz w:val="24"/>
                <w:szCs w:val="24"/>
              </w:rPr>
            </w:pPr>
            <w:bookmarkStart w:id="247" w:name="_Toc5407"/>
            <w:bookmarkStart w:id="248" w:name="_Toc197067773"/>
            <w:r>
              <w:rPr>
                <w:rFonts w:ascii="Times New Roman" w:hAnsi="Times New Roman" w:cs="Times New Roman"/>
                <w:sz w:val="24"/>
                <w:szCs w:val="24"/>
              </w:rPr>
              <w:t>1</w:t>
            </w:r>
            <w:bookmarkEnd w:id="247"/>
            <w:bookmarkEnd w:id="248"/>
          </w:p>
        </w:tc>
        <w:tc>
          <w:tcPr>
            <w:tcW w:w="1778" w:type="dxa"/>
          </w:tcPr>
          <w:p w14:paraId="7E663339" w14:textId="77777777" w:rsidR="00CD73D4" w:rsidRDefault="00D00622">
            <w:pPr>
              <w:spacing w:after="0" w:line="360" w:lineRule="auto"/>
              <w:ind w:left="0" w:hanging="2"/>
              <w:rPr>
                <w:rFonts w:ascii="Times New Roman" w:hAnsi="Times New Roman" w:cs="Times New Roman"/>
                <w:sz w:val="24"/>
                <w:szCs w:val="24"/>
              </w:rPr>
            </w:pPr>
            <w:bookmarkStart w:id="249" w:name="_Toc2750"/>
            <w:bookmarkStart w:id="250" w:name="_Toc197067774"/>
            <w:r>
              <w:rPr>
                <w:rFonts w:ascii="Times New Roman" w:hAnsi="Times New Roman" w:cs="Times New Roman"/>
                <w:sz w:val="24"/>
                <w:szCs w:val="24"/>
              </w:rPr>
              <w:t>1:25</w:t>
            </w:r>
            <w:bookmarkEnd w:id="249"/>
            <w:bookmarkEnd w:id="250"/>
          </w:p>
        </w:tc>
      </w:tr>
      <w:tr w:rsidR="00CD73D4" w14:paraId="7E663340" w14:textId="77777777">
        <w:tc>
          <w:tcPr>
            <w:tcW w:w="1462" w:type="dxa"/>
          </w:tcPr>
          <w:p w14:paraId="7E66333B" w14:textId="77777777" w:rsidR="00CD73D4" w:rsidRDefault="00D00622">
            <w:pPr>
              <w:spacing w:after="0" w:line="360" w:lineRule="auto"/>
              <w:ind w:left="0" w:hanging="2"/>
              <w:jc w:val="center"/>
              <w:rPr>
                <w:rFonts w:ascii="Times New Roman" w:hAnsi="Times New Roman" w:cs="Times New Roman"/>
                <w:sz w:val="24"/>
                <w:szCs w:val="24"/>
              </w:rPr>
            </w:pPr>
            <w:bookmarkStart w:id="251" w:name="_Toc30872"/>
            <w:bookmarkStart w:id="252" w:name="_Toc197067775"/>
            <w:r>
              <w:rPr>
                <w:rFonts w:ascii="Times New Roman" w:hAnsi="Times New Roman" w:cs="Times New Roman"/>
                <w:sz w:val="24"/>
                <w:szCs w:val="24"/>
              </w:rPr>
              <w:t>9.</w:t>
            </w:r>
            <w:bookmarkEnd w:id="251"/>
            <w:bookmarkEnd w:id="252"/>
          </w:p>
        </w:tc>
        <w:tc>
          <w:tcPr>
            <w:tcW w:w="2600" w:type="dxa"/>
          </w:tcPr>
          <w:p w14:paraId="7E66333C" w14:textId="77777777" w:rsidR="00CD73D4" w:rsidRDefault="00D00622">
            <w:pPr>
              <w:spacing w:after="0" w:line="360" w:lineRule="auto"/>
              <w:ind w:left="0" w:hanging="2"/>
              <w:rPr>
                <w:rFonts w:ascii="Times New Roman" w:hAnsi="Times New Roman" w:cs="Times New Roman"/>
                <w:sz w:val="24"/>
                <w:szCs w:val="24"/>
              </w:rPr>
            </w:pPr>
            <w:bookmarkStart w:id="253" w:name="_Toc19607"/>
            <w:bookmarkStart w:id="254" w:name="_Toc197067776"/>
            <w:r>
              <w:rPr>
                <w:rFonts w:ascii="Times New Roman" w:hAnsi="Times New Roman" w:cs="Times New Roman"/>
                <w:sz w:val="24"/>
                <w:szCs w:val="24"/>
              </w:rPr>
              <w:t>E-Library</w:t>
            </w:r>
            <w:bookmarkEnd w:id="253"/>
            <w:bookmarkEnd w:id="254"/>
          </w:p>
        </w:tc>
        <w:tc>
          <w:tcPr>
            <w:tcW w:w="1583" w:type="dxa"/>
          </w:tcPr>
          <w:p w14:paraId="7E66333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33E" w14:textId="77777777" w:rsidR="00CD73D4" w:rsidRDefault="00D00622">
            <w:pPr>
              <w:spacing w:after="0" w:line="360" w:lineRule="auto"/>
              <w:ind w:left="0" w:hanging="2"/>
              <w:rPr>
                <w:rFonts w:ascii="Times New Roman" w:hAnsi="Times New Roman" w:cs="Times New Roman"/>
                <w:sz w:val="24"/>
                <w:szCs w:val="24"/>
              </w:rPr>
            </w:pPr>
            <w:bookmarkStart w:id="255" w:name="_Toc6886"/>
            <w:bookmarkStart w:id="256" w:name="_Toc197067777"/>
            <w:r>
              <w:rPr>
                <w:rFonts w:ascii="Times New Roman" w:hAnsi="Times New Roman" w:cs="Times New Roman"/>
                <w:sz w:val="24"/>
                <w:szCs w:val="24"/>
              </w:rPr>
              <w:t>1</w:t>
            </w:r>
            <w:bookmarkEnd w:id="255"/>
            <w:bookmarkEnd w:id="256"/>
          </w:p>
        </w:tc>
        <w:tc>
          <w:tcPr>
            <w:tcW w:w="1778" w:type="dxa"/>
          </w:tcPr>
          <w:p w14:paraId="7E66333F" w14:textId="77777777" w:rsidR="00CD73D4" w:rsidRDefault="00D00622">
            <w:pPr>
              <w:spacing w:after="0" w:line="360" w:lineRule="auto"/>
              <w:ind w:left="0" w:hanging="2"/>
              <w:rPr>
                <w:rFonts w:ascii="Times New Roman" w:hAnsi="Times New Roman" w:cs="Times New Roman"/>
                <w:sz w:val="24"/>
                <w:szCs w:val="24"/>
              </w:rPr>
            </w:pPr>
            <w:bookmarkStart w:id="257" w:name="_Toc10310"/>
            <w:bookmarkStart w:id="258" w:name="_Toc197067778"/>
            <w:r>
              <w:rPr>
                <w:rFonts w:ascii="Times New Roman" w:hAnsi="Times New Roman" w:cs="Times New Roman"/>
                <w:sz w:val="24"/>
                <w:szCs w:val="24"/>
              </w:rPr>
              <w:t>1:25</w:t>
            </w:r>
            <w:bookmarkEnd w:id="257"/>
            <w:bookmarkEnd w:id="258"/>
          </w:p>
        </w:tc>
      </w:tr>
    </w:tbl>
    <w:p w14:paraId="7E663341" w14:textId="77777777" w:rsidR="00CD73D4" w:rsidRDefault="00CD73D4">
      <w:pPr>
        <w:spacing w:after="0" w:line="360" w:lineRule="auto"/>
        <w:rPr>
          <w:rFonts w:ascii="Times New Roman" w:hAnsi="Times New Roman" w:cs="Times New Roman"/>
          <w:position w:val="-1"/>
          <w:sz w:val="24"/>
          <w:szCs w:val="24"/>
        </w:rPr>
      </w:pPr>
    </w:p>
    <w:p w14:paraId="7E663342" w14:textId="77777777" w:rsidR="00CD73D4" w:rsidRDefault="00CD73D4">
      <w:pPr>
        <w:spacing w:after="0" w:line="360" w:lineRule="auto"/>
        <w:rPr>
          <w:rFonts w:ascii="Times New Roman" w:hAnsi="Times New Roman" w:cs="Times New Roman"/>
          <w:position w:val="-1"/>
          <w:sz w:val="24"/>
          <w:szCs w:val="24"/>
        </w:rPr>
      </w:pPr>
    </w:p>
    <w:p w14:paraId="7E663343" w14:textId="77777777" w:rsidR="00CD73D4" w:rsidRDefault="00CD73D4">
      <w:pPr>
        <w:spacing w:after="0" w:line="360" w:lineRule="auto"/>
        <w:rPr>
          <w:rFonts w:ascii="Times New Roman" w:hAnsi="Times New Roman" w:cs="Times New Roman"/>
          <w:position w:val="-1"/>
          <w:sz w:val="24"/>
          <w:szCs w:val="24"/>
        </w:rPr>
      </w:pPr>
    </w:p>
    <w:p w14:paraId="7E663344" w14:textId="77777777" w:rsidR="00CD73D4" w:rsidRDefault="00CD73D4">
      <w:pPr>
        <w:spacing w:after="0" w:line="360" w:lineRule="auto"/>
        <w:rPr>
          <w:rFonts w:ascii="Times New Roman" w:hAnsi="Times New Roman" w:cs="Times New Roman"/>
          <w:position w:val="-1"/>
          <w:sz w:val="24"/>
          <w:szCs w:val="24"/>
        </w:rPr>
      </w:pPr>
    </w:p>
    <w:p w14:paraId="7E663345" w14:textId="77777777" w:rsidR="00CD73D4" w:rsidRDefault="00CD73D4">
      <w:pPr>
        <w:spacing w:after="0" w:line="360" w:lineRule="auto"/>
        <w:rPr>
          <w:rFonts w:ascii="Times New Roman" w:hAnsi="Times New Roman" w:cs="Times New Roman"/>
          <w:position w:val="-1"/>
          <w:sz w:val="24"/>
          <w:szCs w:val="24"/>
        </w:rPr>
      </w:pPr>
    </w:p>
    <w:p w14:paraId="7E663346" w14:textId="77777777" w:rsidR="00CD73D4" w:rsidRDefault="00CD73D4">
      <w:pPr>
        <w:spacing w:after="0" w:line="360" w:lineRule="auto"/>
        <w:rPr>
          <w:rFonts w:ascii="Times New Roman" w:hAnsi="Times New Roman" w:cs="Times New Roman"/>
          <w:position w:val="-1"/>
          <w:sz w:val="24"/>
          <w:szCs w:val="24"/>
        </w:rPr>
      </w:pPr>
    </w:p>
    <w:p w14:paraId="7E663347" w14:textId="77777777" w:rsidR="00CD73D4" w:rsidRDefault="00CD73D4">
      <w:pPr>
        <w:spacing w:after="0" w:line="360" w:lineRule="auto"/>
        <w:rPr>
          <w:rFonts w:ascii="Times New Roman" w:hAnsi="Times New Roman" w:cs="Times New Roman"/>
          <w:position w:val="-1"/>
          <w:sz w:val="24"/>
          <w:szCs w:val="24"/>
        </w:rPr>
      </w:pPr>
    </w:p>
    <w:p w14:paraId="7E663348" w14:textId="77777777" w:rsidR="00CD73D4" w:rsidRDefault="00CD73D4">
      <w:pPr>
        <w:spacing w:after="0" w:line="360" w:lineRule="auto"/>
        <w:rPr>
          <w:rFonts w:ascii="Times New Roman" w:hAnsi="Times New Roman" w:cs="Times New Roman"/>
          <w:position w:val="-1"/>
          <w:sz w:val="24"/>
          <w:szCs w:val="24"/>
        </w:rPr>
      </w:pPr>
    </w:p>
    <w:p w14:paraId="7E663349" w14:textId="77777777" w:rsidR="00CD73D4" w:rsidRDefault="00CD73D4">
      <w:pPr>
        <w:spacing w:after="0" w:line="360" w:lineRule="auto"/>
        <w:rPr>
          <w:rFonts w:ascii="Times New Roman" w:hAnsi="Times New Roman" w:cs="Times New Roman"/>
          <w:position w:val="-1"/>
          <w:sz w:val="24"/>
          <w:szCs w:val="24"/>
        </w:rPr>
      </w:pPr>
    </w:p>
    <w:p w14:paraId="7E66334A" w14:textId="77777777" w:rsidR="00CD73D4" w:rsidRDefault="00CD73D4">
      <w:pPr>
        <w:spacing w:after="0" w:line="360" w:lineRule="auto"/>
        <w:rPr>
          <w:rFonts w:ascii="Times New Roman" w:hAnsi="Times New Roman" w:cs="Times New Roman"/>
          <w:bCs/>
          <w:iCs/>
          <w:position w:val="-1"/>
          <w:sz w:val="24"/>
          <w:szCs w:val="24"/>
        </w:rPr>
      </w:pPr>
    </w:p>
    <w:p w14:paraId="7E66334B" w14:textId="77777777" w:rsidR="00CD73D4" w:rsidRDefault="00CD73D4">
      <w:pPr>
        <w:pStyle w:val="Default"/>
        <w:spacing w:after="0" w:line="360" w:lineRule="auto"/>
        <w:jc w:val="center"/>
        <w:rPr>
          <w:rFonts w:ascii="Times New Roman" w:hAnsi="Times New Roman" w:cs="Times New Roman"/>
        </w:rPr>
      </w:pPr>
    </w:p>
    <w:p w14:paraId="7E66334C" w14:textId="77777777" w:rsidR="00CD73D4" w:rsidRDefault="00CD73D4">
      <w:pPr>
        <w:pStyle w:val="Default"/>
        <w:spacing w:after="0" w:line="360" w:lineRule="auto"/>
        <w:jc w:val="center"/>
        <w:rPr>
          <w:rFonts w:ascii="Times New Roman" w:hAnsi="Times New Roman" w:cs="Times New Roman"/>
        </w:rPr>
      </w:pPr>
    </w:p>
    <w:p w14:paraId="7E66334D" w14:textId="77777777" w:rsidR="00CD73D4" w:rsidRDefault="00CD73D4">
      <w:pPr>
        <w:pStyle w:val="Default"/>
        <w:spacing w:after="0" w:line="360" w:lineRule="auto"/>
        <w:jc w:val="center"/>
        <w:rPr>
          <w:rFonts w:ascii="Times New Roman" w:hAnsi="Times New Roman" w:cs="Times New Roman"/>
        </w:rPr>
      </w:pPr>
    </w:p>
    <w:p w14:paraId="7E66334E" w14:textId="77777777" w:rsidR="00CD73D4" w:rsidRDefault="00CD73D4">
      <w:pPr>
        <w:pStyle w:val="Default"/>
        <w:spacing w:after="0" w:line="360" w:lineRule="auto"/>
        <w:jc w:val="center"/>
        <w:rPr>
          <w:rFonts w:ascii="Times New Roman" w:hAnsi="Times New Roman" w:cs="Times New Roman"/>
        </w:rPr>
      </w:pPr>
    </w:p>
    <w:p w14:paraId="7E66334F" w14:textId="77777777" w:rsidR="00CD73D4" w:rsidRDefault="00CD73D4">
      <w:pPr>
        <w:pStyle w:val="Default"/>
        <w:spacing w:after="0" w:line="360" w:lineRule="auto"/>
        <w:jc w:val="center"/>
        <w:rPr>
          <w:rFonts w:ascii="Times New Roman" w:hAnsi="Times New Roman" w:cs="Times New Roman"/>
        </w:rPr>
      </w:pPr>
    </w:p>
    <w:p w14:paraId="7E663350"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E663351"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259" w:name="_Toc197067779"/>
      <w:r w:rsidRPr="0033526C">
        <w:rPr>
          <w:rFonts w:ascii="Times New Roman" w:hAnsi="Times New Roman" w:cs="Times New Roman"/>
          <w:b/>
          <w:bCs/>
          <w:color w:val="000000" w:themeColor="text1"/>
          <w:sz w:val="24"/>
          <w:szCs w:val="24"/>
        </w:rPr>
        <w:lastRenderedPageBreak/>
        <w:t>BIOCHEMISTRY</w:t>
      </w:r>
      <w:bookmarkEnd w:id="259"/>
    </w:p>
    <w:p w14:paraId="7E663352" w14:textId="77777777" w:rsidR="00CD73D4" w:rsidRDefault="00CD73D4">
      <w:pPr>
        <w:spacing w:after="0" w:line="360" w:lineRule="auto"/>
        <w:rPr>
          <w:rFonts w:ascii="Times New Roman" w:hAnsi="Times New Roman" w:cs="Times New Roman"/>
          <w:bCs/>
          <w:position w:val="-1"/>
          <w:sz w:val="24"/>
          <w:szCs w:val="24"/>
        </w:rPr>
      </w:pPr>
    </w:p>
    <w:p w14:paraId="7E663353"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position w:val="-1"/>
          <w:sz w:val="24"/>
          <w:szCs w:val="24"/>
        </w:rPr>
        <w:t xml:space="preserve">ISCED UNIT CODE: </w:t>
      </w:r>
      <w:r>
        <w:rPr>
          <w:rFonts w:ascii="Times New Roman" w:eastAsia="Times New Roman" w:hAnsi="Times New Roman" w:cs="Times New Roman"/>
          <w:color w:val="000000"/>
          <w:sz w:val="24"/>
          <w:szCs w:val="24"/>
        </w:rPr>
        <w:t>0512 541 07A</w:t>
      </w:r>
    </w:p>
    <w:p w14:paraId="7E663354" w14:textId="77777777" w:rsidR="00CD73D4" w:rsidRDefault="00CD73D4">
      <w:pPr>
        <w:spacing w:after="0" w:line="360" w:lineRule="auto"/>
        <w:rPr>
          <w:rFonts w:ascii="Times New Roman" w:hAnsi="Times New Roman" w:cs="Times New Roman"/>
          <w:b/>
          <w:position w:val="-1"/>
          <w:sz w:val="24"/>
          <w:szCs w:val="24"/>
        </w:rPr>
      </w:pPr>
    </w:p>
    <w:p w14:paraId="7E663355"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Relationship to Occupational Standards</w:t>
      </w:r>
    </w:p>
    <w:p w14:paraId="7E663356" w14:textId="77777777" w:rsidR="00CD73D4" w:rsidRDefault="00D00622">
      <w:p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This unit addresses the Unit of Competency:</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Apply knowledge of biochemistry.</w:t>
      </w:r>
    </w:p>
    <w:p w14:paraId="7E663357" w14:textId="77777777" w:rsidR="00CD73D4" w:rsidRDefault="00CD73D4">
      <w:pPr>
        <w:spacing w:after="0" w:line="360" w:lineRule="auto"/>
        <w:rPr>
          <w:rFonts w:ascii="Times New Roman" w:hAnsi="Times New Roman" w:cs="Times New Roman"/>
          <w:position w:val="-1"/>
          <w:sz w:val="24"/>
          <w:szCs w:val="24"/>
        </w:rPr>
      </w:pPr>
    </w:p>
    <w:p w14:paraId="7E663358" w14:textId="77777777" w:rsidR="00CD73D4" w:rsidRDefault="00D00622">
      <w:pPr>
        <w:spacing w:after="0" w:line="360" w:lineRule="auto"/>
        <w:rPr>
          <w:rFonts w:ascii="Times New Roman" w:hAnsi="Times New Roman" w:cs="Times New Roman"/>
          <w:color w:val="FF0000"/>
          <w:position w:val="-1"/>
          <w:sz w:val="24"/>
          <w:szCs w:val="24"/>
        </w:rPr>
      </w:pPr>
      <w:r>
        <w:rPr>
          <w:rFonts w:ascii="Times New Roman" w:hAnsi="Times New Roman" w:cs="Times New Roman"/>
          <w:b/>
          <w:position w:val="-1"/>
          <w:sz w:val="24"/>
          <w:szCs w:val="24"/>
        </w:rPr>
        <w:t>UNIT DURATION:</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90</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Hours</w:t>
      </w:r>
    </w:p>
    <w:p w14:paraId="7E663359" w14:textId="77777777" w:rsidR="00CD73D4" w:rsidRDefault="00CD73D4">
      <w:pPr>
        <w:spacing w:after="0" w:line="360" w:lineRule="auto"/>
        <w:rPr>
          <w:rFonts w:ascii="Times New Roman" w:hAnsi="Times New Roman" w:cs="Times New Roman"/>
          <w:position w:val="-1"/>
          <w:sz w:val="24"/>
          <w:szCs w:val="24"/>
        </w:rPr>
      </w:pPr>
    </w:p>
    <w:p w14:paraId="7E66335A"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Unit Description</w:t>
      </w:r>
    </w:p>
    <w:p w14:paraId="7E66335B" w14:textId="77777777" w:rsidR="00CD73D4" w:rsidRDefault="00D00622">
      <w:pPr>
        <w:spacing w:after="0" w:line="360" w:lineRule="auto"/>
        <w:jc w:val="both"/>
        <w:rPr>
          <w:rFonts w:ascii="Times New Roman" w:hAnsi="Times New Roman" w:cs="Times New Roman"/>
          <w:position w:val="-1"/>
          <w:sz w:val="24"/>
          <w:szCs w:val="24"/>
        </w:rPr>
      </w:pPr>
      <w:r>
        <w:rPr>
          <w:rFonts w:ascii="Times New Roman" w:hAnsi="Times New Roman" w:cs="Times New Roman"/>
          <w:position w:val="-1"/>
          <w:sz w:val="24"/>
          <w:szCs w:val="24"/>
        </w:rPr>
        <w:t xml:space="preserve">This unit specifies the competencies required by an animal health and production technologist to apply knowledge of biochemistry. It involves applying the knowledge of macromolecules, enzymes in managing animal health, molecular genetics, biomolecule metabolism in animal health and knowledge of biochemistry in ruminant nutrition.  </w:t>
      </w:r>
    </w:p>
    <w:p w14:paraId="7E66335C" w14:textId="77777777" w:rsidR="00CD73D4" w:rsidRDefault="00CD73D4">
      <w:pPr>
        <w:spacing w:after="0" w:line="360" w:lineRule="auto"/>
        <w:jc w:val="both"/>
        <w:rPr>
          <w:rFonts w:ascii="Times New Roman" w:hAnsi="Times New Roman" w:cs="Times New Roman"/>
          <w:position w:val="-1"/>
          <w:sz w:val="24"/>
          <w:szCs w:val="24"/>
        </w:rPr>
      </w:pPr>
    </w:p>
    <w:p w14:paraId="7E66335D"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Summary of Learning Outcomes</w:t>
      </w:r>
    </w:p>
    <w:p w14:paraId="7E66335E"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55"/>
        <w:gridCol w:w="2305"/>
      </w:tblGrid>
      <w:tr w:rsidR="00CD73D4" w14:paraId="7E663362" w14:textId="77777777">
        <w:tc>
          <w:tcPr>
            <w:tcW w:w="710" w:type="dxa"/>
          </w:tcPr>
          <w:p w14:paraId="7E66335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731" w:type="dxa"/>
          </w:tcPr>
          <w:p w14:paraId="7E66336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355" w:type="dxa"/>
          </w:tcPr>
          <w:p w14:paraId="7E66336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366" w14:textId="77777777">
        <w:tc>
          <w:tcPr>
            <w:tcW w:w="710" w:type="dxa"/>
          </w:tcPr>
          <w:p w14:paraId="7E663363" w14:textId="77777777" w:rsidR="00CD73D4" w:rsidRDefault="00CD73D4">
            <w:pPr>
              <w:widowControl w:val="0"/>
              <w:numPr>
                <w:ilvl w:val="0"/>
                <w:numId w:val="45"/>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731" w:type="dxa"/>
          </w:tcPr>
          <w:p w14:paraId="7E663364"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Apply knowledge of micro-molecules in animal health</w:t>
            </w:r>
          </w:p>
        </w:tc>
        <w:tc>
          <w:tcPr>
            <w:tcW w:w="2355" w:type="dxa"/>
          </w:tcPr>
          <w:p w14:paraId="7E66336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36A" w14:textId="77777777">
        <w:tc>
          <w:tcPr>
            <w:tcW w:w="710" w:type="dxa"/>
          </w:tcPr>
          <w:p w14:paraId="7E663367" w14:textId="77777777" w:rsidR="00CD73D4" w:rsidRDefault="00CD73D4">
            <w:pPr>
              <w:widowControl w:val="0"/>
              <w:numPr>
                <w:ilvl w:val="0"/>
                <w:numId w:val="45"/>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731" w:type="dxa"/>
          </w:tcPr>
          <w:p w14:paraId="7E663368"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 xml:space="preserve">Apply knowledge of enzymes in managing animal health </w:t>
            </w:r>
          </w:p>
        </w:tc>
        <w:tc>
          <w:tcPr>
            <w:tcW w:w="2355" w:type="dxa"/>
          </w:tcPr>
          <w:p w14:paraId="7E66336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36E" w14:textId="77777777">
        <w:tc>
          <w:tcPr>
            <w:tcW w:w="710" w:type="dxa"/>
          </w:tcPr>
          <w:p w14:paraId="7E66336B" w14:textId="77777777" w:rsidR="00CD73D4" w:rsidRDefault="00CD73D4">
            <w:pPr>
              <w:widowControl w:val="0"/>
              <w:numPr>
                <w:ilvl w:val="0"/>
                <w:numId w:val="4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731" w:type="dxa"/>
          </w:tcPr>
          <w:p w14:paraId="7E66336C"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Apply knowledge of molecular genetics</w:t>
            </w:r>
          </w:p>
        </w:tc>
        <w:tc>
          <w:tcPr>
            <w:tcW w:w="2355" w:type="dxa"/>
          </w:tcPr>
          <w:p w14:paraId="7E66336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372" w14:textId="77777777">
        <w:tc>
          <w:tcPr>
            <w:tcW w:w="710" w:type="dxa"/>
          </w:tcPr>
          <w:p w14:paraId="7E66336F" w14:textId="77777777" w:rsidR="00CD73D4" w:rsidRDefault="00CD73D4">
            <w:pPr>
              <w:widowControl w:val="0"/>
              <w:numPr>
                <w:ilvl w:val="0"/>
                <w:numId w:val="4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731" w:type="dxa"/>
          </w:tcPr>
          <w:p w14:paraId="7E663370" w14:textId="77777777" w:rsidR="00CD73D4" w:rsidRDefault="00D00622">
            <w:pPr>
              <w:pStyle w:val="ListParagraph"/>
              <w:spacing w:after="0" w:line="360" w:lineRule="auto"/>
              <w:ind w:left="0"/>
              <w:rPr>
                <w:rFonts w:ascii="Times New Roman" w:hAnsi="Times New Roman" w:cs="Times New Roman"/>
                <w:position w:val="-1"/>
                <w:sz w:val="24"/>
                <w:szCs w:val="24"/>
              </w:rPr>
            </w:pPr>
            <w:r>
              <w:rPr>
                <w:rFonts w:ascii="Times New Roman" w:hAnsi="Times New Roman" w:cs="Times New Roman"/>
                <w:position w:val="-1"/>
                <w:sz w:val="24"/>
                <w:szCs w:val="24"/>
              </w:rPr>
              <w:t>Apply knowledge of biomolecule metabolism in animal health</w:t>
            </w:r>
          </w:p>
        </w:tc>
        <w:tc>
          <w:tcPr>
            <w:tcW w:w="2355" w:type="dxa"/>
          </w:tcPr>
          <w:p w14:paraId="7E66337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376" w14:textId="77777777">
        <w:tc>
          <w:tcPr>
            <w:tcW w:w="710" w:type="dxa"/>
          </w:tcPr>
          <w:p w14:paraId="7E663373" w14:textId="77777777" w:rsidR="00CD73D4" w:rsidRDefault="00CD73D4">
            <w:pPr>
              <w:widowControl w:val="0"/>
              <w:numPr>
                <w:ilvl w:val="0"/>
                <w:numId w:val="4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731" w:type="dxa"/>
          </w:tcPr>
          <w:p w14:paraId="7E663374"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Apply knowledge of biochemistry in ruminant nutrition</w:t>
            </w:r>
          </w:p>
        </w:tc>
        <w:tc>
          <w:tcPr>
            <w:tcW w:w="2355" w:type="dxa"/>
          </w:tcPr>
          <w:p w14:paraId="7E66337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379" w14:textId="77777777">
        <w:trPr>
          <w:trHeight w:val="350"/>
        </w:trPr>
        <w:tc>
          <w:tcPr>
            <w:tcW w:w="6441" w:type="dxa"/>
            <w:gridSpan w:val="2"/>
          </w:tcPr>
          <w:p w14:paraId="7E663377"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355" w:type="dxa"/>
          </w:tcPr>
          <w:p w14:paraId="7E66337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90</w:t>
            </w:r>
          </w:p>
        </w:tc>
      </w:tr>
    </w:tbl>
    <w:p w14:paraId="7E66337A" w14:textId="77777777" w:rsidR="00CD73D4" w:rsidRDefault="00CD73D4">
      <w:pPr>
        <w:spacing w:after="0" w:line="360" w:lineRule="auto"/>
        <w:rPr>
          <w:rFonts w:ascii="Times New Roman" w:hAnsi="Times New Roman" w:cs="Times New Roman"/>
          <w:b/>
          <w:position w:val="-1"/>
          <w:sz w:val="24"/>
          <w:szCs w:val="24"/>
        </w:rPr>
      </w:pPr>
    </w:p>
    <w:p w14:paraId="7E66337B" w14:textId="77777777" w:rsidR="00CD73D4" w:rsidRDefault="00CD73D4">
      <w:pPr>
        <w:spacing w:after="0" w:line="360" w:lineRule="auto"/>
        <w:rPr>
          <w:rFonts w:ascii="Times New Roman" w:hAnsi="Times New Roman" w:cs="Times New Roman"/>
          <w:b/>
          <w:position w:val="-1"/>
          <w:sz w:val="24"/>
          <w:szCs w:val="24"/>
        </w:rPr>
      </w:pPr>
    </w:p>
    <w:p w14:paraId="7E66337C" w14:textId="77777777" w:rsidR="00CD73D4" w:rsidRDefault="00CD73D4">
      <w:pPr>
        <w:spacing w:after="0" w:line="360" w:lineRule="auto"/>
        <w:rPr>
          <w:rFonts w:ascii="Times New Roman" w:hAnsi="Times New Roman" w:cs="Times New Roman"/>
          <w:b/>
          <w:position w:val="-1"/>
          <w:sz w:val="24"/>
          <w:szCs w:val="24"/>
        </w:rPr>
      </w:pPr>
    </w:p>
    <w:p w14:paraId="7E66337D" w14:textId="77777777" w:rsidR="00CD73D4" w:rsidRDefault="00CD73D4">
      <w:pPr>
        <w:spacing w:after="0" w:line="360" w:lineRule="auto"/>
        <w:rPr>
          <w:rFonts w:ascii="Times New Roman" w:hAnsi="Times New Roman" w:cs="Times New Roman"/>
          <w:b/>
          <w:position w:val="-1"/>
          <w:sz w:val="24"/>
          <w:szCs w:val="24"/>
        </w:rPr>
      </w:pPr>
    </w:p>
    <w:p w14:paraId="7E66337E" w14:textId="77777777" w:rsidR="00CD73D4" w:rsidRDefault="00CD73D4">
      <w:pPr>
        <w:spacing w:after="0" w:line="360" w:lineRule="auto"/>
        <w:rPr>
          <w:rFonts w:ascii="Times New Roman" w:hAnsi="Times New Roman" w:cs="Times New Roman"/>
          <w:b/>
          <w:position w:val="-1"/>
          <w:sz w:val="24"/>
          <w:szCs w:val="24"/>
        </w:rPr>
      </w:pPr>
    </w:p>
    <w:p w14:paraId="7E66337F" w14:textId="77777777" w:rsidR="00CD73D4" w:rsidRDefault="00CD73D4">
      <w:pPr>
        <w:spacing w:after="0" w:line="360" w:lineRule="auto"/>
        <w:rPr>
          <w:rFonts w:ascii="Times New Roman" w:hAnsi="Times New Roman" w:cs="Times New Roman"/>
          <w:b/>
          <w:position w:val="-1"/>
          <w:sz w:val="24"/>
          <w:szCs w:val="24"/>
        </w:rPr>
      </w:pPr>
    </w:p>
    <w:p w14:paraId="7E663380"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Learning Outcomes, Content and Suggested Assessment Methods</w:t>
      </w:r>
    </w:p>
    <w:tbl>
      <w:tblPr>
        <w:tblStyle w:val="Style69"/>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3384"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3381"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3382"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3383"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Suggested Assessment Methods</w:t>
            </w:r>
          </w:p>
        </w:tc>
      </w:tr>
      <w:tr w:rsidR="00CD73D4" w14:paraId="7E663393" w14:textId="77777777">
        <w:tc>
          <w:tcPr>
            <w:tcW w:w="1799" w:type="dxa"/>
            <w:tcBorders>
              <w:top w:val="single" w:sz="4" w:space="0" w:color="000000"/>
              <w:left w:val="single" w:sz="4" w:space="0" w:color="000000"/>
              <w:bottom w:val="single" w:sz="4" w:space="0" w:color="000000"/>
              <w:right w:val="single" w:sz="4" w:space="0" w:color="000000"/>
            </w:tcBorders>
          </w:tcPr>
          <w:p w14:paraId="7E663385" w14:textId="77777777" w:rsidR="00CD73D4" w:rsidRDefault="00D00622">
            <w:pPr>
              <w:numPr>
                <w:ilvl w:val="0"/>
                <w:numId w:val="46"/>
              </w:numPr>
              <w:spacing w:after="0" w:line="360" w:lineRule="auto"/>
              <w:ind w:left="246" w:hanging="246"/>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Apply knowledge of macromolecules in animal health</w:t>
            </w:r>
          </w:p>
        </w:tc>
        <w:tc>
          <w:tcPr>
            <w:tcW w:w="5220" w:type="dxa"/>
            <w:tcBorders>
              <w:top w:val="single" w:sz="4" w:space="0" w:color="000000"/>
              <w:left w:val="single" w:sz="4" w:space="0" w:color="000000"/>
              <w:bottom w:val="single" w:sz="4" w:space="0" w:color="000000"/>
              <w:right w:val="single" w:sz="4" w:space="0" w:color="000000"/>
            </w:tcBorders>
          </w:tcPr>
          <w:p w14:paraId="7E663386"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Introduction to biochemistry</w:t>
            </w:r>
          </w:p>
          <w:p w14:paraId="7E663387"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Definition of macromolecules</w:t>
            </w:r>
          </w:p>
          <w:p w14:paraId="7E663388"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Types of macromolecules</w:t>
            </w:r>
          </w:p>
          <w:p w14:paraId="7E663389"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Carbohydrates</w:t>
            </w:r>
          </w:p>
          <w:p w14:paraId="7E66338A"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Proteins</w:t>
            </w:r>
          </w:p>
          <w:p w14:paraId="7E66338B"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Vitamins</w:t>
            </w:r>
          </w:p>
          <w:p w14:paraId="7E66338C"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Minerals</w:t>
            </w:r>
          </w:p>
          <w:p w14:paraId="7E66338D"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Lipids</w:t>
            </w:r>
          </w:p>
        </w:tc>
        <w:tc>
          <w:tcPr>
            <w:tcW w:w="2880" w:type="dxa"/>
            <w:tcBorders>
              <w:top w:val="single" w:sz="4" w:space="0" w:color="000000"/>
              <w:left w:val="single" w:sz="4" w:space="0" w:color="000000"/>
              <w:bottom w:val="single" w:sz="4" w:space="0" w:color="000000"/>
              <w:right w:val="single" w:sz="4" w:space="0" w:color="000000"/>
            </w:tcBorders>
          </w:tcPr>
          <w:p w14:paraId="7E66338E" w14:textId="77777777" w:rsidR="00CD73D4" w:rsidRDefault="00D00622">
            <w:pPr>
              <w:numPr>
                <w:ilvl w:val="0"/>
                <w:numId w:val="47"/>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tests</w:t>
            </w:r>
          </w:p>
          <w:p w14:paraId="7E66338F" w14:textId="77777777" w:rsidR="00CD73D4" w:rsidRDefault="00D00622">
            <w:pPr>
              <w:numPr>
                <w:ilvl w:val="0"/>
                <w:numId w:val="47"/>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Practical </w:t>
            </w:r>
          </w:p>
          <w:p w14:paraId="7E663390" w14:textId="77777777" w:rsidR="00CD73D4" w:rsidRDefault="00D00622">
            <w:pPr>
              <w:numPr>
                <w:ilvl w:val="0"/>
                <w:numId w:val="47"/>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391" w14:textId="77777777" w:rsidR="00CD73D4" w:rsidRDefault="00D00622">
            <w:pPr>
              <w:numPr>
                <w:ilvl w:val="0"/>
                <w:numId w:val="47"/>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Oral questions </w:t>
            </w:r>
          </w:p>
          <w:p w14:paraId="7E663392" w14:textId="77777777" w:rsidR="00CD73D4" w:rsidRDefault="00D00622">
            <w:pPr>
              <w:numPr>
                <w:ilvl w:val="0"/>
                <w:numId w:val="47"/>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Projects</w:t>
            </w:r>
          </w:p>
        </w:tc>
      </w:tr>
    </w:tbl>
    <w:tbl>
      <w:tblPr>
        <w:tblStyle w:val="Style70"/>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33A6" w14:textId="77777777">
        <w:tc>
          <w:tcPr>
            <w:tcW w:w="1799" w:type="dxa"/>
            <w:tcBorders>
              <w:top w:val="single" w:sz="4" w:space="0" w:color="000000"/>
              <w:left w:val="single" w:sz="4" w:space="0" w:color="000000"/>
              <w:bottom w:val="single" w:sz="4" w:space="0" w:color="000000"/>
              <w:right w:val="single" w:sz="4" w:space="0" w:color="000000"/>
            </w:tcBorders>
          </w:tcPr>
          <w:p w14:paraId="7E663394" w14:textId="77777777" w:rsidR="00CD73D4" w:rsidRDefault="00D00622">
            <w:pPr>
              <w:numPr>
                <w:ilvl w:val="0"/>
                <w:numId w:val="46"/>
              </w:numPr>
              <w:spacing w:after="0" w:line="360" w:lineRule="auto"/>
              <w:ind w:left="246" w:hanging="246"/>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Apply knowledge of enzymes in managing animal health</w:t>
            </w:r>
          </w:p>
        </w:tc>
        <w:tc>
          <w:tcPr>
            <w:tcW w:w="5220" w:type="dxa"/>
            <w:tcBorders>
              <w:top w:val="single" w:sz="4" w:space="0" w:color="000000"/>
              <w:left w:val="single" w:sz="4" w:space="0" w:color="000000"/>
              <w:bottom w:val="single" w:sz="4" w:space="0" w:color="000000"/>
              <w:right w:val="single" w:sz="4" w:space="0" w:color="000000"/>
            </w:tcBorders>
          </w:tcPr>
          <w:p w14:paraId="7E663395"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Basic concepts of enzymes</w:t>
            </w:r>
          </w:p>
          <w:p w14:paraId="7E663396"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Isoenzymes</w:t>
            </w:r>
          </w:p>
          <w:p w14:paraId="7E663397"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Holoenzymes</w:t>
            </w:r>
          </w:p>
          <w:p w14:paraId="7E663398"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Coenzymes </w:t>
            </w:r>
          </w:p>
          <w:p w14:paraId="7E663399"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Apoenzyme</w:t>
            </w:r>
          </w:p>
          <w:p w14:paraId="7E66339A"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Types and functions of enzymes</w:t>
            </w:r>
          </w:p>
          <w:p w14:paraId="7E66339B"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Management of catalytic reactions</w:t>
            </w:r>
          </w:p>
          <w:p w14:paraId="7E66339C"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Properties of enzymes</w:t>
            </w:r>
          </w:p>
          <w:p w14:paraId="7E66339D"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Enzyme substrate reactions</w:t>
            </w:r>
          </w:p>
          <w:p w14:paraId="7E66339E"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Enzyme metabolism</w:t>
            </w:r>
          </w:p>
        </w:tc>
        <w:tc>
          <w:tcPr>
            <w:tcW w:w="2880" w:type="dxa"/>
            <w:tcBorders>
              <w:top w:val="single" w:sz="4" w:space="0" w:color="000000"/>
              <w:left w:val="single" w:sz="4" w:space="0" w:color="000000"/>
              <w:bottom w:val="single" w:sz="4" w:space="0" w:color="000000"/>
              <w:right w:val="single" w:sz="4" w:space="0" w:color="000000"/>
            </w:tcBorders>
          </w:tcPr>
          <w:p w14:paraId="7E66339F" w14:textId="77777777" w:rsidR="00CD73D4" w:rsidRDefault="00D00622">
            <w:pPr>
              <w:numPr>
                <w:ilvl w:val="0"/>
                <w:numId w:val="48"/>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tests</w:t>
            </w:r>
          </w:p>
          <w:p w14:paraId="7E6633A0" w14:textId="77777777" w:rsidR="00CD73D4" w:rsidRDefault="00D00622">
            <w:pPr>
              <w:numPr>
                <w:ilvl w:val="0"/>
                <w:numId w:val="48"/>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Practical </w:t>
            </w:r>
          </w:p>
          <w:p w14:paraId="7E6633A1" w14:textId="77777777" w:rsidR="00CD73D4" w:rsidRDefault="00D00622">
            <w:pPr>
              <w:numPr>
                <w:ilvl w:val="0"/>
                <w:numId w:val="48"/>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Project</w:t>
            </w:r>
          </w:p>
          <w:p w14:paraId="7E6633A2" w14:textId="77777777" w:rsidR="00CD73D4" w:rsidRDefault="00D00622">
            <w:pPr>
              <w:numPr>
                <w:ilvl w:val="0"/>
                <w:numId w:val="48"/>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Portfolio of evidence</w:t>
            </w:r>
          </w:p>
          <w:p w14:paraId="7E6633A3" w14:textId="77777777" w:rsidR="00CD73D4" w:rsidRDefault="00D00622">
            <w:pPr>
              <w:numPr>
                <w:ilvl w:val="0"/>
                <w:numId w:val="48"/>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3A4" w14:textId="77777777" w:rsidR="00CD73D4" w:rsidRDefault="00D00622">
            <w:pPr>
              <w:numPr>
                <w:ilvl w:val="0"/>
                <w:numId w:val="48"/>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Oral questioning </w:t>
            </w:r>
          </w:p>
          <w:p w14:paraId="7E6633A5" w14:textId="77777777" w:rsidR="00CD73D4" w:rsidRDefault="00CD73D4">
            <w:pPr>
              <w:spacing w:after="0" w:line="360" w:lineRule="auto"/>
              <w:rPr>
                <w:rFonts w:ascii="Times New Roman" w:hAnsi="Times New Roman" w:cs="Times New Roman"/>
                <w:position w:val="-1"/>
                <w:sz w:val="24"/>
                <w:szCs w:val="24"/>
              </w:rPr>
            </w:pPr>
          </w:p>
        </w:tc>
      </w:tr>
      <w:tr w:rsidR="00CD73D4" w14:paraId="7E6633BA" w14:textId="77777777">
        <w:tc>
          <w:tcPr>
            <w:tcW w:w="1799" w:type="dxa"/>
            <w:tcBorders>
              <w:top w:val="single" w:sz="4" w:space="0" w:color="000000"/>
              <w:left w:val="single" w:sz="4" w:space="0" w:color="000000"/>
              <w:bottom w:val="single" w:sz="4" w:space="0" w:color="000000"/>
              <w:right w:val="single" w:sz="4" w:space="0" w:color="000000"/>
            </w:tcBorders>
          </w:tcPr>
          <w:p w14:paraId="7E6633A7" w14:textId="77777777" w:rsidR="00CD73D4" w:rsidRDefault="00D00622">
            <w:pPr>
              <w:numPr>
                <w:ilvl w:val="0"/>
                <w:numId w:val="46"/>
              </w:numPr>
              <w:spacing w:after="0" w:line="360" w:lineRule="auto"/>
              <w:ind w:left="246" w:hanging="246"/>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Apply knowledge of molecular genetics</w:t>
            </w:r>
          </w:p>
        </w:tc>
        <w:tc>
          <w:tcPr>
            <w:tcW w:w="5220" w:type="dxa"/>
            <w:tcBorders>
              <w:top w:val="single" w:sz="4" w:space="0" w:color="000000"/>
              <w:left w:val="single" w:sz="4" w:space="0" w:color="000000"/>
              <w:bottom w:val="single" w:sz="4" w:space="0" w:color="000000"/>
              <w:right w:val="single" w:sz="4" w:space="0" w:color="000000"/>
            </w:tcBorders>
          </w:tcPr>
          <w:p w14:paraId="7E6633A8"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Principles of molecular genetics</w:t>
            </w:r>
          </w:p>
          <w:p w14:paraId="7E6633A9"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Structural elements of chromosomes</w:t>
            </w:r>
          </w:p>
          <w:p w14:paraId="7E6633AA" w14:textId="77777777" w:rsidR="00CD73D4" w:rsidRDefault="00D00622">
            <w:pPr>
              <w:spacing w:after="0" w:line="360" w:lineRule="auto"/>
              <w:ind w:left="427" w:hanging="360"/>
              <w:rPr>
                <w:rFonts w:ascii="Times New Roman" w:hAnsi="Times New Roman" w:cs="Times New Roman"/>
                <w:position w:val="-1"/>
                <w:sz w:val="24"/>
                <w:szCs w:val="24"/>
              </w:rPr>
            </w:pPr>
            <w:r>
              <w:rPr>
                <w:rFonts w:ascii="Times New Roman" w:hAnsi="Times New Roman" w:cs="Times New Roman"/>
                <w:position w:val="-1"/>
                <w:sz w:val="24"/>
                <w:szCs w:val="24"/>
              </w:rPr>
              <w:t xml:space="preserve">nucleic acids </w:t>
            </w:r>
          </w:p>
          <w:p w14:paraId="7E6633AB"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Classification of Nucleic acids</w:t>
            </w:r>
          </w:p>
          <w:p w14:paraId="7E6633AC"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Heterocyclic bases present in nucleic acid</w:t>
            </w:r>
          </w:p>
          <w:p w14:paraId="7E6633AD"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Pentose sugars in nucleic acid</w:t>
            </w:r>
          </w:p>
          <w:p w14:paraId="7E6633AE"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Metabolism of nucleic acids</w:t>
            </w:r>
          </w:p>
          <w:p w14:paraId="7E6633AF"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The process of DNA replication</w:t>
            </w:r>
          </w:p>
          <w:p w14:paraId="7E6633B0"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lastRenderedPageBreak/>
              <w:t>The process of DNA transcription</w:t>
            </w:r>
          </w:p>
          <w:p w14:paraId="7E6633B1"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Protein synthesis process</w:t>
            </w:r>
          </w:p>
          <w:p w14:paraId="7E6633B2"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Point mutation </w:t>
            </w:r>
          </w:p>
        </w:tc>
        <w:tc>
          <w:tcPr>
            <w:tcW w:w="2880" w:type="dxa"/>
            <w:tcBorders>
              <w:top w:val="single" w:sz="4" w:space="0" w:color="000000"/>
              <w:left w:val="single" w:sz="4" w:space="0" w:color="000000"/>
              <w:bottom w:val="single" w:sz="4" w:space="0" w:color="000000"/>
              <w:right w:val="single" w:sz="4" w:space="0" w:color="000000"/>
            </w:tcBorders>
          </w:tcPr>
          <w:p w14:paraId="7E6633B3" w14:textId="77777777" w:rsidR="00CD73D4" w:rsidRDefault="00D00622">
            <w:pPr>
              <w:numPr>
                <w:ilvl w:val="0"/>
                <w:numId w:val="4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lastRenderedPageBreak/>
              <w:t>Written tests</w:t>
            </w:r>
          </w:p>
          <w:p w14:paraId="7E6633B4" w14:textId="77777777" w:rsidR="00CD73D4" w:rsidRDefault="00D00622">
            <w:pPr>
              <w:numPr>
                <w:ilvl w:val="0"/>
                <w:numId w:val="4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Practical </w:t>
            </w:r>
          </w:p>
          <w:p w14:paraId="7E6633B5" w14:textId="77777777" w:rsidR="00CD73D4" w:rsidRDefault="00D00622">
            <w:pPr>
              <w:numPr>
                <w:ilvl w:val="0"/>
                <w:numId w:val="4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Project</w:t>
            </w:r>
          </w:p>
          <w:p w14:paraId="7E6633B6" w14:textId="77777777" w:rsidR="00CD73D4" w:rsidRDefault="00D00622">
            <w:pPr>
              <w:numPr>
                <w:ilvl w:val="0"/>
                <w:numId w:val="4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Portfolio of evidence</w:t>
            </w:r>
          </w:p>
          <w:p w14:paraId="7E6633B7" w14:textId="77777777" w:rsidR="00CD73D4" w:rsidRDefault="00D00622">
            <w:pPr>
              <w:numPr>
                <w:ilvl w:val="0"/>
                <w:numId w:val="4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3B8" w14:textId="77777777" w:rsidR="00CD73D4" w:rsidRDefault="00D00622">
            <w:pPr>
              <w:numPr>
                <w:ilvl w:val="0"/>
                <w:numId w:val="4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Oral questioning </w:t>
            </w:r>
          </w:p>
          <w:p w14:paraId="7E6633B9" w14:textId="77777777" w:rsidR="00CD73D4" w:rsidRDefault="00CD73D4">
            <w:pPr>
              <w:spacing w:after="0" w:line="360" w:lineRule="auto"/>
              <w:rPr>
                <w:rFonts w:ascii="Times New Roman" w:hAnsi="Times New Roman" w:cs="Times New Roman"/>
                <w:position w:val="-1"/>
                <w:sz w:val="24"/>
                <w:szCs w:val="24"/>
              </w:rPr>
            </w:pPr>
          </w:p>
        </w:tc>
      </w:tr>
      <w:tr w:rsidR="00CD73D4" w14:paraId="7E6633CE" w14:textId="77777777">
        <w:tc>
          <w:tcPr>
            <w:tcW w:w="1799" w:type="dxa"/>
            <w:tcBorders>
              <w:top w:val="single" w:sz="4" w:space="0" w:color="000000"/>
              <w:left w:val="single" w:sz="4" w:space="0" w:color="000000"/>
              <w:bottom w:val="single" w:sz="4" w:space="0" w:color="000000"/>
              <w:right w:val="single" w:sz="4" w:space="0" w:color="000000"/>
            </w:tcBorders>
          </w:tcPr>
          <w:p w14:paraId="7E6633BB" w14:textId="77777777" w:rsidR="00CD73D4" w:rsidRDefault="00D00622">
            <w:pPr>
              <w:numPr>
                <w:ilvl w:val="0"/>
                <w:numId w:val="46"/>
              </w:numPr>
              <w:spacing w:after="0" w:line="360" w:lineRule="auto"/>
              <w:ind w:left="246" w:hanging="246"/>
              <w:contextualSpacing/>
              <w:rPr>
                <w:rFonts w:ascii="Times New Roman" w:hAnsi="Times New Roman" w:cs="Times New Roman"/>
                <w:position w:val="-1"/>
                <w:sz w:val="24"/>
                <w:szCs w:val="24"/>
              </w:rPr>
            </w:pPr>
            <w:r>
              <w:rPr>
                <w:rFonts w:ascii="Times New Roman" w:hAnsi="Times New Roman" w:cs="Times New Roman"/>
                <w:position w:val="-1"/>
                <w:sz w:val="24"/>
                <w:szCs w:val="24"/>
              </w:rPr>
              <w:t>Apply knowledge of biomolecule metabolism in animal health</w:t>
            </w:r>
          </w:p>
        </w:tc>
        <w:tc>
          <w:tcPr>
            <w:tcW w:w="5220" w:type="dxa"/>
            <w:tcBorders>
              <w:top w:val="single" w:sz="4" w:space="0" w:color="000000"/>
              <w:left w:val="single" w:sz="4" w:space="0" w:color="000000"/>
              <w:bottom w:val="single" w:sz="4" w:space="0" w:color="000000"/>
              <w:right w:val="single" w:sz="4" w:space="0" w:color="000000"/>
            </w:tcBorders>
          </w:tcPr>
          <w:p w14:paraId="7E6633BC"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Biomolecule metabolism</w:t>
            </w:r>
          </w:p>
          <w:p w14:paraId="7E6633BD"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Types of biomolecules</w:t>
            </w:r>
          </w:p>
          <w:p w14:paraId="7E6633BE"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Carbohydrates</w:t>
            </w:r>
          </w:p>
          <w:p w14:paraId="7E6633BF"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Proteins</w:t>
            </w:r>
          </w:p>
          <w:p w14:paraId="7E6633C0"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Vitamins</w:t>
            </w:r>
          </w:p>
          <w:p w14:paraId="7E6633C1"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Minerals</w:t>
            </w:r>
          </w:p>
          <w:p w14:paraId="7E6633C2"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Lipids</w:t>
            </w:r>
          </w:p>
          <w:p w14:paraId="7E6633C3"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Metabolic pathways</w:t>
            </w:r>
          </w:p>
          <w:p w14:paraId="7E6633C4"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Glycolytic pathway</w:t>
            </w:r>
          </w:p>
          <w:p w14:paraId="7E6633C5"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Krebs cycle</w:t>
            </w:r>
          </w:p>
          <w:p w14:paraId="7E6633C6"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Management of effects of biomolecule metabolism.</w:t>
            </w:r>
          </w:p>
        </w:tc>
        <w:tc>
          <w:tcPr>
            <w:tcW w:w="2880" w:type="dxa"/>
            <w:tcBorders>
              <w:top w:val="single" w:sz="4" w:space="0" w:color="000000"/>
              <w:left w:val="single" w:sz="4" w:space="0" w:color="000000"/>
              <w:bottom w:val="single" w:sz="4" w:space="0" w:color="000000"/>
              <w:right w:val="single" w:sz="4" w:space="0" w:color="000000"/>
            </w:tcBorders>
          </w:tcPr>
          <w:p w14:paraId="7E6633C7" w14:textId="77777777" w:rsidR="00CD73D4" w:rsidRDefault="00D00622">
            <w:pPr>
              <w:numPr>
                <w:ilvl w:val="0"/>
                <w:numId w:val="5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tests</w:t>
            </w:r>
          </w:p>
          <w:p w14:paraId="7E6633C8" w14:textId="77777777" w:rsidR="00CD73D4" w:rsidRDefault="00D00622">
            <w:pPr>
              <w:numPr>
                <w:ilvl w:val="0"/>
                <w:numId w:val="5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Practical </w:t>
            </w:r>
          </w:p>
          <w:p w14:paraId="7E6633C9" w14:textId="77777777" w:rsidR="00CD73D4" w:rsidRDefault="00D00622">
            <w:pPr>
              <w:numPr>
                <w:ilvl w:val="0"/>
                <w:numId w:val="5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Project</w:t>
            </w:r>
          </w:p>
          <w:p w14:paraId="7E6633CA" w14:textId="77777777" w:rsidR="00CD73D4" w:rsidRDefault="00D00622">
            <w:pPr>
              <w:numPr>
                <w:ilvl w:val="0"/>
                <w:numId w:val="5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Portfolio of evidence</w:t>
            </w:r>
          </w:p>
          <w:p w14:paraId="7E6633CB" w14:textId="77777777" w:rsidR="00CD73D4" w:rsidRDefault="00D00622">
            <w:pPr>
              <w:numPr>
                <w:ilvl w:val="0"/>
                <w:numId w:val="5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3CC" w14:textId="77777777" w:rsidR="00CD73D4" w:rsidRDefault="00D00622">
            <w:pPr>
              <w:numPr>
                <w:ilvl w:val="0"/>
                <w:numId w:val="5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Oral questioning </w:t>
            </w:r>
          </w:p>
          <w:p w14:paraId="7E6633CD" w14:textId="77777777" w:rsidR="00CD73D4" w:rsidRDefault="00CD73D4">
            <w:pPr>
              <w:spacing w:after="0" w:line="360" w:lineRule="auto"/>
              <w:rPr>
                <w:rFonts w:ascii="Times New Roman" w:hAnsi="Times New Roman" w:cs="Times New Roman"/>
                <w:position w:val="-1"/>
                <w:sz w:val="24"/>
                <w:szCs w:val="24"/>
              </w:rPr>
            </w:pPr>
          </w:p>
        </w:tc>
      </w:tr>
      <w:tr w:rsidR="00CD73D4" w14:paraId="7E6633E0" w14:textId="77777777">
        <w:trPr>
          <w:trHeight w:val="170"/>
        </w:trPr>
        <w:tc>
          <w:tcPr>
            <w:tcW w:w="1799" w:type="dxa"/>
            <w:tcBorders>
              <w:top w:val="single" w:sz="4" w:space="0" w:color="000000"/>
              <w:left w:val="single" w:sz="4" w:space="0" w:color="000000"/>
              <w:bottom w:val="single" w:sz="4" w:space="0" w:color="000000"/>
              <w:right w:val="single" w:sz="4" w:space="0" w:color="000000"/>
            </w:tcBorders>
          </w:tcPr>
          <w:p w14:paraId="7E6633CF" w14:textId="77777777" w:rsidR="00CD73D4" w:rsidRDefault="00D00622">
            <w:pPr>
              <w:numPr>
                <w:ilvl w:val="0"/>
                <w:numId w:val="46"/>
              </w:numPr>
              <w:spacing w:after="0" w:line="360" w:lineRule="auto"/>
              <w:ind w:left="336" w:hanging="336"/>
              <w:contextualSpacing/>
              <w:rPr>
                <w:rFonts w:ascii="Times New Roman" w:hAnsi="Times New Roman" w:cs="Times New Roman"/>
                <w:position w:val="-1"/>
                <w:sz w:val="24"/>
                <w:szCs w:val="24"/>
              </w:rPr>
            </w:pPr>
            <w:r>
              <w:rPr>
                <w:rFonts w:ascii="Times New Roman" w:hAnsi="Times New Roman" w:cs="Times New Roman"/>
                <w:position w:val="-1"/>
                <w:sz w:val="24"/>
                <w:szCs w:val="24"/>
              </w:rPr>
              <w:t>Apply knowledge of biochemistry in ruminant nutrition</w:t>
            </w:r>
          </w:p>
        </w:tc>
        <w:tc>
          <w:tcPr>
            <w:tcW w:w="5220" w:type="dxa"/>
            <w:tcBorders>
              <w:top w:val="single" w:sz="4" w:space="0" w:color="000000"/>
              <w:left w:val="single" w:sz="4" w:space="0" w:color="000000"/>
              <w:bottom w:val="single" w:sz="4" w:space="0" w:color="000000"/>
              <w:right w:val="single" w:sz="4" w:space="0" w:color="000000"/>
            </w:tcBorders>
          </w:tcPr>
          <w:p w14:paraId="7E6633D0"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Functions of the rumen </w:t>
            </w:r>
          </w:p>
          <w:p w14:paraId="7E6633D1"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Feed storage</w:t>
            </w:r>
          </w:p>
          <w:p w14:paraId="7E6633D2"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Fermentation</w:t>
            </w:r>
          </w:p>
          <w:p w14:paraId="7E6633D3"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Environment for growth of microbes</w:t>
            </w:r>
          </w:p>
          <w:p w14:paraId="7E6633D4" w14:textId="77777777" w:rsidR="00CD73D4" w:rsidRDefault="00D00622">
            <w:pPr>
              <w:numPr>
                <w:ilvl w:val="1"/>
                <w:numId w:val="46"/>
              </w:numPr>
              <w:spacing w:after="0" w:line="360" w:lineRule="auto"/>
              <w:ind w:left="427"/>
              <w:contextualSpacing/>
              <w:rPr>
                <w:rFonts w:ascii="Times New Roman" w:hAnsi="Times New Roman" w:cs="Times New Roman"/>
                <w:position w:val="-1"/>
                <w:sz w:val="24"/>
                <w:szCs w:val="24"/>
              </w:rPr>
            </w:pPr>
            <w:r>
              <w:rPr>
                <w:rFonts w:ascii="Times New Roman" w:hAnsi="Times New Roman" w:cs="Times New Roman"/>
                <w:position w:val="-1"/>
                <w:sz w:val="24"/>
                <w:szCs w:val="24"/>
              </w:rPr>
              <w:t>Physiology of digestion in the rumen</w:t>
            </w:r>
          </w:p>
          <w:p w14:paraId="7E6633D5"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Volatile fatty acids</w:t>
            </w:r>
          </w:p>
          <w:p w14:paraId="7E6633D6"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Acetic acid</w:t>
            </w:r>
          </w:p>
          <w:p w14:paraId="7E6633D7"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Propionic acid</w:t>
            </w:r>
          </w:p>
          <w:p w14:paraId="7E6633D8" w14:textId="77777777" w:rsidR="00CD73D4" w:rsidRDefault="00D00622">
            <w:pPr>
              <w:numPr>
                <w:ilvl w:val="2"/>
                <w:numId w:val="46"/>
              </w:numPr>
              <w:spacing w:after="0" w:line="360" w:lineRule="auto"/>
              <w:ind w:left="967" w:hanging="540"/>
              <w:contextualSpacing/>
              <w:rPr>
                <w:rFonts w:ascii="Times New Roman" w:hAnsi="Times New Roman" w:cs="Times New Roman"/>
                <w:position w:val="-1"/>
                <w:sz w:val="24"/>
                <w:szCs w:val="24"/>
              </w:rPr>
            </w:pPr>
            <w:r>
              <w:rPr>
                <w:rFonts w:ascii="Times New Roman" w:hAnsi="Times New Roman" w:cs="Times New Roman"/>
                <w:position w:val="-1"/>
                <w:sz w:val="24"/>
                <w:szCs w:val="24"/>
              </w:rPr>
              <w:t>Butyric acid</w:t>
            </w:r>
          </w:p>
        </w:tc>
        <w:tc>
          <w:tcPr>
            <w:tcW w:w="2880" w:type="dxa"/>
            <w:tcBorders>
              <w:top w:val="single" w:sz="4" w:space="0" w:color="000000"/>
              <w:left w:val="single" w:sz="4" w:space="0" w:color="000000"/>
              <w:bottom w:val="single" w:sz="4" w:space="0" w:color="000000"/>
              <w:right w:val="single" w:sz="4" w:space="0" w:color="000000"/>
            </w:tcBorders>
          </w:tcPr>
          <w:p w14:paraId="7E6633D9" w14:textId="77777777" w:rsidR="00CD73D4" w:rsidRDefault="00D00622">
            <w:pPr>
              <w:numPr>
                <w:ilvl w:val="0"/>
                <w:numId w:val="51"/>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tests</w:t>
            </w:r>
          </w:p>
          <w:p w14:paraId="7E6633DA" w14:textId="77777777" w:rsidR="00CD73D4" w:rsidRDefault="00D00622">
            <w:pPr>
              <w:numPr>
                <w:ilvl w:val="0"/>
                <w:numId w:val="51"/>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Practical </w:t>
            </w:r>
          </w:p>
          <w:p w14:paraId="7E6633DB" w14:textId="77777777" w:rsidR="00CD73D4" w:rsidRDefault="00D00622">
            <w:pPr>
              <w:numPr>
                <w:ilvl w:val="0"/>
                <w:numId w:val="51"/>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Project</w:t>
            </w:r>
          </w:p>
          <w:p w14:paraId="7E6633DC" w14:textId="77777777" w:rsidR="00CD73D4" w:rsidRDefault="00D00622">
            <w:pPr>
              <w:numPr>
                <w:ilvl w:val="0"/>
                <w:numId w:val="51"/>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Portfolio of evidence</w:t>
            </w:r>
          </w:p>
          <w:p w14:paraId="7E6633DD" w14:textId="77777777" w:rsidR="00CD73D4" w:rsidRDefault="00D00622">
            <w:pPr>
              <w:numPr>
                <w:ilvl w:val="0"/>
                <w:numId w:val="51"/>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3DE" w14:textId="77777777" w:rsidR="00CD73D4" w:rsidRDefault="00D00622">
            <w:pPr>
              <w:numPr>
                <w:ilvl w:val="0"/>
                <w:numId w:val="51"/>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Oral questioning </w:t>
            </w:r>
          </w:p>
          <w:p w14:paraId="7E6633DF" w14:textId="77777777" w:rsidR="00CD73D4" w:rsidRDefault="00CD73D4">
            <w:pPr>
              <w:spacing w:after="0" w:line="360" w:lineRule="auto"/>
              <w:rPr>
                <w:rFonts w:ascii="Times New Roman" w:hAnsi="Times New Roman" w:cs="Times New Roman"/>
                <w:position w:val="-1"/>
                <w:sz w:val="24"/>
                <w:szCs w:val="24"/>
              </w:rPr>
            </w:pPr>
          </w:p>
        </w:tc>
      </w:tr>
    </w:tbl>
    <w:p w14:paraId="7E6633E1" w14:textId="77777777" w:rsidR="00CD73D4" w:rsidRDefault="00CD73D4">
      <w:pPr>
        <w:spacing w:after="0" w:line="360" w:lineRule="auto"/>
        <w:rPr>
          <w:rFonts w:ascii="Times New Roman" w:hAnsi="Times New Roman" w:cs="Times New Roman"/>
          <w:position w:val="-1"/>
          <w:sz w:val="24"/>
          <w:szCs w:val="24"/>
        </w:rPr>
      </w:pPr>
    </w:p>
    <w:p w14:paraId="7E6633E2"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Suggested Methods of delivery</w:t>
      </w:r>
    </w:p>
    <w:p w14:paraId="7E6633E3" w14:textId="77777777" w:rsidR="00CD73D4" w:rsidRDefault="00D00622">
      <w:pPr>
        <w:numPr>
          <w:ilvl w:val="0"/>
          <w:numId w:val="52"/>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Practical</w:t>
      </w:r>
    </w:p>
    <w:p w14:paraId="7E6633E4" w14:textId="77777777" w:rsidR="00CD73D4" w:rsidRDefault="00D00622">
      <w:pPr>
        <w:numPr>
          <w:ilvl w:val="0"/>
          <w:numId w:val="52"/>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Projects</w:t>
      </w:r>
    </w:p>
    <w:p w14:paraId="7E6633E5" w14:textId="77777777" w:rsidR="00CD73D4" w:rsidRDefault="00D00622">
      <w:pPr>
        <w:numPr>
          <w:ilvl w:val="0"/>
          <w:numId w:val="52"/>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 xml:space="preserve">Demonstrations </w:t>
      </w:r>
    </w:p>
    <w:p w14:paraId="7E6633E6" w14:textId="77777777" w:rsidR="00CD73D4" w:rsidRDefault="00D00622">
      <w:pPr>
        <w:numPr>
          <w:ilvl w:val="0"/>
          <w:numId w:val="52"/>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Group discussion</w:t>
      </w:r>
    </w:p>
    <w:p w14:paraId="7E6633E7" w14:textId="77777777" w:rsidR="00CD73D4" w:rsidRDefault="00D00622">
      <w:pPr>
        <w:numPr>
          <w:ilvl w:val="0"/>
          <w:numId w:val="52"/>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Direct instructions</w:t>
      </w:r>
    </w:p>
    <w:p w14:paraId="7E6633EA"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bCs/>
          <w:position w:val="-1"/>
          <w:sz w:val="24"/>
          <w:szCs w:val="24"/>
        </w:rPr>
        <w:lastRenderedPageBreak/>
        <w:t>Training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33F1" w14:textId="77777777">
        <w:tc>
          <w:tcPr>
            <w:tcW w:w="1462" w:type="dxa"/>
          </w:tcPr>
          <w:p w14:paraId="7E6633EB" w14:textId="77777777" w:rsidR="00CD73D4" w:rsidRDefault="00D00622">
            <w:pPr>
              <w:spacing w:after="0" w:line="360" w:lineRule="auto"/>
              <w:ind w:left="0" w:hanging="2"/>
              <w:rPr>
                <w:rFonts w:ascii="Times New Roman" w:hAnsi="Times New Roman" w:cs="Times New Roman"/>
                <w:b/>
                <w:sz w:val="24"/>
                <w:szCs w:val="24"/>
              </w:rPr>
            </w:pPr>
            <w:bookmarkStart w:id="260" w:name="_Toc20914"/>
            <w:bookmarkStart w:id="261" w:name="_Toc197067780"/>
            <w:r>
              <w:rPr>
                <w:rFonts w:ascii="Times New Roman" w:hAnsi="Times New Roman" w:cs="Times New Roman"/>
                <w:b/>
                <w:bCs/>
                <w:sz w:val="24"/>
                <w:szCs w:val="24"/>
              </w:rPr>
              <w:t>S/No.</w:t>
            </w:r>
            <w:bookmarkEnd w:id="260"/>
            <w:bookmarkEnd w:id="261"/>
          </w:p>
        </w:tc>
        <w:tc>
          <w:tcPr>
            <w:tcW w:w="2600" w:type="dxa"/>
          </w:tcPr>
          <w:p w14:paraId="7E6633EC" w14:textId="77777777" w:rsidR="00CD73D4" w:rsidRDefault="00D00622">
            <w:pPr>
              <w:spacing w:after="0" w:line="360" w:lineRule="auto"/>
              <w:ind w:left="0" w:hanging="2"/>
              <w:rPr>
                <w:rFonts w:ascii="Times New Roman" w:hAnsi="Times New Roman" w:cs="Times New Roman"/>
                <w:b/>
                <w:sz w:val="24"/>
                <w:szCs w:val="24"/>
              </w:rPr>
            </w:pPr>
            <w:bookmarkStart w:id="262" w:name="_Toc29049"/>
            <w:bookmarkStart w:id="263" w:name="_Toc197067781"/>
            <w:r>
              <w:rPr>
                <w:rFonts w:ascii="Times New Roman" w:hAnsi="Times New Roman" w:cs="Times New Roman"/>
                <w:b/>
                <w:bCs/>
                <w:sz w:val="24"/>
                <w:szCs w:val="24"/>
              </w:rPr>
              <w:t>Category/Item</w:t>
            </w:r>
            <w:bookmarkEnd w:id="262"/>
            <w:bookmarkEnd w:id="263"/>
          </w:p>
        </w:tc>
        <w:tc>
          <w:tcPr>
            <w:tcW w:w="1583" w:type="dxa"/>
          </w:tcPr>
          <w:p w14:paraId="7E6633ED" w14:textId="77777777" w:rsidR="00CD73D4" w:rsidRDefault="00D00622">
            <w:pPr>
              <w:spacing w:after="0" w:line="360" w:lineRule="auto"/>
              <w:ind w:left="0" w:hanging="2"/>
              <w:rPr>
                <w:rFonts w:ascii="Times New Roman" w:hAnsi="Times New Roman" w:cs="Times New Roman"/>
                <w:b/>
                <w:sz w:val="24"/>
                <w:szCs w:val="24"/>
              </w:rPr>
            </w:pPr>
            <w:bookmarkStart w:id="264" w:name="_Toc19442"/>
            <w:bookmarkStart w:id="265" w:name="_Toc197067782"/>
            <w:r>
              <w:rPr>
                <w:rFonts w:ascii="Times New Roman" w:hAnsi="Times New Roman" w:cs="Times New Roman"/>
                <w:b/>
                <w:bCs/>
                <w:sz w:val="24"/>
                <w:szCs w:val="24"/>
              </w:rPr>
              <w:t>Description/Specification</w:t>
            </w:r>
            <w:bookmarkEnd w:id="264"/>
            <w:bookmarkEnd w:id="265"/>
          </w:p>
        </w:tc>
        <w:tc>
          <w:tcPr>
            <w:tcW w:w="1177" w:type="dxa"/>
          </w:tcPr>
          <w:p w14:paraId="7E6633EE" w14:textId="77777777" w:rsidR="00CD73D4" w:rsidRDefault="00D00622">
            <w:pPr>
              <w:spacing w:after="0" w:line="360" w:lineRule="auto"/>
              <w:ind w:left="0" w:hanging="2"/>
              <w:rPr>
                <w:rFonts w:ascii="Times New Roman" w:hAnsi="Times New Roman" w:cs="Times New Roman"/>
                <w:b/>
                <w:sz w:val="24"/>
                <w:szCs w:val="24"/>
              </w:rPr>
            </w:pPr>
            <w:bookmarkStart w:id="266" w:name="_Toc9545"/>
            <w:bookmarkStart w:id="267" w:name="_Toc197067783"/>
            <w:r>
              <w:rPr>
                <w:rFonts w:ascii="Times New Roman" w:hAnsi="Times New Roman" w:cs="Times New Roman"/>
                <w:b/>
                <w:bCs/>
                <w:sz w:val="24"/>
                <w:szCs w:val="24"/>
              </w:rPr>
              <w:t>Quantity</w:t>
            </w:r>
            <w:bookmarkEnd w:id="266"/>
            <w:bookmarkEnd w:id="267"/>
            <w:r>
              <w:rPr>
                <w:rFonts w:ascii="Times New Roman" w:hAnsi="Times New Roman" w:cs="Times New Roman"/>
                <w:b/>
                <w:sz w:val="24"/>
                <w:szCs w:val="24"/>
              </w:rPr>
              <w:t xml:space="preserve"> </w:t>
            </w:r>
          </w:p>
        </w:tc>
        <w:tc>
          <w:tcPr>
            <w:tcW w:w="1778" w:type="dxa"/>
          </w:tcPr>
          <w:p w14:paraId="7E6633EF" w14:textId="77777777" w:rsidR="00CD73D4" w:rsidRDefault="00D00622">
            <w:pPr>
              <w:spacing w:after="0" w:line="360" w:lineRule="auto"/>
              <w:ind w:left="0" w:hanging="2"/>
              <w:rPr>
                <w:rFonts w:ascii="Times New Roman" w:hAnsi="Times New Roman" w:cs="Times New Roman"/>
                <w:b/>
                <w:bCs/>
                <w:sz w:val="24"/>
                <w:szCs w:val="24"/>
              </w:rPr>
            </w:pPr>
            <w:bookmarkStart w:id="268" w:name="_Toc23667"/>
            <w:bookmarkStart w:id="269" w:name="_Toc197067784"/>
            <w:r>
              <w:rPr>
                <w:rFonts w:ascii="Times New Roman" w:hAnsi="Times New Roman" w:cs="Times New Roman"/>
                <w:b/>
                <w:bCs/>
                <w:sz w:val="24"/>
                <w:szCs w:val="24"/>
              </w:rPr>
              <w:t>Recommended Ratio</w:t>
            </w:r>
            <w:bookmarkEnd w:id="268"/>
            <w:bookmarkEnd w:id="269"/>
          </w:p>
          <w:p w14:paraId="7E6633F0" w14:textId="77777777" w:rsidR="00CD73D4" w:rsidRDefault="00D00622">
            <w:pPr>
              <w:spacing w:after="0" w:line="360" w:lineRule="auto"/>
              <w:ind w:left="0" w:hanging="2"/>
              <w:rPr>
                <w:rFonts w:ascii="Times New Roman" w:hAnsi="Times New Roman" w:cs="Times New Roman"/>
                <w:b/>
                <w:sz w:val="24"/>
                <w:szCs w:val="24"/>
              </w:rPr>
            </w:pPr>
            <w:bookmarkStart w:id="270" w:name="_Toc13594"/>
            <w:bookmarkStart w:id="271" w:name="_Toc197067785"/>
            <w:r>
              <w:rPr>
                <w:rFonts w:ascii="Times New Roman" w:hAnsi="Times New Roman" w:cs="Times New Roman"/>
                <w:b/>
                <w:bCs/>
                <w:sz w:val="24"/>
                <w:szCs w:val="24"/>
              </w:rPr>
              <w:t>(Item: Trainee)</w:t>
            </w:r>
            <w:bookmarkEnd w:id="270"/>
            <w:bookmarkEnd w:id="271"/>
          </w:p>
        </w:tc>
      </w:tr>
      <w:tr w:rsidR="00CD73D4" w14:paraId="7E6633F7" w14:textId="77777777">
        <w:tc>
          <w:tcPr>
            <w:tcW w:w="1462" w:type="dxa"/>
          </w:tcPr>
          <w:p w14:paraId="7E6633F2" w14:textId="77777777" w:rsidR="00CD73D4" w:rsidRDefault="00CD73D4">
            <w:pPr>
              <w:spacing w:after="0" w:line="360" w:lineRule="auto"/>
              <w:ind w:left="0" w:hanging="2"/>
              <w:outlineLvl w:val="9"/>
              <w:rPr>
                <w:rFonts w:ascii="Times New Roman" w:hAnsi="Times New Roman" w:cs="Times New Roman"/>
                <w:b/>
                <w:sz w:val="24"/>
                <w:szCs w:val="24"/>
              </w:rPr>
            </w:pPr>
          </w:p>
        </w:tc>
        <w:tc>
          <w:tcPr>
            <w:tcW w:w="2600" w:type="dxa"/>
          </w:tcPr>
          <w:p w14:paraId="7E6633F3" w14:textId="77777777" w:rsidR="00CD73D4" w:rsidRDefault="00D00622">
            <w:pPr>
              <w:spacing w:after="0" w:line="360" w:lineRule="auto"/>
              <w:ind w:left="0" w:hanging="2"/>
              <w:rPr>
                <w:rFonts w:ascii="Times New Roman" w:hAnsi="Times New Roman" w:cs="Times New Roman"/>
                <w:b/>
                <w:sz w:val="24"/>
                <w:szCs w:val="24"/>
              </w:rPr>
            </w:pPr>
            <w:bookmarkStart w:id="272" w:name="_Toc6563"/>
            <w:bookmarkStart w:id="273" w:name="_Toc197067786"/>
            <w:r>
              <w:rPr>
                <w:rFonts w:ascii="Times New Roman" w:hAnsi="Times New Roman" w:cs="Times New Roman"/>
                <w:b/>
                <w:bCs/>
                <w:sz w:val="24"/>
                <w:szCs w:val="24"/>
              </w:rPr>
              <w:t>Learning materials</w:t>
            </w:r>
            <w:bookmarkEnd w:id="272"/>
            <w:bookmarkEnd w:id="273"/>
          </w:p>
        </w:tc>
        <w:tc>
          <w:tcPr>
            <w:tcW w:w="1583" w:type="dxa"/>
          </w:tcPr>
          <w:p w14:paraId="7E6633F4" w14:textId="77777777" w:rsidR="00CD73D4" w:rsidRDefault="00CD73D4">
            <w:pPr>
              <w:spacing w:after="0" w:line="360" w:lineRule="auto"/>
              <w:ind w:left="0" w:hanging="2"/>
              <w:outlineLvl w:val="9"/>
              <w:rPr>
                <w:rFonts w:ascii="Times New Roman" w:hAnsi="Times New Roman" w:cs="Times New Roman"/>
                <w:b/>
                <w:sz w:val="24"/>
                <w:szCs w:val="24"/>
              </w:rPr>
            </w:pPr>
          </w:p>
        </w:tc>
        <w:tc>
          <w:tcPr>
            <w:tcW w:w="1177" w:type="dxa"/>
          </w:tcPr>
          <w:p w14:paraId="7E6633F5" w14:textId="77777777" w:rsidR="00CD73D4" w:rsidRDefault="00CD73D4">
            <w:pPr>
              <w:spacing w:after="0" w:line="360" w:lineRule="auto"/>
              <w:ind w:left="0" w:hanging="2"/>
              <w:outlineLvl w:val="9"/>
              <w:rPr>
                <w:rFonts w:ascii="Times New Roman" w:hAnsi="Times New Roman" w:cs="Times New Roman"/>
                <w:b/>
                <w:sz w:val="24"/>
                <w:szCs w:val="24"/>
              </w:rPr>
            </w:pPr>
          </w:p>
        </w:tc>
        <w:tc>
          <w:tcPr>
            <w:tcW w:w="1778" w:type="dxa"/>
          </w:tcPr>
          <w:p w14:paraId="7E6633F6" w14:textId="77777777" w:rsidR="00CD73D4" w:rsidRDefault="00CD73D4">
            <w:pPr>
              <w:spacing w:after="0" w:line="360" w:lineRule="auto"/>
              <w:ind w:left="0" w:hanging="2"/>
              <w:outlineLvl w:val="9"/>
              <w:rPr>
                <w:rFonts w:ascii="Times New Roman" w:hAnsi="Times New Roman" w:cs="Times New Roman"/>
                <w:b/>
                <w:sz w:val="24"/>
                <w:szCs w:val="24"/>
              </w:rPr>
            </w:pPr>
          </w:p>
        </w:tc>
      </w:tr>
      <w:tr w:rsidR="00CD73D4" w14:paraId="7E6633FD" w14:textId="77777777">
        <w:tc>
          <w:tcPr>
            <w:tcW w:w="1462" w:type="dxa"/>
          </w:tcPr>
          <w:p w14:paraId="7E6633F8" w14:textId="77777777" w:rsidR="00CD73D4" w:rsidRDefault="00CD73D4">
            <w:pPr>
              <w:numPr>
                <w:ilvl w:val="0"/>
                <w:numId w:val="53"/>
              </w:numPr>
              <w:spacing w:after="0" w:line="360" w:lineRule="auto"/>
              <w:ind w:left="0" w:hanging="2"/>
              <w:contextualSpacing/>
              <w:jc w:val="center"/>
              <w:rPr>
                <w:rFonts w:ascii="Times New Roman" w:hAnsi="Times New Roman" w:cs="Times New Roman"/>
                <w:sz w:val="24"/>
                <w:szCs w:val="24"/>
              </w:rPr>
            </w:pPr>
            <w:bookmarkStart w:id="274" w:name="_Toc9658"/>
            <w:bookmarkStart w:id="275" w:name="_Toc197067787"/>
            <w:bookmarkEnd w:id="274"/>
            <w:bookmarkEnd w:id="275"/>
          </w:p>
        </w:tc>
        <w:tc>
          <w:tcPr>
            <w:tcW w:w="2600" w:type="dxa"/>
          </w:tcPr>
          <w:p w14:paraId="7E6633F9" w14:textId="77777777" w:rsidR="00CD73D4" w:rsidRDefault="00D00622">
            <w:pPr>
              <w:spacing w:after="0" w:line="360" w:lineRule="auto"/>
              <w:ind w:left="0" w:hanging="2"/>
              <w:rPr>
                <w:rFonts w:ascii="Times New Roman" w:hAnsi="Times New Roman" w:cs="Times New Roman"/>
                <w:sz w:val="24"/>
                <w:szCs w:val="24"/>
              </w:rPr>
            </w:pPr>
            <w:bookmarkStart w:id="276" w:name="_Toc1232"/>
            <w:bookmarkStart w:id="277" w:name="_Toc197067788"/>
            <w:r>
              <w:rPr>
                <w:rFonts w:ascii="Times New Roman" w:hAnsi="Times New Roman" w:cs="Times New Roman"/>
                <w:sz w:val="24"/>
                <w:szCs w:val="24"/>
              </w:rPr>
              <w:t>Projector</w:t>
            </w:r>
            <w:bookmarkEnd w:id="276"/>
            <w:bookmarkEnd w:id="277"/>
            <w:r>
              <w:rPr>
                <w:rFonts w:ascii="Times New Roman" w:hAnsi="Times New Roman" w:cs="Times New Roman"/>
                <w:sz w:val="24"/>
                <w:szCs w:val="24"/>
              </w:rPr>
              <w:t xml:space="preserve"> </w:t>
            </w:r>
          </w:p>
        </w:tc>
        <w:tc>
          <w:tcPr>
            <w:tcW w:w="1583" w:type="dxa"/>
          </w:tcPr>
          <w:p w14:paraId="7E6633F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3FB" w14:textId="77777777" w:rsidR="00CD73D4" w:rsidRDefault="00D00622">
            <w:pPr>
              <w:spacing w:after="0" w:line="360" w:lineRule="auto"/>
              <w:ind w:left="0" w:hanging="2"/>
              <w:rPr>
                <w:rFonts w:ascii="Times New Roman" w:hAnsi="Times New Roman" w:cs="Times New Roman"/>
                <w:sz w:val="24"/>
                <w:szCs w:val="24"/>
              </w:rPr>
            </w:pPr>
            <w:bookmarkStart w:id="278" w:name="_Toc3115"/>
            <w:bookmarkStart w:id="279" w:name="_Toc197067789"/>
            <w:r>
              <w:rPr>
                <w:rFonts w:ascii="Times New Roman" w:hAnsi="Times New Roman" w:cs="Times New Roman"/>
                <w:sz w:val="24"/>
                <w:szCs w:val="24"/>
              </w:rPr>
              <w:t>1</w:t>
            </w:r>
            <w:bookmarkEnd w:id="278"/>
            <w:bookmarkEnd w:id="279"/>
          </w:p>
        </w:tc>
        <w:tc>
          <w:tcPr>
            <w:tcW w:w="1778" w:type="dxa"/>
          </w:tcPr>
          <w:p w14:paraId="7E6633FC" w14:textId="77777777" w:rsidR="00CD73D4" w:rsidRDefault="00D00622">
            <w:pPr>
              <w:spacing w:after="0" w:line="360" w:lineRule="auto"/>
              <w:ind w:left="0" w:hanging="2"/>
              <w:rPr>
                <w:rFonts w:ascii="Times New Roman" w:hAnsi="Times New Roman" w:cs="Times New Roman"/>
                <w:sz w:val="24"/>
                <w:szCs w:val="24"/>
              </w:rPr>
            </w:pPr>
            <w:bookmarkStart w:id="280" w:name="_Toc15413"/>
            <w:bookmarkStart w:id="281" w:name="_Toc197067790"/>
            <w:r>
              <w:rPr>
                <w:rFonts w:ascii="Times New Roman" w:hAnsi="Times New Roman" w:cs="Times New Roman"/>
                <w:sz w:val="24"/>
                <w:szCs w:val="24"/>
              </w:rPr>
              <w:t>1:25</w:t>
            </w:r>
            <w:bookmarkEnd w:id="280"/>
            <w:bookmarkEnd w:id="281"/>
          </w:p>
        </w:tc>
      </w:tr>
      <w:tr w:rsidR="00CD73D4" w14:paraId="7E663403" w14:textId="77777777">
        <w:tc>
          <w:tcPr>
            <w:tcW w:w="1462" w:type="dxa"/>
          </w:tcPr>
          <w:p w14:paraId="7E6633FE" w14:textId="77777777" w:rsidR="00CD73D4" w:rsidRDefault="00CD73D4">
            <w:pPr>
              <w:numPr>
                <w:ilvl w:val="0"/>
                <w:numId w:val="53"/>
              </w:numPr>
              <w:spacing w:after="0" w:line="360" w:lineRule="auto"/>
              <w:ind w:left="0" w:hanging="2"/>
              <w:contextualSpacing/>
              <w:jc w:val="center"/>
              <w:rPr>
                <w:rFonts w:ascii="Times New Roman" w:hAnsi="Times New Roman" w:cs="Times New Roman"/>
                <w:sz w:val="24"/>
                <w:szCs w:val="24"/>
              </w:rPr>
            </w:pPr>
            <w:bookmarkStart w:id="282" w:name="_Toc32247"/>
            <w:bookmarkStart w:id="283" w:name="_Toc197067791"/>
            <w:bookmarkEnd w:id="282"/>
            <w:bookmarkEnd w:id="283"/>
          </w:p>
        </w:tc>
        <w:tc>
          <w:tcPr>
            <w:tcW w:w="2600" w:type="dxa"/>
          </w:tcPr>
          <w:p w14:paraId="7E6633FF" w14:textId="77777777" w:rsidR="00CD73D4" w:rsidRDefault="00D00622">
            <w:pPr>
              <w:spacing w:after="0" w:line="360" w:lineRule="auto"/>
              <w:ind w:left="0" w:hanging="2"/>
              <w:rPr>
                <w:rFonts w:ascii="Times New Roman" w:hAnsi="Times New Roman" w:cs="Times New Roman"/>
                <w:sz w:val="24"/>
                <w:szCs w:val="24"/>
              </w:rPr>
            </w:pPr>
            <w:bookmarkStart w:id="284" w:name="_Toc5766"/>
            <w:bookmarkStart w:id="285" w:name="_Toc197067792"/>
            <w:r>
              <w:rPr>
                <w:rFonts w:ascii="Times New Roman" w:hAnsi="Times New Roman" w:cs="Times New Roman"/>
                <w:sz w:val="24"/>
                <w:szCs w:val="24"/>
              </w:rPr>
              <w:t>Whiteboard/Smart board</w:t>
            </w:r>
            <w:bookmarkEnd w:id="284"/>
            <w:bookmarkEnd w:id="285"/>
          </w:p>
        </w:tc>
        <w:tc>
          <w:tcPr>
            <w:tcW w:w="1583" w:type="dxa"/>
          </w:tcPr>
          <w:p w14:paraId="7E66340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401" w14:textId="77777777" w:rsidR="00CD73D4" w:rsidRDefault="00D00622">
            <w:pPr>
              <w:spacing w:after="0" w:line="360" w:lineRule="auto"/>
              <w:ind w:left="0" w:hanging="2"/>
              <w:rPr>
                <w:rFonts w:ascii="Times New Roman" w:hAnsi="Times New Roman" w:cs="Times New Roman"/>
                <w:sz w:val="24"/>
                <w:szCs w:val="24"/>
              </w:rPr>
            </w:pPr>
            <w:bookmarkStart w:id="286" w:name="_Toc30984"/>
            <w:bookmarkStart w:id="287" w:name="_Toc197067793"/>
            <w:r>
              <w:rPr>
                <w:rFonts w:ascii="Times New Roman" w:hAnsi="Times New Roman" w:cs="Times New Roman"/>
                <w:sz w:val="24"/>
                <w:szCs w:val="24"/>
              </w:rPr>
              <w:t>1</w:t>
            </w:r>
            <w:bookmarkEnd w:id="286"/>
            <w:bookmarkEnd w:id="287"/>
          </w:p>
        </w:tc>
        <w:tc>
          <w:tcPr>
            <w:tcW w:w="1778" w:type="dxa"/>
          </w:tcPr>
          <w:p w14:paraId="7E663402" w14:textId="77777777" w:rsidR="00CD73D4" w:rsidRDefault="00D00622">
            <w:pPr>
              <w:spacing w:after="0" w:line="360" w:lineRule="auto"/>
              <w:ind w:left="0" w:hanging="2"/>
              <w:rPr>
                <w:rFonts w:ascii="Times New Roman" w:hAnsi="Times New Roman" w:cs="Times New Roman"/>
                <w:sz w:val="24"/>
                <w:szCs w:val="24"/>
              </w:rPr>
            </w:pPr>
            <w:bookmarkStart w:id="288" w:name="_Toc15332"/>
            <w:bookmarkStart w:id="289" w:name="_Toc197067794"/>
            <w:r>
              <w:rPr>
                <w:rFonts w:ascii="Times New Roman" w:hAnsi="Times New Roman" w:cs="Times New Roman"/>
                <w:sz w:val="24"/>
                <w:szCs w:val="24"/>
              </w:rPr>
              <w:t>1:25</w:t>
            </w:r>
            <w:bookmarkEnd w:id="288"/>
            <w:bookmarkEnd w:id="289"/>
          </w:p>
        </w:tc>
      </w:tr>
      <w:tr w:rsidR="00CD73D4" w14:paraId="7E663409" w14:textId="77777777">
        <w:tc>
          <w:tcPr>
            <w:tcW w:w="1462" w:type="dxa"/>
          </w:tcPr>
          <w:p w14:paraId="7E663404" w14:textId="77777777" w:rsidR="00CD73D4" w:rsidRDefault="00CD73D4">
            <w:pPr>
              <w:numPr>
                <w:ilvl w:val="0"/>
                <w:numId w:val="53"/>
              </w:numPr>
              <w:spacing w:after="0" w:line="360" w:lineRule="auto"/>
              <w:ind w:left="0" w:hanging="2"/>
              <w:contextualSpacing/>
              <w:jc w:val="center"/>
              <w:rPr>
                <w:rFonts w:ascii="Times New Roman" w:hAnsi="Times New Roman" w:cs="Times New Roman"/>
                <w:sz w:val="24"/>
                <w:szCs w:val="24"/>
              </w:rPr>
            </w:pPr>
            <w:bookmarkStart w:id="290" w:name="_Toc10070"/>
            <w:bookmarkStart w:id="291" w:name="_Toc197067795"/>
            <w:bookmarkEnd w:id="290"/>
            <w:bookmarkEnd w:id="291"/>
          </w:p>
        </w:tc>
        <w:tc>
          <w:tcPr>
            <w:tcW w:w="2600" w:type="dxa"/>
          </w:tcPr>
          <w:p w14:paraId="7E663405" w14:textId="77777777" w:rsidR="00CD73D4" w:rsidRDefault="00D00622">
            <w:pPr>
              <w:spacing w:after="0" w:line="360" w:lineRule="auto"/>
              <w:ind w:left="0" w:hanging="2"/>
              <w:rPr>
                <w:rFonts w:ascii="Times New Roman" w:hAnsi="Times New Roman" w:cs="Times New Roman"/>
                <w:sz w:val="24"/>
                <w:szCs w:val="24"/>
              </w:rPr>
            </w:pPr>
            <w:bookmarkStart w:id="292" w:name="_Toc12123"/>
            <w:bookmarkStart w:id="293" w:name="_Toc197067796"/>
            <w:r>
              <w:rPr>
                <w:rFonts w:ascii="Times New Roman" w:hAnsi="Times New Roman" w:cs="Times New Roman"/>
                <w:sz w:val="24"/>
                <w:szCs w:val="24"/>
              </w:rPr>
              <w:t>Desktop/computer</w:t>
            </w:r>
            <w:bookmarkEnd w:id="292"/>
            <w:bookmarkEnd w:id="293"/>
          </w:p>
        </w:tc>
        <w:tc>
          <w:tcPr>
            <w:tcW w:w="1583" w:type="dxa"/>
          </w:tcPr>
          <w:p w14:paraId="7E66340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407" w14:textId="77777777" w:rsidR="00CD73D4" w:rsidRDefault="00D00622">
            <w:pPr>
              <w:spacing w:after="0" w:line="360" w:lineRule="auto"/>
              <w:ind w:left="0" w:hanging="2"/>
              <w:rPr>
                <w:rFonts w:ascii="Times New Roman" w:hAnsi="Times New Roman" w:cs="Times New Roman"/>
                <w:sz w:val="24"/>
                <w:szCs w:val="24"/>
              </w:rPr>
            </w:pPr>
            <w:bookmarkStart w:id="294" w:name="_Toc17642"/>
            <w:bookmarkStart w:id="295" w:name="_Toc197067797"/>
            <w:r>
              <w:rPr>
                <w:rFonts w:ascii="Times New Roman" w:hAnsi="Times New Roman" w:cs="Times New Roman"/>
                <w:sz w:val="24"/>
                <w:szCs w:val="24"/>
              </w:rPr>
              <w:t>25</w:t>
            </w:r>
            <w:bookmarkEnd w:id="294"/>
            <w:bookmarkEnd w:id="295"/>
          </w:p>
        </w:tc>
        <w:tc>
          <w:tcPr>
            <w:tcW w:w="1778" w:type="dxa"/>
          </w:tcPr>
          <w:p w14:paraId="7E663408" w14:textId="77777777" w:rsidR="00CD73D4" w:rsidRDefault="00D00622">
            <w:pPr>
              <w:spacing w:after="0" w:line="360" w:lineRule="auto"/>
              <w:ind w:left="0" w:hanging="2"/>
              <w:rPr>
                <w:rFonts w:ascii="Times New Roman" w:hAnsi="Times New Roman" w:cs="Times New Roman"/>
                <w:sz w:val="24"/>
                <w:szCs w:val="24"/>
              </w:rPr>
            </w:pPr>
            <w:bookmarkStart w:id="296" w:name="_Toc5460"/>
            <w:bookmarkStart w:id="297" w:name="_Toc197067798"/>
            <w:r>
              <w:rPr>
                <w:rFonts w:ascii="Times New Roman" w:hAnsi="Times New Roman" w:cs="Times New Roman"/>
                <w:sz w:val="24"/>
                <w:szCs w:val="24"/>
              </w:rPr>
              <w:t>1:1</w:t>
            </w:r>
            <w:bookmarkEnd w:id="296"/>
            <w:bookmarkEnd w:id="297"/>
          </w:p>
        </w:tc>
      </w:tr>
      <w:tr w:rsidR="00CD73D4" w14:paraId="7E66340F" w14:textId="77777777">
        <w:tc>
          <w:tcPr>
            <w:tcW w:w="1462" w:type="dxa"/>
          </w:tcPr>
          <w:p w14:paraId="7E66340A" w14:textId="77777777" w:rsidR="00CD73D4" w:rsidRDefault="00CD73D4">
            <w:pPr>
              <w:numPr>
                <w:ilvl w:val="0"/>
                <w:numId w:val="53"/>
              </w:numPr>
              <w:spacing w:after="0" w:line="360" w:lineRule="auto"/>
              <w:ind w:left="0" w:hanging="2"/>
              <w:contextualSpacing/>
              <w:jc w:val="center"/>
              <w:rPr>
                <w:rFonts w:ascii="Times New Roman" w:hAnsi="Times New Roman" w:cs="Times New Roman"/>
                <w:sz w:val="24"/>
                <w:szCs w:val="24"/>
              </w:rPr>
            </w:pPr>
            <w:bookmarkStart w:id="298" w:name="_Toc25345"/>
            <w:bookmarkStart w:id="299" w:name="_Toc197067799"/>
            <w:bookmarkEnd w:id="298"/>
            <w:bookmarkEnd w:id="299"/>
          </w:p>
        </w:tc>
        <w:tc>
          <w:tcPr>
            <w:tcW w:w="2600" w:type="dxa"/>
          </w:tcPr>
          <w:p w14:paraId="7E66340B" w14:textId="77777777" w:rsidR="00CD73D4" w:rsidRDefault="00D00622">
            <w:pPr>
              <w:spacing w:after="0" w:line="360" w:lineRule="auto"/>
              <w:ind w:left="0" w:hanging="2"/>
              <w:rPr>
                <w:rFonts w:ascii="Times New Roman" w:hAnsi="Times New Roman" w:cs="Times New Roman"/>
                <w:sz w:val="24"/>
                <w:szCs w:val="24"/>
              </w:rPr>
            </w:pPr>
            <w:bookmarkStart w:id="300" w:name="_Toc9895"/>
            <w:bookmarkStart w:id="301" w:name="_Toc197067800"/>
            <w:r>
              <w:rPr>
                <w:rFonts w:ascii="Times New Roman" w:hAnsi="Times New Roman" w:cs="Times New Roman"/>
                <w:sz w:val="24"/>
                <w:szCs w:val="24"/>
              </w:rPr>
              <w:t>Lecture/Theory room</w:t>
            </w:r>
            <w:bookmarkEnd w:id="300"/>
            <w:bookmarkEnd w:id="301"/>
          </w:p>
        </w:tc>
        <w:tc>
          <w:tcPr>
            <w:tcW w:w="1583" w:type="dxa"/>
          </w:tcPr>
          <w:p w14:paraId="7E66340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40D" w14:textId="77777777" w:rsidR="00CD73D4" w:rsidRDefault="00D00622">
            <w:pPr>
              <w:spacing w:after="0" w:line="360" w:lineRule="auto"/>
              <w:ind w:left="0" w:hanging="2"/>
              <w:rPr>
                <w:rFonts w:ascii="Times New Roman" w:hAnsi="Times New Roman" w:cs="Times New Roman"/>
                <w:sz w:val="24"/>
                <w:szCs w:val="24"/>
              </w:rPr>
            </w:pPr>
            <w:bookmarkStart w:id="302" w:name="_Toc22878"/>
            <w:bookmarkStart w:id="303" w:name="_Toc197067801"/>
            <w:r>
              <w:rPr>
                <w:rFonts w:ascii="Times New Roman" w:hAnsi="Times New Roman" w:cs="Times New Roman"/>
                <w:sz w:val="24"/>
                <w:szCs w:val="24"/>
              </w:rPr>
              <w:t>1</w:t>
            </w:r>
            <w:bookmarkEnd w:id="302"/>
            <w:bookmarkEnd w:id="303"/>
          </w:p>
        </w:tc>
        <w:tc>
          <w:tcPr>
            <w:tcW w:w="1778" w:type="dxa"/>
          </w:tcPr>
          <w:p w14:paraId="7E66340E" w14:textId="77777777" w:rsidR="00CD73D4" w:rsidRDefault="00D00622">
            <w:pPr>
              <w:spacing w:after="0" w:line="360" w:lineRule="auto"/>
              <w:ind w:left="0" w:hanging="2"/>
              <w:rPr>
                <w:rFonts w:ascii="Times New Roman" w:hAnsi="Times New Roman" w:cs="Times New Roman"/>
                <w:sz w:val="24"/>
                <w:szCs w:val="24"/>
              </w:rPr>
            </w:pPr>
            <w:bookmarkStart w:id="304" w:name="_Toc32049"/>
            <w:bookmarkStart w:id="305" w:name="_Toc197067802"/>
            <w:r>
              <w:rPr>
                <w:rFonts w:ascii="Times New Roman" w:hAnsi="Times New Roman" w:cs="Times New Roman"/>
                <w:sz w:val="24"/>
                <w:szCs w:val="24"/>
              </w:rPr>
              <w:t>1:25</w:t>
            </w:r>
            <w:bookmarkEnd w:id="304"/>
            <w:bookmarkEnd w:id="305"/>
          </w:p>
        </w:tc>
      </w:tr>
      <w:tr w:rsidR="00CD73D4" w14:paraId="7E663415" w14:textId="77777777">
        <w:tc>
          <w:tcPr>
            <w:tcW w:w="1462" w:type="dxa"/>
          </w:tcPr>
          <w:p w14:paraId="7E663410" w14:textId="77777777" w:rsidR="00CD73D4" w:rsidRDefault="00CD73D4">
            <w:pPr>
              <w:numPr>
                <w:ilvl w:val="0"/>
                <w:numId w:val="53"/>
              </w:numPr>
              <w:spacing w:after="0" w:line="360" w:lineRule="auto"/>
              <w:ind w:left="0" w:hanging="2"/>
              <w:contextualSpacing/>
              <w:jc w:val="center"/>
              <w:rPr>
                <w:rFonts w:ascii="Times New Roman" w:hAnsi="Times New Roman" w:cs="Times New Roman"/>
                <w:sz w:val="24"/>
                <w:szCs w:val="24"/>
              </w:rPr>
            </w:pPr>
            <w:bookmarkStart w:id="306" w:name="_Toc32517"/>
            <w:bookmarkStart w:id="307" w:name="_Toc197067803"/>
            <w:bookmarkEnd w:id="306"/>
            <w:bookmarkEnd w:id="307"/>
          </w:p>
        </w:tc>
        <w:tc>
          <w:tcPr>
            <w:tcW w:w="2600" w:type="dxa"/>
          </w:tcPr>
          <w:p w14:paraId="7E663411" w14:textId="77777777" w:rsidR="00CD73D4" w:rsidRDefault="00D00622">
            <w:pPr>
              <w:spacing w:after="0" w:line="360" w:lineRule="auto"/>
              <w:ind w:left="0" w:hanging="2"/>
              <w:rPr>
                <w:rFonts w:ascii="Times New Roman" w:hAnsi="Times New Roman" w:cs="Times New Roman"/>
                <w:sz w:val="24"/>
                <w:szCs w:val="24"/>
              </w:rPr>
            </w:pPr>
            <w:bookmarkStart w:id="308" w:name="_Toc3604"/>
            <w:bookmarkStart w:id="309" w:name="_Toc197067804"/>
            <w:r>
              <w:rPr>
                <w:rFonts w:ascii="Times New Roman" w:hAnsi="Times New Roman" w:cs="Times New Roman"/>
                <w:sz w:val="24"/>
                <w:szCs w:val="24"/>
              </w:rPr>
              <w:t>Biochemistry Laboratory</w:t>
            </w:r>
            <w:bookmarkEnd w:id="308"/>
            <w:bookmarkEnd w:id="309"/>
          </w:p>
        </w:tc>
        <w:tc>
          <w:tcPr>
            <w:tcW w:w="1583" w:type="dxa"/>
          </w:tcPr>
          <w:p w14:paraId="7E663412" w14:textId="77777777" w:rsidR="00CD73D4" w:rsidRDefault="00D00622">
            <w:pPr>
              <w:spacing w:after="0" w:line="360" w:lineRule="auto"/>
              <w:ind w:left="0" w:hanging="2"/>
              <w:rPr>
                <w:rFonts w:ascii="Times New Roman" w:hAnsi="Times New Roman" w:cs="Times New Roman"/>
                <w:sz w:val="24"/>
                <w:szCs w:val="24"/>
              </w:rPr>
            </w:pPr>
            <w:bookmarkStart w:id="310" w:name="_Toc19958"/>
            <w:bookmarkStart w:id="311" w:name="_Toc197067805"/>
            <w:r>
              <w:rPr>
                <w:rFonts w:ascii="Times New Roman" w:hAnsi="Times New Roman" w:cs="Times New Roman"/>
                <w:sz w:val="24"/>
                <w:szCs w:val="24"/>
              </w:rPr>
              <w:t>As per KVB requirement</w:t>
            </w:r>
            <w:bookmarkEnd w:id="310"/>
            <w:bookmarkEnd w:id="311"/>
          </w:p>
        </w:tc>
        <w:tc>
          <w:tcPr>
            <w:tcW w:w="1177" w:type="dxa"/>
          </w:tcPr>
          <w:p w14:paraId="7E663413" w14:textId="77777777" w:rsidR="00CD73D4" w:rsidRDefault="00D00622">
            <w:pPr>
              <w:spacing w:after="0" w:line="360" w:lineRule="auto"/>
              <w:ind w:left="0" w:hanging="2"/>
              <w:rPr>
                <w:rFonts w:ascii="Times New Roman" w:hAnsi="Times New Roman" w:cs="Times New Roman"/>
                <w:sz w:val="24"/>
                <w:szCs w:val="24"/>
              </w:rPr>
            </w:pPr>
            <w:bookmarkStart w:id="312" w:name="_Toc1810"/>
            <w:bookmarkStart w:id="313" w:name="_Toc197067806"/>
            <w:r>
              <w:rPr>
                <w:rFonts w:ascii="Times New Roman" w:hAnsi="Times New Roman" w:cs="Times New Roman"/>
                <w:sz w:val="24"/>
                <w:szCs w:val="24"/>
              </w:rPr>
              <w:t>1</w:t>
            </w:r>
            <w:bookmarkEnd w:id="312"/>
            <w:bookmarkEnd w:id="313"/>
          </w:p>
        </w:tc>
        <w:tc>
          <w:tcPr>
            <w:tcW w:w="1778" w:type="dxa"/>
          </w:tcPr>
          <w:p w14:paraId="7E663414" w14:textId="77777777" w:rsidR="00CD73D4" w:rsidRDefault="00D00622">
            <w:pPr>
              <w:spacing w:after="0" w:line="360" w:lineRule="auto"/>
              <w:ind w:left="0" w:hanging="2"/>
              <w:rPr>
                <w:rFonts w:ascii="Times New Roman" w:hAnsi="Times New Roman" w:cs="Times New Roman"/>
                <w:sz w:val="24"/>
                <w:szCs w:val="24"/>
              </w:rPr>
            </w:pPr>
            <w:bookmarkStart w:id="314" w:name="_Toc29093"/>
            <w:bookmarkStart w:id="315" w:name="_Toc197067807"/>
            <w:r>
              <w:rPr>
                <w:rFonts w:ascii="Times New Roman" w:hAnsi="Times New Roman" w:cs="Times New Roman"/>
                <w:sz w:val="24"/>
                <w:szCs w:val="24"/>
              </w:rPr>
              <w:t>1:25</w:t>
            </w:r>
            <w:bookmarkEnd w:id="314"/>
            <w:bookmarkEnd w:id="315"/>
          </w:p>
        </w:tc>
      </w:tr>
      <w:tr w:rsidR="00CD73D4" w14:paraId="7E66341B" w14:textId="77777777">
        <w:tc>
          <w:tcPr>
            <w:tcW w:w="1462" w:type="dxa"/>
          </w:tcPr>
          <w:p w14:paraId="7E663416" w14:textId="77777777" w:rsidR="00CD73D4" w:rsidRDefault="00CD73D4">
            <w:pPr>
              <w:numPr>
                <w:ilvl w:val="0"/>
                <w:numId w:val="53"/>
              </w:numPr>
              <w:spacing w:after="0" w:line="360" w:lineRule="auto"/>
              <w:ind w:left="0" w:hanging="2"/>
              <w:contextualSpacing/>
              <w:jc w:val="center"/>
              <w:rPr>
                <w:rFonts w:ascii="Times New Roman" w:hAnsi="Times New Roman" w:cs="Times New Roman"/>
                <w:sz w:val="24"/>
                <w:szCs w:val="24"/>
              </w:rPr>
            </w:pPr>
            <w:bookmarkStart w:id="316" w:name="_Toc12194"/>
            <w:bookmarkStart w:id="317" w:name="_Toc197067808"/>
            <w:bookmarkEnd w:id="316"/>
            <w:bookmarkEnd w:id="317"/>
          </w:p>
        </w:tc>
        <w:tc>
          <w:tcPr>
            <w:tcW w:w="2600" w:type="dxa"/>
          </w:tcPr>
          <w:p w14:paraId="7E663417" w14:textId="77777777" w:rsidR="00CD73D4" w:rsidRDefault="00D00622">
            <w:pPr>
              <w:spacing w:after="0" w:line="360" w:lineRule="auto"/>
              <w:ind w:left="0" w:hanging="2"/>
              <w:rPr>
                <w:rFonts w:ascii="Times New Roman" w:hAnsi="Times New Roman" w:cs="Times New Roman"/>
                <w:sz w:val="24"/>
                <w:szCs w:val="24"/>
              </w:rPr>
            </w:pPr>
            <w:bookmarkStart w:id="318" w:name="_Toc32318"/>
            <w:bookmarkStart w:id="319" w:name="_Toc197067809"/>
            <w:r>
              <w:rPr>
                <w:rFonts w:ascii="Times New Roman" w:hAnsi="Times New Roman" w:cs="Times New Roman"/>
                <w:sz w:val="24"/>
                <w:szCs w:val="24"/>
              </w:rPr>
              <w:t>Library</w:t>
            </w:r>
            <w:bookmarkEnd w:id="318"/>
            <w:bookmarkEnd w:id="319"/>
            <w:r>
              <w:rPr>
                <w:rFonts w:ascii="Times New Roman" w:hAnsi="Times New Roman" w:cs="Times New Roman"/>
                <w:sz w:val="24"/>
                <w:szCs w:val="24"/>
              </w:rPr>
              <w:t xml:space="preserve"> </w:t>
            </w:r>
          </w:p>
        </w:tc>
        <w:tc>
          <w:tcPr>
            <w:tcW w:w="1583" w:type="dxa"/>
          </w:tcPr>
          <w:p w14:paraId="7E66341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419" w14:textId="77777777" w:rsidR="00CD73D4" w:rsidRDefault="00D00622">
            <w:pPr>
              <w:spacing w:after="0" w:line="360" w:lineRule="auto"/>
              <w:ind w:left="0" w:hanging="2"/>
              <w:rPr>
                <w:rFonts w:ascii="Times New Roman" w:hAnsi="Times New Roman" w:cs="Times New Roman"/>
                <w:sz w:val="24"/>
                <w:szCs w:val="24"/>
              </w:rPr>
            </w:pPr>
            <w:bookmarkStart w:id="320" w:name="_Toc13220"/>
            <w:bookmarkStart w:id="321" w:name="_Toc197067810"/>
            <w:r>
              <w:rPr>
                <w:rFonts w:ascii="Times New Roman" w:hAnsi="Times New Roman" w:cs="Times New Roman"/>
                <w:sz w:val="24"/>
                <w:szCs w:val="24"/>
              </w:rPr>
              <w:t>1</w:t>
            </w:r>
            <w:bookmarkEnd w:id="320"/>
            <w:bookmarkEnd w:id="321"/>
          </w:p>
        </w:tc>
        <w:tc>
          <w:tcPr>
            <w:tcW w:w="1778" w:type="dxa"/>
          </w:tcPr>
          <w:p w14:paraId="7E66341A" w14:textId="77777777" w:rsidR="00CD73D4" w:rsidRDefault="00D00622">
            <w:pPr>
              <w:spacing w:after="0" w:line="360" w:lineRule="auto"/>
              <w:ind w:left="0" w:hanging="2"/>
              <w:rPr>
                <w:rFonts w:ascii="Times New Roman" w:hAnsi="Times New Roman" w:cs="Times New Roman"/>
                <w:sz w:val="24"/>
                <w:szCs w:val="24"/>
              </w:rPr>
            </w:pPr>
            <w:bookmarkStart w:id="322" w:name="_Toc16116"/>
            <w:bookmarkStart w:id="323" w:name="_Toc197067811"/>
            <w:r>
              <w:rPr>
                <w:rFonts w:ascii="Times New Roman" w:hAnsi="Times New Roman" w:cs="Times New Roman"/>
                <w:sz w:val="24"/>
                <w:szCs w:val="24"/>
              </w:rPr>
              <w:t>1:25</w:t>
            </w:r>
            <w:bookmarkEnd w:id="322"/>
            <w:bookmarkEnd w:id="323"/>
          </w:p>
        </w:tc>
      </w:tr>
      <w:tr w:rsidR="00CD73D4" w14:paraId="7E663421" w14:textId="77777777">
        <w:tc>
          <w:tcPr>
            <w:tcW w:w="1462" w:type="dxa"/>
          </w:tcPr>
          <w:p w14:paraId="7E66341C" w14:textId="77777777" w:rsidR="00CD73D4" w:rsidRDefault="00CD73D4">
            <w:pPr>
              <w:numPr>
                <w:ilvl w:val="0"/>
                <w:numId w:val="53"/>
              </w:numPr>
              <w:spacing w:after="0" w:line="360" w:lineRule="auto"/>
              <w:ind w:left="0" w:hanging="2"/>
              <w:contextualSpacing/>
              <w:jc w:val="center"/>
              <w:rPr>
                <w:rFonts w:ascii="Times New Roman" w:hAnsi="Times New Roman" w:cs="Times New Roman"/>
                <w:sz w:val="24"/>
                <w:szCs w:val="24"/>
              </w:rPr>
            </w:pPr>
            <w:bookmarkStart w:id="324" w:name="_Toc11502"/>
            <w:bookmarkStart w:id="325" w:name="_Toc197067812"/>
            <w:bookmarkEnd w:id="324"/>
            <w:bookmarkEnd w:id="325"/>
          </w:p>
        </w:tc>
        <w:tc>
          <w:tcPr>
            <w:tcW w:w="2600" w:type="dxa"/>
          </w:tcPr>
          <w:p w14:paraId="7E66341D" w14:textId="77777777" w:rsidR="00CD73D4" w:rsidRDefault="00D00622">
            <w:pPr>
              <w:spacing w:after="0" w:line="360" w:lineRule="auto"/>
              <w:ind w:left="0" w:hanging="2"/>
              <w:rPr>
                <w:rFonts w:ascii="Times New Roman" w:hAnsi="Times New Roman" w:cs="Times New Roman"/>
                <w:sz w:val="24"/>
                <w:szCs w:val="24"/>
              </w:rPr>
            </w:pPr>
            <w:bookmarkStart w:id="326" w:name="_Toc15345"/>
            <w:bookmarkStart w:id="327" w:name="_Toc197067813"/>
            <w:r>
              <w:rPr>
                <w:rFonts w:ascii="Times New Roman" w:hAnsi="Times New Roman" w:cs="Times New Roman"/>
                <w:sz w:val="24"/>
                <w:szCs w:val="24"/>
              </w:rPr>
              <w:t>E-Library</w:t>
            </w:r>
            <w:bookmarkEnd w:id="326"/>
            <w:bookmarkEnd w:id="327"/>
          </w:p>
        </w:tc>
        <w:tc>
          <w:tcPr>
            <w:tcW w:w="1583" w:type="dxa"/>
          </w:tcPr>
          <w:p w14:paraId="7E66341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41F" w14:textId="77777777" w:rsidR="00CD73D4" w:rsidRDefault="00D00622">
            <w:pPr>
              <w:spacing w:after="0" w:line="360" w:lineRule="auto"/>
              <w:ind w:left="0" w:hanging="2"/>
              <w:rPr>
                <w:rFonts w:ascii="Times New Roman" w:hAnsi="Times New Roman" w:cs="Times New Roman"/>
                <w:sz w:val="24"/>
                <w:szCs w:val="24"/>
              </w:rPr>
            </w:pPr>
            <w:bookmarkStart w:id="328" w:name="_Toc10756"/>
            <w:bookmarkStart w:id="329" w:name="_Toc197067814"/>
            <w:r>
              <w:rPr>
                <w:rFonts w:ascii="Times New Roman" w:hAnsi="Times New Roman" w:cs="Times New Roman"/>
                <w:sz w:val="24"/>
                <w:szCs w:val="24"/>
              </w:rPr>
              <w:t>1</w:t>
            </w:r>
            <w:bookmarkEnd w:id="328"/>
            <w:bookmarkEnd w:id="329"/>
          </w:p>
        </w:tc>
        <w:tc>
          <w:tcPr>
            <w:tcW w:w="1778" w:type="dxa"/>
          </w:tcPr>
          <w:p w14:paraId="7E663420" w14:textId="77777777" w:rsidR="00CD73D4" w:rsidRDefault="00D00622">
            <w:pPr>
              <w:spacing w:after="0" w:line="360" w:lineRule="auto"/>
              <w:ind w:left="0" w:hanging="2"/>
              <w:rPr>
                <w:rFonts w:ascii="Times New Roman" w:hAnsi="Times New Roman" w:cs="Times New Roman"/>
                <w:sz w:val="24"/>
                <w:szCs w:val="24"/>
              </w:rPr>
            </w:pPr>
            <w:bookmarkStart w:id="330" w:name="_Toc23715"/>
            <w:bookmarkStart w:id="331" w:name="_Toc197067815"/>
            <w:r>
              <w:rPr>
                <w:rFonts w:ascii="Times New Roman" w:hAnsi="Times New Roman" w:cs="Times New Roman"/>
                <w:sz w:val="24"/>
                <w:szCs w:val="24"/>
              </w:rPr>
              <w:t>1:25</w:t>
            </w:r>
            <w:bookmarkEnd w:id="330"/>
            <w:bookmarkEnd w:id="331"/>
          </w:p>
        </w:tc>
      </w:tr>
    </w:tbl>
    <w:p w14:paraId="7E663422" w14:textId="77777777" w:rsidR="00CD73D4" w:rsidRDefault="00CD73D4">
      <w:pPr>
        <w:spacing w:after="0" w:line="360" w:lineRule="auto"/>
        <w:rPr>
          <w:rFonts w:ascii="Times New Roman" w:hAnsi="Times New Roman" w:cs="Times New Roman"/>
          <w:bCs/>
          <w:position w:val="-1"/>
          <w:sz w:val="24"/>
          <w:szCs w:val="24"/>
        </w:rPr>
      </w:pPr>
    </w:p>
    <w:p w14:paraId="7E663423" w14:textId="77777777" w:rsidR="00CD73D4" w:rsidRDefault="00CD73D4">
      <w:pPr>
        <w:spacing w:after="0" w:line="360" w:lineRule="auto"/>
        <w:rPr>
          <w:rFonts w:ascii="Times New Roman" w:hAnsi="Times New Roman" w:cs="Times New Roman"/>
          <w:bCs/>
          <w:position w:val="-1"/>
          <w:sz w:val="24"/>
          <w:szCs w:val="24"/>
        </w:rPr>
      </w:pPr>
    </w:p>
    <w:p w14:paraId="7E663424" w14:textId="77777777" w:rsidR="00CD73D4" w:rsidRDefault="00CD73D4">
      <w:pPr>
        <w:pStyle w:val="Default"/>
        <w:spacing w:after="0" w:line="360" w:lineRule="auto"/>
        <w:jc w:val="center"/>
        <w:rPr>
          <w:rFonts w:ascii="Times New Roman" w:hAnsi="Times New Roman" w:cs="Times New Roman"/>
        </w:rPr>
      </w:pPr>
    </w:p>
    <w:p w14:paraId="7E663425" w14:textId="77777777" w:rsidR="00CD73D4" w:rsidRDefault="00CD73D4">
      <w:pPr>
        <w:pStyle w:val="Default"/>
        <w:spacing w:after="0" w:line="360" w:lineRule="auto"/>
        <w:jc w:val="center"/>
        <w:rPr>
          <w:rFonts w:ascii="Times New Roman" w:hAnsi="Times New Roman" w:cs="Times New Roman"/>
        </w:rPr>
      </w:pPr>
    </w:p>
    <w:p w14:paraId="7E663426" w14:textId="77777777" w:rsidR="00CD73D4" w:rsidRDefault="00CD73D4">
      <w:pPr>
        <w:pStyle w:val="Default"/>
        <w:spacing w:after="0" w:line="360" w:lineRule="auto"/>
        <w:jc w:val="center"/>
        <w:rPr>
          <w:rFonts w:ascii="Times New Roman" w:hAnsi="Times New Roman" w:cs="Times New Roman"/>
        </w:rPr>
      </w:pPr>
    </w:p>
    <w:p w14:paraId="7E663427" w14:textId="77777777" w:rsidR="00CD73D4" w:rsidRDefault="00CD73D4">
      <w:pPr>
        <w:pStyle w:val="Default"/>
        <w:spacing w:after="0" w:line="360" w:lineRule="auto"/>
        <w:jc w:val="center"/>
        <w:rPr>
          <w:rFonts w:ascii="Times New Roman" w:hAnsi="Times New Roman" w:cs="Times New Roman"/>
        </w:rPr>
      </w:pPr>
    </w:p>
    <w:p w14:paraId="7E663428" w14:textId="77777777" w:rsidR="00CD73D4" w:rsidRDefault="00CD73D4">
      <w:pPr>
        <w:pStyle w:val="Default"/>
        <w:spacing w:after="0" w:line="360" w:lineRule="auto"/>
        <w:jc w:val="center"/>
        <w:rPr>
          <w:rFonts w:ascii="Times New Roman" w:hAnsi="Times New Roman" w:cs="Times New Roman"/>
        </w:rPr>
      </w:pPr>
    </w:p>
    <w:p w14:paraId="7E663429"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342A"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332" w:name="_Toc197067816"/>
      <w:r w:rsidRPr="0033526C">
        <w:rPr>
          <w:rFonts w:ascii="Times New Roman" w:hAnsi="Times New Roman" w:cs="Times New Roman"/>
          <w:b/>
          <w:bCs/>
          <w:color w:val="000000" w:themeColor="text1"/>
          <w:sz w:val="24"/>
          <w:szCs w:val="24"/>
        </w:rPr>
        <w:lastRenderedPageBreak/>
        <w:t>BOTANY AND ZOOLOGY</w:t>
      </w:r>
      <w:bookmarkEnd w:id="332"/>
    </w:p>
    <w:p w14:paraId="7E66342B" w14:textId="77777777" w:rsidR="00CD73D4" w:rsidRDefault="00CD73D4">
      <w:pPr>
        <w:spacing w:after="0" w:line="360" w:lineRule="auto"/>
        <w:jc w:val="center"/>
        <w:rPr>
          <w:rFonts w:ascii="Times New Roman" w:hAnsi="Times New Roman" w:cs="Times New Roman"/>
          <w:b/>
          <w:sz w:val="24"/>
          <w:szCs w:val="24"/>
        </w:rPr>
      </w:pPr>
    </w:p>
    <w:p w14:paraId="7E66342C"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ISCED UNIT CODE:</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0511 541 23A</w:t>
      </w:r>
    </w:p>
    <w:p w14:paraId="7E66342D" w14:textId="77777777" w:rsidR="00CD73D4" w:rsidRDefault="00CD73D4">
      <w:pPr>
        <w:spacing w:after="0" w:line="360" w:lineRule="auto"/>
        <w:rPr>
          <w:rFonts w:ascii="Times New Roman" w:eastAsia="Times New Roman" w:hAnsi="Times New Roman" w:cs="Times New Roman"/>
          <w:color w:val="000000"/>
          <w:sz w:val="24"/>
          <w:szCs w:val="24"/>
        </w:rPr>
      </w:pPr>
    </w:p>
    <w:p w14:paraId="7E66342E"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Relationship to Occupational Standards</w:t>
      </w:r>
    </w:p>
    <w:p w14:paraId="7E66342F"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This unit addresses the Unit of Competency: Apply knowledge of botany and zoology.</w:t>
      </w:r>
    </w:p>
    <w:p w14:paraId="7E663430" w14:textId="77777777" w:rsidR="00CD73D4" w:rsidRDefault="00CD73D4">
      <w:pPr>
        <w:spacing w:after="0" w:line="360" w:lineRule="auto"/>
        <w:rPr>
          <w:rFonts w:ascii="Times New Roman" w:hAnsi="Times New Roman" w:cs="Times New Roman"/>
          <w:sz w:val="24"/>
          <w:szCs w:val="24"/>
        </w:rPr>
      </w:pPr>
    </w:p>
    <w:p w14:paraId="7E663431"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Unit Duration:</w:t>
      </w:r>
      <w:r>
        <w:rPr>
          <w:rFonts w:ascii="Times New Roman" w:hAnsi="Times New Roman" w:cs="Times New Roman"/>
          <w:sz w:val="24"/>
          <w:szCs w:val="24"/>
        </w:rPr>
        <w:t xml:space="preserve"> 50 Hours</w:t>
      </w:r>
    </w:p>
    <w:p w14:paraId="7E663432" w14:textId="77777777" w:rsidR="00CD73D4" w:rsidRDefault="00CD73D4">
      <w:pPr>
        <w:spacing w:after="0" w:line="360" w:lineRule="auto"/>
        <w:rPr>
          <w:rFonts w:ascii="Times New Roman" w:hAnsi="Times New Roman" w:cs="Times New Roman"/>
          <w:sz w:val="24"/>
          <w:szCs w:val="24"/>
        </w:rPr>
      </w:pPr>
    </w:p>
    <w:p w14:paraId="7E663433"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7E663434"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specifies the competencies required by an animal health and production technologist to apply knowledge of botany and zoology in animal health and production. It involves applying knowledge of botany and zoology, plant morphology and plant and animal classification.</w:t>
      </w:r>
    </w:p>
    <w:p w14:paraId="7E663435" w14:textId="77777777" w:rsidR="00CD73D4" w:rsidRDefault="00CD73D4">
      <w:pPr>
        <w:spacing w:after="0" w:line="360" w:lineRule="auto"/>
        <w:jc w:val="both"/>
        <w:rPr>
          <w:rFonts w:ascii="Times New Roman" w:hAnsi="Times New Roman" w:cs="Times New Roman"/>
          <w:sz w:val="24"/>
          <w:szCs w:val="24"/>
        </w:rPr>
      </w:pPr>
    </w:p>
    <w:p w14:paraId="7E663436"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3437"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3"/>
        <w:gridCol w:w="2817"/>
      </w:tblGrid>
      <w:tr w:rsidR="00CD73D4" w14:paraId="7E66343B" w14:textId="77777777">
        <w:tc>
          <w:tcPr>
            <w:tcW w:w="710" w:type="dxa"/>
          </w:tcPr>
          <w:p w14:paraId="7E66343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343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343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43F" w14:textId="77777777">
        <w:tc>
          <w:tcPr>
            <w:tcW w:w="710" w:type="dxa"/>
          </w:tcPr>
          <w:p w14:paraId="7E66343C" w14:textId="77777777" w:rsidR="00CD73D4" w:rsidRDefault="00CD73D4">
            <w:pPr>
              <w:widowControl w:val="0"/>
              <w:numPr>
                <w:ilvl w:val="0"/>
                <w:numId w:val="5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43D"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 xml:space="preserve">Apply principles of </w:t>
            </w:r>
            <w:r>
              <w:rPr>
                <w:rFonts w:ascii="Times New Roman" w:hAnsi="Times New Roman" w:cs="Times New Roman"/>
                <w:sz w:val="24"/>
                <w:szCs w:val="24"/>
              </w:rPr>
              <w:t>botany and zoology</w:t>
            </w:r>
          </w:p>
        </w:tc>
        <w:tc>
          <w:tcPr>
            <w:tcW w:w="2889" w:type="dxa"/>
          </w:tcPr>
          <w:p w14:paraId="7E66343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443" w14:textId="77777777">
        <w:tc>
          <w:tcPr>
            <w:tcW w:w="710" w:type="dxa"/>
          </w:tcPr>
          <w:p w14:paraId="7E663440" w14:textId="77777777" w:rsidR="00CD73D4" w:rsidRDefault="00CD73D4">
            <w:pPr>
              <w:widowControl w:val="0"/>
              <w:numPr>
                <w:ilvl w:val="0"/>
                <w:numId w:val="5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441"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 xml:space="preserve">Apply knowledge of </w:t>
            </w:r>
            <w:r>
              <w:rPr>
                <w:rFonts w:ascii="Times New Roman" w:hAnsi="Times New Roman" w:cs="Times New Roman"/>
                <w:sz w:val="24"/>
                <w:szCs w:val="24"/>
              </w:rPr>
              <w:t>plant morphology</w:t>
            </w:r>
          </w:p>
        </w:tc>
        <w:tc>
          <w:tcPr>
            <w:tcW w:w="2889" w:type="dxa"/>
          </w:tcPr>
          <w:p w14:paraId="7E66344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447" w14:textId="77777777">
        <w:tc>
          <w:tcPr>
            <w:tcW w:w="710" w:type="dxa"/>
          </w:tcPr>
          <w:p w14:paraId="7E663444" w14:textId="77777777" w:rsidR="00CD73D4" w:rsidRDefault="00CD73D4">
            <w:pPr>
              <w:widowControl w:val="0"/>
              <w:numPr>
                <w:ilvl w:val="0"/>
                <w:numId w:val="54"/>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445"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 xml:space="preserve">Apply knowledge of </w:t>
            </w:r>
            <w:r>
              <w:rPr>
                <w:rFonts w:ascii="Times New Roman" w:hAnsi="Times New Roman" w:cs="Times New Roman"/>
                <w:sz w:val="24"/>
                <w:szCs w:val="24"/>
              </w:rPr>
              <w:t>plant and animal classification in animal production</w:t>
            </w:r>
          </w:p>
        </w:tc>
        <w:tc>
          <w:tcPr>
            <w:tcW w:w="2889" w:type="dxa"/>
          </w:tcPr>
          <w:p w14:paraId="7E66344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44A" w14:textId="77777777">
        <w:trPr>
          <w:trHeight w:val="350"/>
        </w:trPr>
        <w:tc>
          <w:tcPr>
            <w:tcW w:w="5907" w:type="dxa"/>
            <w:gridSpan w:val="2"/>
          </w:tcPr>
          <w:p w14:paraId="7E663448"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344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344B" w14:textId="77777777" w:rsidR="00CD73D4" w:rsidRDefault="00CD73D4">
      <w:pPr>
        <w:spacing w:after="0" w:line="360" w:lineRule="auto"/>
        <w:rPr>
          <w:rFonts w:ascii="Times New Roman" w:hAnsi="Times New Roman" w:cs="Times New Roman"/>
          <w:b/>
          <w:sz w:val="24"/>
          <w:szCs w:val="24"/>
        </w:rPr>
      </w:pPr>
    </w:p>
    <w:p w14:paraId="7E66344C"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Style w:val="Style80"/>
        <w:tblW w:w="8835" w:type="dxa"/>
        <w:tblLayout w:type="fixed"/>
        <w:tblLook w:val="04A0" w:firstRow="1" w:lastRow="0" w:firstColumn="1" w:lastColumn="0" w:noHBand="0" w:noVBand="1"/>
      </w:tblPr>
      <w:tblGrid>
        <w:gridCol w:w="2460"/>
        <w:gridCol w:w="3705"/>
        <w:gridCol w:w="2670"/>
      </w:tblGrid>
      <w:tr w:rsidR="00CD73D4" w14:paraId="7E663450" w14:textId="77777777">
        <w:trPr>
          <w:trHeight w:val="375"/>
        </w:trPr>
        <w:tc>
          <w:tcPr>
            <w:tcW w:w="24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344D"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w:t>
            </w:r>
          </w:p>
        </w:tc>
        <w:tc>
          <w:tcPr>
            <w:tcW w:w="37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344E"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67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344F"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Methods of assessment</w:t>
            </w:r>
          </w:p>
        </w:tc>
      </w:tr>
      <w:tr w:rsidR="00CD73D4" w14:paraId="7E663465" w14:textId="77777777">
        <w:trPr>
          <w:trHeight w:val="1210"/>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451" w14:textId="77777777" w:rsidR="00CD73D4" w:rsidRDefault="00D00622">
            <w:pPr>
              <w:numPr>
                <w:ilvl w:val="0"/>
                <w:numId w:val="55"/>
              </w:numPr>
              <w:spacing w:after="0" w:line="360" w:lineRule="auto"/>
              <w:ind w:left="255" w:hanging="270"/>
              <w:contextualSpacing/>
              <w:rPr>
                <w:rFonts w:ascii="Times New Roman" w:hAnsi="Times New Roman" w:cs="Times New Roman"/>
                <w:sz w:val="24"/>
                <w:szCs w:val="24"/>
              </w:rPr>
            </w:pPr>
            <w:r>
              <w:rPr>
                <w:rFonts w:ascii="Times New Roman" w:hAnsi="Times New Roman" w:cs="Times New Roman"/>
                <w:sz w:val="24"/>
                <w:szCs w:val="24"/>
              </w:rPr>
              <w:t>Apply knowledge of botany and zoology</w:t>
            </w:r>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7E663452" w14:textId="77777777" w:rsidR="00CD73D4" w:rsidRDefault="00D00622">
            <w:pPr>
              <w:numPr>
                <w:ilvl w:val="1"/>
                <w:numId w:val="55"/>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Definition of terms</w:t>
            </w:r>
          </w:p>
          <w:p w14:paraId="7E663453" w14:textId="77777777" w:rsidR="00CD73D4" w:rsidRDefault="00D00622">
            <w:pPr>
              <w:numPr>
                <w:ilvl w:val="2"/>
                <w:numId w:val="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Botany</w:t>
            </w:r>
          </w:p>
          <w:p w14:paraId="7E663454" w14:textId="77777777" w:rsidR="00CD73D4" w:rsidRDefault="00D00622">
            <w:pPr>
              <w:numPr>
                <w:ilvl w:val="2"/>
                <w:numId w:val="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Zoology </w:t>
            </w:r>
          </w:p>
          <w:p w14:paraId="7E663455" w14:textId="77777777" w:rsidR="00CD73D4" w:rsidRDefault="00D00622">
            <w:pPr>
              <w:numPr>
                <w:ilvl w:val="1"/>
                <w:numId w:val="55"/>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Basic concept of botany and zoology</w:t>
            </w:r>
          </w:p>
          <w:p w14:paraId="7E663456" w14:textId="77777777" w:rsidR="00CD73D4" w:rsidRDefault="00D00622">
            <w:pPr>
              <w:numPr>
                <w:ilvl w:val="1"/>
                <w:numId w:val="55"/>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lastRenderedPageBreak/>
              <w:t>Importance of botany and zoology</w:t>
            </w:r>
          </w:p>
          <w:p w14:paraId="7E663457" w14:textId="77777777" w:rsidR="00CD73D4" w:rsidRDefault="00D00622">
            <w:pPr>
              <w:numPr>
                <w:ilvl w:val="1"/>
                <w:numId w:val="55"/>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Cell structure and function of plant and animal</w:t>
            </w:r>
          </w:p>
          <w:p w14:paraId="7E663458" w14:textId="77777777" w:rsidR="00CD73D4" w:rsidRDefault="00D00622">
            <w:pPr>
              <w:numPr>
                <w:ilvl w:val="1"/>
                <w:numId w:val="55"/>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Stages of cell division</w:t>
            </w:r>
          </w:p>
          <w:p w14:paraId="7E663459" w14:textId="77777777" w:rsidR="00CD73D4" w:rsidRDefault="00D00622">
            <w:pPr>
              <w:numPr>
                <w:ilvl w:val="2"/>
                <w:numId w:val="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Prophase</w:t>
            </w:r>
          </w:p>
          <w:p w14:paraId="7E66345A" w14:textId="77777777" w:rsidR="00CD73D4" w:rsidRDefault="00D00622">
            <w:pPr>
              <w:numPr>
                <w:ilvl w:val="2"/>
                <w:numId w:val="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Metaphase</w:t>
            </w:r>
          </w:p>
          <w:p w14:paraId="7E66345B" w14:textId="77777777" w:rsidR="00CD73D4" w:rsidRDefault="00D00622">
            <w:pPr>
              <w:numPr>
                <w:ilvl w:val="2"/>
                <w:numId w:val="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Anaphase</w:t>
            </w:r>
          </w:p>
          <w:p w14:paraId="7E66345C" w14:textId="77777777" w:rsidR="00CD73D4" w:rsidRDefault="00D00622">
            <w:pPr>
              <w:numPr>
                <w:ilvl w:val="2"/>
                <w:numId w:val="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Telophase</w:t>
            </w:r>
          </w:p>
          <w:p w14:paraId="7E66345D" w14:textId="77777777" w:rsidR="00CD73D4" w:rsidRDefault="00D00622">
            <w:pPr>
              <w:numPr>
                <w:ilvl w:val="1"/>
                <w:numId w:val="55"/>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Levels of organism organization</w:t>
            </w:r>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7E66345E" w14:textId="77777777" w:rsidR="00CD73D4" w:rsidRDefault="00D00622">
            <w:pPr>
              <w:numPr>
                <w:ilvl w:val="0"/>
                <w:numId w:val="5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345F" w14:textId="77777777" w:rsidR="00CD73D4" w:rsidRDefault="00D00622">
            <w:pPr>
              <w:numPr>
                <w:ilvl w:val="0"/>
                <w:numId w:val="5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460" w14:textId="77777777" w:rsidR="00CD73D4" w:rsidRDefault="00D00622">
            <w:pPr>
              <w:numPr>
                <w:ilvl w:val="0"/>
                <w:numId w:val="5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461" w14:textId="77777777" w:rsidR="00CD73D4" w:rsidRDefault="00D00622">
            <w:pPr>
              <w:numPr>
                <w:ilvl w:val="0"/>
                <w:numId w:val="5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462" w14:textId="77777777" w:rsidR="00CD73D4" w:rsidRDefault="00D00622">
            <w:pPr>
              <w:numPr>
                <w:ilvl w:val="0"/>
                <w:numId w:val="5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463" w14:textId="77777777" w:rsidR="00CD73D4" w:rsidRDefault="00D00622">
            <w:pPr>
              <w:numPr>
                <w:ilvl w:val="0"/>
                <w:numId w:val="5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Oral questioning </w:t>
            </w:r>
          </w:p>
          <w:p w14:paraId="7E663464" w14:textId="77777777" w:rsidR="00CD73D4" w:rsidRDefault="00CD73D4">
            <w:pPr>
              <w:spacing w:after="0" w:line="360" w:lineRule="auto"/>
              <w:rPr>
                <w:rFonts w:ascii="Times New Roman" w:eastAsia="Arial" w:hAnsi="Times New Roman" w:cs="Times New Roman"/>
                <w:sz w:val="24"/>
                <w:szCs w:val="24"/>
              </w:rPr>
            </w:pPr>
          </w:p>
        </w:tc>
      </w:tr>
      <w:tr w:rsidR="00CD73D4" w14:paraId="7E663473" w14:textId="77777777">
        <w:trPr>
          <w:trHeight w:val="2595"/>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466" w14:textId="77777777" w:rsidR="00CD73D4" w:rsidRDefault="00D00622">
            <w:pPr>
              <w:numPr>
                <w:ilvl w:val="0"/>
                <w:numId w:val="55"/>
              </w:numPr>
              <w:spacing w:after="0" w:line="360" w:lineRule="auto"/>
              <w:ind w:left="255" w:hanging="270"/>
              <w:contextualSpacing/>
              <w:rPr>
                <w:rFonts w:ascii="Times New Roman" w:hAnsi="Times New Roman" w:cs="Times New Roman"/>
                <w:sz w:val="24"/>
                <w:szCs w:val="24"/>
              </w:rPr>
            </w:pPr>
            <w:r>
              <w:rPr>
                <w:rFonts w:ascii="Times New Roman" w:hAnsi="Times New Roman" w:cs="Times New Roman"/>
                <w:sz w:val="24"/>
                <w:szCs w:val="24"/>
              </w:rPr>
              <w:lastRenderedPageBreak/>
              <w:t>Apply knowledge of plant morphology</w:t>
            </w:r>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7E663467" w14:textId="77777777" w:rsidR="00CD73D4" w:rsidRDefault="00D00622">
            <w:pPr>
              <w:numPr>
                <w:ilvl w:val="1"/>
                <w:numId w:val="55"/>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Plant morphology</w:t>
            </w:r>
          </w:p>
          <w:p w14:paraId="7E663468" w14:textId="77777777" w:rsidR="00CD73D4" w:rsidRDefault="00D00622">
            <w:pPr>
              <w:numPr>
                <w:ilvl w:val="1"/>
                <w:numId w:val="55"/>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Root system, type, part and modifications</w:t>
            </w:r>
          </w:p>
          <w:p w14:paraId="7E663469" w14:textId="77777777" w:rsidR="00CD73D4" w:rsidRDefault="00D00622">
            <w:pPr>
              <w:numPr>
                <w:ilvl w:val="1"/>
                <w:numId w:val="55"/>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Stem parts and modification</w:t>
            </w:r>
          </w:p>
          <w:p w14:paraId="7E66346A" w14:textId="77777777" w:rsidR="00CD73D4" w:rsidRDefault="00D00622">
            <w:pPr>
              <w:numPr>
                <w:ilvl w:val="1"/>
                <w:numId w:val="55"/>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Structure of a typical leaf</w:t>
            </w:r>
          </w:p>
          <w:p w14:paraId="7E66346B" w14:textId="77777777" w:rsidR="00CD73D4" w:rsidRDefault="00D00622">
            <w:pPr>
              <w:numPr>
                <w:ilvl w:val="1"/>
                <w:numId w:val="55"/>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Parts of a typical flower</w:t>
            </w:r>
          </w:p>
          <w:p w14:paraId="7E66346C" w14:textId="77777777" w:rsidR="00CD73D4" w:rsidRDefault="00D00622">
            <w:pPr>
              <w:numPr>
                <w:ilvl w:val="1"/>
                <w:numId w:val="55"/>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Formation and classification of fruits and seeds</w:t>
            </w:r>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7E66346D" w14:textId="77777777" w:rsidR="00CD73D4" w:rsidRDefault="00D00622">
            <w:pPr>
              <w:numPr>
                <w:ilvl w:val="0"/>
                <w:numId w:val="5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46E" w14:textId="77777777" w:rsidR="00CD73D4" w:rsidRDefault="00D00622">
            <w:pPr>
              <w:numPr>
                <w:ilvl w:val="0"/>
                <w:numId w:val="5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46F" w14:textId="77777777" w:rsidR="00CD73D4" w:rsidRDefault="00D00622">
            <w:pPr>
              <w:numPr>
                <w:ilvl w:val="0"/>
                <w:numId w:val="5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470" w14:textId="77777777" w:rsidR="00CD73D4" w:rsidRDefault="00D00622">
            <w:pPr>
              <w:numPr>
                <w:ilvl w:val="0"/>
                <w:numId w:val="5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471" w14:textId="77777777" w:rsidR="00CD73D4" w:rsidRDefault="00D00622">
            <w:pPr>
              <w:numPr>
                <w:ilvl w:val="0"/>
                <w:numId w:val="5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472" w14:textId="77777777" w:rsidR="00CD73D4" w:rsidRDefault="00D00622">
            <w:pPr>
              <w:numPr>
                <w:ilvl w:val="0"/>
                <w:numId w:val="5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Oral questioning</w:t>
            </w:r>
          </w:p>
        </w:tc>
      </w:tr>
      <w:tr w:rsidR="00CD73D4" w14:paraId="7E663485" w14:textId="77777777">
        <w:trPr>
          <w:trHeight w:val="767"/>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474" w14:textId="77777777" w:rsidR="00CD73D4" w:rsidRDefault="00D00622">
            <w:pPr>
              <w:numPr>
                <w:ilvl w:val="0"/>
                <w:numId w:val="55"/>
              </w:numPr>
              <w:spacing w:after="0" w:line="360" w:lineRule="auto"/>
              <w:ind w:left="255" w:hanging="270"/>
              <w:contextualSpacing/>
              <w:rPr>
                <w:rFonts w:ascii="Times New Roman" w:hAnsi="Times New Roman" w:cs="Times New Roman"/>
                <w:sz w:val="24"/>
                <w:szCs w:val="24"/>
              </w:rPr>
            </w:pPr>
            <w:r>
              <w:rPr>
                <w:rFonts w:ascii="Times New Roman" w:hAnsi="Times New Roman" w:cs="Times New Roman"/>
                <w:sz w:val="24"/>
                <w:szCs w:val="24"/>
              </w:rPr>
              <w:t>Apply knowledge of plant and animal classification in animal production</w:t>
            </w:r>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7E663475" w14:textId="77777777" w:rsidR="00CD73D4" w:rsidRDefault="00D00622">
            <w:pPr>
              <w:numPr>
                <w:ilvl w:val="1"/>
                <w:numId w:val="55"/>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Plant classification</w:t>
            </w:r>
          </w:p>
          <w:p w14:paraId="7E663476" w14:textId="77777777" w:rsidR="00CD73D4" w:rsidRDefault="00D00622">
            <w:pPr>
              <w:numPr>
                <w:ilvl w:val="1"/>
                <w:numId w:val="55"/>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Animal classification</w:t>
            </w:r>
          </w:p>
          <w:p w14:paraId="7E663477" w14:textId="77777777" w:rsidR="00CD73D4" w:rsidRDefault="00D00622">
            <w:pPr>
              <w:numPr>
                <w:ilvl w:val="1"/>
                <w:numId w:val="55"/>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Hierarchical groupings in animals and plants</w:t>
            </w:r>
          </w:p>
          <w:p w14:paraId="7E663478" w14:textId="77777777" w:rsidR="00CD73D4" w:rsidRDefault="00D00622">
            <w:pPr>
              <w:numPr>
                <w:ilvl w:val="1"/>
                <w:numId w:val="55"/>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Phyla of veterinary importance</w:t>
            </w:r>
          </w:p>
          <w:p w14:paraId="7E663479" w14:textId="77777777" w:rsidR="00CD73D4" w:rsidRDefault="00D00622">
            <w:pPr>
              <w:numPr>
                <w:ilvl w:val="2"/>
                <w:numId w:val="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Chordata</w:t>
            </w:r>
          </w:p>
          <w:p w14:paraId="7E66347A" w14:textId="77777777" w:rsidR="00CD73D4" w:rsidRDefault="00D00622">
            <w:pPr>
              <w:numPr>
                <w:ilvl w:val="2"/>
                <w:numId w:val="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Nematoda</w:t>
            </w:r>
          </w:p>
          <w:p w14:paraId="7E66347B" w14:textId="77777777" w:rsidR="00CD73D4" w:rsidRDefault="00D00622">
            <w:pPr>
              <w:numPr>
                <w:ilvl w:val="2"/>
                <w:numId w:val="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Platyhelminthes</w:t>
            </w:r>
          </w:p>
          <w:p w14:paraId="7E66347C" w14:textId="77777777" w:rsidR="00CD73D4" w:rsidRDefault="00D00622">
            <w:pPr>
              <w:numPr>
                <w:ilvl w:val="2"/>
                <w:numId w:val="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Arthropoda</w:t>
            </w:r>
          </w:p>
          <w:p w14:paraId="7E66347D" w14:textId="77777777" w:rsidR="00CD73D4" w:rsidRDefault="00D00622">
            <w:pPr>
              <w:numPr>
                <w:ilvl w:val="2"/>
                <w:numId w:val="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Mollusca</w:t>
            </w:r>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7E66347E" w14:textId="77777777" w:rsidR="00CD73D4" w:rsidRDefault="00D00622">
            <w:pPr>
              <w:numPr>
                <w:ilvl w:val="0"/>
                <w:numId w:val="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47F" w14:textId="77777777" w:rsidR="00CD73D4" w:rsidRDefault="00D00622">
            <w:pPr>
              <w:numPr>
                <w:ilvl w:val="0"/>
                <w:numId w:val="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480" w14:textId="77777777" w:rsidR="00CD73D4" w:rsidRDefault="00D00622">
            <w:pPr>
              <w:numPr>
                <w:ilvl w:val="0"/>
                <w:numId w:val="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481" w14:textId="77777777" w:rsidR="00CD73D4" w:rsidRDefault="00D00622">
            <w:pPr>
              <w:numPr>
                <w:ilvl w:val="0"/>
                <w:numId w:val="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482" w14:textId="77777777" w:rsidR="00CD73D4" w:rsidRDefault="00D00622">
            <w:pPr>
              <w:numPr>
                <w:ilvl w:val="0"/>
                <w:numId w:val="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483" w14:textId="77777777" w:rsidR="00CD73D4" w:rsidRDefault="00D00622">
            <w:pPr>
              <w:numPr>
                <w:ilvl w:val="0"/>
                <w:numId w:val="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484" w14:textId="77777777" w:rsidR="00CD73D4" w:rsidRDefault="00CD73D4">
            <w:pPr>
              <w:spacing w:after="0" w:line="360" w:lineRule="auto"/>
              <w:rPr>
                <w:rFonts w:ascii="Times New Roman" w:hAnsi="Times New Roman" w:cs="Times New Roman"/>
                <w:sz w:val="24"/>
                <w:szCs w:val="24"/>
              </w:rPr>
            </w:pPr>
          </w:p>
        </w:tc>
      </w:tr>
    </w:tbl>
    <w:p w14:paraId="7E663486"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7E663487"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3488" w14:textId="77777777" w:rsidR="00CD73D4" w:rsidRDefault="00D00622">
      <w:pPr>
        <w:numPr>
          <w:ilvl w:val="0"/>
          <w:numId w:val="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3489" w14:textId="77777777" w:rsidR="00CD73D4" w:rsidRDefault="00D00622">
      <w:pPr>
        <w:numPr>
          <w:ilvl w:val="0"/>
          <w:numId w:val="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Projects</w:t>
      </w:r>
    </w:p>
    <w:p w14:paraId="7E66348A" w14:textId="77777777" w:rsidR="00CD73D4" w:rsidRDefault="00D00622">
      <w:pPr>
        <w:numPr>
          <w:ilvl w:val="0"/>
          <w:numId w:val="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348B" w14:textId="77777777" w:rsidR="00CD73D4" w:rsidRDefault="00D00622">
      <w:pPr>
        <w:numPr>
          <w:ilvl w:val="0"/>
          <w:numId w:val="59"/>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348C" w14:textId="77777777" w:rsidR="00CD73D4" w:rsidRDefault="00D00622">
      <w:pPr>
        <w:numPr>
          <w:ilvl w:val="0"/>
          <w:numId w:val="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3EC290D7" w14:textId="77777777" w:rsidR="0033526C" w:rsidRDefault="0033526C" w:rsidP="0033526C">
      <w:pPr>
        <w:spacing w:after="0" w:line="360" w:lineRule="auto"/>
        <w:ind w:left="720"/>
        <w:contextualSpacing/>
        <w:rPr>
          <w:rFonts w:ascii="Times New Roman" w:hAnsi="Times New Roman" w:cs="Times New Roman"/>
          <w:sz w:val="24"/>
          <w:szCs w:val="24"/>
        </w:rPr>
      </w:pPr>
    </w:p>
    <w:p w14:paraId="7E66348D"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3494" w14:textId="77777777">
        <w:tc>
          <w:tcPr>
            <w:tcW w:w="1462" w:type="dxa"/>
          </w:tcPr>
          <w:p w14:paraId="7E66348E" w14:textId="77777777" w:rsidR="00CD73D4" w:rsidRDefault="00D00622">
            <w:pPr>
              <w:spacing w:after="0" w:line="360" w:lineRule="auto"/>
              <w:ind w:left="0" w:hanging="2"/>
              <w:rPr>
                <w:rFonts w:ascii="Times New Roman" w:hAnsi="Times New Roman" w:cs="Times New Roman"/>
                <w:sz w:val="24"/>
                <w:szCs w:val="24"/>
              </w:rPr>
            </w:pPr>
            <w:bookmarkStart w:id="333" w:name="_Toc9139"/>
            <w:bookmarkStart w:id="334" w:name="_Toc197067817"/>
            <w:r>
              <w:rPr>
                <w:rFonts w:ascii="Times New Roman" w:hAnsi="Times New Roman" w:cs="Times New Roman"/>
                <w:b/>
                <w:sz w:val="24"/>
                <w:szCs w:val="24"/>
              </w:rPr>
              <w:t>S/No.</w:t>
            </w:r>
            <w:bookmarkEnd w:id="333"/>
            <w:bookmarkEnd w:id="334"/>
          </w:p>
        </w:tc>
        <w:tc>
          <w:tcPr>
            <w:tcW w:w="2600" w:type="dxa"/>
          </w:tcPr>
          <w:p w14:paraId="7E66348F" w14:textId="77777777" w:rsidR="00CD73D4" w:rsidRDefault="00D00622">
            <w:pPr>
              <w:spacing w:after="0" w:line="360" w:lineRule="auto"/>
              <w:ind w:left="0" w:hanging="2"/>
              <w:rPr>
                <w:rFonts w:ascii="Times New Roman" w:hAnsi="Times New Roman" w:cs="Times New Roman"/>
                <w:sz w:val="24"/>
                <w:szCs w:val="24"/>
              </w:rPr>
            </w:pPr>
            <w:bookmarkStart w:id="335" w:name="_Toc29037"/>
            <w:bookmarkStart w:id="336" w:name="_Toc197067818"/>
            <w:r>
              <w:rPr>
                <w:rFonts w:ascii="Times New Roman" w:hAnsi="Times New Roman" w:cs="Times New Roman"/>
                <w:b/>
                <w:sz w:val="24"/>
                <w:szCs w:val="24"/>
              </w:rPr>
              <w:t>Category/Item</w:t>
            </w:r>
            <w:bookmarkEnd w:id="335"/>
            <w:bookmarkEnd w:id="336"/>
          </w:p>
        </w:tc>
        <w:tc>
          <w:tcPr>
            <w:tcW w:w="1583" w:type="dxa"/>
          </w:tcPr>
          <w:p w14:paraId="7E663490" w14:textId="77777777" w:rsidR="00CD73D4" w:rsidRDefault="00D00622">
            <w:pPr>
              <w:spacing w:after="0" w:line="360" w:lineRule="auto"/>
              <w:ind w:left="0" w:hanging="2"/>
              <w:rPr>
                <w:rFonts w:ascii="Times New Roman" w:hAnsi="Times New Roman" w:cs="Times New Roman"/>
                <w:sz w:val="24"/>
                <w:szCs w:val="24"/>
              </w:rPr>
            </w:pPr>
            <w:bookmarkStart w:id="337" w:name="_Toc8300"/>
            <w:bookmarkStart w:id="338" w:name="_Toc197067819"/>
            <w:r>
              <w:rPr>
                <w:rFonts w:ascii="Times New Roman" w:hAnsi="Times New Roman" w:cs="Times New Roman"/>
                <w:b/>
                <w:sz w:val="24"/>
                <w:szCs w:val="24"/>
              </w:rPr>
              <w:t>Description/Specification</w:t>
            </w:r>
            <w:bookmarkEnd w:id="337"/>
            <w:bookmarkEnd w:id="338"/>
          </w:p>
        </w:tc>
        <w:tc>
          <w:tcPr>
            <w:tcW w:w="1177" w:type="dxa"/>
          </w:tcPr>
          <w:p w14:paraId="7E663491" w14:textId="77777777" w:rsidR="00CD73D4" w:rsidRDefault="00D00622">
            <w:pPr>
              <w:spacing w:after="0" w:line="360" w:lineRule="auto"/>
              <w:ind w:left="0" w:hanging="2"/>
              <w:rPr>
                <w:rFonts w:ascii="Times New Roman" w:hAnsi="Times New Roman" w:cs="Times New Roman"/>
                <w:sz w:val="24"/>
                <w:szCs w:val="24"/>
              </w:rPr>
            </w:pPr>
            <w:bookmarkStart w:id="339" w:name="_Toc2071"/>
            <w:bookmarkStart w:id="340" w:name="_Toc197067820"/>
            <w:r>
              <w:rPr>
                <w:rFonts w:ascii="Times New Roman" w:hAnsi="Times New Roman" w:cs="Times New Roman"/>
                <w:b/>
                <w:sz w:val="24"/>
                <w:szCs w:val="24"/>
              </w:rPr>
              <w:t>Quantity</w:t>
            </w:r>
            <w:bookmarkEnd w:id="339"/>
            <w:bookmarkEnd w:id="340"/>
            <w:r>
              <w:rPr>
                <w:rFonts w:ascii="Times New Roman" w:hAnsi="Times New Roman" w:cs="Times New Roman"/>
                <w:sz w:val="24"/>
                <w:szCs w:val="24"/>
              </w:rPr>
              <w:t xml:space="preserve"> </w:t>
            </w:r>
          </w:p>
        </w:tc>
        <w:tc>
          <w:tcPr>
            <w:tcW w:w="1778" w:type="dxa"/>
          </w:tcPr>
          <w:p w14:paraId="7E663492" w14:textId="77777777" w:rsidR="00CD73D4" w:rsidRDefault="00D00622">
            <w:pPr>
              <w:spacing w:after="0" w:line="360" w:lineRule="auto"/>
              <w:ind w:left="0" w:hanging="2"/>
              <w:rPr>
                <w:rFonts w:ascii="Times New Roman" w:hAnsi="Times New Roman" w:cs="Times New Roman"/>
                <w:b/>
                <w:sz w:val="24"/>
                <w:szCs w:val="24"/>
              </w:rPr>
            </w:pPr>
            <w:bookmarkStart w:id="341" w:name="_Toc31633"/>
            <w:bookmarkStart w:id="342" w:name="_Toc197067821"/>
            <w:r>
              <w:rPr>
                <w:rFonts w:ascii="Times New Roman" w:hAnsi="Times New Roman" w:cs="Times New Roman"/>
                <w:b/>
                <w:sz w:val="24"/>
                <w:szCs w:val="24"/>
              </w:rPr>
              <w:t>Recommended Ratio</w:t>
            </w:r>
            <w:bookmarkEnd w:id="341"/>
            <w:bookmarkEnd w:id="342"/>
          </w:p>
          <w:p w14:paraId="7E663493" w14:textId="77777777" w:rsidR="00CD73D4" w:rsidRDefault="00D00622">
            <w:pPr>
              <w:spacing w:after="0" w:line="360" w:lineRule="auto"/>
              <w:ind w:left="0" w:hanging="2"/>
              <w:rPr>
                <w:rFonts w:ascii="Times New Roman" w:hAnsi="Times New Roman" w:cs="Times New Roman"/>
                <w:sz w:val="24"/>
                <w:szCs w:val="24"/>
              </w:rPr>
            </w:pPr>
            <w:bookmarkStart w:id="343" w:name="_Toc18533"/>
            <w:bookmarkStart w:id="344" w:name="_Toc197067822"/>
            <w:r>
              <w:rPr>
                <w:rFonts w:ascii="Times New Roman" w:hAnsi="Times New Roman" w:cs="Times New Roman"/>
                <w:b/>
                <w:sz w:val="24"/>
                <w:szCs w:val="24"/>
              </w:rPr>
              <w:t>(Item: Trainee)</w:t>
            </w:r>
            <w:bookmarkEnd w:id="343"/>
            <w:bookmarkEnd w:id="344"/>
          </w:p>
        </w:tc>
      </w:tr>
      <w:tr w:rsidR="00CD73D4" w14:paraId="7E66349A" w14:textId="77777777">
        <w:tc>
          <w:tcPr>
            <w:tcW w:w="1462" w:type="dxa"/>
          </w:tcPr>
          <w:p w14:paraId="7E663495"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3496" w14:textId="77777777" w:rsidR="00CD73D4" w:rsidRDefault="00D00622">
            <w:pPr>
              <w:spacing w:after="0" w:line="360" w:lineRule="auto"/>
              <w:ind w:left="0" w:hanging="2"/>
              <w:rPr>
                <w:rFonts w:ascii="Times New Roman" w:hAnsi="Times New Roman" w:cs="Times New Roman"/>
                <w:sz w:val="24"/>
                <w:szCs w:val="24"/>
              </w:rPr>
            </w:pPr>
            <w:bookmarkStart w:id="345" w:name="_Toc14354"/>
            <w:bookmarkStart w:id="346" w:name="_Toc197067823"/>
            <w:r>
              <w:rPr>
                <w:rFonts w:ascii="Times New Roman" w:hAnsi="Times New Roman" w:cs="Times New Roman"/>
                <w:b/>
                <w:sz w:val="24"/>
                <w:szCs w:val="24"/>
              </w:rPr>
              <w:t>Learning materials</w:t>
            </w:r>
            <w:bookmarkEnd w:id="345"/>
            <w:bookmarkEnd w:id="346"/>
          </w:p>
        </w:tc>
        <w:tc>
          <w:tcPr>
            <w:tcW w:w="1583" w:type="dxa"/>
          </w:tcPr>
          <w:p w14:paraId="7E66349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498"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3499"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34A0" w14:textId="77777777">
        <w:tc>
          <w:tcPr>
            <w:tcW w:w="1462" w:type="dxa"/>
          </w:tcPr>
          <w:p w14:paraId="7E66349B" w14:textId="77777777" w:rsidR="00CD73D4" w:rsidRDefault="00D00622">
            <w:pPr>
              <w:spacing w:after="0" w:line="360" w:lineRule="auto"/>
              <w:ind w:left="0" w:hanging="2"/>
              <w:jc w:val="center"/>
              <w:rPr>
                <w:rFonts w:ascii="Times New Roman" w:hAnsi="Times New Roman" w:cs="Times New Roman"/>
                <w:sz w:val="24"/>
                <w:szCs w:val="24"/>
              </w:rPr>
            </w:pPr>
            <w:bookmarkStart w:id="347" w:name="_Toc17086"/>
            <w:bookmarkStart w:id="348" w:name="_Toc197067824"/>
            <w:r>
              <w:rPr>
                <w:rFonts w:ascii="Times New Roman" w:hAnsi="Times New Roman" w:cs="Times New Roman"/>
                <w:sz w:val="24"/>
                <w:szCs w:val="24"/>
              </w:rPr>
              <w:t>1.</w:t>
            </w:r>
            <w:bookmarkEnd w:id="347"/>
            <w:bookmarkEnd w:id="348"/>
          </w:p>
        </w:tc>
        <w:tc>
          <w:tcPr>
            <w:tcW w:w="2600" w:type="dxa"/>
          </w:tcPr>
          <w:p w14:paraId="7E66349C" w14:textId="77777777" w:rsidR="00CD73D4" w:rsidRDefault="00D00622">
            <w:pPr>
              <w:spacing w:after="0" w:line="360" w:lineRule="auto"/>
              <w:ind w:left="0" w:hanging="2"/>
              <w:rPr>
                <w:rFonts w:ascii="Times New Roman" w:hAnsi="Times New Roman" w:cs="Times New Roman"/>
                <w:sz w:val="24"/>
                <w:szCs w:val="24"/>
              </w:rPr>
            </w:pPr>
            <w:bookmarkStart w:id="349" w:name="_Toc16653"/>
            <w:bookmarkStart w:id="350" w:name="_Toc197067825"/>
            <w:r>
              <w:rPr>
                <w:rFonts w:ascii="Times New Roman" w:hAnsi="Times New Roman" w:cs="Times New Roman"/>
                <w:sz w:val="24"/>
                <w:szCs w:val="24"/>
              </w:rPr>
              <w:t>Projector</w:t>
            </w:r>
            <w:bookmarkEnd w:id="349"/>
            <w:bookmarkEnd w:id="350"/>
            <w:r>
              <w:rPr>
                <w:rFonts w:ascii="Times New Roman" w:hAnsi="Times New Roman" w:cs="Times New Roman"/>
                <w:sz w:val="24"/>
                <w:szCs w:val="24"/>
              </w:rPr>
              <w:t xml:space="preserve"> </w:t>
            </w:r>
          </w:p>
        </w:tc>
        <w:tc>
          <w:tcPr>
            <w:tcW w:w="1583" w:type="dxa"/>
          </w:tcPr>
          <w:p w14:paraId="7E66349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49E" w14:textId="77777777" w:rsidR="00CD73D4" w:rsidRDefault="00D00622">
            <w:pPr>
              <w:spacing w:after="0" w:line="360" w:lineRule="auto"/>
              <w:ind w:left="0" w:hanging="2"/>
              <w:rPr>
                <w:rFonts w:ascii="Times New Roman" w:hAnsi="Times New Roman" w:cs="Times New Roman"/>
                <w:sz w:val="24"/>
                <w:szCs w:val="24"/>
              </w:rPr>
            </w:pPr>
            <w:bookmarkStart w:id="351" w:name="_Toc10454"/>
            <w:bookmarkStart w:id="352" w:name="_Toc197067826"/>
            <w:r>
              <w:rPr>
                <w:rFonts w:ascii="Times New Roman" w:hAnsi="Times New Roman" w:cs="Times New Roman"/>
                <w:sz w:val="24"/>
                <w:szCs w:val="24"/>
              </w:rPr>
              <w:t>1</w:t>
            </w:r>
            <w:bookmarkEnd w:id="351"/>
            <w:bookmarkEnd w:id="352"/>
          </w:p>
        </w:tc>
        <w:tc>
          <w:tcPr>
            <w:tcW w:w="1778" w:type="dxa"/>
          </w:tcPr>
          <w:p w14:paraId="7E66349F" w14:textId="77777777" w:rsidR="00CD73D4" w:rsidRDefault="00D00622">
            <w:pPr>
              <w:spacing w:after="0" w:line="360" w:lineRule="auto"/>
              <w:ind w:left="0" w:hanging="2"/>
              <w:rPr>
                <w:rFonts w:ascii="Times New Roman" w:hAnsi="Times New Roman" w:cs="Times New Roman"/>
                <w:sz w:val="24"/>
                <w:szCs w:val="24"/>
              </w:rPr>
            </w:pPr>
            <w:bookmarkStart w:id="353" w:name="_Toc20557"/>
            <w:bookmarkStart w:id="354" w:name="_Toc197067827"/>
            <w:r>
              <w:rPr>
                <w:rFonts w:ascii="Times New Roman" w:hAnsi="Times New Roman" w:cs="Times New Roman"/>
                <w:sz w:val="24"/>
                <w:szCs w:val="24"/>
              </w:rPr>
              <w:t>1:25</w:t>
            </w:r>
            <w:bookmarkEnd w:id="353"/>
            <w:bookmarkEnd w:id="354"/>
          </w:p>
        </w:tc>
      </w:tr>
      <w:tr w:rsidR="00CD73D4" w14:paraId="7E6634A6" w14:textId="77777777">
        <w:tc>
          <w:tcPr>
            <w:tcW w:w="1462" w:type="dxa"/>
          </w:tcPr>
          <w:p w14:paraId="7E6634A1" w14:textId="77777777" w:rsidR="00CD73D4" w:rsidRDefault="00D00622">
            <w:pPr>
              <w:spacing w:after="0" w:line="360" w:lineRule="auto"/>
              <w:ind w:left="0" w:hanging="2"/>
              <w:jc w:val="center"/>
              <w:rPr>
                <w:rFonts w:ascii="Times New Roman" w:hAnsi="Times New Roman" w:cs="Times New Roman"/>
                <w:sz w:val="24"/>
                <w:szCs w:val="24"/>
              </w:rPr>
            </w:pPr>
            <w:bookmarkStart w:id="355" w:name="_Toc26788"/>
            <w:bookmarkStart w:id="356" w:name="_Toc197067828"/>
            <w:r>
              <w:rPr>
                <w:rFonts w:ascii="Times New Roman" w:hAnsi="Times New Roman" w:cs="Times New Roman"/>
                <w:sz w:val="24"/>
                <w:szCs w:val="24"/>
              </w:rPr>
              <w:t>2.</w:t>
            </w:r>
            <w:bookmarkEnd w:id="355"/>
            <w:bookmarkEnd w:id="356"/>
          </w:p>
        </w:tc>
        <w:tc>
          <w:tcPr>
            <w:tcW w:w="2600" w:type="dxa"/>
          </w:tcPr>
          <w:p w14:paraId="7E6634A2" w14:textId="77777777" w:rsidR="00CD73D4" w:rsidRDefault="00D00622">
            <w:pPr>
              <w:spacing w:after="0" w:line="360" w:lineRule="auto"/>
              <w:ind w:left="0" w:hanging="2"/>
              <w:rPr>
                <w:rFonts w:ascii="Times New Roman" w:hAnsi="Times New Roman" w:cs="Times New Roman"/>
                <w:sz w:val="24"/>
                <w:szCs w:val="24"/>
              </w:rPr>
            </w:pPr>
            <w:bookmarkStart w:id="357" w:name="_Toc12762"/>
            <w:bookmarkStart w:id="358" w:name="_Toc197067829"/>
            <w:r>
              <w:rPr>
                <w:rFonts w:ascii="Times New Roman" w:hAnsi="Times New Roman" w:cs="Times New Roman"/>
                <w:sz w:val="24"/>
                <w:szCs w:val="24"/>
              </w:rPr>
              <w:t>Whiteboard/Smart board</w:t>
            </w:r>
            <w:bookmarkEnd w:id="357"/>
            <w:bookmarkEnd w:id="358"/>
          </w:p>
        </w:tc>
        <w:tc>
          <w:tcPr>
            <w:tcW w:w="1583" w:type="dxa"/>
          </w:tcPr>
          <w:p w14:paraId="7E6634A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4A4" w14:textId="77777777" w:rsidR="00CD73D4" w:rsidRDefault="00D00622">
            <w:pPr>
              <w:spacing w:after="0" w:line="360" w:lineRule="auto"/>
              <w:ind w:left="0" w:hanging="2"/>
              <w:rPr>
                <w:rFonts w:ascii="Times New Roman" w:hAnsi="Times New Roman" w:cs="Times New Roman"/>
                <w:sz w:val="24"/>
                <w:szCs w:val="24"/>
              </w:rPr>
            </w:pPr>
            <w:bookmarkStart w:id="359" w:name="_Toc9276"/>
            <w:bookmarkStart w:id="360" w:name="_Toc197067830"/>
            <w:r>
              <w:rPr>
                <w:rFonts w:ascii="Times New Roman" w:hAnsi="Times New Roman" w:cs="Times New Roman"/>
                <w:sz w:val="24"/>
                <w:szCs w:val="24"/>
              </w:rPr>
              <w:t>1</w:t>
            </w:r>
            <w:bookmarkEnd w:id="359"/>
            <w:bookmarkEnd w:id="360"/>
          </w:p>
        </w:tc>
        <w:tc>
          <w:tcPr>
            <w:tcW w:w="1778" w:type="dxa"/>
          </w:tcPr>
          <w:p w14:paraId="7E6634A5" w14:textId="77777777" w:rsidR="00CD73D4" w:rsidRDefault="00D00622">
            <w:pPr>
              <w:spacing w:after="0" w:line="360" w:lineRule="auto"/>
              <w:ind w:left="0" w:hanging="2"/>
              <w:rPr>
                <w:rFonts w:ascii="Times New Roman" w:hAnsi="Times New Roman" w:cs="Times New Roman"/>
                <w:sz w:val="24"/>
                <w:szCs w:val="24"/>
              </w:rPr>
            </w:pPr>
            <w:bookmarkStart w:id="361" w:name="_Toc5370"/>
            <w:bookmarkStart w:id="362" w:name="_Toc197067831"/>
            <w:r>
              <w:rPr>
                <w:rFonts w:ascii="Times New Roman" w:hAnsi="Times New Roman" w:cs="Times New Roman"/>
                <w:sz w:val="24"/>
                <w:szCs w:val="24"/>
              </w:rPr>
              <w:t>1:25</w:t>
            </w:r>
            <w:bookmarkEnd w:id="361"/>
            <w:bookmarkEnd w:id="362"/>
          </w:p>
        </w:tc>
      </w:tr>
      <w:tr w:rsidR="00CD73D4" w14:paraId="7E6634AC" w14:textId="77777777">
        <w:tc>
          <w:tcPr>
            <w:tcW w:w="1462" w:type="dxa"/>
          </w:tcPr>
          <w:p w14:paraId="7E6634A7" w14:textId="77777777" w:rsidR="00CD73D4" w:rsidRDefault="00D00622">
            <w:pPr>
              <w:spacing w:after="0" w:line="360" w:lineRule="auto"/>
              <w:ind w:left="0" w:hanging="2"/>
              <w:jc w:val="center"/>
              <w:rPr>
                <w:rFonts w:ascii="Times New Roman" w:hAnsi="Times New Roman" w:cs="Times New Roman"/>
                <w:sz w:val="24"/>
                <w:szCs w:val="24"/>
              </w:rPr>
            </w:pPr>
            <w:bookmarkStart w:id="363" w:name="_Toc5441"/>
            <w:bookmarkStart w:id="364" w:name="_Toc197067832"/>
            <w:r>
              <w:rPr>
                <w:rFonts w:ascii="Times New Roman" w:hAnsi="Times New Roman" w:cs="Times New Roman"/>
                <w:sz w:val="24"/>
                <w:szCs w:val="24"/>
              </w:rPr>
              <w:t>3.</w:t>
            </w:r>
            <w:bookmarkEnd w:id="363"/>
            <w:bookmarkEnd w:id="364"/>
          </w:p>
        </w:tc>
        <w:tc>
          <w:tcPr>
            <w:tcW w:w="2600" w:type="dxa"/>
          </w:tcPr>
          <w:p w14:paraId="7E6634A8" w14:textId="77777777" w:rsidR="00CD73D4" w:rsidRDefault="00D00622">
            <w:pPr>
              <w:spacing w:after="0" w:line="360" w:lineRule="auto"/>
              <w:ind w:left="0" w:hanging="2"/>
              <w:rPr>
                <w:rFonts w:ascii="Times New Roman" w:hAnsi="Times New Roman" w:cs="Times New Roman"/>
                <w:sz w:val="24"/>
                <w:szCs w:val="24"/>
              </w:rPr>
            </w:pPr>
            <w:bookmarkStart w:id="365" w:name="_Toc24151"/>
            <w:bookmarkStart w:id="366" w:name="_Toc197067833"/>
            <w:r>
              <w:rPr>
                <w:rFonts w:ascii="Times New Roman" w:hAnsi="Times New Roman" w:cs="Times New Roman"/>
                <w:sz w:val="24"/>
                <w:szCs w:val="24"/>
              </w:rPr>
              <w:t>Desktop/computer</w:t>
            </w:r>
            <w:bookmarkEnd w:id="365"/>
            <w:bookmarkEnd w:id="366"/>
          </w:p>
        </w:tc>
        <w:tc>
          <w:tcPr>
            <w:tcW w:w="1583" w:type="dxa"/>
          </w:tcPr>
          <w:p w14:paraId="7E6634A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4AA" w14:textId="77777777" w:rsidR="00CD73D4" w:rsidRDefault="00D00622">
            <w:pPr>
              <w:spacing w:after="0" w:line="360" w:lineRule="auto"/>
              <w:ind w:left="0" w:hanging="2"/>
              <w:rPr>
                <w:rFonts w:ascii="Times New Roman" w:hAnsi="Times New Roman" w:cs="Times New Roman"/>
                <w:sz w:val="24"/>
                <w:szCs w:val="24"/>
              </w:rPr>
            </w:pPr>
            <w:bookmarkStart w:id="367" w:name="_Toc8453"/>
            <w:bookmarkStart w:id="368" w:name="_Toc197067834"/>
            <w:r>
              <w:rPr>
                <w:rFonts w:ascii="Times New Roman" w:hAnsi="Times New Roman" w:cs="Times New Roman"/>
                <w:sz w:val="24"/>
                <w:szCs w:val="24"/>
              </w:rPr>
              <w:t>1</w:t>
            </w:r>
            <w:bookmarkEnd w:id="367"/>
            <w:bookmarkEnd w:id="368"/>
          </w:p>
        </w:tc>
        <w:tc>
          <w:tcPr>
            <w:tcW w:w="1778" w:type="dxa"/>
          </w:tcPr>
          <w:p w14:paraId="7E6634AB" w14:textId="77777777" w:rsidR="00CD73D4" w:rsidRDefault="00D00622">
            <w:pPr>
              <w:spacing w:after="0" w:line="360" w:lineRule="auto"/>
              <w:ind w:left="0" w:hanging="2"/>
              <w:rPr>
                <w:rFonts w:ascii="Times New Roman" w:hAnsi="Times New Roman" w:cs="Times New Roman"/>
                <w:sz w:val="24"/>
                <w:szCs w:val="24"/>
              </w:rPr>
            </w:pPr>
            <w:bookmarkStart w:id="369" w:name="_Toc19486"/>
            <w:bookmarkStart w:id="370" w:name="_Toc197067835"/>
            <w:r>
              <w:rPr>
                <w:rFonts w:ascii="Times New Roman" w:hAnsi="Times New Roman" w:cs="Times New Roman"/>
                <w:sz w:val="24"/>
                <w:szCs w:val="24"/>
              </w:rPr>
              <w:t>1:25</w:t>
            </w:r>
            <w:bookmarkEnd w:id="369"/>
            <w:bookmarkEnd w:id="370"/>
          </w:p>
        </w:tc>
      </w:tr>
      <w:tr w:rsidR="00CD73D4" w14:paraId="7E6634B2" w14:textId="77777777">
        <w:tc>
          <w:tcPr>
            <w:tcW w:w="1462" w:type="dxa"/>
          </w:tcPr>
          <w:p w14:paraId="7E6634AD" w14:textId="77777777" w:rsidR="00CD73D4" w:rsidRDefault="00D00622">
            <w:pPr>
              <w:spacing w:after="0" w:line="360" w:lineRule="auto"/>
              <w:ind w:left="0" w:hanging="2"/>
              <w:jc w:val="center"/>
              <w:rPr>
                <w:rFonts w:ascii="Times New Roman" w:hAnsi="Times New Roman" w:cs="Times New Roman"/>
                <w:sz w:val="24"/>
                <w:szCs w:val="24"/>
              </w:rPr>
            </w:pPr>
            <w:bookmarkStart w:id="371" w:name="_Toc19094"/>
            <w:bookmarkStart w:id="372" w:name="_Toc197067836"/>
            <w:r>
              <w:rPr>
                <w:rFonts w:ascii="Times New Roman" w:hAnsi="Times New Roman" w:cs="Times New Roman"/>
                <w:sz w:val="24"/>
                <w:szCs w:val="24"/>
              </w:rPr>
              <w:t>4.</w:t>
            </w:r>
            <w:bookmarkEnd w:id="371"/>
            <w:bookmarkEnd w:id="372"/>
          </w:p>
        </w:tc>
        <w:tc>
          <w:tcPr>
            <w:tcW w:w="2600" w:type="dxa"/>
          </w:tcPr>
          <w:p w14:paraId="7E6634AE" w14:textId="77777777" w:rsidR="00CD73D4" w:rsidRDefault="00D00622">
            <w:pPr>
              <w:spacing w:after="0" w:line="360" w:lineRule="auto"/>
              <w:ind w:left="0" w:hanging="2"/>
              <w:rPr>
                <w:rFonts w:ascii="Times New Roman" w:hAnsi="Times New Roman" w:cs="Times New Roman"/>
                <w:sz w:val="24"/>
                <w:szCs w:val="24"/>
              </w:rPr>
            </w:pPr>
            <w:bookmarkStart w:id="373" w:name="_Toc23110"/>
            <w:bookmarkStart w:id="374" w:name="_Toc197067837"/>
            <w:r>
              <w:rPr>
                <w:rFonts w:ascii="Times New Roman" w:hAnsi="Times New Roman" w:cs="Times New Roman"/>
                <w:sz w:val="24"/>
                <w:szCs w:val="24"/>
              </w:rPr>
              <w:t>Lecture/Theory room</w:t>
            </w:r>
            <w:bookmarkEnd w:id="373"/>
            <w:bookmarkEnd w:id="374"/>
          </w:p>
        </w:tc>
        <w:tc>
          <w:tcPr>
            <w:tcW w:w="1583" w:type="dxa"/>
          </w:tcPr>
          <w:p w14:paraId="7E6634A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4B0" w14:textId="77777777" w:rsidR="00CD73D4" w:rsidRDefault="00D00622">
            <w:pPr>
              <w:spacing w:after="0" w:line="360" w:lineRule="auto"/>
              <w:ind w:left="0" w:hanging="2"/>
              <w:rPr>
                <w:rFonts w:ascii="Times New Roman" w:hAnsi="Times New Roman" w:cs="Times New Roman"/>
                <w:sz w:val="24"/>
                <w:szCs w:val="24"/>
              </w:rPr>
            </w:pPr>
            <w:bookmarkStart w:id="375" w:name="_Toc9933"/>
            <w:bookmarkStart w:id="376" w:name="_Toc197067838"/>
            <w:r>
              <w:rPr>
                <w:rFonts w:ascii="Times New Roman" w:hAnsi="Times New Roman" w:cs="Times New Roman"/>
                <w:sz w:val="24"/>
                <w:szCs w:val="24"/>
              </w:rPr>
              <w:t>1</w:t>
            </w:r>
            <w:bookmarkEnd w:id="375"/>
            <w:bookmarkEnd w:id="376"/>
          </w:p>
        </w:tc>
        <w:tc>
          <w:tcPr>
            <w:tcW w:w="1778" w:type="dxa"/>
          </w:tcPr>
          <w:p w14:paraId="7E6634B1" w14:textId="77777777" w:rsidR="00CD73D4" w:rsidRDefault="00D00622">
            <w:pPr>
              <w:spacing w:after="0" w:line="360" w:lineRule="auto"/>
              <w:ind w:left="0" w:hanging="2"/>
              <w:rPr>
                <w:rFonts w:ascii="Times New Roman" w:hAnsi="Times New Roman" w:cs="Times New Roman"/>
                <w:sz w:val="24"/>
                <w:szCs w:val="24"/>
              </w:rPr>
            </w:pPr>
            <w:bookmarkStart w:id="377" w:name="_Toc3704"/>
            <w:bookmarkStart w:id="378" w:name="_Toc197067839"/>
            <w:r>
              <w:rPr>
                <w:rFonts w:ascii="Times New Roman" w:hAnsi="Times New Roman" w:cs="Times New Roman"/>
                <w:sz w:val="24"/>
                <w:szCs w:val="24"/>
              </w:rPr>
              <w:t>1:25</w:t>
            </w:r>
            <w:bookmarkEnd w:id="377"/>
            <w:bookmarkEnd w:id="378"/>
          </w:p>
        </w:tc>
      </w:tr>
      <w:tr w:rsidR="00CD73D4" w14:paraId="7E6634B8" w14:textId="77777777">
        <w:tc>
          <w:tcPr>
            <w:tcW w:w="1462" w:type="dxa"/>
          </w:tcPr>
          <w:p w14:paraId="7E6634B3" w14:textId="77777777" w:rsidR="00CD73D4" w:rsidRDefault="00D00622">
            <w:pPr>
              <w:spacing w:after="0" w:line="360" w:lineRule="auto"/>
              <w:ind w:left="0" w:hanging="2"/>
              <w:jc w:val="center"/>
              <w:rPr>
                <w:rFonts w:ascii="Times New Roman" w:hAnsi="Times New Roman" w:cs="Times New Roman"/>
                <w:sz w:val="24"/>
                <w:szCs w:val="24"/>
              </w:rPr>
            </w:pPr>
            <w:bookmarkStart w:id="379" w:name="_Toc1833"/>
            <w:bookmarkStart w:id="380" w:name="_Toc197067840"/>
            <w:r>
              <w:rPr>
                <w:rFonts w:ascii="Times New Roman" w:hAnsi="Times New Roman" w:cs="Times New Roman"/>
                <w:sz w:val="24"/>
                <w:szCs w:val="24"/>
              </w:rPr>
              <w:t>5.</w:t>
            </w:r>
            <w:bookmarkEnd w:id="379"/>
            <w:bookmarkEnd w:id="380"/>
          </w:p>
        </w:tc>
        <w:tc>
          <w:tcPr>
            <w:tcW w:w="2600" w:type="dxa"/>
          </w:tcPr>
          <w:p w14:paraId="7E6634B4" w14:textId="77777777" w:rsidR="00CD73D4" w:rsidRDefault="00D00622">
            <w:pPr>
              <w:spacing w:after="0" w:line="360" w:lineRule="auto"/>
              <w:ind w:left="0" w:hanging="2"/>
              <w:rPr>
                <w:rFonts w:ascii="Times New Roman" w:hAnsi="Times New Roman" w:cs="Times New Roman"/>
                <w:sz w:val="24"/>
                <w:szCs w:val="24"/>
              </w:rPr>
            </w:pPr>
            <w:bookmarkStart w:id="381" w:name="_Toc1965"/>
            <w:bookmarkStart w:id="382" w:name="_Toc197067841"/>
            <w:r>
              <w:rPr>
                <w:rFonts w:ascii="Times New Roman" w:hAnsi="Times New Roman" w:cs="Times New Roman"/>
                <w:sz w:val="24"/>
                <w:szCs w:val="24"/>
              </w:rPr>
              <w:t>Animal farm</w:t>
            </w:r>
            <w:bookmarkEnd w:id="381"/>
            <w:bookmarkEnd w:id="382"/>
          </w:p>
        </w:tc>
        <w:tc>
          <w:tcPr>
            <w:tcW w:w="1583" w:type="dxa"/>
          </w:tcPr>
          <w:p w14:paraId="7E6634B5" w14:textId="77777777" w:rsidR="00CD73D4" w:rsidRDefault="00D00622">
            <w:pPr>
              <w:spacing w:after="0" w:line="360" w:lineRule="auto"/>
              <w:ind w:left="0" w:hanging="2"/>
              <w:rPr>
                <w:rFonts w:ascii="Times New Roman" w:hAnsi="Times New Roman" w:cs="Times New Roman"/>
                <w:sz w:val="24"/>
                <w:szCs w:val="24"/>
              </w:rPr>
            </w:pPr>
            <w:bookmarkStart w:id="383" w:name="_Toc6474"/>
            <w:bookmarkStart w:id="384" w:name="_Toc197067842"/>
            <w:r>
              <w:rPr>
                <w:rFonts w:ascii="Times New Roman" w:hAnsi="Times New Roman" w:cs="Times New Roman"/>
                <w:sz w:val="24"/>
                <w:szCs w:val="24"/>
              </w:rPr>
              <w:t>As guided by KVB</w:t>
            </w:r>
            <w:bookmarkEnd w:id="383"/>
            <w:bookmarkEnd w:id="384"/>
          </w:p>
        </w:tc>
        <w:tc>
          <w:tcPr>
            <w:tcW w:w="1177" w:type="dxa"/>
          </w:tcPr>
          <w:p w14:paraId="7E6634B6" w14:textId="77777777" w:rsidR="00CD73D4" w:rsidRDefault="00D00622">
            <w:pPr>
              <w:spacing w:after="0" w:line="360" w:lineRule="auto"/>
              <w:ind w:left="0" w:hanging="2"/>
              <w:rPr>
                <w:rFonts w:ascii="Times New Roman" w:hAnsi="Times New Roman" w:cs="Times New Roman"/>
                <w:sz w:val="24"/>
                <w:szCs w:val="24"/>
              </w:rPr>
            </w:pPr>
            <w:bookmarkStart w:id="385" w:name="_Toc29227"/>
            <w:bookmarkStart w:id="386" w:name="_Toc197067843"/>
            <w:r>
              <w:rPr>
                <w:rFonts w:ascii="Times New Roman" w:hAnsi="Times New Roman" w:cs="Times New Roman"/>
                <w:sz w:val="24"/>
                <w:szCs w:val="24"/>
              </w:rPr>
              <w:t>1</w:t>
            </w:r>
            <w:bookmarkEnd w:id="385"/>
            <w:bookmarkEnd w:id="386"/>
          </w:p>
        </w:tc>
        <w:tc>
          <w:tcPr>
            <w:tcW w:w="1778" w:type="dxa"/>
          </w:tcPr>
          <w:p w14:paraId="7E6634B7" w14:textId="77777777" w:rsidR="00CD73D4" w:rsidRDefault="00D00622">
            <w:pPr>
              <w:spacing w:after="0" w:line="360" w:lineRule="auto"/>
              <w:ind w:left="0" w:hanging="2"/>
              <w:rPr>
                <w:rFonts w:ascii="Times New Roman" w:hAnsi="Times New Roman" w:cs="Times New Roman"/>
                <w:sz w:val="24"/>
                <w:szCs w:val="24"/>
              </w:rPr>
            </w:pPr>
            <w:bookmarkStart w:id="387" w:name="_Toc10448"/>
            <w:bookmarkStart w:id="388" w:name="_Toc197067844"/>
            <w:r>
              <w:rPr>
                <w:rFonts w:ascii="Times New Roman" w:hAnsi="Times New Roman" w:cs="Times New Roman"/>
                <w:sz w:val="24"/>
                <w:szCs w:val="24"/>
              </w:rPr>
              <w:t>1:25</w:t>
            </w:r>
            <w:bookmarkEnd w:id="387"/>
            <w:bookmarkEnd w:id="388"/>
          </w:p>
        </w:tc>
      </w:tr>
      <w:tr w:rsidR="00CD73D4" w14:paraId="7E6634BE" w14:textId="77777777">
        <w:tc>
          <w:tcPr>
            <w:tcW w:w="1462" w:type="dxa"/>
          </w:tcPr>
          <w:p w14:paraId="7E6634B9" w14:textId="77777777" w:rsidR="00CD73D4" w:rsidRDefault="00D00622">
            <w:pPr>
              <w:spacing w:after="0" w:line="360" w:lineRule="auto"/>
              <w:ind w:left="0" w:hanging="2"/>
              <w:jc w:val="center"/>
              <w:rPr>
                <w:rFonts w:ascii="Times New Roman" w:hAnsi="Times New Roman" w:cs="Times New Roman"/>
                <w:sz w:val="24"/>
                <w:szCs w:val="24"/>
              </w:rPr>
            </w:pPr>
            <w:bookmarkStart w:id="389" w:name="_Toc16823"/>
            <w:bookmarkStart w:id="390" w:name="_Toc197067845"/>
            <w:r>
              <w:rPr>
                <w:rFonts w:ascii="Times New Roman" w:hAnsi="Times New Roman" w:cs="Times New Roman"/>
                <w:sz w:val="24"/>
                <w:szCs w:val="24"/>
              </w:rPr>
              <w:t>6.</w:t>
            </w:r>
            <w:bookmarkEnd w:id="389"/>
            <w:bookmarkEnd w:id="390"/>
          </w:p>
        </w:tc>
        <w:tc>
          <w:tcPr>
            <w:tcW w:w="2600" w:type="dxa"/>
          </w:tcPr>
          <w:p w14:paraId="7E6634BA" w14:textId="77777777" w:rsidR="00CD73D4" w:rsidRDefault="00D00622">
            <w:pPr>
              <w:spacing w:after="0" w:line="360" w:lineRule="auto"/>
              <w:ind w:left="0" w:hanging="2"/>
              <w:rPr>
                <w:rFonts w:ascii="Times New Roman" w:hAnsi="Times New Roman" w:cs="Times New Roman"/>
                <w:sz w:val="24"/>
                <w:szCs w:val="24"/>
              </w:rPr>
            </w:pPr>
            <w:bookmarkStart w:id="391" w:name="_Toc32367"/>
            <w:bookmarkStart w:id="392" w:name="_Toc197067846"/>
            <w:r>
              <w:rPr>
                <w:rFonts w:ascii="Times New Roman" w:hAnsi="Times New Roman" w:cs="Times New Roman"/>
                <w:sz w:val="24"/>
                <w:szCs w:val="24"/>
              </w:rPr>
              <w:t>Library</w:t>
            </w:r>
            <w:bookmarkEnd w:id="391"/>
            <w:bookmarkEnd w:id="392"/>
            <w:r>
              <w:rPr>
                <w:rFonts w:ascii="Times New Roman" w:hAnsi="Times New Roman" w:cs="Times New Roman"/>
                <w:sz w:val="24"/>
                <w:szCs w:val="24"/>
              </w:rPr>
              <w:t xml:space="preserve"> </w:t>
            </w:r>
          </w:p>
        </w:tc>
        <w:tc>
          <w:tcPr>
            <w:tcW w:w="1583" w:type="dxa"/>
          </w:tcPr>
          <w:p w14:paraId="7E6634B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4BC" w14:textId="77777777" w:rsidR="00CD73D4" w:rsidRDefault="00D00622">
            <w:pPr>
              <w:spacing w:after="0" w:line="360" w:lineRule="auto"/>
              <w:ind w:left="0" w:hanging="2"/>
              <w:rPr>
                <w:rFonts w:ascii="Times New Roman" w:hAnsi="Times New Roman" w:cs="Times New Roman"/>
                <w:sz w:val="24"/>
                <w:szCs w:val="24"/>
              </w:rPr>
            </w:pPr>
            <w:bookmarkStart w:id="393" w:name="_Toc14386"/>
            <w:bookmarkStart w:id="394" w:name="_Toc197067847"/>
            <w:r>
              <w:rPr>
                <w:rFonts w:ascii="Times New Roman" w:hAnsi="Times New Roman" w:cs="Times New Roman"/>
                <w:sz w:val="24"/>
                <w:szCs w:val="24"/>
              </w:rPr>
              <w:t>1</w:t>
            </w:r>
            <w:bookmarkEnd w:id="393"/>
            <w:bookmarkEnd w:id="394"/>
          </w:p>
        </w:tc>
        <w:tc>
          <w:tcPr>
            <w:tcW w:w="1778" w:type="dxa"/>
          </w:tcPr>
          <w:p w14:paraId="7E6634BD" w14:textId="77777777" w:rsidR="00CD73D4" w:rsidRDefault="00D00622">
            <w:pPr>
              <w:spacing w:after="0" w:line="360" w:lineRule="auto"/>
              <w:ind w:left="0" w:hanging="2"/>
              <w:rPr>
                <w:rFonts w:ascii="Times New Roman" w:hAnsi="Times New Roman" w:cs="Times New Roman"/>
                <w:sz w:val="24"/>
                <w:szCs w:val="24"/>
              </w:rPr>
            </w:pPr>
            <w:bookmarkStart w:id="395" w:name="_Toc26771"/>
            <w:bookmarkStart w:id="396" w:name="_Toc197067848"/>
            <w:r>
              <w:rPr>
                <w:rFonts w:ascii="Times New Roman" w:hAnsi="Times New Roman" w:cs="Times New Roman"/>
                <w:sz w:val="24"/>
                <w:szCs w:val="24"/>
              </w:rPr>
              <w:t>1:25</w:t>
            </w:r>
            <w:bookmarkEnd w:id="395"/>
            <w:bookmarkEnd w:id="396"/>
          </w:p>
        </w:tc>
      </w:tr>
      <w:tr w:rsidR="00CD73D4" w14:paraId="7E6634C4" w14:textId="77777777">
        <w:tc>
          <w:tcPr>
            <w:tcW w:w="1462" w:type="dxa"/>
          </w:tcPr>
          <w:p w14:paraId="7E6634BF" w14:textId="77777777" w:rsidR="00CD73D4" w:rsidRDefault="00D00622">
            <w:pPr>
              <w:spacing w:after="0" w:line="360" w:lineRule="auto"/>
              <w:ind w:left="0" w:hanging="2"/>
              <w:jc w:val="center"/>
              <w:rPr>
                <w:rFonts w:ascii="Times New Roman" w:hAnsi="Times New Roman" w:cs="Times New Roman"/>
                <w:sz w:val="24"/>
                <w:szCs w:val="24"/>
              </w:rPr>
            </w:pPr>
            <w:bookmarkStart w:id="397" w:name="_Toc30242"/>
            <w:bookmarkStart w:id="398" w:name="_Toc197067849"/>
            <w:r>
              <w:rPr>
                <w:rFonts w:ascii="Times New Roman" w:hAnsi="Times New Roman" w:cs="Times New Roman"/>
                <w:sz w:val="24"/>
                <w:szCs w:val="24"/>
              </w:rPr>
              <w:t>7.</w:t>
            </w:r>
            <w:bookmarkEnd w:id="397"/>
            <w:bookmarkEnd w:id="398"/>
          </w:p>
        </w:tc>
        <w:tc>
          <w:tcPr>
            <w:tcW w:w="2600" w:type="dxa"/>
          </w:tcPr>
          <w:p w14:paraId="7E6634C0" w14:textId="77777777" w:rsidR="00CD73D4" w:rsidRDefault="00D00622">
            <w:pPr>
              <w:spacing w:after="0" w:line="360" w:lineRule="auto"/>
              <w:ind w:left="0" w:hanging="2"/>
              <w:rPr>
                <w:rFonts w:ascii="Times New Roman" w:hAnsi="Times New Roman" w:cs="Times New Roman"/>
                <w:sz w:val="24"/>
                <w:szCs w:val="24"/>
              </w:rPr>
            </w:pPr>
            <w:bookmarkStart w:id="399" w:name="_Toc2639"/>
            <w:bookmarkStart w:id="400" w:name="_Toc197067850"/>
            <w:r>
              <w:rPr>
                <w:rFonts w:ascii="Times New Roman" w:hAnsi="Times New Roman" w:cs="Times New Roman"/>
                <w:sz w:val="24"/>
                <w:szCs w:val="24"/>
              </w:rPr>
              <w:t>E-Library</w:t>
            </w:r>
            <w:bookmarkEnd w:id="399"/>
            <w:bookmarkEnd w:id="400"/>
          </w:p>
        </w:tc>
        <w:tc>
          <w:tcPr>
            <w:tcW w:w="1583" w:type="dxa"/>
          </w:tcPr>
          <w:p w14:paraId="7E6634C1"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4C2" w14:textId="77777777" w:rsidR="00CD73D4" w:rsidRDefault="00D00622">
            <w:pPr>
              <w:spacing w:after="0" w:line="360" w:lineRule="auto"/>
              <w:ind w:left="0" w:hanging="2"/>
              <w:rPr>
                <w:rFonts w:ascii="Times New Roman" w:hAnsi="Times New Roman" w:cs="Times New Roman"/>
                <w:sz w:val="24"/>
                <w:szCs w:val="24"/>
              </w:rPr>
            </w:pPr>
            <w:bookmarkStart w:id="401" w:name="_Toc3174"/>
            <w:bookmarkStart w:id="402" w:name="_Toc197067851"/>
            <w:r>
              <w:rPr>
                <w:rFonts w:ascii="Times New Roman" w:hAnsi="Times New Roman" w:cs="Times New Roman"/>
                <w:sz w:val="24"/>
                <w:szCs w:val="24"/>
              </w:rPr>
              <w:t>1</w:t>
            </w:r>
            <w:bookmarkEnd w:id="401"/>
            <w:bookmarkEnd w:id="402"/>
          </w:p>
        </w:tc>
        <w:tc>
          <w:tcPr>
            <w:tcW w:w="1778" w:type="dxa"/>
          </w:tcPr>
          <w:p w14:paraId="7E6634C3" w14:textId="77777777" w:rsidR="00CD73D4" w:rsidRDefault="00D00622">
            <w:pPr>
              <w:spacing w:after="0" w:line="360" w:lineRule="auto"/>
              <w:ind w:left="0" w:hanging="2"/>
              <w:rPr>
                <w:rFonts w:ascii="Times New Roman" w:hAnsi="Times New Roman" w:cs="Times New Roman"/>
                <w:sz w:val="24"/>
                <w:szCs w:val="24"/>
              </w:rPr>
            </w:pPr>
            <w:bookmarkStart w:id="403" w:name="_Toc10938"/>
            <w:bookmarkStart w:id="404" w:name="_Toc197067852"/>
            <w:r>
              <w:rPr>
                <w:rFonts w:ascii="Times New Roman" w:hAnsi="Times New Roman" w:cs="Times New Roman"/>
                <w:sz w:val="24"/>
                <w:szCs w:val="24"/>
              </w:rPr>
              <w:t>1:25</w:t>
            </w:r>
            <w:bookmarkEnd w:id="403"/>
            <w:bookmarkEnd w:id="404"/>
          </w:p>
        </w:tc>
      </w:tr>
    </w:tbl>
    <w:p w14:paraId="7E6634C5" w14:textId="77777777" w:rsidR="00CD73D4" w:rsidRDefault="00CD73D4">
      <w:pPr>
        <w:spacing w:after="0" w:line="360" w:lineRule="auto"/>
        <w:rPr>
          <w:rFonts w:ascii="Times New Roman" w:hAnsi="Times New Roman" w:cs="Times New Roman"/>
          <w:sz w:val="24"/>
          <w:szCs w:val="24"/>
        </w:rPr>
      </w:pPr>
    </w:p>
    <w:p w14:paraId="7E6634C6" w14:textId="77777777" w:rsidR="00CD73D4" w:rsidRDefault="00D00622">
      <w:pPr>
        <w:pStyle w:val="Default"/>
        <w:spacing w:after="0" w:line="360" w:lineRule="auto"/>
        <w:jc w:val="center"/>
        <w:rPr>
          <w:rFonts w:ascii="Times New Roman" w:hAnsi="Times New Roman" w:cs="Times New Roman"/>
        </w:rPr>
      </w:pPr>
      <w:r>
        <w:rPr>
          <w:rFonts w:ascii="Times New Roman" w:hAnsi="Times New Roman" w:cs="Times New Roman"/>
        </w:rPr>
        <w:br w:type="page"/>
      </w:r>
    </w:p>
    <w:p w14:paraId="7E6634C7"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405" w:name="_Toc197067853"/>
      <w:r w:rsidRPr="0033526C">
        <w:rPr>
          <w:rFonts w:ascii="Times New Roman" w:hAnsi="Times New Roman" w:cs="Times New Roman"/>
          <w:b/>
          <w:bCs/>
          <w:color w:val="000000" w:themeColor="text1"/>
          <w:sz w:val="24"/>
          <w:szCs w:val="24"/>
        </w:rPr>
        <w:lastRenderedPageBreak/>
        <w:t>ECOLOGY AND ENVIRONMENTAL SCIENCE</w:t>
      </w:r>
      <w:bookmarkEnd w:id="405"/>
    </w:p>
    <w:p w14:paraId="7E6634C8" w14:textId="77777777" w:rsidR="00CD73D4" w:rsidRDefault="00CD73D4">
      <w:pPr>
        <w:spacing w:after="0" w:line="360" w:lineRule="auto"/>
        <w:rPr>
          <w:rFonts w:ascii="Times New Roman" w:hAnsi="Times New Roman" w:cs="Times New Roman"/>
          <w:b/>
          <w:sz w:val="24"/>
          <w:szCs w:val="24"/>
        </w:rPr>
      </w:pPr>
    </w:p>
    <w:p w14:paraId="7E6634C9"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 xml:space="preserve">ISCED UNIT CODE: </w:t>
      </w:r>
      <w:r>
        <w:rPr>
          <w:rFonts w:ascii="Times New Roman" w:eastAsia="Times New Roman" w:hAnsi="Times New Roman" w:cs="Times New Roman"/>
          <w:color w:val="000000"/>
          <w:sz w:val="24"/>
          <w:szCs w:val="24"/>
        </w:rPr>
        <w:t>0521 541 26A</w:t>
      </w:r>
    </w:p>
    <w:p w14:paraId="7E6634CA" w14:textId="77777777" w:rsidR="00CD73D4" w:rsidRDefault="00CD73D4">
      <w:pPr>
        <w:spacing w:after="0" w:line="360" w:lineRule="auto"/>
        <w:rPr>
          <w:rFonts w:ascii="Times New Roman" w:eastAsia="Times New Roman" w:hAnsi="Times New Roman" w:cs="Times New Roman"/>
          <w:color w:val="000000"/>
          <w:sz w:val="24"/>
          <w:szCs w:val="24"/>
        </w:rPr>
      </w:pPr>
    </w:p>
    <w:p w14:paraId="7E6634CB"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Relationship to Occupational Standards                        </w:t>
      </w:r>
      <w:r>
        <w:rPr>
          <w:rFonts w:ascii="Times New Roman" w:hAnsi="Times New Roman" w:cs="Times New Roman"/>
          <w:b/>
          <w:sz w:val="24"/>
          <w:szCs w:val="24"/>
        </w:rPr>
        <w:tab/>
      </w:r>
    </w:p>
    <w:p w14:paraId="7E6634CC"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This unit addresses the unit of competency:  Apply knowledge of ecology and environmental science.</w:t>
      </w:r>
    </w:p>
    <w:p w14:paraId="7E6634CD" w14:textId="77777777" w:rsidR="00CD73D4" w:rsidRDefault="00CD73D4">
      <w:pPr>
        <w:spacing w:after="0" w:line="360" w:lineRule="auto"/>
        <w:rPr>
          <w:rFonts w:ascii="Times New Roman" w:hAnsi="Times New Roman" w:cs="Times New Roman"/>
          <w:sz w:val="24"/>
          <w:szCs w:val="24"/>
        </w:rPr>
      </w:pPr>
    </w:p>
    <w:p w14:paraId="7E6634CE"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Unit Duration:  </w:t>
      </w:r>
      <w:r>
        <w:rPr>
          <w:rFonts w:ascii="Times New Roman" w:hAnsi="Times New Roman" w:cs="Times New Roman"/>
          <w:sz w:val="24"/>
          <w:szCs w:val="24"/>
        </w:rPr>
        <w:t>50 hours</w:t>
      </w:r>
    </w:p>
    <w:p w14:paraId="7E6634CF" w14:textId="77777777" w:rsidR="00CD73D4" w:rsidRDefault="00CD73D4">
      <w:pPr>
        <w:spacing w:after="0" w:line="360" w:lineRule="auto"/>
        <w:rPr>
          <w:rFonts w:ascii="Times New Roman" w:hAnsi="Times New Roman" w:cs="Times New Roman"/>
          <w:sz w:val="24"/>
          <w:szCs w:val="24"/>
        </w:rPr>
      </w:pPr>
    </w:p>
    <w:p w14:paraId="7E6634D0"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7E6634D1"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specifies the competencies required by an animal health and production technologist to apply knowledge of ecology and environmental science. It involves applying knowledge of community in ecology, ecosystem in animal health, energy flow in an ecosystem, nutrient cycling in an ecosystem, plant ecology in an ecosystem, principles of ecosystem in the environment, knowledge of environmental health and management, and knowledge of sustainable environmental management.</w:t>
      </w:r>
    </w:p>
    <w:p w14:paraId="7E6634D2" w14:textId="77777777" w:rsidR="00CD73D4" w:rsidRDefault="00CD73D4">
      <w:pPr>
        <w:spacing w:after="0" w:line="360" w:lineRule="auto"/>
        <w:jc w:val="both"/>
        <w:rPr>
          <w:rFonts w:ascii="Times New Roman" w:hAnsi="Times New Roman" w:cs="Times New Roman"/>
          <w:sz w:val="24"/>
          <w:szCs w:val="24"/>
        </w:rPr>
      </w:pPr>
    </w:p>
    <w:p w14:paraId="7E6634D3"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34D4"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5"/>
        <w:gridCol w:w="2815"/>
      </w:tblGrid>
      <w:tr w:rsidR="00CD73D4" w14:paraId="7E6634D8" w14:textId="77777777">
        <w:tc>
          <w:tcPr>
            <w:tcW w:w="710" w:type="dxa"/>
          </w:tcPr>
          <w:p w14:paraId="7E6634D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34D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34D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4DC" w14:textId="77777777">
        <w:tc>
          <w:tcPr>
            <w:tcW w:w="710" w:type="dxa"/>
          </w:tcPr>
          <w:p w14:paraId="7E6634D9" w14:textId="77777777" w:rsidR="00CD73D4" w:rsidRDefault="00CD73D4">
            <w:pPr>
              <w:widowControl w:val="0"/>
              <w:numPr>
                <w:ilvl w:val="0"/>
                <w:numId w:val="60"/>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4DA"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community in ecology</w:t>
            </w:r>
          </w:p>
        </w:tc>
        <w:tc>
          <w:tcPr>
            <w:tcW w:w="2889" w:type="dxa"/>
          </w:tcPr>
          <w:p w14:paraId="7E6634D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4E0" w14:textId="77777777">
        <w:tc>
          <w:tcPr>
            <w:tcW w:w="710" w:type="dxa"/>
          </w:tcPr>
          <w:p w14:paraId="7E6634DD" w14:textId="77777777" w:rsidR="00CD73D4" w:rsidRDefault="00CD73D4">
            <w:pPr>
              <w:widowControl w:val="0"/>
              <w:numPr>
                <w:ilvl w:val="0"/>
                <w:numId w:val="60"/>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4DE"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ecosystem in animal health</w:t>
            </w:r>
            <w:r>
              <w:rPr>
                <w:rFonts w:ascii="Times New Roman" w:hAnsi="Times New Roman" w:cs="Times New Roman"/>
                <w:position w:val="-1"/>
                <w:sz w:val="24"/>
                <w:szCs w:val="24"/>
              </w:rPr>
              <w:t xml:space="preserve"> </w:t>
            </w:r>
          </w:p>
        </w:tc>
        <w:tc>
          <w:tcPr>
            <w:tcW w:w="2889" w:type="dxa"/>
          </w:tcPr>
          <w:p w14:paraId="7E6634D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CD73D4" w14:paraId="7E6634E4" w14:textId="77777777">
        <w:tc>
          <w:tcPr>
            <w:tcW w:w="710" w:type="dxa"/>
          </w:tcPr>
          <w:p w14:paraId="7E6634E1" w14:textId="77777777" w:rsidR="00CD73D4" w:rsidRDefault="00CD73D4">
            <w:pPr>
              <w:widowControl w:val="0"/>
              <w:numPr>
                <w:ilvl w:val="0"/>
                <w:numId w:val="60"/>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4E2"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Apply knowledge of energy flow in an ecosystem </w:t>
            </w:r>
          </w:p>
        </w:tc>
        <w:tc>
          <w:tcPr>
            <w:tcW w:w="2889" w:type="dxa"/>
          </w:tcPr>
          <w:p w14:paraId="7E6634E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4E8" w14:textId="77777777">
        <w:tc>
          <w:tcPr>
            <w:tcW w:w="710" w:type="dxa"/>
          </w:tcPr>
          <w:p w14:paraId="7E6634E5" w14:textId="77777777" w:rsidR="00CD73D4" w:rsidRDefault="00CD73D4">
            <w:pPr>
              <w:widowControl w:val="0"/>
              <w:numPr>
                <w:ilvl w:val="0"/>
                <w:numId w:val="60"/>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4E6"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Apply knowledge of nutrient cycling in an ecosystem</w:t>
            </w:r>
          </w:p>
        </w:tc>
        <w:tc>
          <w:tcPr>
            <w:tcW w:w="2889" w:type="dxa"/>
          </w:tcPr>
          <w:p w14:paraId="7E6634E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CD73D4" w14:paraId="7E6634EC" w14:textId="77777777">
        <w:tc>
          <w:tcPr>
            <w:tcW w:w="710" w:type="dxa"/>
          </w:tcPr>
          <w:p w14:paraId="7E6634E9" w14:textId="77777777" w:rsidR="00CD73D4" w:rsidRDefault="00CD73D4">
            <w:pPr>
              <w:widowControl w:val="0"/>
              <w:numPr>
                <w:ilvl w:val="0"/>
                <w:numId w:val="60"/>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4EA"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Apply knowledge of plant ecology in an ecosystem</w:t>
            </w:r>
          </w:p>
        </w:tc>
        <w:tc>
          <w:tcPr>
            <w:tcW w:w="2889" w:type="dxa"/>
          </w:tcPr>
          <w:p w14:paraId="7E6634E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CD73D4" w14:paraId="7E6634F0" w14:textId="77777777">
        <w:tc>
          <w:tcPr>
            <w:tcW w:w="710" w:type="dxa"/>
          </w:tcPr>
          <w:p w14:paraId="7E6634ED" w14:textId="77777777" w:rsidR="00CD73D4" w:rsidRDefault="00CD73D4">
            <w:pPr>
              <w:widowControl w:val="0"/>
              <w:numPr>
                <w:ilvl w:val="0"/>
                <w:numId w:val="60"/>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4EE"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Apply principles ecosystem in the environment</w:t>
            </w:r>
          </w:p>
        </w:tc>
        <w:tc>
          <w:tcPr>
            <w:tcW w:w="2889" w:type="dxa"/>
          </w:tcPr>
          <w:p w14:paraId="7E6634E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CD73D4" w14:paraId="7E6634F4" w14:textId="77777777">
        <w:tc>
          <w:tcPr>
            <w:tcW w:w="710" w:type="dxa"/>
          </w:tcPr>
          <w:p w14:paraId="7E6634F1" w14:textId="77777777" w:rsidR="00CD73D4" w:rsidRDefault="00CD73D4">
            <w:pPr>
              <w:widowControl w:val="0"/>
              <w:numPr>
                <w:ilvl w:val="0"/>
                <w:numId w:val="60"/>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4F2"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Apply knowledge of environmental health and management</w:t>
            </w:r>
          </w:p>
        </w:tc>
        <w:tc>
          <w:tcPr>
            <w:tcW w:w="2889" w:type="dxa"/>
          </w:tcPr>
          <w:p w14:paraId="7E6634F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CD73D4" w14:paraId="7E6634F9" w14:textId="77777777">
        <w:tc>
          <w:tcPr>
            <w:tcW w:w="710" w:type="dxa"/>
          </w:tcPr>
          <w:p w14:paraId="7E6634F5" w14:textId="77777777" w:rsidR="00CD73D4" w:rsidRDefault="00CD73D4">
            <w:pPr>
              <w:widowControl w:val="0"/>
              <w:numPr>
                <w:ilvl w:val="0"/>
                <w:numId w:val="60"/>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4F6"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sustainable environmental management</w:t>
            </w:r>
          </w:p>
          <w:p w14:paraId="7E6634F7" w14:textId="77777777" w:rsidR="00CD73D4" w:rsidRDefault="00CD73D4">
            <w:pPr>
              <w:pStyle w:val="ListParagraph"/>
              <w:spacing w:after="0" w:line="360" w:lineRule="auto"/>
              <w:ind w:left="0"/>
              <w:rPr>
                <w:rFonts w:ascii="Times New Roman" w:hAnsi="Times New Roman" w:cs="Times New Roman"/>
                <w:position w:val="-1"/>
                <w:sz w:val="24"/>
                <w:szCs w:val="24"/>
              </w:rPr>
            </w:pPr>
          </w:p>
        </w:tc>
        <w:tc>
          <w:tcPr>
            <w:tcW w:w="2889" w:type="dxa"/>
          </w:tcPr>
          <w:p w14:paraId="7E6634F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CD73D4" w14:paraId="7E6634FC" w14:textId="77777777">
        <w:trPr>
          <w:trHeight w:val="350"/>
        </w:trPr>
        <w:tc>
          <w:tcPr>
            <w:tcW w:w="5907" w:type="dxa"/>
            <w:gridSpan w:val="2"/>
          </w:tcPr>
          <w:p w14:paraId="7E6634FA"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34F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34FD" w14:textId="77777777" w:rsidR="00CD73D4" w:rsidRDefault="00CD73D4">
      <w:pPr>
        <w:spacing w:after="0" w:line="360" w:lineRule="auto"/>
        <w:rPr>
          <w:rFonts w:ascii="Times New Roman" w:hAnsi="Times New Roman" w:cs="Times New Roman"/>
          <w:b/>
          <w:sz w:val="24"/>
          <w:szCs w:val="24"/>
        </w:rPr>
      </w:pPr>
    </w:p>
    <w:p w14:paraId="7E6634FE"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Style w:val="Style84"/>
        <w:tblW w:w="8730" w:type="dxa"/>
        <w:tblLayout w:type="fixed"/>
        <w:tblLook w:val="04A0" w:firstRow="1" w:lastRow="0" w:firstColumn="1" w:lastColumn="0" w:noHBand="0" w:noVBand="1"/>
      </w:tblPr>
      <w:tblGrid>
        <w:gridCol w:w="2535"/>
        <w:gridCol w:w="3390"/>
        <w:gridCol w:w="2805"/>
      </w:tblGrid>
      <w:tr w:rsidR="00CD73D4" w14:paraId="7E663502" w14:textId="77777777">
        <w:trPr>
          <w:trHeight w:val="375"/>
        </w:trPr>
        <w:tc>
          <w:tcPr>
            <w:tcW w:w="25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34FF"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w:t>
            </w:r>
          </w:p>
        </w:tc>
        <w:tc>
          <w:tcPr>
            <w:tcW w:w="33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3500"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8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3501"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Methods of assessment</w:t>
            </w:r>
          </w:p>
        </w:tc>
      </w:tr>
      <w:tr w:rsidR="00CD73D4" w14:paraId="7E663514" w14:textId="77777777">
        <w:trPr>
          <w:trHeight w:val="3531"/>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503" w14:textId="77777777" w:rsidR="00CD73D4" w:rsidRDefault="00D00622">
            <w:pPr>
              <w:numPr>
                <w:ilvl w:val="0"/>
                <w:numId w:val="61"/>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t>Apply knowledge of community in ecology</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04"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 xml:space="preserve">Introduction to community in ecology </w:t>
            </w:r>
          </w:p>
          <w:p w14:paraId="7E663505"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 xml:space="preserve">Association between </w:t>
            </w:r>
            <w:proofErr w:type="gramStart"/>
            <w:r>
              <w:rPr>
                <w:rFonts w:ascii="Times New Roman" w:hAnsi="Times New Roman" w:cs="Times New Roman"/>
                <w:sz w:val="24"/>
                <w:szCs w:val="24"/>
              </w:rPr>
              <w:t>organism</w:t>
            </w:r>
            <w:proofErr w:type="gramEnd"/>
            <w:r>
              <w:rPr>
                <w:rFonts w:ascii="Times New Roman" w:hAnsi="Times New Roman" w:cs="Times New Roman"/>
                <w:sz w:val="24"/>
                <w:szCs w:val="24"/>
              </w:rPr>
              <w:t xml:space="preserve"> </w:t>
            </w:r>
          </w:p>
          <w:p w14:paraId="7E663506"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Parasitism</w:t>
            </w:r>
          </w:p>
          <w:p w14:paraId="7E663507"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Mutualism</w:t>
            </w:r>
          </w:p>
          <w:p w14:paraId="7E663508"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Symbiosis</w:t>
            </w:r>
          </w:p>
          <w:p w14:paraId="7E663509"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Commensalism</w:t>
            </w:r>
          </w:p>
          <w:p w14:paraId="7E66350A"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Dry land plants adaptation</w:t>
            </w:r>
          </w:p>
          <w:p w14:paraId="7E66350B"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Animal adaptation to dry land</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0C" w14:textId="77777777" w:rsidR="00CD73D4" w:rsidRDefault="00D00622">
            <w:pPr>
              <w:numPr>
                <w:ilvl w:val="0"/>
                <w:numId w:val="6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50D" w14:textId="77777777" w:rsidR="00CD73D4" w:rsidRDefault="00D00622">
            <w:pPr>
              <w:numPr>
                <w:ilvl w:val="0"/>
                <w:numId w:val="6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50E" w14:textId="77777777" w:rsidR="00CD73D4" w:rsidRDefault="00D00622">
            <w:pPr>
              <w:numPr>
                <w:ilvl w:val="0"/>
                <w:numId w:val="6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50F" w14:textId="77777777" w:rsidR="00CD73D4" w:rsidRDefault="00D00622">
            <w:pPr>
              <w:numPr>
                <w:ilvl w:val="0"/>
                <w:numId w:val="6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510" w14:textId="77777777" w:rsidR="00CD73D4" w:rsidRDefault="00D00622">
            <w:pPr>
              <w:numPr>
                <w:ilvl w:val="0"/>
                <w:numId w:val="6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511" w14:textId="77777777" w:rsidR="00CD73D4" w:rsidRDefault="00D00622">
            <w:pPr>
              <w:numPr>
                <w:ilvl w:val="0"/>
                <w:numId w:val="6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512"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E663513" w14:textId="77777777" w:rsidR="00CD73D4" w:rsidRDefault="00CD73D4">
            <w:pPr>
              <w:spacing w:after="0" w:line="360" w:lineRule="auto"/>
              <w:rPr>
                <w:rFonts w:ascii="Times New Roman" w:hAnsi="Times New Roman" w:cs="Times New Roman"/>
                <w:sz w:val="24"/>
                <w:szCs w:val="24"/>
              </w:rPr>
            </w:pPr>
          </w:p>
        </w:tc>
      </w:tr>
      <w:tr w:rsidR="00CD73D4" w14:paraId="7E663520" w14:textId="77777777">
        <w:trPr>
          <w:trHeight w:val="2526"/>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515" w14:textId="77777777" w:rsidR="00CD73D4" w:rsidRDefault="00D00622">
            <w:pPr>
              <w:numPr>
                <w:ilvl w:val="0"/>
                <w:numId w:val="61"/>
              </w:numPr>
              <w:spacing w:after="0" w:line="360" w:lineRule="auto"/>
              <w:ind w:left="345" w:hanging="270"/>
              <w:contextualSpacing/>
              <w:rPr>
                <w:rFonts w:ascii="Times New Roman" w:hAnsi="Times New Roman" w:cs="Times New Roman"/>
                <w:sz w:val="24"/>
                <w:szCs w:val="24"/>
              </w:rPr>
            </w:pPr>
            <w:r>
              <w:rPr>
                <w:rFonts w:ascii="Times New Roman" w:hAnsi="Times New Roman" w:cs="Times New Roman"/>
                <w:sz w:val="24"/>
                <w:szCs w:val="24"/>
              </w:rPr>
              <w:t>Apply knowledge of ecosystem in animal health</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16"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Ecosystem in animal health</w:t>
            </w:r>
          </w:p>
          <w:p w14:paraId="7E663517"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 xml:space="preserve">Ecosystem </w:t>
            </w:r>
          </w:p>
          <w:p w14:paraId="7E663518"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Biotic </w:t>
            </w:r>
          </w:p>
          <w:p w14:paraId="7E663519"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Abiotic </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1A" w14:textId="77777777" w:rsidR="00CD73D4" w:rsidRDefault="00D00622">
            <w:pPr>
              <w:numPr>
                <w:ilvl w:val="0"/>
                <w:numId w:val="6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51B" w14:textId="77777777" w:rsidR="00CD73D4" w:rsidRDefault="00D00622">
            <w:pPr>
              <w:numPr>
                <w:ilvl w:val="0"/>
                <w:numId w:val="6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51C" w14:textId="77777777" w:rsidR="00CD73D4" w:rsidRDefault="00D00622">
            <w:pPr>
              <w:numPr>
                <w:ilvl w:val="0"/>
                <w:numId w:val="6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51D" w14:textId="77777777" w:rsidR="00CD73D4" w:rsidRDefault="00D00622">
            <w:pPr>
              <w:numPr>
                <w:ilvl w:val="0"/>
                <w:numId w:val="6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51E" w14:textId="77777777" w:rsidR="00CD73D4" w:rsidRDefault="00D00622">
            <w:pPr>
              <w:numPr>
                <w:ilvl w:val="0"/>
                <w:numId w:val="6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51F" w14:textId="77777777" w:rsidR="00CD73D4" w:rsidRDefault="00D00622">
            <w:pPr>
              <w:numPr>
                <w:ilvl w:val="0"/>
                <w:numId w:val="6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3534" w14:textId="77777777">
        <w:trPr>
          <w:trHeight w:val="462"/>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521" w14:textId="77777777" w:rsidR="00CD73D4" w:rsidRDefault="00D00622">
            <w:pPr>
              <w:numPr>
                <w:ilvl w:val="0"/>
                <w:numId w:val="61"/>
              </w:numPr>
              <w:spacing w:after="0" w:line="360" w:lineRule="auto"/>
              <w:ind w:left="345" w:hanging="270"/>
              <w:contextualSpacing/>
              <w:rPr>
                <w:rFonts w:ascii="Times New Roman" w:hAnsi="Times New Roman" w:cs="Times New Roman"/>
                <w:sz w:val="24"/>
                <w:szCs w:val="24"/>
              </w:rPr>
            </w:pPr>
            <w:r>
              <w:rPr>
                <w:rFonts w:ascii="Times New Roman" w:hAnsi="Times New Roman" w:cs="Times New Roman"/>
                <w:sz w:val="24"/>
                <w:szCs w:val="24"/>
              </w:rPr>
              <w:t xml:space="preserve">Apply knowledge of energy flow in an ecosystem </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22" w14:textId="77777777" w:rsidR="00CD73D4" w:rsidRDefault="00D00622">
            <w:pPr>
              <w:numPr>
                <w:ilvl w:val="1"/>
                <w:numId w:val="61"/>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 xml:space="preserve">Energy flow terminologies </w:t>
            </w:r>
          </w:p>
          <w:p w14:paraId="7E663523"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Ecosystem</w:t>
            </w:r>
          </w:p>
          <w:p w14:paraId="7E663524"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Stocking rate</w:t>
            </w:r>
          </w:p>
          <w:p w14:paraId="7E663525"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Ecology</w:t>
            </w:r>
          </w:p>
          <w:p w14:paraId="7E663526"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Biodiversity</w:t>
            </w:r>
          </w:p>
          <w:p w14:paraId="7E663527"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Habitat</w:t>
            </w:r>
          </w:p>
          <w:p w14:paraId="7E663528"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Biome</w:t>
            </w:r>
          </w:p>
          <w:p w14:paraId="7E663529" w14:textId="77777777" w:rsidR="00CD73D4" w:rsidRDefault="00D00622">
            <w:pPr>
              <w:numPr>
                <w:ilvl w:val="1"/>
                <w:numId w:val="61"/>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Ecological pyramids </w:t>
            </w:r>
          </w:p>
          <w:p w14:paraId="7E66352A" w14:textId="77777777" w:rsidR="00CD73D4" w:rsidRDefault="00D00622">
            <w:pPr>
              <w:numPr>
                <w:ilvl w:val="1"/>
                <w:numId w:val="61"/>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 xml:space="preserve">Energy flow in an ecosystem </w:t>
            </w:r>
          </w:p>
          <w:p w14:paraId="7E66352B" w14:textId="77777777" w:rsidR="00CD73D4" w:rsidRDefault="00D00622">
            <w:pPr>
              <w:numPr>
                <w:ilvl w:val="1"/>
                <w:numId w:val="61"/>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Ecological efficiencies</w:t>
            </w:r>
          </w:p>
          <w:p w14:paraId="7E66352C" w14:textId="77777777" w:rsidR="00CD73D4" w:rsidRDefault="00D00622">
            <w:pPr>
              <w:numPr>
                <w:ilvl w:val="1"/>
                <w:numId w:val="61"/>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 xml:space="preserve">Biological production in energy flow </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2D" w14:textId="77777777" w:rsidR="00CD73D4" w:rsidRDefault="00D00622">
            <w:pPr>
              <w:numPr>
                <w:ilvl w:val="0"/>
                <w:numId w:val="6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352E" w14:textId="77777777" w:rsidR="00CD73D4" w:rsidRDefault="00D00622">
            <w:pPr>
              <w:numPr>
                <w:ilvl w:val="0"/>
                <w:numId w:val="6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52F" w14:textId="77777777" w:rsidR="00CD73D4" w:rsidRDefault="00D00622">
            <w:pPr>
              <w:numPr>
                <w:ilvl w:val="0"/>
                <w:numId w:val="6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530" w14:textId="77777777" w:rsidR="00CD73D4" w:rsidRDefault="00D00622">
            <w:pPr>
              <w:numPr>
                <w:ilvl w:val="0"/>
                <w:numId w:val="6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531" w14:textId="77777777" w:rsidR="00CD73D4" w:rsidRDefault="00D00622">
            <w:pPr>
              <w:numPr>
                <w:ilvl w:val="0"/>
                <w:numId w:val="6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532" w14:textId="77777777" w:rsidR="00CD73D4" w:rsidRDefault="00D00622">
            <w:pPr>
              <w:numPr>
                <w:ilvl w:val="0"/>
                <w:numId w:val="6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533" w14:textId="77777777" w:rsidR="00CD73D4" w:rsidRDefault="00CD73D4">
            <w:pPr>
              <w:spacing w:after="0" w:line="360" w:lineRule="auto"/>
              <w:rPr>
                <w:rFonts w:ascii="Times New Roman" w:hAnsi="Times New Roman" w:cs="Times New Roman"/>
                <w:sz w:val="24"/>
                <w:szCs w:val="24"/>
              </w:rPr>
            </w:pPr>
          </w:p>
        </w:tc>
      </w:tr>
      <w:tr w:rsidR="00CD73D4" w14:paraId="7E663541" w14:textId="77777777">
        <w:trPr>
          <w:trHeight w:val="2205"/>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535" w14:textId="77777777" w:rsidR="00CD73D4" w:rsidRDefault="00D00622">
            <w:pPr>
              <w:numPr>
                <w:ilvl w:val="0"/>
                <w:numId w:val="61"/>
              </w:numPr>
              <w:spacing w:after="0" w:line="360" w:lineRule="auto"/>
              <w:ind w:left="345" w:hanging="270"/>
              <w:contextualSpacing/>
              <w:rPr>
                <w:rFonts w:ascii="Times New Roman" w:hAnsi="Times New Roman" w:cs="Times New Roman"/>
                <w:sz w:val="24"/>
                <w:szCs w:val="24"/>
              </w:rPr>
            </w:pPr>
            <w:r>
              <w:rPr>
                <w:rFonts w:ascii="Times New Roman" w:hAnsi="Times New Roman" w:cs="Times New Roman"/>
                <w:sz w:val="24"/>
                <w:szCs w:val="24"/>
              </w:rPr>
              <w:t>Apply knowledge of nutrient cycling in an ecosystem</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36" w14:textId="77777777" w:rsidR="00CD73D4" w:rsidRDefault="00D00622">
            <w:pPr>
              <w:numPr>
                <w:ilvl w:val="1"/>
                <w:numId w:val="61"/>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Nutrient cycling in an ecosystem</w:t>
            </w:r>
          </w:p>
          <w:p w14:paraId="7E663537" w14:textId="77777777" w:rsidR="00CD73D4" w:rsidRDefault="00D00622">
            <w:pPr>
              <w:numPr>
                <w:ilvl w:val="1"/>
                <w:numId w:val="61"/>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Water</w:t>
            </w:r>
            <w:r>
              <w:rPr>
                <w:rFonts w:ascii="Times New Roman" w:hAnsi="Times New Roman" w:cs="Times New Roman"/>
                <w:b/>
                <w:sz w:val="24"/>
                <w:szCs w:val="24"/>
              </w:rPr>
              <w:t xml:space="preserve"> </w:t>
            </w:r>
            <w:r>
              <w:rPr>
                <w:rFonts w:ascii="Times New Roman" w:hAnsi="Times New Roman" w:cs="Times New Roman"/>
                <w:sz w:val="24"/>
                <w:szCs w:val="24"/>
              </w:rPr>
              <w:t>cycle in ecosystem</w:t>
            </w:r>
          </w:p>
          <w:p w14:paraId="7E663538" w14:textId="77777777" w:rsidR="00CD73D4" w:rsidRDefault="00D00622">
            <w:pPr>
              <w:numPr>
                <w:ilvl w:val="1"/>
                <w:numId w:val="61"/>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 xml:space="preserve">Nitrogen cycle in ecosystem </w:t>
            </w:r>
          </w:p>
          <w:p w14:paraId="7E663539" w14:textId="77777777" w:rsidR="00CD73D4" w:rsidRDefault="00D00622">
            <w:pPr>
              <w:numPr>
                <w:ilvl w:val="1"/>
                <w:numId w:val="61"/>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Carbon and Phosphorus cycle in ecosystem.</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3A" w14:textId="77777777" w:rsidR="00CD73D4" w:rsidRDefault="00D00622">
            <w:pPr>
              <w:numPr>
                <w:ilvl w:val="0"/>
                <w:numId w:val="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53B" w14:textId="77777777" w:rsidR="00CD73D4" w:rsidRDefault="00D00622">
            <w:pPr>
              <w:numPr>
                <w:ilvl w:val="0"/>
                <w:numId w:val="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53C" w14:textId="77777777" w:rsidR="00CD73D4" w:rsidRDefault="00D00622">
            <w:pPr>
              <w:numPr>
                <w:ilvl w:val="0"/>
                <w:numId w:val="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53D" w14:textId="77777777" w:rsidR="00CD73D4" w:rsidRDefault="00D00622">
            <w:pPr>
              <w:numPr>
                <w:ilvl w:val="0"/>
                <w:numId w:val="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53E" w14:textId="77777777" w:rsidR="00CD73D4" w:rsidRDefault="00D00622">
            <w:pPr>
              <w:numPr>
                <w:ilvl w:val="0"/>
                <w:numId w:val="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53F" w14:textId="77777777" w:rsidR="00CD73D4" w:rsidRDefault="00D00622">
            <w:pPr>
              <w:numPr>
                <w:ilvl w:val="0"/>
                <w:numId w:val="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540" w14:textId="77777777" w:rsidR="00CD73D4" w:rsidRDefault="00CD73D4">
            <w:pPr>
              <w:spacing w:after="0" w:line="360" w:lineRule="auto"/>
              <w:rPr>
                <w:rFonts w:ascii="Times New Roman" w:hAnsi="Times New Roman" w:cs="Times New Roman"/>
                <w:sz w:val="24"/>
                <w:szCs w:val="24"/>
              </w:rPr>
            </w:pPr>
          </w:p>
        </w:tc>
      </w:tr>
      <w:tr w:rsidR="00CD73D4" w14:paraId="7E66354F" w14:textId="77777777">
        <w:trPr>
          <w:trHeight w:val="2205"/>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542" w14:textId="77777777" w:rsidR="00CD73D4" w:rsidRDefault="00D00622">
            <w:pPr>
              <w:numPr>
                <w:ilvl w:val="0"/>
                <w:numId w:val="61"/>
              </w:numPr>
              <w:spacing w:after="0" w:line="360" w:lineRule="auto"/>
              <w:ind w:left="255" w:hanging="270"/>
              <w:contextualSpacing/>
              <w:rPr>
                <w:rFonts w:ascii="Times New Roman" w:hAnsi="Times New Roman" w:cs="Times New Roman"/>
                <w:sz w:val="24"/>
                <w:szCs w:val="24"/>
              </w:rPr>
            </w:pPr>
            <w:r>
              <w:rPr>
                <w:rFonts w:ascii="Times New Roman" w:hAnsi="Times New Roman" w:cs="Times New Roman"/>
                <w:sz w:val="24"/>
                <w:szCs w:val="24"/>
              </w:rPr>
              <w:t>Apply knowledge of plant ecology in an ecosystem</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43"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Plant ecology in an ecosystem</w:t>
            </w:r>
          </w:p>
          <w:p w14:paraId="7E663544"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 xml:space="preserve">Forms of plant growth </w:t>
            </w:r>
          </w:p>
          <w:p w14:paraId="7E663545"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Plant communities</w:t>
            </w:r>
          </w:p>
          <w:p w14:paraId="7E663546"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Monocotyledons </w:t>
            </w:r>
            <w:proofErr w:type="spellStart"/>
            <w:r>
              <w:rPr>
                <w:rFonts w:ascii="Times New Roman" w:hAnsi="Times New Roman" w:cs="Times New Roman"/>
                <w:sz w:val="24"/>
                <w:szCs w:val="24"/>
              </w:rPr>
              <w:t>DicotyledonsBryophytes</w:t>
            </w:r>
            <w:proofErr w:type="spellEnd"/>
          </w:p>
          <w:p w14:paraId="7E663547" w14:textId="77777777" w:rsidR="00CD73D4" w:rsidRDefault="00D00622">
            <w:pPr>
              <w:numPr>
                <w:ilvl w:val="2"/>
                <w:numId w:val="61"/>
              </w:numPr>
              <w:spacing w:after="0"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Pterydophytes</w:t>
            </w:r>
            <w:proofErr w:type="spellEnd"/>
          </w:p>
          <w:p w14:paraId="7E663548"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Stages of retrogression</w:t>
            </w:r>
          </w:p>
          <w:p w14:paraId="7E663549"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 xml:space="preserve">Eco climatic and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 xml:space="preserve">-ecological zones </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4A" w14:textId="77777777" w:rsidR="00CD73D4" w:rsidRDefault="00D00622">
            <w:pPr>
              <w:numPr>
                <w:ilvl w:val="0"/>
                <w:numId w:val="6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w:t>
            </w:r>
          </w:p>
          <w:p w14:paraId="7E66354B" w14:textId="77777777" w:rsidR="00CD73D4" w:rsidRDefault="00D00622">
            <w:pPr>
              <w:numPr>
                <w:ilvl w:val="0"/>
                <w:numId w:val="6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Observation</w:t>
            </w:r>
          </w:p>
          <w:p w14:paraId="7E66354C" w14:textId="77777777" w:rsidR="00CD73D4" w:rsidRDefault="00D00622">
            <w:pPr>
              <w:numPr>
                <w:ilvl w:val="0"/>
                <w:numId w:val="6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54D" w14:textId="77777777" w:rsidR="00CD73D4" w:rsidRDefault="00D00622">
            <w:pPr>
              <w:numPr>
                <w:ilvl w:val="0"/>
                <w:numId w:val="6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Oral questioning</w:t>
            </w:r>
          </w:p>
          <w:p w14:paraId="7E66354E" w14:textId="77777777" w:rsidR="00CD73D4" w:rsidRDefault="00CD73D4">
            <w:pPr>
              <w:spacing w:after="0" w:line="360" w:lineRule="auto"/>
              <w:rPr>
                <w:rFonts w:ascii="Times New Roman" w:hAnsi="Times New Roman" w:cs="Times New Roman"/>
                <w:sz w:val="24"/>
                <w:szCs w:val="24"/>
              </w:rPr>
            </w:pPr>
          </w:p>
        </w:tc>
      </w:tr>
      <w:tr w:rsidR="00CD73D4" w14:paraId="7E66355C" w14:textId="77777777">
        <w:trPr>
          <w:trHeight w:val="800"/>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550" w14:textId="77777777" w:rsidR="00CD73D4" w:rsidRDefault="00D00622">
            <w:pPr>
              <w:numPr>
                <w:ilvl w:val="0"/>
                <w:numId w:val="61"/>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t>Apply principles ecosystem in the environment</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51"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Principles of ecosystem in the environment</w:t>
            </w:r>
          </w:p>
          <w:p w14:paraId="7E663552"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Destructive activities of animals in an ecosystem</w:t>
            </w:r>
          </w:p>
          <w:p w14:paraId="7E663553"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 xml:space="preserve">Beneficial activities of animals in an ecosystem </w:t>
            </w:r>
          </w:p>
          <w:p w14:paraId="7E663554"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lastRenderedPageBreak/>
              <w:t>Effects of man activities in an ecosystem</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55" w14:textId="77777777" w:rsidR="00CD73D4" w:rsidRDefault="00D00622">
            <w:pPr>
              <w:numPr>
                <w:ilvl w:val="0"/>
                <w:numId w:val="6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3556" w14:textId="77777777" w:rsidR="00CD73D4" w:rsidRDefault="00D00622">
            <w:pPr>
              <w:numPr>
                <w:ilvl w:val="0"/>
                <w:numId w:val="6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557" w14:textId="77777777" w:rsidR="00CD73D4" w:rsidRDefault="00D00622">
            <w:pPr>
              <w:numPr>
                <w:ilvl w:val="0"/>
                <w:numId w:val="6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558" w14:textId="77777777" w:rsidR="00CD73D4" w:rsidRDefault="00D00622">
            <w:pPr>
              <w:numPr>
                <w:ilvl w:val="0"/>
                <w:numId w:val="6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559" w14:textId="77777777" w:rsidR="00CD73D4" w:rsidRDefault="00D00622">
            <w:pPr>
              <w:numPr>
                <w:ilvl w:val="0"/>
                <w:numId w:val="6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55A" w14:textId="77777777" w:rsidR="00CD73D4" w:rsidRDefault="00D00622">
            <w:pPr>
              <w:numPr>
                <w:ilvl w:val="0"/>
                <w:numId w:val="6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55B" w14:textId="77777777" w:rsidR="00CD73D4" w:rsidRDefault="00CD73D4">
            <w:pPr>
              <w:spacing w:after="0" w:line="360" w:lineRule="auto"/>
              <w:rPr>
                <w:rFonts w:ascii="Times New Roman" w:hAnsi="Times New Roman" w:cs="Times New Roman"/>
                <w:sz w:val="24"/>
                <w:szCs w:val="24"/>
              </w:rPr>
            </w:pPr>
          </w:p>
        </w:tc>
      </w:tr>
      <w:tr w:rsidR="00CD73D4" w14:paraId="7E66356D" w14:textId="77777777">
        <w:trPr>
          <w:trHeight w:val="2205"/>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55D" w14:textId="77777777" w:rsidR="00CD73D4" w:rsidRDefault="00D00622">
            <w:pPr>
              <w:numPr>
                <w:ilvl w:val="0"/>
                <w:numId w:val="61"/>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t>Apply knowledge of environmental health and management</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5E" w14:textId="77777777" w:rsidR="00CD73D4" w:rsidRDefault="00D00622">
            <w:pPr>
              <w:numPr>
                <w:ilvl w:val="1"/>
                <w:numId w:val="61"/>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 xml:space="preserve">Terminologies in environmental health and management </w:t>
            </w:r>
          </w:p>
          <w:p w14:paraId="7E66355F"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Contamination</w:t>
            </w:r>
          </w:p>
          <w:p w14:paraId="7E663560"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Conservation</w:t>
            </w:r>
          </w:p>
          <w:p w14:paraId="7E663561"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Environmental degradation</w:t>
            </w:r>
          </w:p>
          <w:p w14:paraId="7E663562"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Pollution </w:t>
            </w:r>
          </w:p>
          <w:p w14:paraId="7E663563"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Environmental pollution</w:t>
            </w:r>
          </w:p>
          <w:p w14:paraId="7E663564" w14:textId="77777777" w:rsidR="00CD73D4" w:rsidRDefault="00D00622">
            <w:pPr>
              <w:numPr>
                <w:ilvl w:val="2"/>
                <w:numId w:val="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Biodegradable and non-biodegradable  </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65" w14:textId="77777777" w:rsidR="00CD73D4" w:rsidRDefault="00D00622">
            <w:pPr>
              <w:numPr>
                <w:ilvl w:val="0"/>
                <w:numId w:val="6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566" w14:textId="77777777" w:rsidR="00CD73D4" w:rsidRDefault="00D00622">
            <w:pPr>
              <w:numPr>
                <w:ilvl w:val="0"/>
                <w:numId w:val="6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567" w14:textId="77777777" w:rsidR="00CD73D4" w:rsidRDefault="00D00622">
            <w:pPr>
              <w:numPr>
                <w:ilvl w:val="0"/>
                <w:numId w:val="6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568" w14:textId="77777777" w:rsidR="00CD73D4" w:rsidRDefault="00D00622">
            <w:pPr>
              <w:numPr>
                <w:ilvl w:val="0"/>
                <w:numId w:val="6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569" w14:textId="77777777" w:rsidR="00CD73D4" w:rsidRDefault="00D00622">
            <w:pPr>
              <w:numPr>
                <w:ilvl w:val="0"/>
                <w:numId w:val="6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56A" w14:textId="77777777" w:rsidR="00CD73D4" w:rsidRDefault="00D00622">
            <w:pPr>
              <w:numPr>
                <w:ilvl w:val="0"/>
                <w:numId w:val="6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56B" w14:textId="77777777" w:rsidR="00CD73D4" w:rsidRDefault="00CD73D4">
            <w:pPr>
              <w:spacing w:after="0" w:line="360" w:lineRule="auto"/>
              <w:rPr>
                <w:rFonts w:ascii="Times New Roman" w:hAnsi="Times New Roman" w:cs="Times New Roman"/>
                <w:sz w:val="24"/>
                <w:szCs w:val="24"/>
              </w:rPr>
            </w:pPr>
          </w:p>
          <w:p w14:paraId="7E66356C" w14:textId="77777777" w:rsidR="00CD73D4" w:rsidRDefault="00CD73D4">
            <w:pPr>
              <w:spacing w:after="0" w:line="360" w:lineRule="auto"/>
              <w:rPr>
                <w:rFonts w:ascii="Times New Roman" w:hAnsi="Times New Roman" w:cs="Times New Roman"/>
                <w:sz w:val="24"/>
                <w:szCs w:val="24"/>
              </w:rPr>
            </w:pPr>
          </w:p>
        </w:tc>
      </w:tr>
      <w:tr w:rsidR="00CD73D4" w14:paraId="7E663582" w14:textId="77777777">
        <w:trPr>
          <w:trHeight w:val="2205"/>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56E" w14:textId="77777777" w:rsidR="00CD73D4" w:rsidRDefault="00D00622">
            <w:pPr>
              <w:numPr>
                <w:ilvl w:val="0"/>
                <w:numId w:val="61"/>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t>Apply knowledge of sustainable environmental management</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6F" w14:textId="77777777" w:rsidR="00CD73D4" w:rsidRDefault="00D00622">
            <w:pPr>
              <w:numPr>
                <w:ilvl w:val="1"/>
                <w:numId w:val="61"/>
              </w:numPr>
              <w:tabs>
                <w:tab w:val="left" w:pos="330"/>
              </w:tabs>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Introduction to sustainable environmental management</w:t>
            </w:r>
          </w:p>
          <w:p w14:paraId="7E663570" w14:textId="77777777" w:rsidR="00CD73D4" w:rsidRDefault="00D00622">
            <w:pPr>
              <w:numPr>
                <w:ilvl w:val="1"/>
                <w:numId w:val="61"/>
              </w:numPr>
              <w:tabs>
                <w:tab w:val="left" w:pos="330"/>
              </w:tabs>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Causes of climate change</w:t>
            </w:r>
          </w:p>
          <w:p w14:paraId="7E663571" w14:textId="77777777" w:rsidR="00CD73D4" w:rsidRDefault="00D00622">
            <w:pPr>
              <w:numPr>
                <w:ilvl w:val="1"/>
                <w:numId w:val="61"/>
              </w:numPr>
              <w:tabs>
                <w:tab w:val="left" w:pos="330"/>
              </w:tabs>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Effects of climate change</w:t>
            </w:r>
          </w:p>
          <w:p w14:paraId="7E663572" w14:textId="77777777" w:rsidR="00CD73D4" w:rsidRDefault="00D00622">
            <w:pPr>
              <w:numPr>
                <w:ilvl w:val="1"/>
                <w:numId w:val="61"/>
              </w:numPr>
              <w:tabs>
                <w:tab w:val="left" w:pos="330"/>
              </w:tabs>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Mitigation of climate change</w:t>
            </w:r>
          </w:p>
          <w:p w14:paraId="7E663573" w14:textId="77777777" w:rsidR="00CD73D4" w:rsidRDefault="00D00622">
            <w:pPr>
              <w:numPr>
                <w:ilvl w:val="2"/>
                <w:numId w:val="61"/>
              </w:numPr>
              <w:tabs>
                <w:tab w:val="left" w:pos="330"/>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Afforestation</w:t>
            </w:r>
          </w:p>
          <w:p w14:paraId="7E663574" w14:textId="77777777" w:rsidR="00CD73D4" w:rsidRDefault="00D00622">
            <w:pPr>
              <w:numPr>
                <w:ilvl w:val="2"/>
                <w:numId w:val="61"/>
              </w:numPr>
              <w:tabs>
                <w:tab w:val="left" w:pos="330"/>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Clean Energy</w:t>
            </w:r>
          </w:p>
          <w:p w14:paraId="7E663575" w14:textId="77777777" w:rsidR="00CD73D4" w:rsidRDefault="00D00622">
            <w:pPr>
              <w:numPr>
                <w:ilvl w:val="3"/>
                <w:numId w:val="61"/>
              </w:numPr>
              <w:tabs>
                <w:tab w:val="left" w:pos="330"/>
              </w:tabs>
              <w:spacing w:after="0" w:line="360" w:lineRule="auto"/>
              <w:ind w:left="1500" w:hanging="810"/>
              <w:contextualSpacing/>
              <w:rPr>
                <w:rFonts w:ascii="Times New Roman" w:hAnsi="Times New Roman" w:cs="Times New Roman"/>
                <w:sz w:val="24"/>
                <w:szCs w:val="24"/>
              </w:rPr>
            </w:pPr>
            <w:r>
              <w:rPr>
                <w:rFonts w:ascii="Times New Roman" w:hAnsi="Times New Roman" w:cs="Times New Roman"/>
                <w:sz w:val="24"/>
                <w:szCs w:val="24"/>
              </w:rPr>
              <w:t xml:space="preserve"> Biogas</w:t>
            </w:r>
          </w:p>
          <w:p w14:paraId="7E663576" w14:textId="77777777" w:rsidR="00CD73D4" w:rsidRDefault="00D00622">
            <w:pPr>
              <w:numPr>
                <w:ilvl w:val="3"/>
                <w:numId w:val="61"/>
              </w:numPr>
              <w:tabs>
                <w:tab w:val="left" w:pos="330"/>
              </w:tabs>
              <w:spacing w:after="0" w:line="360" w:lineRule="auto"/>
              <w:ind w:left="1500" w:hanging="810"/>
              <w:contextualSpacing/>
              <w:rPr>
                <w:rFonts w:ascii="Times New Roman" w:hAnsi="Times New Roman" w:cs="Times New Roman"/>
                <w:sz w:val="24"/>
                <w:szCs w:val="24"/>
              </w:rPr>
            </w:pPr>
            <w:r>
              <w:rPr>
                <w:rFonts w:ascii="Times New Roman" w:hAnsi="Times New Roman" w:cs="Times New Roman"/>
                <w:sz w:val="24"/>
                <w:szCs w:val="24"/>
              </w:rPr>
              <w:t xml:space="preserve">Solar </w:t>
            </w:r>
          </w:p>
          <w:p w14:paraId="7E663577" w14:textId="77777777" w:rsidR="00CD73D4" w:rsidRDefault="00D00622">
            <w:pPr>
              <w:numPr>
                <w:ilvl w:val="3"/>
                <w:numId w:val="61"/>
              </w:numPr>
              <w:tabs>
                <w:tab w:val="left" w:pos="330"/>
              </w:tabs>
              <w:spacing w:after="0" w:line="360" w:lineRule="auto"/>
              <w:ind w:left="1500" w:hanging="810"/>
              <w:contextualSpacing/>
              <w:rPr>
                <w:rFonts w:ascii="Times New Roman" w:hAnsi="Times New Roman" w:cs="Times New Roman"/>
                <w:sz w:val="24"/>
                <w:szCs w:val="24"/>
              </w:rPr>
            </w:pPr>
            <w:r>
              <w:rPr>
                <w:rFonts w:ascii="Times New Roman" w:hAnsi="Times New Roman" w:cs="Times New Roman"/>
                <w:sz w:val="24"/>
                <w:szCs w:val="24"/>
              </w:rPr>
              <w:t xml:space="preserve">Wind power </w:t>
            </w:r>
          </w:p>
          <w:p w14:paraId="7E663578" w14:textId="77777777" w:rsidR="00CD73D4" w:rsidRDefault="00D00622">
            <w:pPr>
              <w:numPr>
                <w:ilvl w:val="1"/>
                <w:numId w:val="61"/>
              </w:numPr>
              <w:tabs>
                <w:tab w:val="left" w:pos="330"/>
              </w:tabs>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Agencies for climate change</w:t>
            </w:r>
          </w:p>
          <w:p w14:paraId="7E663579" w14:textId="77777777" w:rsidR="00CD73D4" w:rsidRDefault="00D00622">
            <w:pPr>
              <w:numPr>
                <w:ilvl w:val="2"/>
                <w:numId w:val="61"/>
              </w:numPr>
              <w:tabs>
                <w:tab w:val="left" w:pos="330"/>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Government agencies</w:t>
            </w:r>
          </w:p>
          <w:p w14:paraId="7E66357A" w14:textId="77777777" w:rsidR="00CD73D4" w:rsidRDefault="00D00622">
            <w:pPr>
              <w:numPr>
                <w:ilvl w:val="2"/>
                <w:numId w:val="61"/>
              </w:numPr>
              <w:tabs>
                <w:tab w:val="left" w:pos="330"/>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Non – government organizations</w:t>
            </w:r>
          </w:p>
          <w:p w14:paraId="7E66357B" w14:textId="77777777" w:rsidR="00CD73D4" w:rsidRDefault="00D00622">
            <w:pPr>
              <w:numPr>
                <w:ilvl w:val="2"/>
                <w:numId w:val="61"/>
              </w:numPr>
              <w:tabs>
                <w:tab w:val="left" w:pos="330"/>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Associations.</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57C" w14:textId="77777777" w:rsidR="00CD73D4" w:rsidRDefault="00D00622">
            <w:pPr>
              <w:numPr>
                <w:ilvl w:val="0"/>
                <w:numId w:val="6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57D" w14:textId="77777777" w:rsidR="00CD73D4" w:rsidRDefault="00D00622">
            <w:pPr>
              <w:numPr>
                <w:ilvl w:val="0"/>
                <w:numId w:val="6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57E" w14:textId="77777777" w:rsidR="00CD73D4" w:rsidRDefault="00D00622">
            <w:pPr>
              <w:numPr>
                <w:ilvl w:val="0"/>
                <w:numId w:val="6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57F" w14:textId="77777777" w:rsidR="00CD73D4" w:rsidRDefault="00D00622">
            <w:pPr>
              <w:numPr>
                <w:ilvl w:val="0"/>
                <w:numId w:val="6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580" w14:textId="77777777" w:rsidR="00CD73D4" w:rsidRDefault="00D00622">
            <w:pPr>
              <w:numPr>
                <w:ilvl w:val="0"/>
                <w:numId w:val="6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581" w14:textId="77777777" w:rsidR="00CD73D4" w:rsidRDefault="00D00622">
            <w:pPr>
              <w:numPr>
                <w:ilvl w:val="0"/>
                <w:numId w:val="6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7E663583" w14:textId="77777777" w:rsidR="00CD73D4" w:rsidRDefault="00CD73D4">
      <w:pPr>
        <w:spacing w:after="0" w:line="360" w:lineRule="auto"/>
        <w:rPr>
          <w:rFonts w:ascii="Times New Roman" w:hAnsi="Times New Roman" w:cs="Times New Roman"/>
          <w:b/>
          <w:sz w:val="24"/>
          <w:szCs w:val="24"/>
        </w:rPr>
      </w:pPr>
    </w:p>
    <w:p w14:paraId="7E663584"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Suggested Methods of delivery</w:t>
      </w:r>
    </w:p>
    <w:p w14:paraId="7E663585" w14:textId="77777777" w:rsidR="00CD73D4" w:rsidRDefault="00D00622">
      <w:pPr>
        <w:numPr>
          <w:ilvl w:val="0"/>
          <w:numId w:val="7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Practical</w:t>
      </w:r>
    </w:p>
    <w:p w14:paraId="7E663586" w14:textId="77777777" w:rsidR="00CD73D4" w:rsidRDefault="00D00622">
      <w:pPr>
        <w:numPr>
          <w:ilvl w:val="0"/>
          <w:numId w:val="7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3587" w14:textId="77777777" w:rsidR="00CD73D4" w:rsidRDefault="00D00622">
      <w:pPr>
        <w:numPr>
          <w:ilvl w:val="0"/>
          <w:numId w:val="7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3588" w14:textId="77777777" w:rsidR="00CD73D4" w:rsidRDefault="00D00622">
      <w:pPr>
        <w:numPr>
          <w:ilvl w:val="0"/>
          <w:numId w:val="70"/>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3589" w14:textId="77777777" w:rsidR="00CD73D4" w:rsidRDefault="00D00622">
      <w:pPr>
        <w:numPr>
          <w:ilvl w:val="0"/>
          <w:numId w:val="7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358A" w14:textId="77777777" w:rsidR="00CD73D4" w:rsidRDefault="00CD73D4">
      <w:pPr>
        <w:spacing w:after="0" w:line="360" w:lineRule="auto"/>
        <w:ind w:left="360"/>
        <w:contextualSpacing/>
        <w:rPr>
          <w:rFonts w:ascii="Times New Roman" w:hAnsi="Times New Roman" w:cs="Times New Roman"/>
          <w:sz w:val="24"/>
          <w:szCs w:val="24"/>
        </w:rPr>
      </w:pPr>
    </w:p>
    <w:p w14:paraId="7E66358B"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3592" w14:textId="77777777">
        <w:tc>
          <w:tcPr>
            <w:tcW w:w="1462" w:type="dxa"/>
          </w:tcPr>
          <w:p w14:paraId="7E66358C" w14:textId="77777777" w:rsidR="00CD73D4" w:rsidRDefault="00D00622">
            <w:pPr>
              <w:spacing w:after="0" w:line="360" w:lineRule="auto"/>
              <w:ind w:left="0" w:hanging="2"/>
              <w:rPr>
                <w:rFonts w:ascii="Times New Roman" w:hAnsi="Times New Roman" w:cs="Times New Roman"/>
                <w:sz w:val="24"/>
                <w:szCs w:val="24"/>
              </w:rPr>
            </w:pPr>
            <w:bookmarkStart w:id="406" w:name="_Toc166"/>
            <w:bookmarkStart w:id="407" w:name="_Toc197067854"/>
            <w:r>
              <w:rPr>
                <w:rFonts w:ascii="Times New Roman" w:hAnsi="Times New Roman" w:cs="Times New Roman"/>
                <w:b/>
                <w:sz w:val="24"/>
                <w:szCs w:val="24"/>
              </w:rPr>
              <w:t>S/No.</w:t>
            </w:r>
            <w:bookmarkEnd w:id="406"/>
            <w:bookmarkEnd w:id="407"/>
          </w:p>
        </w:tc>
        <w:tc>
          <w:tcPr>
            <w:tcW w:w="2600" w:type="dxa"/>
          </w:tcPr>
          <w:p w14:paraId="7E66358D" w14:textId="77777777" w:rsidR="00CD73D4" w:rsidRDefault="00D00622">
            <w:pPr>
              <w:spacing w:after="0" w:line="360" w:lineRule="auto"/>
              <w:ind w:left="0" w:hanging="2"/>
              <w:rPr>
                <w:rFonts w:ascii="Times New Roman" w:hAnsi="Times New Roman" w:cs="Times New Roman"/>
                <w:sz w:val="24"/>
                <w:szCs w:val="24"/>
              </w:rPr>
            </w:pPr>
            <w:bookmarkStart w:id="408" w:name="_Toc20507"/>
            <w:bookmarkStart w:id="409" w:name="_Toc197067855"/>
            <w:r>
              <w:rPr>
                <w:rFonts w:ascii="Times New Roman" w:hAnsi="Times New Roman" w:cs="Times New Roman"/>
                <w:b/>
                <w:sz w:val="24"/>
                <w:szCs w:val="24"/>
              </w:rPr>
              <w:t>Category/Item</w:t>
            </w:r>
            <w:bookmarkEnd w:id="408"/>
            <w:bookmarkEnd w:id="409"/>
          </w:p>
        </w:tc>
        <w:tc>
          <w:tcPr>
            <w:tcW w:w="1583" w:type="dxa"/>
          </w:tcPr>
          <w:p w14:paraId="7E66358E" w14:textId="77777777" w:rsidR="00CD73D4" w:rsidRDefault="00D00622">
            <w:pPr>
              <w:spacing w:after="0" w:line="360" w:lineRule="auto"/>
              <w:ind w:left="0" w:hanging="2"/>
              <w:rPr>
                <w:rFonts w:ascii="Times New Roman" w:hAnsi="Times New Roman" w:cs="Times New Roman"/>
                <w:sz w:val="24"/>
                <w:szCs w:val="24"/>
              </w:rPr>
            </w:pPr>
            <w:bookmarkStart w:id="410" w:name="_Toc582"/>
            <w:bookmarkStart w:id="411" w:name="_Toc197067856"/>
            <w:r>
              <w:rPr>
                <w:rFonts w:ascii="Times New Roman" w:hAnsi="Times New Roman" w:cs="Times New Roman"/>
                <w:b/>
                <w:sz w:val="24"/>
                <w:szCs w:val="24"/>
              </w:rPr>
              <w:t>Description/Specification</w:t>
            </w:r>
            <w:bookmarkEnd w:id="410"/>
            <w:bookmarkEnd w:id="411"/>
          </w:p>
        </w:tc>
        <w:tc>
          <w:tcPr>
            <w:tcW w:w="1177" w:type="dxa"/>
          </w:tcPr>
          <w:p w14:paraId="7E66358F" w14:textId="77777777" w:rsidR="00CD73D4" w:rsidRDefault="00D00622">
            <w:pPr>
              <w:spacing w:after="0" w:line="360" w:lineRule="auto"/>
              <w:ind w:left="0" w:hanging="2"/>
              <w:rPr>
                <w:rFonts w:ascii="Times New Roman" w:hAnsi="Times New Roman" w:cs="Times New Roman"/>
                <w:sz w:val="24"/>
                <w:szCs w:val="24"/>
              </w:rPr>
            </w:pPr>
            <w:bookmarkStart w:id="412" w:name="_Toc3478"/>
            <w:bookmarkStart w:id="413" w:name="_Toc197067857"/>
            <w:r>
              <w:rPr>
                <w:rFonts w:ascii="Times New Roman" w:hAnsi="Times New Roman" w:cs="Times New Roman"/>
                <w:b/>
                <w:sz w:val="24"/>
                <w:szCs w:val="24"/>
              </w:rPr>
              <w:t>Quantity</w:t>
            </w:r>
            <w:bookmarkEnd w:id="412"/>
            <w:bookmarkEnd w:id="413"/>
            <w:r>
              <w:rPr>
                <w:rFonts w:ascii="Times New Roman" w:hAnsi="Times New Roman" w:cs="Times New Roman"/>
                <w:sz w:val="24"/>
                <w:szCs w:val="24"/>
              </w:rPr>
              <w:t xml:space="preserve"> </w:t>
            </w:r>
          </w:p>
        </w:tc>
        <w:tc>
          <w:tcPr>
            <w:tcW w:w="1778" w:type="dxa"/>
          </w:tcPr>
          <w:p w14:paraId="7E663590" w14:textId="77777777" w:rsidR="00CD73D4" w:rsidRDefault="00D00622">
            <w:pPr>
              <w:spacing w:after="0" w:line="360" w:lineRule="auto"/>
              <w:ind w:left="0" w:hanging="2"/>
              <w:rPr>
                <w:rFonts w:ascii="Times New Roman" w:hAnsi="Times New Roman" w:cs="Times New Roman"/>
                <w:b/>
                <w:sz w:val="24"/>
                <w:szCs w:val="24"/>
              </w:rPr>
            </w:pPr>
            <w:bookmarkStart w:id="414" w:name="_Toc15328"/>
            <w:bookmarkStart w:id="415" w:name="_Toc197067858"/>
            <w:r>
              <w:rPr>
                <w:rFonts w:ascii="Times New Roman" w:hAnsi="Times New Roman" w:cs="Times New Roman"/>
                <w:b/>
                <w:sz w:val="24"/>
                <w:szCs w:val="24"/>
              </w:rPr>
              <w:t>Recommended Ratio</w:t>
            </w:r>
            <w:bookmarkEnd w:id="414"/>
            <w:bookmarkEnd w:id="415"/>
          </w:p>
          <w:p w14:paraId="7E663591" w14:textId="77777777" w:rsidR="00CD73D4" w:rsidRDefault="00D00622">
            <w:pPr>
              <w:spacing w:after="0" w:line="360" w:lineRule="auto"/>
              <w:ind w:left="0" w:hanging="2"/>
              <w:rPr>
                <w:rFonts w:ascii="Times New Roman" w:hAnsi="Times New Roman" w:cs="Times New Roman"/>
                <w:sz w:val="24"/>
                <w:szCs w:val="24"/>
              </w:rPr>
            </w:pPr>
            <w:bookmarkStart w:id="416" w:name="_Toc24386"/>
            <w:bookmarkStart w:id="417" w:name="_Toc197067859"/>
            <w:r>
              <w:rPr>
                <w:rFonts w:ascii="Times New Roman" w:hAnsi="Times New Roman" w:cs="Times New Roman"/>
                <w:b/>
                <w:sz w:val="24"/>
                <w:szCs w:val="24"/>
              </w:rPr>
              <w:t>(Item: Trainee)</w:t>
            </w:r>
            <w:bookmarkEnd w:id="416"/>
            <w:bookmarkEnd w:id="417"/>
          </w:p>
        </w:tc>
      </w:tr>
      <w:tr w:rsidR="00CD73D4" w14:paraId="7E663598" w14:textId="77777777">
        <w:tc>
          <w:tcPr>
            <w:tcW w:w="1462" w:type="dxa"/>
          </w:tcPr>
          <w:p w14:paraId="7E663593"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3594" w14:textId="77777777" w:rsidR="00CD73D4" w:rsidRDefault="00D00622">
            <w:pPr>
              <w:spacing w:after="0" w:line="360" w:lineRule="auto"/>
              <w:ind w:left="0" w:hanging="2"/>
              <w:rPr>
                <w:rFonts w:ascii="Times New Roman" w:hAnsi="Times New Roman" w:cs="Times New Roman"/>
                <w:sz w:val="24"/>
                <w:szCs w:val="24"/>
              </w:rPr>
            </w:pPr>
            <w:bookmarkStart w:id="418" w:name="_Toc19854"/>
            <w:bookmarkStart w:id="419" w:name="_Toc197067860"/>
            <w:r>
              <w:rPr>
                <w:rFonts w:ascii="Times New Roman" w:hAnsi="Times New Roman" w:cs="Times New Roman"/>
                <w:b/>
                <w:sz w:val="24"/>
                <w:szCs w:val="24"/>
              </w:rPr>
              <w:t>Learning materials</w:t>
            </w:r>
            <w:bookmarkEnd w:id="418"/>
            <w:bookmarkEnd w:id="419"/>
          </w:p>
        </w:tc>
        <w:tc>
          <w:tcPr>
            <w:tcW w:w="1583" w:type="dxa"/>
          </w:tcPr>
          <w:p w14:paraId="7E66359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596"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3597"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359E" w14:textId="77777777">
        <w:tc>
          <w:tcPr>
            <w:tcW w:w="1462" w:type="dxa"/>
          </w:tcPr>
          <w:p w14:paraId="7E663599" w14:textId="77777777" w:rsidR="00CD73D4" w:rsidRDefault="00D00622">
            <w:pPr>
              <w:spacing w:after="0" w:line="360" w:lineRule="auto"/>
              <w:ind w:left="0" w:hanging="2"/>
              <w:jc w:val="center"/>
              <w:rPr>
                <w:rFonts w:ascii="Times New Roman" w:hAnsi="Times New Roman" w:cs="Times New Roman"/>
                <w:sz w:val="24"/>
                <w:szCs w:val="24"/>
              </w:rPr>
            </w:pPr>
            <w:bookmarkStart w:id="420" w:name="_Toc4034"/>
            <w:bookmarkStart w:id="421" w:name="_Toc197067861"/>
            <w:r>
              <w:rPr>
                <w:rFonts w:ascii="Times New Roman" w:hAnsi="Times New Roman" w:cs="Times New Roman"/>
                <w:sz w:val="24"/>
                <w:szCs w:val="24"/>
              </w:rPr>
              <w:t>1.</w:t>
            </w:r>
            <w:bookmarkEnd w:id="420"/>
            <w:bookmarkEnd w:id="421"/>
          </w:p>
        </w:tc>
        <w:tc>
          <w:tcPr>
            <w:tcW w:w="2600" w:type="dxa"/>
          </w:tcPr>
          <w:p w14:paraId="7E66359A" w14:textId="77777777" w:rsidR="00CD73D4" w:rsidRDefault="00D00622">
            <w:pPr>
              <w:spacing w:after="0" w:line="360" w:lineRule="auto"/>
              <w:ind w:left="0" w:hanging="2"/>
              <w:rPr>
                <w:rFonts w:ascii="Times New Roman" w:hAnsi="Times New Roman" w:cs="Times New Roman"/>
                <w:sz w:val="24"/>
                <w:szCs w:val="24"/>
              </w:rPr>
            </w:pPr>
            <w:bookmarkStart w:id="422" w:name="_Toc7823"/>
            <w:bookmarkStart w:id="423" w:name="_Toc197067862"/>
            <w:r>
              <w:rPr>
                <w:rFonts w:ascii="Times New Roman" w:hAnsi="Times New Roman" w:cs="Times New Roman"/>
                <w:sz w:val="24"/>
                <w:szCs w:val="24"/>
              </w:rPr>
              <w:t>Projector</w:t>
            </w:r>
            <w:bookmarkEnd w:id="422"/>
            <w:bookmarkEnd w:id="423"/>
            <w:r>
              <w:rPr>
                <w:rFonts w:ascii="Times New Roman" w:hAnsi="Times New Roman" w:cs="Times New Roman"/>
                <w:sz w:val="24"/>
                <w:szCs w:val="24"/>
              </w:rPr>
              <w:t xml:space="preserve"> </w:t>
            </w:r>
          </w:p>
        </w:tc>
        <w:tc>
          <w:tcPr>
            <w:tcW w:w="1583" w:type="dxa"/>
          </w:tcPr>
          <w:p w14:paraId="7E66359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59C" w14:textId="77777777" w:rsidR="00CD73D4" w:rsidRDefault="00D00622">
            <w:pPr>
              <w:spacing w:after="0" w:line="360" w:lineRule="auto"/>
              <w:ind w:left="0" w:hanging="2"/>
              <w:rPr>
                <w:rFonts w:ascii="Times New Roman" w:hAnsi="Times New Roman" w:cs="Times New Roman"/>
                <w:sz w:val="24"/>
                <w:szCs w:val="24"/>
              </w:rPr>
            </w:pPr>
            <w:bookmarkStart w:id="424" w:name="_Toc15324"/>
            <w:bookmarkStart w:id="425" w:name="_Toc197067863"/>
            <w:r>
              <w:rPr>
                <w:rFonts w:ascii="Times New Roman" w:hAnsi="Times New Roman" w:cs="Times New Roman"/>
                <w:sz w:val="24"/>
                <w:szCs w:val="24"/>
              </w:rPr>
              <w:t>1</w:t>
            </w:r>
            <w:bookmarkEnd w:id="424"/>
            <w:bookmarkEnd w:id="425"/>
          </w:p>
        </w:tc>
        <w:tc>
          <w:tcPr>
            <w:tcW w:w="1778" w:type="dxa"/>
          </w:tcPr>
          <w:p w14:paraId="7E66359D" w14:textId="77777777" w:rsidR="00CD73D4" w:rsidRDefault="00D00622">
            <w:pPr>
              <w:spacing w:after="0" w:line="360" w:lineRule="auto"/>
              <w:ind w:left="0" w:hanging="2"/>
              <w:rPr>
                <w:rFonts w:ascii="Times New Roman" w:hAnsi="Times New Roman" w:cs="Times New Roman"/>
                <w:sz w:val="24"/>
                <w:szCs w:val="24"/>
              </w:rPr>
            </w:pPr>
            <w:bookmarkStart w:id="426" w:name="_Toc26891"/>
            <w:bookmarkStart w:id="427" w:name="_Toc197067864"/>
            <w:r>
              <w:rPr>
                <w:rFonts w:ascii="Times New Roman" w:hAnsi="Times New Roman" w:cs="Times New Roman"/>
                <w:sz w:val="24"/>
                <w:szCs w:val="24"/>
              </w:rPr>
              <w:t>1:25</w:t>
            </w:r>
            <w:bookmarkEnd w:id="426"/>
            <w:bookmarkEnd w:id="427"/>
          </w:p>
        </w:tc>
      </w:tr>
      <w:tr w:rsidR="00CD73D4" w14:paraId="7E6635A4" w14:textId="77777777">
        <w:tc>
          <w:tcPr>
            <w:tcW w:w="1462" w:type="dxa"/>
          </w:tcPr>
          <w:p w14:paraId="7E66359F" w14:textId="77777777" w:rsidR="00CD73D4" w:rsidRDefault="00D00622">
            <w:pPr>
              <w:spacing w:after="0" w:line="360" w:lineRule="auto"/>
              <w:ind w:left="0" w:hanging="2"/>
              <w:jc w:val="center"/>
              <w:rPr>
                <w:rFonts w:ascii="Times New Roman" w:hAnsi="Times New Roman" w:cs="Times New Roman"/>
                <w:sz w:val="24"/>
                <w:szCs w:val="24"/>
              </w:rPr>
            </w:pPr>
            <w:bookmarkStart w:id="428" w:name="_Toc27561"/>
            <w:bookmarkStart w:id="429" w:name="_Toc197067865"/>
            <w:r>
              <w:rPr>
                <w:rFonts w:ascii="Times New Roman" w:hAnsi="Times New Roman" w:cs="Times New Roman"/>
                <w:sz w:val="24"/>
                <w:szCs w:val="24"/>
              </w:rPr>
              <w:t>2.</w:t>
            </w:r>
            <w:bookmarkEnd w:id="428"/>
            <w:bookmarkEnd w:id="429"/>
          </w:p>
        </w:tc>
        <w:tc>
          <w:tcPr>
            <w:tcW w:w="2600" w:type="dxa"/>
          </w:tcPr>
          <w:p w14:paraId="7E6635A0" w14:textId="77777777" w:rsidR="00CD73D4" w:rsidRDefault="00D00622">
            <w:pPr>
              <w:spacing w:after="0" w:line="360" w:lineRule="auto"/>
              <w:ind w:left="0" w:hanging="2"/>
              <w:rPr>
                <w:rFonts w:ascii="Times New Roman" w:hAnsi="Times New Roman" w:cs="Times New Roman"/>
                <w:sz w:val="24"/>
                <w:szCs w:val="24"/>
              </w:rPr>
            </w:pPr>
            <w:bookmarkStart w:id="430" w:name="_Toc14594"/>
            <w:bookmarkStart w:id="431" w:name="_Toc197067866"/>
            <w:r>
              <w:rPr>
                <w:rFonts w:ascii="Times New Roman" w:hAnsi="Times New Roman" w:cs="Times New Roman"/>
                <w:sz w:val="24"/>
                <w:szCs w:val="24"/>
              </w:rPr>
              <w:t>Whiteboard/Smart board</w:t>
            </w:r>
            <w:bookmarkEnd w:id="430"/>
            <w:bookmarkEnd w:id="431"/>
          </w:p>
        </w:tc>
        <w:tc>
          <w:tcPr>
            <w:tcW w:w="1583" w:type="dxa"/>
          </w:tcPr>
          <w:p w14:paraId="7E6635A1"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5A2" w14:textId="77777777" w:rsidR="00CD73D4" w:rsidRDefault="00D00622">
            <w:pPr>
              <w:spacing w:after="0" w:line="360" w:lineRule="auto"/>
              <w:ind w:left="0" w:hanging="2"/>
              <w:rPr>
                <w:rFonts w:ascii="Times New Roman" w:hAnsi="Times New Roman" w:cs="Times New Roman"/>
                <w:sz w:val="24"/>
                <w:szCs w:val="24"/>
              </w:rPr>
            </w:pPr>
            <w:bookmarkStart w:id="432" w:name="_Toc13897"/>
            <w:bookmarkStart w:id="433" w:name="_Toc197067867"/>
            <w:r>
              <w:rPr>
                <w:rFonts w:ascii="Times New Roman" w:hAnsi="Times New Roman" w:cs="Times New Roman"/>
                <w:sz w:val="24"/>
                <w:szCs w:val="24"/>
              </w:rPr>
              <w:t>1</w:t>
            </w:r>
            <w:bookmarkEnd w:id="432"/>
            <w:bookmarkEnd w:id="433"/>
          </w:p>
        </w:tc>
        <w:tc>
          <w:tcPr>
            <w:tcW w:w="1778" w:type="dxa"/>
          </w:tcPr>
          <w:p w14:paraId="7E6635A3" w14:textId="77777777" w:rsidR="00CD73D4" w:rsidRDefault="00D00622">
            <w:pPr>
              <w:spacing w:after="0" w:line="360" w:lineRule="auto"/>
              <w:ind w:left="0" w:hanging="2"/>
              <w:rPr>
                <w:rFonts w:ascii="Times New Roman" w:hAnsi="Times New Roman" w:cs="Times New Roman"/>
                <w:sz w:val="24"/>
                <w:szCs w:val="24"/>
              </w:rPr>
            </w:pPr>
            <w:bookmarkStart w:id="434" w:name="_Toc8109"/>
            <w:bookmarkStart w:id="435" w:name="_Toc197067868"/>
            <w:r>
              <w:rPr>
                <w:rFonts w:ascii="Times New Roman" w:hAnsi="Times New Roman" w:cs="Times New Roman"/>
                <w:sz w:val="24"/>
                <w:szCs w:val="24"/>
              </w:rPr>
              <w:t>1:25</w:t>
            </w:r>
            <w:bookmarkEnd w:id="434"/>
            <w:bookmarkEnd w:id="435"/>
          </w:p>
        </w:tc>
      </w:tr>
      <w:tr w:rsidR="00CD73D4" w14:paraId="7E6635AA" w14:textId="77777777">
        <w:tc>
          <w:tcPr>
            <w:tcW w:w="1462" w:type="dxa"/>
          </w:tcPr>
          <w:p w14:paraId="7E6635A5" w14:textId="77777777" w:rsidR="00CD73D4" w:rsidRDefault="00D00622">
            <w:pPr>
              <w:spacing w:after="0" w:line="360" w:lineRule="auto"/>
              <w:ind w:left="0" w:hanging="2"/>
              <w:jc w:val="center"/>
              <w:rPr>
                <w:rFonts w:ascii="Times New Roman" w:hAnsi="Times New Roman" w:cs="Times New Roman"/>
                <w:sz w:val="24"/>
                <w:szCs w:val="24"/>
              </w:rPr>
            </w:pPr>
            <w:bookmarkStart w:id="436" w:name="_Toc19528"/>
            <w:bookmarkStart w:id="437" w:name="_Toc197067869"/>
            <w:r>
              <w:rPr>
                <w:rFonts w:ascii="Times New Roman" w:hAnsi="Times New Roman" w:cs="Times New Roman"/>
                <w:sz w:val="24"/>
                <w:szCs w:val="24"/>
              </w:rPr>
              <w:t>3.</w:t>
            </w:r>
            <w:bookmarkEnd w:id="436"/>
            <w:bookmarkEnd w:id="437"/>
          </w:p>
        </w:tc>
        <w:tc>
          <w:tcPr>
            <w:tcW w:w="2600" w:type="dxa"/>
          </w:tcPr>
          <w:p w14:paraId="7E6635A6" w14:textId="77777777" w:rsidR="00CD73D4" w:rsidRDefault="00D00622">
            <w:pPr>
              <w:spacing w:after="0" w:line="360" w:lineRule="auto"/>
              <w:ind w:left="0" w:hanging="2"/>
              <w:rPr>
                <w:rFonts w:ascii="Times New Roman" w:hAnsi="Times New Roman" w:cs="Times New Roman"/>
                <w:sz w:val="24"/>
                <w:szCs w:val="24"/>
              </w:rPr>
            </w:pPr>
            <w:bookmarkStart w:id="438" w:name="_Toc9937"/>
            <w:bookmarkStart w:id="439" w:name="_Toc197067870"/>
            <w:r>
              <w:rPr>
                <w:rFonts w:ascii="Times New Roman" w:hAnsi="Times New Roman" w:cs="Times New Roman"/>
                <w:sz w:val="24"/>
                <w:szCs w:val="24"/>
              </w:rPr>
              <w:t>Desktop/computer</w:t>
            </w:r>
            <w:bookmarkEnd w:id="438"/>
            <w:bookmarkEnd w:id="439"/>
          </w:p>
        </w:tc>
        <w:tc>
          <w:tcPr>
            <w:tcW w:w="1583" w:type="dxa"/>
          </w:tcPr>
          <w:p w14:paraId="7E6635A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5A8" w14:textId="77777777" w:rsidR="00CD73D4" w:rsidRDefault="00D00622">
            <w:pPr>
              <w:spacing w:after="0" w:line="360" w:lineRule="auto"/>
              <w:ind w:left="0" w:hanging="2"/>
              <w:rPr>
                <w:rFonts w:ascii="Times New Roman" w:hAnsi="Times New Roman" w:cs="Times New Roman"/>
                <w:sz w:val="24"/>
                <w:szCs w:val="24"/>
              </w:rPr>
            </w:pPr>
            <w:bookmarkStart w:id="440" w:name="_Toc26133"/>
            <w:bookmarkStart w:id="441" w:name="_Toc197067871"/>
            <w:r>
              <w:rPr>
                <w:rFonts w:ascii="Times New Roman" w:hAnsi="Times New Roman" w:cs="Times New Roman"/>
                <w:sz w:val="24"/>
                <w:szCs w:val="24"/>
              </w:rPr>
              <w:t>1</w:t>
            </w:r>
            <w:bookmarkEnd w:id="440"/>
            <w:bookmarkEnd w:id="441"/>
          </w:p>
        </w:tc>
        <w:tc>
          <w:tcPr>
            <w:tcW w:w="1778" w:type="dxa"/>
          </w:tcPr>
          <w:p w14:paraId="7E6635A9" w14:textId="77777777" w:rsidR="00CD73D4" w:rsidRDefault="00D00622">
            <w:pPr>
              <w:spacing w:after="0" w:line="360" w:lineRule="auto"/>
              <w:ind w:left="0" w:hanging="2"/>
              <w:rPr>
                <w:rFonts w:ascii="Times New Roman" w:hAnsi="Times New Roman" w:cs="Times New Roman"/>
                <w:sz w:val="24"/>
                <w:szCs w:val="24"/>
              </w:rPr>
            </w:pPr>
            <w:bookmarkStart w:id="442" w:name="_Toc11230"/>
            <w:bookmarkStart w:id="443" w:name="_Toc197067872"/>
            <w:r>
              <w:rPr>
                <w:rFonts w:ascii="Times New Roman" w:hAnsi="Times New Roman" w:cs="Times New Roman"/>
                <w:sz w:val="24"/>
                <w:szCs w:val="24"/>
              </w:rPr>
              <w:t>1:25</w:t>
            </w:r>
            <w:bookmarkEnd w:id="442"/>
            <w:bookmarkEnd w:id="443"/>
          </w:p>
        </w:tc>
      </w:tr>
      <w:tr w:rsidR="00CD73D4" w14:paraId="7E6635B0" w14:textId="77777777">
        <w:tc>
          <w:tcPr>
            <w:tcW w:w="1462" w:type="dxa"/>
          </w:tcPr>
          <w:p w14:paraId="7E6635AB" w14:textId="77777777" w:rsidR="00CD73D4" w:rsidRDefault="00D00622">
            <w:pPr>
              <w:spacing w:after="0" w:line="360" w:lineRule="auto"/>
              <w:ind w:left="0" w:hanging="2"/>
              <w:jc w:val="center"/>
              <w:rPr>
                <w:rFonts w:ascii="Times New Roman" w:hAnsi="Times New Roman" w:cs="Times New Roman"/>
                <w:sz w:val="24"/>
                <w:szCs w:val="24"/>
              </w:rPr>
            </w:pPr>
            <w:bookmarkStart w:id="444" w:name="_Toc16182"/>
            <w:bookmarkStart w:id="445" w:name="_Toc197067873"/>
            <w:r>
              <w:rPr>
                <w:rFonts w:ascii="Times New Roman" w:hAnsi="Times New Roman" w:cs="Times New Roman"/>
                <w:sz w:val="24"/>
                <w:szCs w:val="24"/>
              </w:rPr>
              <w:t>4.</w:t>
            </w:r>
            <w:bookmarkEnd w:id="444"/>
            <w:bookmarkEnd w:id="445"/>
          </w:p>
        </w:tc>
        <w:tc>
          <w:tcPr>
            <w:tcW w:w="2600" w:type="dxa"/>
          </w:tcPr>
          <w:p w14:paraId="7E6635AC" w14:textId="77777777" w:rsidR="00CD73D4" w:rsidRDefault="00D00622">
            <w:pPr>
              <w:spacing w:after="0" w:line="360" w:lineRule="auto"/>
              <w:ind w:left="0" w:hanging="2"/>
              <w:rPr>
                <w:rFonts w:ascii="Times New Roman" w:hAnsi="Times New Roman" w:cs="Times New Roman"/>
                <w:sz w:val="24"/>
                <w:szCs w:val="24"/>
              </w:rPr>
            </w:pPr>
            <w:bookmarkStart w:id="446" w:name="_Toc18636"/>
            <w:bookmarkStart w:id="447" w:name="_Toc197067874"/>
            <w:r>
              <w:rPr>
                <w:rFonts w:ascii="Times New Roman" w:hAnsi="Times New Roman" w:cs="Times New Roman"/>
                <w:sz w:val="24"/>
                <w:szCs w:val="24"/>
              </w:rPr>
              <w:t>Lecture/Theory room</w:t>
            </w:r>
            <w:bookmarkEnd w:id="446"/>
            <w:bookmarkEnd w:id="447"/>
          </w:p>
        </w:tc>
        <w:tc>
          <w:tcPr>
            <w:tcW w:w="1583" w:type="dxa"/>
          </w:tcPr>
          <w:p w14:paraId="7E6635A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5AE" w14:textId="77777777" w:rsidR="00CD73D4" w:rsidRDefault="00D00622">
            <w:pPr>
              <w:spacing w:after="0" w:line="360" w:lineRule="auto"/>
              <w:ind w:left="0" w:hanging="2"/>
              <w:rPr>
                <w:rFonts w:ascii="Times New Roman" w:hAnsi="Times New Roman" w:cs="Times New Roman"/>
                <w:sz w:val="24"/>
                <w:szCs w:val="24"/>
              </w:rPr>
            </w:pPr>
            <w:bookmarkStart w:id="448" w:name="_Toc19487"/>
            <w:bookmarkStart w:id="449" w:name="_Toc197067875"/>
            <w:r>
              <w:rPr>
                <w:rFonts w:ascii="Times New Roman" w:hAnsi="Times New Roman" w:cs="Times New Roman"/>
                <w:sz w:val="24"/>
                <w:szCs w:val="24"/>
              </w:rPr>
              <w:t>1</w:t>
            </w:r>
            <w:bookmarkEnd w:id="448"/>
            <w:bookmarkEnd w:id="449"/>
          </w:p>
        </w:tc>
        <w:tc>
          <w:tcPr>
            <w:tcW w:w="1778" w:type="dxa"/>
          </w:tcPr>
          <w:p w14:paraId="7E6635AF" w14:textId="77777777" w:rsidR="00CD73D4" w:rsidRDefault="00D00622">
            <w:pPr>
              <w:spacing w:after="0" w:line="360" w:lineRule="auto"/>
              <w:ind w:left="0" w:hanging="2"/>
              <w:rPr>
                <w:rFonts w:ascii="Times New Roman" w:hAnsi="Times New Roman" w:cs="Times New Roman"/>
                <w:sz w:val="24"/>
                <w:szCs w:val="24"/>
              </w:rPr>
            </w:pPr>
            <w:bookmarkStart w:id="450" w:name="_Toc24850"/>
            <w:bookmarkStart w:id="451" w:name="_Toc197067876"/>
            <w:r>
              <w:rPr>
                <w:rFonts w:ascii="Times New Roman" w:hAnsi="Times New Roman" w:cs="Times New Roman"/>
                <w:sz w:val="24"/>
                <w:szCs w:val="24"/>
              </w:rPr>
              <w:t>1:25</w:t>
            </w:r>
            <w:bookmarkEnd w:id="450"/>
            <w:bookmarkEnd w:id="451"/>
          </w:p>
        </w:tc>
      </w:tr>
      <w:tr w:rsidR="00CD73D4" w14:paraId="7E6635B6" w14:textId="77777777">
        <w:tc>
          <w:tcPr>
            <w:tcW w:w="1462" w:type="dxa"/>
          </w:tcPr>
          <w:p w14:paraId="7E6635B1" w14:textId="77777777" w:rsidR="00CD73D4" w:rsidRDefault="00D00622">
            <w:pPr>
              <w:spacing w:after="0" w:line="360" w:lineRule="auto"/>
              <w:ind w:left="0" w:hanging="2"/>
              <w:jc w:val="center"/>
              <w:rPr>
                <w:rFonts w:ascii="Times New Roman" w:hAnsi="Times New Roman" w:cs="Times New Roman"/>
                <w:sz w:val="24"/>
                <w:szCs w:val="24"/>
              </w:rPr>
            </w:pPr>
            <w:bookmarkStart w:id="452" w:name="_Toc2017"/>
            <w:bookmarkStart w:id="453" w:name="_Toc197067877"/>
            <w:r>
              <w:rPr>
                <w:rFonts w:ascii="Times New Roman" w:hAnsi="Times New Roman" w:cs="Times New Roman"/>
                <w:sz w:val="24"/>
                <w:szCs w:val="24"/>
              </w:rPr>
              <w:t>5.</w:t>
            </w:r>
            <w:bookmarkEnd w:id="452"/>
            <w:bookmarkEnd w:id="453"/>
          </w:p>
        </w:tc>
        <w:tc>
          <w:tcPr>
            <w:tcW w:w="2600" w:type="dxa"/>
          </w:tcPr>
          <w:p w14:paraId="7E6635B2" w14:textId="77777777" w:rsidR="00CD73D4" w:rsidRDefault="00D00622">
            <w:pPr>
              <w:spacing w:after="0" w:line="360" w:lineRule="auto"/>
              <w:ind w:left="0" w:hanging="2"/>
              <w:rPr>
                <w:rFonts w:ascii="Times New Roman" w:hAnsi="Times New Roman" w:cs="Times New Roman"/>
                <w:sz w:val="24"/>
                <w:szCs w:val="24"/>
              </w:rPr>
            </w:pPr>
            <w:bookmarkStart w:id="454" w:name="_Toc23345"/>
            <w:bookmarkStart w:id="455" w:name="_Toc197067878"/>
            <w:r>
              <w:rPr>
                <w:rFonts w:ascii="Times New Roman" w:hAnsi="Times New Roman" w:cs="Times New Roman"/>
                <w:sz w:val="24"/>
                <w:szCs w:val="24"/>
              </w:rPr>
              <w:t>Animal farm</w:t>
            </w:r>
            <w:bookmarkEnd w:id="454"/>
            <w:bookmarkEnd w:id="455"/>
          </w:p>
        </w:tc>
        <w:tc>
          <w:tcPr>
            <w:tcW w:w="1583" w:type="dxa"/>
          </w:tcPr>
          <w:p w14:paraId="7E6635B3" w14:textId="77777777" w:rsidR="00CD73D4" w:rsidRDefault="00D00622">
            <w:pPr>
              <w:spacing w:after="0" w:line="360" w:lineRule="auto"/>
              <w:ind w:left="0" w:hanging="2"/>
              <w:rPr>
                <w:rFonts w:ascii="Times New Roman" w:hAnsi="Times New Roman" w:cs="Times New Roman"/>
                <w:sz w:val="24"/>
                <w:szCs w:val="24"/>
              </w:rPr>
            </w:pPr>
            <w:bookmarkStart w:id="456" w:name="_Toc24571"/>
            <w:bookmarkStart w:id="457" w:name="_Toc197067879"/>
            <w:r>
              <w:rPr>
                <w:rFonts w:ascii="Times New Roman" w:hAnsi="Times New Roman" w:cs="Times New Roman"/>
                <w:sz w:val="24"/>
                <w:szCs w:val="24"/>
              </w:rPr>
              <w:t>As guided by KVB</w:t>
            </w:r>
            <w:bookmarkEnd w:id="456"/>
            <w:bookmarkEnd w:id="457"/>
          </w:p>
        </w:tc>
        <w:tc>
          <w:tcPr>
            <w:tcW w:w="1177" w:type="dxa"/>
          </w:tcPr>
          <w:p w14:paraId="7E6635B4" w14:textId="77777777" w:rsidR="00CD73D4" w:rsidRDefault="00D00622">
            <w:pPr>
              <w:spacing w:after="0" w:line="360" w:lineRule="auto"/>
              <w:ind w:left="0" w:hanging="2"/>
              <w:rPr>
                <w:rFonts w:ascii="Times New Roman" w:hAnsi="Times New Roman" w:cs="Times New Roman"/>
                <w:sz w:val="24"/>
                <w:szCs w:val="24"/>
              </w:rPr>
            </w:pPr>
            <w:bookmarkStart w:id="458" w:name="_Toc5023"/>
            <w:bookmarkStart w:id="459" w:name="_Toc197067880"/>
            <w:r>
              <w:rPr>
                <w:rFonts w:ascii="Times New Roman" w:hAnsi="Times New Roman" w:cs="Times New Roman"/>
                <w:sz w:val="24"/>
                <w:szCs w:val="24"/>
              </w:rPr>
              <w:t>1</w:t>
            </w:r>
            <w:bookmarkEnd w:id="458"/>
            <w:bookmarkEnd w:id="459"/>
          </w:p>
        </w:tc>
        <w:tc>
          <w:tcPr>
            <w:tcW w:w="1778" w:type="dxa"/>
          </w:tcPr>
          <w:p w14:paraId="7E6635B5" w14:textId="77777777" w:rsidR="00CD73D4" w:rsidRDefault="00D00622">
            <w:pPr>
              <w:spacing w:after="0" w:line="360" w:lineRule="auto"/>
              <w:ind w:left="0" w:hanging="2"/>
              <w:rPr>
                <w:rFonts w:ascii="Times New Roman" w:hAnsi="Times New Roman" w:cs="Times New Roman"/>
                <w:sz w:val="24"/>
                <w:szCs w:val="24"/>
              </w:rPr>
            </w:pPr>
            <w:bookmarkStart w:id="460" w:name="_Toc14362"/>
            <w:bookmarkStart w:id="461" w:name="_Toc197067881"/>
            <w:r>
              <w:rPr>
                <w:rFonts w:ascii="Times New Roman" w:hAnsi="Times New Roman" w:cs="Times New Roman"/>
                <w:sz w:val="24"/>
                <w:szCs w:val="24"/>
              </w:rPr>
              <w:t>1:25</w:t>
            </w:r>
            <w:bookmarkEnd w:id="460"/>
            <w:bookmarkEnd w:id="461"/>
          </w:p>
        </w:tc>
      </w:tr>
      <w:tr w:rsidR="00CD73D4" w14:paraId="7E6635BC" w14:textId="77777777">
        <w:tc>
          <w:tcPr>
            <w:tcW w:w="1462" w:type="dxa"/>
          </w:tcPr>
          <w:p w14:paraId="7E6635B7" w14:textId="77777777" w:rsidR="00CD73D4" w:rsidRDefault="00D00622">
            <w:pPr>
              <w:spacing w:after="0" w:line="360" w:lineRule="auto"/>
              <w:ind w:left="0" w:hanging="2"/>
              <w:jc w:val="center"/>
              <w:rPr>
                <w:rFonts w:ascii="Times New Roman" w:hAnsi="Times New Roman" w:cs="Times New Roman"/>
                <w:sz w:val="24"/>
                <w:szCs w:val="24"/>
              </w:rPr>
            </w:pPr>
            <w:bookmarkStart w:id="462" w:name="_Toc15394"/>
            <w:bookmarkStart w:id="463" w:name="_Toc197067882"/>
            <w:r>
              <w:rPr>
                <w:rFonts w:ascii="Times New Roman" w:hAnsi="Times New Roman" w:cs="Times New Roman"/>
                <w:sz w:val="24"/>
                <w:szCs w:val="24"/>
              </w:rPr>
              <w:t>6.</w:t>
            </w:r>
            <w:bookmarkEnd w:id="462"/>
            <w:bookmarkEnd w:id="463"/>
          </w:p>
        </w:tc>
        <w:tc>
          <w:tcPr>
            <w:tcW w:w="2600" w:type="dxa"/>
          </w:tcPr>
          <w:p w14:paraId="7E6635B8" w14:textId="77777777" w:rsidR="00CD73D4" w:rsidRDefault="00D00622">
            <w:pPr>
              <w:spacing w:after="0" w:line="360" w:lineRule="auto"/>
              <w:ind w:left="0" w:hanging="2"/>
              <w:rPr>
                <w:rFonts w:ascii="Times New Roman" w:hAnsi="Times New Roman" w:cs="Times New Roman"/>
                <w:sz w:val="24"/>
                <w:szCs w:val="24"/>
              </w:rPr>
            </w:pPr>
            <w:bookmarkStart w:id="464" w:name="_Toc3220"/>
            <w:bookmarkStart w:id="465" w:name="_Toc197067883"/>
            <w:r>
              <w:rPr>
                <w:rFonts w:ascii="Times New Roman" w:hAnsi="Times New Roman" w:cs="Times New Roman"/>
                <w:sz w:val="24"/>
                <w:szCs w:val="24"/>
              </w:rPr>
              <w:t>Library</w:t>
            </w:r>
            <w:bookmarkEnd w:id="464"/>
            <w:bookmarkEnd w:id="465"/>
            <w:r>
              <w:rPr>
                <w:rFonts w:ascii="Times New Roman" w:hAnsi="Times New Roman" w:cs="Times New Roman"/>
                <w:sz w:val="24"/>
                <w:szCs w:val="24"/>
              </w:rPr>
              <w:t xml:space="preserve"> </w:t>
            </w:r>
          </w:p>
        </w:tc>
        <w:tc>
          <w:tcPr>
            <w:tcW w:w="1583" w:type="dxa"/>
          </w:tcPr>
          <w:p w14:paraId="7E6635B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5BA" w14:textId="77777777" w:rsidR="00CD73D4" w:rsidRDefault="00D00622">
            <w:pPr>
              <w:spacing w:after="0" w:line="360" w:lineRule="auto"/>
              <w:ind w:left="0" w:hanging="2"/>
              <w:rPr>
                <w:rFonts w:ascii="Times New Roman" w:hAnsi="Times New Roman" w:cs="Times New Roman"/>
                <w:sz w:val="24"/>
                <w:szCs w:val="24"/>
              </w:rPr>
            </w:pPr>
            <w:bookmarkStart w:id="466" w:name="_Toc13008"/>
            <w:bookmarkStart w:id="467" w:name="_Toc197067884"/>
            <w:r>
              <w:rPr>
                <w:rFonts w:ascii="Times New Roman" w:hAnsi="Times New Roman" w:cs="Times New Roman"/>
                <w:sz w:val="24"/>
                <w:szCs w:val="24"/>
              </w:rPr>
              <w:t>1</w:t>
            </w:r>
            <w:bookmarkEnd w:id="466"/>
            <w:bookmarkEnd w:id="467"/>
          </w:p>
        </w:tc>
        <w:tc>
          <w:tcPr>
            <w:tcW w:w="1778" w:type="dxa"/>
          </w:tcPr>
          <w:p w14:paraId="7E6635BB" w14:textId="77777777" w:rsidR="00CD73D4" w:rsidRDefault="00D00622">
            <w:pPr>
              <w:spacing w:after="0" w:line="360" w:lineRule="auto"/>
              <w:ind w:left="0" w:hanging="2"/>
              <w:rPr>
                <w:rFonts w:ascii="Times New Roman" w:hAnsi="Times New Roman" w:cs="Times New Roman"/>
                <w:sz w:val="24"/>
                <w:szCs w:val="24"/>
              </w:rPr>
            </w:pPr>
            <w:bookmarkStart w:id="468" w:name="_Toc12756"/>
            <w:bookmarkStart w:id="469" w:name="_Toc197067885"/>
            <w:r>
              <w:rPr>
                <w:rFonts w:ascii="Times New Roman" w:hAnsi="Times New Roman" w:cs="Times New Roman"/>
                <w:sz w:val="24"/>
                <w:szCs w:val="24"/>
              </w:rPr>
              <w:t>1:25</w:t>
            </w:r>
            <w:bookmarkEnd w:id="468"/>
            <w:bookmarkEnd w:id="469"/>
          </w:p>
        </w:tc>
      </w:tr>
      <w:tr w:rsidR="00CD73D4" w14:paraId="7E6635C2" w14:textId="77777777">
        <w:tc>
          <w:tcPr>
            <w:tcW w:w="1462" w:type="dxa"/>
          </w:tcPr>
          <w:p w14:paraId="7E6635BD" w14:textId="77777777" w:rsidR="00CD73D4" w:rsidRDefault="00D00622">
            <w:pPr>
              <w:spacing w:after="0" w:line="360" w:lineRule="auto"/>
              <w:ind w:left="0" w:hanging="2"/>
              <w:jc w:val="center"/>
              <w:rPr>
                <w:rFonts w:ascii="Times New Roman" w:hAnsi="Times New Roman" w:cs="Times New Roman"/>
                <w:sz w:val="24"/>
                <w:szCs w:val="24"/>
              </w:rPr>
            </w:pPr>
            <w:bookmarkStart w:id="470" w:name="_Toc30293"/>
            <w:bookmarkStart w:id="471" w:name="_Toc197067886"/>
            <w:r>
              <w:rPr>
                <w:rFonts w:ascii="Times New Roman" w:hAnsi="Times New Roman" w:cs="Times New Roman"/>
                <w:sz w:val="24"/>
                <w:szCs w:val="24"/>
              </w:rPr>
              <w:t>7.</w:t>
            </w:r>
            <w:bookmarkEnd w:id="470"/>
            <w:bookmarkEnd w:id="471"/>
          </w:p>
        </w:tc>
        <w:tc>
          <w:tcPr>
            <w:tcW w:w="2600" w:type="dxa"/>
          </w:tcPr>
          <w:p w14:paraId="7E6635BE" w14:textId="77777777" w:rsidR="00CD73D4" w:rsidRDefault="00D00622">
            <w:pPr>
              <w:spacing w:after="0" w:line="360" w:lineRule="auto"/>
              <w:ind w:left="0" w:hanging="2"/>
              <w:rPr>
                <w:rFonts w:ascii="Times New Roman" w:hAnsi="Times New Roman" w:cs="Times New Roman"/>
                <w:sz w:val="24"/>
                <w:szCs w:val="24"/>
              </w:rPr>
            </w:pPr>
            <w:bookmarkStart w:id="472" w:name="_Toc24598"/>
            <w:bookmarkStart w:id="473" w:name="_Toc197067887"/>
            <w:r>
              <w:rPr>
                <w:rFonts w:ascii="Times New Roman" w:hAnsi="Times New Roman" w:cs="Times New Roman"/>
                <w:sz w:val="24"/>
                <w:szCs w:val="24"/>
              </w:rPr>
              <w:t>E-Library</w:t>
            </w:r>
            <w:bookmarkEnd w:id="472"/>
            <w:bookmarkEnd w:id="473"/>
          </w:p>
        </w:tc>
        <w:tc>
          <w:tcPr>
            <w:tcW w:w="1583" w:type="dxa"/>
          </w:tcPr>
          <w:p w14:paraId="7E6635B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5C0" w14:textId="77777777" w:rsidR="00CD73D4" w:rsidRDefault="00D00622">
            <w:pPr>
              <w:spacing w:after="0" w:line="360" w:lineRule="auto"/>
              <w:ind w:left="0" w:hanging="2"/>
              <w:rPr>
                <w:rFonts w:ascii="Times New Roman" w:hAnsi="Times New Roman" w:cs="Times New Roman"/>
                <w:sz w:val="24"/>
                <w:szCs w:val="24"/>
              </w:rPr>
            </w:pPr>
            <w:bookmarkStart w:id="474" w:name="_Toc18740"/>
            <w:bookmarkStart w:id="475" w:name="_Toc197067888"/>
            <w:r>
              <w:rPr>
                <w:rFonts w:ascii="Times New Roman" w:hAnsi="Times New Roman" w:cs="Times New Roman"/>
                <w:sz w:val="24"/>
                <w:szCs w:val="24"/>
              </w:rPr>
              <w:t>1</w:t>
            </w:r>
            <w:bookmarkEnd w:id="474"/>
            <w:bookmarkEnd w:id="475"/>
          </w:p>
        </w:tc>
        <w:tc>
          <w:tcPr>
            <w:tcW w:w="1778" w:type="dxa"/>
          </w:tcPr>
          <w:p w14:paraId="7E6635C1" w14:textId="77777777" w:rsidR="00CD73D4" w:rsidRDefault="00D00622">
            <w:pPr>
              <w:spacing w:after="0" w:line="360" w:lineRule="auto"/>
              <w:ind w:left="0" w:hanging="2"/>
              <w:rPr>
                <w:rFonts w:ascii="Times New Roman" w:hAnsi="Times New Roman" w:cs="Times New Roman"/>
                <w:sz w:val="24"/>
                <w:szCs w:val="24"/>
              </w:rPr>
            </w:pPr>
            <w:bookmarkStart w:id="476" w:name="_Toc30248"/>
            <w:bookmarkStart w:id="477" w:name="_Toc197067889"/>
            <w:r>
              <w:rPr>
                <w:rFonts w:ascii="Times New Roman" w:hAnsi="Times New Roman" w:cs="Times New Roman"/>
                <w:sz w:val="24"/>
                <w:szCs w:val="24"/>
              </w:rPr>
              <w:t>1:25</w:t>
            </w:r>
            <w:bookmarkEnd w:id="476"/>
            <w:bookmarkEnd w:id="477"/>
          </w:p>
        </w:tc>
      </w:tr>
    </w:tbl>
    <w:p w14:paraId="7E6635C3" w14:textId="77777777" w:rsidR="00CD73D4" w:rsidRDefault="00CD73D4">
      <w:pPr>
        <w:spacing w:after="0" w:line="360" w:lineRule="auto"/>
        <w:rPr>
          <w:rFonts w:ascii="Times New Roman" w:hAnsi="Times New Roman" w:cs="Times New Roman"/>
          <w:b/>
          <w:iCs/>
          <w:sz w:val="24"/>
          <w:szCs w:val="24"/>
        </w:rPr>
      </w:pPr>
    </w:p>
    <w:p w14:paraId="7E6635C4" w14:textId="77777777" w:rsidR="00CD73D4" w:rsidRDefault="00CD73D4">
      <w:pPr>
        <w:pStyle w:val="Default"/>
        <w:spacing w:after="0" w:line="360" w:lineRule="auto"/>
        <w:rPr>
          <w:rFonts w:ascii="Times New Roman" w:hAnsi="Times New Roman" w:cs="Times New Roman"/>
        </w:rPr>
      </w:pPr>
    </w:p>
    <w:p w14:paraId="7E6635C5" w14:textId="77777777" w:rsidR="00CD73D4" w:rsidRDefault="00CD73D4">
      <w:pPr>
        <w:pStyle w:val="Default"/>
        <w:spacing w:after="0" w:line="360" w:lineRule="auto"/>
        <w:jc w:val="center"/>
        <w:rPr>
          <w:rFonts w:ascii="Times New Roman" w:hAnsi="Times New Roman" w:cs="Times New Roman"/>
        </w:rPr>
      </w:pPr>
    </w:p>
    <w:p w14:paraId="7E6635C6" w14:textId="77777777" w:rsidR="00CD73D4" w:rsidRDefault="00CD73D4">
      <w:pPr>
        <w:pStyle w:val="Default"/>
        <w:spacing w:after="0" w:line="360" w:lineRule="auto"/>
        <w:jc w:val="center"/>
        <w:rPr>
          <w:rFonts w:ascii="Times New Roman" w:hAnsi="Times New Roman" w:cs="Times New Roman"/>
        </w:rPr>
      </w:pPr>
    </w:p>
    <w:p w14:paraId="7E6635C7" w14:textId="77777777" w:rsidR="00CD73D4" w:rsidRDefault="00CD73D4">
      <w:pPr>
        <w:pStyle w:val="Default"/>
        <w:spacing w:after="0" w:line="360" w:lineRule="auto"/>
        <w:jc w:val="center"/>
        <w:rPr>
          <w:rFonts w:ascii="Times New Roman" w:hAnsi="Times New Roman" w:cs="Times New Roman"/>
        </w:rPr>
      </w:pPr>
    </w:p>
    <w:p w14:paraId="7E6635C8" w14:textId="77777777" w:rsidR="00CD73D4" w:rsidRDefault="00CD73D4">
      <w:pPr>
        <w:pStyle w:val="Default"/>
        <w:spacing w:after="0" w:line="360" w:lineRule="auto"/>
        <w:jc w:val="center"/>
        <w:rPr>
          <w:rFonts w:ascii="Times New Roman" w:hAnsi="Times New Roman" w:cs="Times New Roman"/>
        </w:rPr>
      </w:pPr>
    </w:p>
    <w:p w14:paraId="7E6635C9"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35CA"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478" w:name="_Toc197067890"/>
      <w:r w:rsidRPr="0033526C">
        <w:rPr>
          <w:rFonts w:ascii="Times New Roman" w:hAnsi="Times New Roman" w:cs="Times New Roman"/>
          <w:b/>
          <w:bCs/>
          <w:color w:val="000000" w:themeColor="text1"/>
          <w:sz w:val="24"/>
          <w:szCs w:val="24"/>
        </w:rPr>
        <w:lastRenderedPageBreak/>
        <w:t>ANIMAL GROWTH AND DEVELOPMENT</w:t>
      </w:r>
      <w:bookmarkEnd w:id="478"/>
    </w:p>
    <w:p w14:paraId="7E6635CB" w14:textId="77777777" w:rsidR="00CD73D4" w:rsidRDefault="00CD73D4">
      <w:pPr>
        <w:spacing w:after="0" w:line="360" w:lineRule="auto"/>
        <w:jc w:val="center"/>
        <w:rPr>
          <w:rFonts w:ascii="Times New Roman" w:eastAsia="SimSun" w:hAnsi="Times New Roman" w:cs="Times New Roman"/>
          <w:b/>
          <w:sz w:val="24"/>
          <w:szCs w:val="24"/>
        </w:rPr>
      </w:pPr>
    </w:p>
    <w:p w14:paraId="7E6635CC"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SimSun" w:hAnsi="Times New Roman" w:cs="Times New Roman"/>
          <w:b/>
          <w:sz w:val="24"/>
          <w:szCs w:val="24"/>
        </w:rPr>
        <w:t>ISCED UNIT CODE:</w:t>
      </w:r>
      <w:r>
        <w:rPr>
          <w:rFonts w:ascii="Times New Roman" w:eastAsia="Times New Roman" w:hAnsi="Times New Roman" w:cs="Times New Roman"/>
          <w:color w:val="000000"/>
          <w:sz w:val="24"/>
          <w:szCs w:val="24"/>
        </w:rPr>
        <w:t>0841 541 30A</w:t>
      </w:r>
    </w:p>
    <w:p w14:paraId="7E6635CD" w14:textId="77777777" w:rsidR="00CD73D4" w:rsidRDefault="00CD73D4">
      <w:pPr>
        <w:spacing w:after="0" w:line="360" w:lineRule="auto"/>
        <w:rPr>
          <w:rFonts w:ascii="Times New Roman" w:eastAsia="Times New Roman" w:hAnsi="Times New Roman" w:cs="Times New Roman"/>
          <w:color w:val="000000"/>
          <w:sz w:val="24"/>
          <w:szCs w:val="24"/>
        </w:rPr>
      </w:pPr>
    </w:p>
    <w:p w14:paraId="7E6635CE"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b/>
          <w:sz w:val="24"/>
          <w:szCs w:val="24"/>
        </w:rPr>
        <w:t>Relationship to Occupational Standards</w:t>
      </w:r>
    </w:p>
    <w:p w14:paraId="7E6635CF"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This unit addresses the Unit of Competency:</w:t>
      </w:r>
      <w:r>
        <w:rPr>
          <w:rFonts w:ascii="Times New Roman" w:eastAsia="SimSun" w:hAnsi="Times New Roman" w:cs="Times New Roman"/>
          <w:color w:val="FF0000"/>
          <w:sz w:val="24"/>
          <w:szCs w:val="24"/>
        </w:rPr>
        <w:t xml:space="preserve"> </w:t>
      </w:r>
      <w:r>
        <w:rPr>
          <w:rFonts w:ascii="Times New Roman" w:eastAsia="SimSun" w:hAnsi="Times New Roman" w:cs="Times New Roman"/>
          <w:sz w:val="24"/>
          <w:szCs w:val="24"/>
        </w:rPr>
        <w:t>Apply knowledge of animal growth and development.</w:t>
      </w:r>
    </w:p>
    <w:p w14:paraId="7E6635D0" w14:textId="77777777" w:rsidR="00CD73D4" w:rsidRDefault="00CD73D4">
      <w:pPr>
        <w:spacing w:after="0" w:line="360" w:lineRule="auto"/>
        <w:rPr>
          <w:rFonts w:ascii="Times New Roman" w:eastAsia="SimSun" w:hAnsi="Times New Roman" w:cs="Times New Roman"/>
          <w:sz w:val="24"/>
          <w:szCs w:val="24"/>
        </w:rPr>
      </w:pPr>
    </w:p>
    <w:p w14:paraId="7E6635D1"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b/>
          <w:sz w:val="24"/>
          <w:szCs w:val="24"/>
        </w:rPr>
        <w:t xml:space="preserve">Unit duration: </w:t>
      </w:r>
      <w:r>
        <w:rPr>
          <w:rFonts w:ascii="Times New Roman" w:eastAsia="SimSun" w:hAnsi="Times New Roman" w:cs="Times New Roman"/>
          <w:sz w:val="24"/>
          <w:szCs w:val="24"/>
        </w:rPr>
        <w:t>50 hours</w:t>
      </w:r>
    </w:p>
    <w:p w14:paraId="7E6635D2" w14:textId="77777777" w:rsidR="00CD73D4" w:rsidRDefault="00CD73D4">
      <w:pPr>
        <w:spacing w:after="0" w:line="360" w:lineRule="auto"/>
        <w:rPr>
          <w:rFonts w:ascii="Times New Roman" w:eastAsia="SimSun" w:hAnsi="Times New Roman" w:cs="Times New Roman"/>
          <w:sz w:val="24"/>
          <w:szCs w:val="24"/>
        </w:rPr>
      </w:pPr>
    </w:p>
    <w:p w14:paraId="7E6635D3"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Unit description</w:t>
      </w:r>
    </w:p>
    <w:p w14:paraId="7E6635D4" w14:textId="77777777" w:rsidR="00CD73D4" w:rsidRDefault="00D00622">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This unit covers the competencies required by an animal health and production technologist to apply knowledge of animal growth and development.  It involves applying general concepts of growth and development, manipulation to growth and development, compensatory growth, maturity and body composition in animal production.</w:t>
      </w:r>
    </w:p>
    <w:p w14:paraId="7E6635D5" w14:textId="77777777" w:rsidR="00CD73D4" w:rsidRDefault="00CD73D4">
      <w:pPr>
        <w:spacing w:after="0" w:line="360" w:lineRule="auto"/>
        <w:jc w:val="both"/>
        <w:rPr>
          <w:rFonts w:ascii="Times New Roman" w:eastAsia="SimSun" w:hAnsi="Times New Roman" w:cs="Times New Roman"/>
          <w:sz w:val="24"/>
          <w:szCs w:val="24"/>
        </w:rPr>
      </w:pPr>
    </w:p>
    <w:p w14:paraId="7E6635D6"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Summary of Learning Outcomes</w:t>
      </w:r>
    </w:p>
    <w:p w14:paraId="7E6635D7"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4"/>
        <w:gridCol w:w="2816"/>
      </w:tblGrid>
      <w:tr w:rsidR="00CD73D4" w14:paraId="7E6635DB" w14:textId="77777777">
        <w:tc>
          <w:tcPr>
            <w:tcW w:w="710" w:type="dxa"/>
          </w:tcPr>
          <w:p w14:paraId="7E6635D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35D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35D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5DF" w14:textId="77777777">
        <w:tc>
          <w:tcPr>
            <w:tcW w:w="710" w:type="dxa"/>
          </w:tcPr>
          <w:p w14:paraId="7E6635DC" w14:textId="77777777" w:rsidR="00CD73D4" w:rsidRDefault="00CD73D4">
            <w:pPr>
              <w:widowControl w:val="0"/>
              <w:numPr>
                <w:ilvl w:val="0"/>
                <w:numId w:val="7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5DD"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 xml:space="preserve">Apply </w:t>
            </w:r>
            <w:r>
              <w:rPr>
                <w:rFonts w:ascii="Times New Roman" w:eastAsia="SimSun" w:hAnsi="Times New Roman" w:cs="Times New Roman"/>
                <w:position w:val="-1"/>
                <w:sz w:val="24"/>
                <w:szCs w:val="24"/>
              </w:rPr>
              <w:t>general concepts of growth and development</w:t>
            </w:r>
          </w:p>
        </w:tc>
        <w:tc>
          <w:tcPr>
            <w:tcW w:w="2889" w:type="dxa"/>
          </w:tcPr>
          <w:p w14:paraId="7E6635D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5E3" w14:textId="77777777">
        <w:tc>
          <w:tcPr>
            <w:tcW w:w="710" w:type="dxa"/>
          </w:tcPr>
          <w:p w14:paraId="7E6635E0" w14:textId="77777777" w:rsidR="00CD73D4" w:rsidRDefault="00CD73D4">
            <w:pPr>
              <w:widowControl w:val="0"/>
              <w:numPr>
                <w:ilvl w:val="0"/>
                <w:numId w:val="7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5E1"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479" w:name="_Toc197067891"/>
            <w:r>
              <w:rPr>
                <w:rFonts w:ascii="Times New Roman" w:hAnsi="Times New Roman" w:cs="Times New Roman"/>
                <w:position w:val="-1"/>
                <w:sz w:val="24"/>
                <w:szCs w:val="24"/>
              </w:rPr>
              <w:t xml:space="preserve">Apply knowledge of </w:t>
            </w:r>
            <w:r>
              <w:rPr>
                <w:rFonts w:ascii="Times New Roman" w:eastAsia="SimSun" w:hAnsi="Times New Roman" w:cs="Times New Roman"/>
                <w:position w:val="-1"/>
                <w:sz w:val="24"/>
                <w:szCs w:val="24"/>
              </w:rPr>
              <w:t>manipulation to growth and development in animal production</w:t>
            </w:r>
            <w:bookmarkEnd w:id="479"/>
          </w:p>
        </w:tc>
        <w:tc>
          <w:tcPr>
            <w:tcW w:w="2889" w:type="dxa"/>
          </w:tcPr>
          <w:p w14:paraId="7E6635E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5E7" w14:textId="77777777">
        <w:tc>
          <w:tcPr>
            <w:tcW w:w="710" w:type="dxa"/>
          </w:tcPr>
          <w:p w14:paraId="7E6635E4" w14:textId="77777777" w:rsidR="00CD73D4" w:rsidRDefault="00CD73D4">
            <w:pPr>
              <w:widowControl w:val="0"/>
              <w:numPr>
                <w:ilvl w:val="0"/>
                <w:numId w:val="7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5E5"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480" w:name="_Toc197067892"/>
            <w:r>
              <w:rPr>
                <w:rFonts w:ascii="Times New Roman" w:eastAsia="SimSun" w:hAnsi="Times New Roman" w:cs="Times New Roman"/>
                <w:position w:val="-1"/>
                <w:sz w:val="24"/>
                <w:szCs w:val="24"/>
              </w:rPr>
              <w:t>Apply knowledge of compensatory growth in animal production.</w:t>
            </w:r>
            <w:bookmarkEnd w:id="480"/>
          </w:p>
        </w:tc>
        <w:tc>
          <w:tcPr>
            <w:tcW w:w="2889" w:type="dxa"/>
          </w:tcPr>
          <w:p w14:paraId="7E6635E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5EB" w14:textId="77777777">
        <w:tc>
          <w:tcPr>
            <w:tcW w:w="710" w:type="dxa"/>
          </w:tcPr>
          <w:p w14:paraId="7E6635E8" w14:textId="77777777" w:rsidR="00CD73D4" w:rsidRDefault="00CD73D4">
            <w:pPr>
              <w:widowControl w:val="0"/>
              <w:numPr>
                <w:ilvl w:val="0"/>
                <w:numId w:val="7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5E9" w14:textId="77777777" w:rsidR="00CD73D4" w:rsidRDefault="00D00622">
            <w:p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1" w:name="_Toc197067893"/>
            <w:r>
              <w:rPr>
                <w:rFonts w:ascii="Times New Roman" w:eastAsia="SimSun" w:hAnsi="Times New Roman" w:cs="Times New Roman"/>
                <w:position w:val="-1"/>
                <w:sz w:val="24"/>
                <w:szCs w:val="24"/>
              </w:rPr>
              <w:t>Apply knowledge of maturity and body composition in animal production</w:t>
            </w:r>
            <w:bookmarkEnd w:id="481"/>
          </w:p>
        </w:tc>
        <w:tc>
          <w:tcPr>
            <w:tcW w:w="2889" w:type="dxa"/>
          </w:tcPr>
          <w:p w14:paraId="7E6635E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5EE" w14:textId="77777777">
        <w:trPr>
          <w:trHeight w:val="350"/>
        </w:trPr>
        <w:tc>
          <w:tcPr>
            <w:tcW w:w="5907" w:type="dxa"/>
            <w:gridSpan w:val="2"/>
          </w:tcPr>
          <w:p w14:paraId="7E6635EC"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35E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35EF" w14:textId="77777777" w:rsidR="00CD73D4" w:rsidRDefault="00CD73D4">
      <w:pPr>
        <w:spacing w:after="0" w:line="360" w:lineRule="auto"/>
        <w:rPr>
          <w:rFonts w:ascii="Times New Roman" w:eastAsia="SimSun" w:hAnsi="Times New Roman" w:cs="Times New Roman"/>
          <w:b/>
          <w:sz w:val="24"/>
          <w:szCs w:val="24"/>
        </w:rPr>
      </w:pPr>
    </w:p>
    <w:p w14:paraId="7E6635F0" w14:textId="77777777" w:rsidR="00CD73D4" w:rsidRDefault="00CD73D4">
      <w:pPr>
        <w:spacing w:after="0" w:line="360" w:lineRule="auto"/>
        <w:rPr>
          <w:rFonts w:ascii="Times New Roman" w:eastAsia="SimSun" w:hAnsi="Times New Roman" w:cs="Times New Roman"/>
          <w:b/>
          <w:sz w:val="24"/>
          <w:szCs w:val="24"/>
        </w:rPr>
      </w:pPr>
    </w:p>
    <w:p w14:paraId="7E6635F1" w14:textId="77777777" w:rsidR="00CD73D4" w:rsidRDefault="00CD73D4">
      <w:pPr>
        <w:spacing w:after="0" w:line="360" w:lineRule="auto"/>
        <w:rPr>
          <w:rFonts w:ascii="Times New Roman" w:eastAsia="SimSun" w:hAnsi="Times New Roman" w:cs="Times New Roman"/>
          <w:b/>
          <w:sz w:val="24"/>
          <w:szCs w:val="24"/>
        </w:rPr>
      </w:pPr>
    </w:p>
    <w:p w14:paraId="7E6635F2"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lastRenderedPageBreak/>
        <w:t>Learning Outcomes, Content and Methods of assessment</w:t>
      </w:r>
    </w:p>
    <w:tbl>
      <w:tblPr>
        <w:tblStyle w:val="Style7811"/>
        <w:tblW w:w="8850" w:type="dxa"/>
        <w:tblLayout w:type="fixed"/>
        <w:tblLook w:val="04A0" w:firstRow="1" w:lastRow="0" w:firstColumn="1" w:lastColumn="0" w:noHBand="0" w:noVBand="1"/>
      </w:tblPr>
      <w:tblGrid>
        <w:gridCol w:w="2355"/>
        <w:gridCol w:w="3750"/>
        <w:gridCol w:w="2745"/>
      </w:tblGrid>
      <w:tr w:rsidR="00CD73D4" w14:paraId="7E6635F6" w14:textId="77777777">
        <w:trPr>
          <w:trHeight w:val="660"/>
        </w:trPr>
        <w:tc>
          <w:tcPr>
            <w:tcW w:w="23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5F3"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w:t>
            </w:r>
          </w:p>
        </w:tc>
        <w:tc>
          <w:tcPr>
            <w:tcW w:w="3750" w:type="dxa"/>
            <w:tcBorders>
              <w:top w:val="single" w:sz="4" w:space="0" w:color="000000"/>
              <w:left w:val="nil"/>
              <w:bottom w:val="single" w:sz="4" w:space="0" w:color="000000"/>
              <w:right w:val="single" w:sz="4" w:space="0" w:color="000000"/>
            </w:tcBorders>
            <w:shd w:val="clear" w:color="auto" w:fill="FFFFFF"/>
            <w:tcMar>
              <w:top w:w="0" w:type="dxa"/>
              <w:left w:w="100" w:type="dxa"/>
              <w:bottom w:w="0" w:type="dxa"/>
              <w:right w:w="100" w:type="dxa"/>
            </w:tcMar>
          </w:tcPr>
          <w:p w14:paraId="7E6635F4"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745" w:type="dxa"/>
            <w:tcBorders>
              <w:top w:val="single" w:sz="4" w:space="0" w:color="000000"/>
              <w:left w:val="nil"/>
              <w:bottom w:val="single" w:sz="4" w:space="0" w:color="000000"/>
              <w:right w:val="single" w:sz="4" w:space="0" w:color="000000"/>
            </w:tcBorders>
            <w:shd w:val="clear" w:color="auto" w:fill="FFFFFF"/>
            <w:tcMar>
              <w:top w:w="0" w:type="dxa"/>
              <w:left w:w="100" w:type="dxa"/>
              <w:bottom w:w="0" w:type="dxa"/>
              <w:right w:w="100" w:type="dxa"/>
            </w:tcMar>
          </w:tcPr>
          <w:p w14:paraId="7E6635F5"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Methods of assessment</w:t>
            </w:r>
          </w:p>
        </w:tc>
      </w:tr>
      <w:tr w:rsidR="00CD73D4" w14:paraId="7E663604" w14:textId="77777777">
        <w:trPr>
          <w:trHeight w:val="1139"/>
        </w:trPr>
        <w:tc>
          <w:tcPr>
            <w:tcW w:w="235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5F7" w14:textId="77777777" w:rsidR="00CD73D4" w:rsidRDefault="00D00622">
            <w:pPr>
              <w:numPr>
                <w:ilvl w:val="0"/>
                <w:numId w:val="72"/>
              </w:numPr>
              <w:suppressAutoHyphens/>
              <w:spacing w:after="0" w:line="360" w:lineRule="auto"/>
              <w:ind w:left="255" w:hanging="255"/>
              <w:contextualSpacing/>
              <w:textAlignment w:val="top"/>
              <w:outlineLvl w:val="0"/>
              <w:rPr>
                <w:rFonts w:ascii="Times New Roman" w:hAnsi="Times New Roman" w:cs="Times New Roman"/>
                <w:position w:val="-1"/>
                <w:sz w:val="24"/>
                <w:szCs w:val="24"/>
              </w:rPr>
            </w:pPr>
            <w:bookmarkStart w:id="482" w:name="_Toc32330"/>
            <w:bookmarkStart w:id="483" w:name="_Toc197067894"/>
            <w:r>
              <w:rPr>
                <w:rFonts w:ascii="Times New Roman" w:hAnsi="Times New Roman" w:cs="Times New Roman"/>
                <w:position w:val="-1"/>
                <w:sz w:val="24"/>
                <w:szCs w:val="24"/>
              </w:rPr>
              <w:t>Apply general concepts of growth and development</w:t>
            </w:r>
            <w:bookmarkEnd w:id="482"/>
            <w:bookmarkEnd w:id="483"/>
          </w:p>
        </w:tc>
        <w:tc>
          <w:tcPr>
            <w:tcW w:w="3750" w:type="dxa"/>
            <w:tcBorders>
              <w:top w:val="nil"/>
              <w:left w:val="nil"/>
              <w:bottom w:val="single" w:sz="4" w:space="0" w:color="000000"/>
              <w:right w:val="single" w:sz="4" w:space="0" w:color="000000"/>
            </w:tcBorders>
            <w:tcMar>
              <w:top w:w="0" w:type="dxa"/>
              <w:left w:w="100" w:type="dxa"/>
              <w:bottom w:w="0" w:type="dxa"/>
              <w:right w:w="100" w:type="dxa"/>
            </w:tcMar>
          </w:tcPr>
          <w:p w14:paraId="7E6635F8"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484" w:name="_Toc19140"/>
            <w:bookmarkStart w:id="485" w:name="_Toc197067895"/>
            <w:r>
              <w:rPr>
                <w:rFonts w:ascii="Times New Roman" w:hAnsi="Times New Roman" w:cs="Times New Roman"/>
                <w:position w:val="-1"/>
                <w:sz w:val="24"/>
                <w:szCs w:val="24"/>
              </w:rPr>
              <w:t>Introduction to growth and development</w:t>
            </w:r>
            <w:bookmarkStart w:id="486" w:name="_Toc15365"/>
            <w:bookmarkEnd w:id="484"/>
            <w:bookmarkEnd w:id="485"/>
          </w:p>
          <w:p w14:paraId="7E6635F9"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487" w:name="_Toc197067896"/>
            <w:r>
              <w:rPr>
                <w:rFonts w:ascii="Times New Roman" w:hAnsi="Times New Roman" w:cs="Times New Roman"/>
                <w:position w:val="-1"/>
                <w:sz w:val="24"/>
                <w:szCs w:val="24"/>
              </w:rPr>
              <w:t>Importance of growth and development in livestock</w:t>
            </w:r>
            <w:bookmarkStart w:id="488" w:name="_Toc21927"/>
            <w:bookmarkEnd w:id="486"/>
            <w:bookmarkEnd w:id="487"/>
          </w:p>
          <w:p w14:paraId="7E6635FA"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489" w:name="_Toc197067897"/>
            <w:r>
              <w:rPr>
                <w:rFonts w:ascii="Times New Roman" w:hAnsi="Times New Roman" w:cs="Times New Roman"/>
                <w:position w:val="-1"/>
                <w:sz w:val="24"/>
                <w:szCs w:val="24"/>
              </w:rPr>
              <w:t>Developmental stages of growth and development</w:t>
            </w:r>
            <w:bookmarkEnd w:id="488"/>
            <w:bookmarkEnd w:id="489"/>
          </w:p>
          <w:p w14:paraId="7E6635FB" w14:textId="77777777" w:rsidR="00CD73D4" w:rsidRDefault="00D00622">
            <w:pPr>
              <w:numPr>
                <w:ilvl w:val="2"/>
                <w:numId w:val="72"/>
              </w:numPr>
              <w:suppressAutoHyphens/>
              <w:spacing w:after="0" w:line="360" w:lineRule="auto"/>
              <w:contextualSpacing/>
              <w:textAlignment w:val="top"/>
              <w:outlineLvl w:val="0"/>
              <w:rPr>
                <w:rFonts w:ascii="Times New Roman" w:hAnsi="Times New Roman" w:cs="Times New Roman"/>
                <w:position w:val="-1"/>
                <w:sz w:val="24"/>
                <w:szCs w:val="24"/>
              </w:rPr>
            </w:pPr>
            <w:bookmarkStart w:id="490" w:name="_Toc11325"/>
            <w:bookmarkStart w:id="491" w:name="_Toc197067898"/>
            <w:r>
              <w:rPr>
                <w:rFonts w:ascii="Times New Roman" w:hAnsi="Times New Roman" w:cs="Times New Roman"/>
                <w:position w:val="-1"/>
                <w:sz w:val="24"/>
                <w:szCs w:val="24"/>
              </w:rPr>
              <w:t>Pre-natal phase</w:t>
            </w:r>
            <w:bookmarkEnd w:id="490"/>
            <w:bookmarkEnd w:id="491"/>
          </w:p>
          <w:p w14:paraId="7E6635FC" w14:textId="77777777" w:rsidR="00CD73D4" w:rsidRDefault="00D00622">
            <w:pPr>
              <w:numPr>
                <w:ilvl w:val="2"/>
                <w:numId w:val="72"/>
              </w:numPr>
              <w:suppressAutoHyphens/>
              <w:spacing w:after="0" w:line="360" w:lineRule="auto"/>
              <w:contextualSpacing/>
              <w:textAlignment w:val="top"/>
              <w:outlineLvl w:val="0"/>
              <w:rPr>
                <w:rFonts w:ascii="Times New Roman" w:hAnsi="Times New Roman" w:cs="Times New Roman"/>
                <w:position w:val="-1"/>
                <w:sz w:val="24"/>
                <w:szCs w:val="24"/>
              </w:rPr>
            </w:pPr>
            <w:bookmarkStart w:id="492" w:name="_Toc15098"/>
            <w:bookmarkStart w:id="493" w:name="_Toc197067899"/>
            <w:r>
              <w:rPr>
                <w:rFonts w:ascii="Times New Roman" w:hAnsi="Times New Roman" w:cs="Times New Roman"/>
                <w:position w:val="-1"/>
                <w:sz w:val="24"/>
                <w:szCs w:val="24"/>
              </w:rPr>
              <w:t>Post-natal phase</w:t>
            </w:r>
            <w:bookmarkEnd w:id="492"/>
            <w:bookmarkEnd w:id="493"/>
            <w:r>
              <w:rPr>
                <w:rFonts w:ascii="Times New Roman" w:hAnsi="Times New Roman" w:cs="Times New Roman"/>
                <w:position w:val="-1"/>
                <w:sz w:val="24"/>
                <w:szCs w:val="24"/>
              </w:rPr>
              <w:t xml:space="preserve"> </w:t>
            </w:r>
          </w:p>
          <w:p w14:paraId="7E6635FD"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494" w:name="_Toc8307"/>
            <w:bookmarkStart w:id="495" w:name="_Toc197067900"/>
            <w:r>
              <w:rPr>
                <w:rFonts w:ascii="Times New Roman" w:hAnsi="Times New Roman" w:cs="Times New Roman"/>
                <w:position w:val="-1"/>
                <w:sz w:val="24"/>
                <w:szCs w:val="24"/>
              </w:rPr>
              <w:t>Factors affecting postnatal growth and development</w:t>
            </w:r>
            <w:bookmarkEnd w:id="494"/>
            <w:bookmarkEnd w:id="495"/>
          </w:p>
        </w:tc>
        <w:tc>
          <w:tcPr>
            <w:tcW w:w="2745" w:type="dxa"/>
            <w:tcBorders>
              <w:top w:val="nil"/>
              <w:left w:val="nil"/>
              <w:bottom w:val="single" w:sz="4" w:space="0" w:color="000000"/>
              <w:right w:val="single" w:sz="4" w:space="0" w:color="000000"/>
            </w:tcBorders>
            <w:tcMar>
              <w:top w:w="0" w:type="dxa"/>
              <w:left w:w="100" w:type="dxa"/>
              <w:bottom w:w="0" w:type="dxa"/>
              <w:right w:w="100" w:type="dxa"/>
            </w:tcMar>
          </w:tcPr>
          <w:p w14:paraId="7E6635FE" w14:textId="77777777" w:rsidR="00CD73D4" w:rsidRDefault="00D00622">
            <w:pPr>
              <w:numPr>
                <w:ilvl w:val="0"/>
                <w:numId w:val="73"/>
              </w:numPr>
              <w:suppressAutoHyphens/>
              <w:spacing w:after="0" w:line="360" w:lineRule="auto"/>
              <w:contextualSpacing/>
              <w:textAlignment w:val="top"/>
              <w:outlineLvl w:val="0"/>
              <w:rPr>
                <w:rFonts w:ascii="Times New Roman" w:hAnsi="Times New Roman" w:cs="Times New Roman"/>
                <w:position w:val="-1"/>
                <w:sz w:val="24"/>
                <w:szCs w:val="24"/>
              </w:rPr>
            </w:pPr>
            <w:bookmarkStart w:id="496" w:name="_Toc8045"/>
            <w:bookmarkStart w:id="497" w:name="_Toc197067901"/>
            <w:r>
              <w:rPr>
                <w:rFonts w:ascii="Times New Roman" w:hAnsi="Times New Roman" w:cs="Times New Roman"/>
                <w:position w:val="-1"/>
                <w:sz w:val="24"/>
                <w:szCs w:val="24"/>
              </w:rPr>
              <w:t>Practical</w:t>
            </w:r>
            <w:bookmarkEnd w:id="496"/>
            <w:bookmarkEnd w:id="497"/>
            <w:r>
              <w:rPr>
                <w:rFonts w:ascii="Times New Roman" w:hAnsi="Times New Roman" w:cs="Times New Roman"/>
                <w:position w:val="-1"/>
                <w:sz w:val="24"/>
                <w:szCs w:val="24"/>
              </w:rPr>
              <w:t xml:space="preserve"> </w:t>
            </w:r>
          </w:p>
          <w:p w14:paraId="7E6635FF" w14:textId="77777777" w:rsidR="00CD73D4" w:rsidRDefault="00D00622">
            <w:pPr>
              <w:numPr>
                <w:ilvl w:val="0"/>
                <w:numId w:val="73"/>
              </w:numPr>
              <w:suppressAutoHyphens/>
              <w:spacing w:after="0" w:line="360" w:lineRule="auto"/>
              <w:contextualSpacing/>
              <w:textAlignment w:val="top"/>
              <w:outlineLvl w:val="0"/>
              <w:rPr>
                <w:rFonts w:ascii="Times New Roman" w:hAnsi="Times New Roman" w:cs="Times New Roman"/>
                <w:position w:val="-1"/>
                <w:sz w:val="24"/>
                <w:szCs w:val="24"/>
              </w:rPr>
            </w:pPr>
            <w:bookmarkStart w:id="498" w:name="_Toc9983"/>
            <w:bookmarkStart w:id="499" w:name="_Toc197067902"/>
            <w:r>
              <w:rPr>
                <w:rFonts w:ascii="Times New Roman" w:hAnsi="Times New Roman" w:cs="Times New Roman"/>
                <w:position w:val="-1"/>
                <w:sz w:val="24"/>
                <w:szCs w:val="24"/>
              </w:rPr>
              <w:t>Project</w:t>
            </w:r>
            <w:bookmarkEnd w:id="498"/>
            <w:bookmarkEnd w:id="499"/>
          </w:p>
          <w:p w14:paraId="7E663600" w14:textId="77777777" w:rsidR="00CD73D4" w:rsidRDefault="00D00622">
            <w:pPr>
              <w:numPr>
                <w:ilvl w:val="0"/>
                <w:numId w:val="73"/>
              </w:numPr>
              <w:suppressAutoHyphens/>
              <w:spacing w:after="0" w:line="360" w:lineRule="auto"/>
              <w:contextualSpacing/>
              <w:textAlignment w:val="top"/>
              <w:outlineLvl w:val="0"/>
              <w:rPr>
                <w:rFonts w:ascii="Times New Roman" w:hAnsi="Times New Roman" w:cs="Times New Roman"/>
                <w:position w:val="-1"/>
                <w:sz w:val="24"/>
                <w:szCs w:val="24"/>
              </w:rPr>
            </w:pPr>
            <w:bookmarkStart w:id="500" w:name="_Toc2741"/>
            <w:bookmarkStart w:id="501" w:name="_Toc197067903"/>
            <w:r>
              <w:rPr>
                <w:rFonts w:ascii="Times New Roman" w:hAnsi="Times New Roman" w:cs="Times New Roman"/>
                <w:position w:val="-1"/>
                <w:sz w:val="24"/>
                <w:szCs w:val="24"/>
              </w:rPr>
              <w:t>Portfolio of evidence</w:t>
            </w:r>
            <w:bookmarkEnd w:id="500"/>
            <w:bookmarkEnd w:id="501"/>
          </w:p>
          <w:p w14:paraId="7E663601" w14:textId="77777777" w:rsidR="00CD73D4" w:rsidRDefault="00D00622">
            <w:pPr>
              <w:numPr>
                <w:ilvl w:val="0"/>
                <w:numId w:val="73"/>
              </w:numPr>
              <w:suppressAutoHyphens/>
              <w:spacing w:after="0" w:line="360" w:lineRule="auto"/>
              <w:contextualSpacing/>
              <w:textAlignment w:val="top"/>
              <w:outlineLvl w:val="0"/>
              <w:rPr>
                <w:rFonts w:ascii="Times New Roman" w:hAnsi="Times New Roman" w:cs="Times New Roman"/>
                <w:position w:val="-1"/>
                <w:sz w:val="24"/>
                <w:szCs w:val="24"/>
              </w:rPr>
            </w:pPr>
            <w:bookmarkStart w:id="502" w:name="_Toc6271"/>
            <w:bookmarkStart w:id="503" w:name="_Toc197067904"/>
            <w:r>
              <w:rPr>
                <w:rFonts w:ascii="Times New Roman" w:hAnsi="Times New Roman" w:cs="Times New Roman"/>
                <w:position w:val="-1"/>
                <w:sz w:val="24"/>
                <w:szCs w:val="24"/>
              </w:rPr>
              <w:t>Third party report</w:t>
            </w:r>
            <w:bookmarkEnd w:id="502"/>
            <w:bookmarkEnd w:id="503"/>
          </w:p>
          <w:p w14:paraId="7E663602" w14:textId="77777777" w:rsidR="00CD73D4" w:rsidRDefault="00D00622">
            <w:pPr>
              <w:numPr>
                <w:ilvl w:val="0"/>
                <w:numId w:val="73"/>
              </w:numPr>
              <w:suppressAutoHyphens/>
              <w:spacing w:after="0" w:line="360" w:lineRule="auto"/>
              <w:contextualSpacing/>
              <w:textAlignment w:val="top"/>
              <w:outlineLvl w:val="0"/>
              <w:rPr>
                <w:rFonts w:ascii="Times New Roman" w:hAnsi="Times New Roman" w:cs="Times New Roman"/>
                <w:position w:val="-1"/>
                <w:sz w:val="24"/>
                <w:szCs w:val="24"/>
              </w:rPr>
            </w:pPr>
            <w:bookmarkStart w:id="504" w:name="_Toc3023"/>
            <w:bookmarkStart w:id="505" w:name="_Toc197067905"/>
            <w:r>
              <w:rPr>
                <w:rFonts w:ascii="Times New Roman" w:hAnsi="Times New Roman" w:cs="Times New Roman"/>
                <w:position w:val="-1"/>
                <w:sz w:val="24"/>
                <w:szCs w:val="24"/>
              </w:rPr>
              <w:t>Written assessment</w:t>
            </w:r>
            <w:bookmarkEnd w:id="504"/>
            <w:bookmarkEnd w:id="505"/>
          </w:p>
          <w:p w14:paraId="7E663603" w14:textId="77777777" w:rsidR="00CD73D4" w:rsidRDefault="00D00622">
            <w:pPr>
              <w:numPr>
                <w:ilvl w:val="0"/>
                <w:numId w:val="73"/>
              </w:numPr>
              <w:suppressAutoHyphens/>
              <w:spacing w:after="0" w:line="360" w:lineRule="auto"/>
              <w:contextualSpacing/>
              <w:textAlignment w:val="top"/>
              <w:outlineLvl w:val="0"/>
              <w:rPr>
                <w:rFonts w:ascii="Times New Roman" w:hAnsi="Times New Roman" w:cs="Times New Roman"/>
                <w:position w:val="-1"/>
                <w:sz w:val="24"/>
                <w:szCs w:val="24"/>
              </w:rPr>
            </w:pPr>
            <w:bookmarkStart w:id="506" w:name="_Toc17795"/>
            <w:bookmarkStart w:id="507" w:name="_Toc197067906"/>
            <w:r>
              <w:rPr>
                <w:rFonts w:ascii="Times New Roman" w:hAnsi="Times New Roman" w:cs="Times New Roman"/>
                <w:position w:val="-1"/>
                <w:sz w:val="24"/>
                <w:szCs w:val="24"/>
              </w:rPr>
              <w:t>Oral questioning</w:t>
            </w:r>
            <w:bookmarkEnd w:id="506"/>
            <w:bookmarkEnd w:id="507"/>
            <w:r>
              <w:rPr>
                <w:rFonts w:ascii="Times New Roman" w:hAnsi="Times New Roman" w:cs="Times New Roman"/>
                <w:position w:val="-1"/>
                <w:sz w:val="24"/>
                <w:szCs w:val="24"/>
              </w:rPr>
              <w:t xml:space="preserve"> </w:t>
            </w:r>
          </w:p>
        </w:tc>
      </w:tr>
      <w:tr w:rsidR="00CD73D4" w14:paraId="7E663617" w14:textId="77777777">
        <w:trPr>
          <w:trHeight w:val="2940"/>
        </w:trPr>
        <w:tc>
          <w:tcPr>
            <w:tcW w:w="235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605" w14:textId="77777777" w:rsidR="00CD73D4" w:rsidRDefault="00D00622">
            <w:pPr>
              <w:numPr>
                <w:ilvl w:val="0"/>
                <w:numId w:val="72"/>
              </w:numPr>
              <w:suppressAutoHyphens/>
              <w:spacing w:after="0" w:line="360" w:lineRule="auto"/>
              <w:ind w:left="255" w:hanging="255"/>
              <w:contextualSpacing/>
              <w:textAlignment w:val="top"/>
              <w:outlineLvl w:val="0"/>
              <w:rPr>
                <w:rFonts w:ascii="Times New Roman" w:hAnsi="Times New Roman" w:cs="Times New Roman"/>
                <w:position w:val="-1"/>
                <w:sz w:val="24"/>
                <w:szCs w:val="24"/>
              </w:rPr>
            </w:pPr>
            <w:bookmarkStart w:id="508" w:name="_Toc24685"/>
            <w:bookmarkStart w:id="509" w:name="_Toc197067907"/>
            <w:r>
              <w:rPr>
                <w:rFonts w:ascii="Times New Roman" w:hAnsi="Times New Roman" w:cs="Times New Roman"/>
                <w:position w:val="-1"/>
                <w:sz w:val="24"/>
                <w:szCs w:val="24"/>
              </w:rPr>
              <w:t>Apply knowledge of manipulation to growth and development in animal production</w:t>
            </w:r>
            <w:bookmarkEnd w:id="508"/>
            <w:bookmarkEnd w:id="509"/>
          </w:p>
        </w:tc>
        <w:tc>
          <w:tcPr>
            <w:tcW w:w="3750" w:type="dxa"/>
            <w:tcBorders>
              <w:top w:val="nil"/>
              <w:left w:val="nil"/>
              <w:bottom w:val="single" w:sz="4" w:space="0" w:color="000000"/>
              <w:right w:val="single" w:sz="4" w:space="0" w:color="000000"/>
            </w:tcBorders>
            <w:tcMar>
              <w:top w:w="0" w:type="dxa"/>
              <w:left w:w="100" w:type="dxa"/>
              <w:bottom w:w="0" w:type="dxa"/>
              <w:right w:w="100" w:type="dxa"/>
            </w:tcMar>
          </w:tcPr>
          <w:p w14:paraId="7E663606"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510" w:name="_Toc28370"/>
            <w:bookmarkStart w:id="511" w:name="_Toc197067908"/>
            <w:r>
              <w:rPr>
                <w:rFonts w:ascii="Times New Roman" w:hAnsi="Times New Roman" w:cs="Times New Roman"/>
                <w:position w:val="-1"/>
                <w:sz w:val="24"/>
                <w:szCs w:val="24"/>
              </w:rPr>
              <w:t>Genetic manipulation</w:t>
            </w:r>
            <w:bookmarkEnd w:id="510"/>
            <w:bookmarkEnd w:id="511"/>
          </w:p>
          <w:p w14:paraId="7E663607" w14:textId="77777777" w:rsidR="00CD73D4" w:rsidRDefault="00D00622">
            <w:pPr>
              <w:numPr>
                <w:ilvl w:val="2"/>
                <w:numId w:val="72"/>
              </w:numPr>
              <w:suppressAutoHyphens/>
              <w:spacing w:after="0" w:line="360" w:lineRule="auto"/>
              <w:contextualSpacing/>
              <w:textAlignment w:val="top"/>
              <w:outlineLvl w:val="0"/>
              <w:rPr>
                <w:rFonts w:ascii="Times New Roman" w:hAnsi="Times New Roman" w:cs="Times New Roman"/>
                <w:position w:val="-1"/>
                <w:sz w:val="24"/>
                <w:szCs w:val="24"/>
              </w:rPr>
            </w:pPr>
            <w:bookmarkStart w:id="512" w:name="_Toc16552"/>
            <w:bookmarkStart w:id="513" w:name="_Toc197067909"/>
            <w:r>
              <w:rPr>
                <w:rFonts w:ascii="Times New Roman" w:hAnsi="Times New Roman" w:cs="Times New Roman"/>
                <w:position w:val="-1"/>
                <w:sz w:val="24"/>
                <w:szCs w:val="24"/>
              </w:rPr>
              <w:t>Transgenic</w:t>
            </w:r>
            <w:bookmarkEnd w:id="512"/>
            <w:bookmarkEnd w:id="513"/>
          </w:p>
          <w:p w14:paraId="7E663608" w14:textId="77777777" w:rsidR="00CD73D4" w:rsidRDefault="00D00622">
            <w:pPr>
              <w:numPr>
                <w:ilvl w:val="2"/>
                <w:numId w:val="72"/>
              </w:numPr>
              <w:suppressAutoHyphens/>
              <w:spacing w:after="0" w:line="360" w:lineRule="auto"/>
              <w:contextualSpacing/>
              <w:textAlignment w:val="top"/>
              <w:outlineLvl w:val="0"/>
              <w:rPr>
                <w:rFonts w:ascii="Times New Roman" w:hAnsi="Times New Roman" w:cs="Times New Roman"/>
                <w:position w:val="-1"/>
                <w:sz w:val="24"/>
                <w:szCs w:val="24"/>
              </w:rPr>
            </w:pPr>
            <w:bookmarkStart w:id="514" w:name="_Toc17608"/>
            <w:bookmarkStart w:id="515" w:name="_Toc197067910"/>
            <w:r>
              <w:rPr>
                <w:rFonts w:ascii="Times New Roman" w:hAnsi="Times New Roman" w:cs="Times New Roman"/>
                <w:position w:val="-1"/>
                <w:sz w:val="24"/>
                <w:szCs w:val="24"/>
              </w:rPr>
              <w:t>Screening of embryo</w:t>
            </w:r>
            <w:bookmarkEnd w:id="514"/>
            <w:bookmarkEnd w:id="515"/>
            <w:r>
              <w:rPr>
                <w:rFonts w:ascii="Times New Roman" w:hAnsi="Times New Roman" w:cs="Times New Roman"/>
                <w:position w:val="-1"/>
                <w:sz w:val="24"/>
                <w:szCs w:val="24"/>
              </w:rPr>
              <w:t xml:space="preserve"> </w:t>
            </w:r>
          </w:p>
          <w:p w14:paraId="7E663609" w14:textId="77777777" w:rsidR="00CD73D4" w:rsidRDefault="00D00622">
            <w:pPr>
              <w:numPr>
                <w:ilvl w:val="2"/>
                <w:numId w:val="72"/>
              </w:numPr>
              <w:suppressAutoHyphens/>
              <w:spacing w:after="0" w:line="360" w:lineRule="auto"/>
              <w:contextualSpacing/>
              <w:textAlignment w:val="top"/>
              <w:outlineLvl w:val="0"/>
              <w:rPr>
                <w:rFonts w:ascii="Times New Roman" w:hAnsi="Times New Roman" w:cs="Times New Roman"/>
                <w:position w:val="-1"/>
                <w:sz w:val="24"/>
                <w:szCs w:val="24"/>
              </w:rPr>
            </w:pPr>
            <w:bookmarkStart w:id="516" w:name="_Toc14703"/>
            <w:bookmarkStart w:id="517" w:name="_Toc197067911"/>
            <w:r>
              <w:rPr>
                <w:rFonts w:ascii="Times New Roman" w:hAnsi="Times New Roman" w:cs="Times New Roman"/>
                <w:position w:val="-1"/>
                <w:sz w:val="24"/>
                <w:szCs w:val="24"/>
              </w:rPr>
              <w:t>Embryo splitting</w:t>
            </w:r>
            <w:bookmarkEnd w:id="516"/>
            <w:bookmarkEnd w:id="517"/>
          </w:p>
          <w:p w14:paraId="7E66360A" w14:textId="77777777" w:rsidR="00CD73D4" w:rsidRDefault="00D00622">
            <w:pPr>
              <w:numPr>
                <w:ilvl w:val="2"/>
                <w:numId w:val="72"/>
              </w:numPr>
              <w:suppressAutoHyphens/>
              <w:spacing w:after="0" w:line="360" w:lineRule="auto"/>
              <w:contextualSpacing/>
              <w:textAlignment w:val="top"/>
              <w:outlineLvl w:val="0"/>
              <w:rPr>
                <w:rFonts w:ascii="Times New Roman" w:hAnsi="Times New Roman" w:cs="Times New Roman"/>
                <w:position w:val="-1"/>
                <w:sz w:val="24"/>
                <w:szCs w:val="24"/>
              </w:rPr>
            </w:pPr>
            <w:bookmarkStart w:id="518" w:name="_Toc20114"/>
            <w:bookmarkStart w:id="519" w:name="_Toc197067912"/>
            <w:r>
              <w:rPr>
                <w:rFonts w:ascii="Times New Roman" w:hAnsi="Times New Roman" w:cs="Times New Roman"/>
                <w:position w:val="-1"/>
                <w:sz w:val="24"/>
                <w:szCs w:val="24"/>
              </w:rPr>
              <w:t>Cloning</w:t>
            </w:r>
            <w:bookmarkEnd w:id="518"/>
            <w:bookmarkEnd w:id="519"/>
          </w:p>
          <w:p w14:paraId="7E66360B"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520" w:name="_Toc4944"/>
            <w:bookmarkStart w:id="521" w:name="_Toc197067913"/>
            <w:r>
              <w:rPr>
                <w:rFonts w:ascii="Times New Roman" w:hAnsi="Times New Roman" w:cs="Times New Roman"/>
                <w:position w:val="-1"/>
                <w:sz w:val="24"/>
                <w:szCs w:val="24"/>
              </w:rPr>
              <w:t>Growth promoters</w:t>
            </w:r>
            <w:bookmarkEnd w:id="520"/>
            <w:bookmarkEnd w:id="521"/>
          </w:p>
          <w:p w14:paraId="7E66360C"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522" w:name="_Toc24659"/>
            <w:bookmarkStart w:id="523" w:name="_Toc197067914"/>
            <w:r>
              <w:rPr>
                <w:rFonts w:ascii="Times New Roman" w:hAnsi="Times New Roman" w:cs="Times New Roman"/>
                <w:position w:val="-1"/>
                <w:sz w:val="24"/>
                <w:szCs w:val="24"/>
              </w:rPr>
              <w:t>Gut-active promoters</w:t>
            </w:r>
            <w:bookmarkEnd w:id="522"/>
            <w:bookmarkEnd w:id="523"/>
          </w:p>
          <w:p w14:paraId="7E66360D" w14:textId="77777777" w:rsidR="00CD73D4" w:rsidRDefault="00D00622">
            <w:pPr>
              <w:numPr>
                <w:ilvl w:val="2"/>
                <w:numId w:val="72"/>
              </w:numPr>
              <w:suppressAutoHyphens/>
              <w:spacing w:after="0" w:line="360" w:lineRule="auto"/>
              <w:contextualSpacing/>
              <w:textAlignment w:val="top"/>
              <w:outlineLvl w:val="0"/>
              <w:rPr>
                <w:rFonts w:ascii="Times New Roman" w:hAnsi="Times New Roman" w:cs="Times New Roman"/>
                <w:position w:val="-1"/>
                <w:sz w:val="24"/>
                <w:szCs w:val="24"/>
              </w:rPr>
            </w:pPr>
            <w:bookmarkStart w:id="524" w:name="_Toc28803"/>
            <w:bookmarkStart w:id="525" w:name="_Toc197067915"/>
            <w:r>
              <w:rPr>
                <w:rFonts w:ascii="Times New Roman" w:hAnsi="Times New Roman" w:cs="Times New Roman"/>
                <w:position w:val="-1"/>
                <w:sz w:val="24"/>
                <w:szCs w:val="24"/>
              </w:rPr>
              <w:t>Use of hormones</w:t>
            </w:r>
            <w:bookmarkEnd w:id="524"/>
            <w:bookmarkEnd w:id="525"/>
          </w:p>
          <w:p w14:paraId="7E66360E" w14:textId="77777777" w:rsidR="00CD73D4" w:rsidRDefault="00D00622">
            <w:pPr>
              <w:numPr>
                <w:ilvl w:val="2"/>
                <w:numId w:val="72"/>
              </w:numPr>
              <w:suppressAutoHyphens/>
              <w:spacing w:after="0" w:line="360" w:lineRule="auto"/>
              <w:contextualSpacing/>
              <w:textAlignment w:val="top"/>
              <w:outlineLvl w:val="0"/>
              <w:rPr>
                <w:rFonts w:ascii="Times New Roman" w:hAnsi="Times New Roman" w:cs="Times New Roman"/>
                <w:position w:val="-1"/>
                <w:sz w:val="24"/>
                <w:szCs w:val="24"/>
              </w:rPr>
            </w:pPr>
            <w:bookmarkStart w:id="526" w:name="_Toc16252"/>
            <w:bookmarkStart w:id="527" w:name="_Toc197067916"/>
            <w:r>
              <w:rPr>
                <w:rFonts w:ascii="Times New Roman" w:hAnsi="Times New Roman" w:cs="Times New Roman"/>
                <w:position w:val="-1"/>
                <w:sz w:val="24"/>
                <w:szCs w:val="24"/>
              </w:rPr>
              <w:t>Probiotics</w:t>
            </w:r>
            <w:bookmarkEnd w:id="526"/>
            <w:bookmarkEnd w:id="527"/>
          </w:p>
          <w:p w14:paraId="7E66360F"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528" w:name="_Toc25702"/>
            <w:bookmarkStart w:id="529" w:name="_Toc197067917"/>
            <w:r>
              <w:rPr>
                <w:rFonts w:ascii="Times New Roman" w:hAnsi="Times New Roman" w:cs="Times New Roman"/>
                <w:position w:val="-1"/>
                <w:sz w:val="24"/>
                <w:szCs w:val="24"/>
              </w:rPr>
              <w:t>Importance of manipulation of growth and development</w:t>
            </w:r>
            <w:bookmarkEnd w:id="528"/>
            <w:bookmarkEnd w:id="529"/>
          </w:p>
        </w:tc>
        <w:tc>
          <w:tcPr>
            <w:tcW w:w="2745" w:type="dxa"/>
            <w:tcBorders>
              <w:top w:val="nil"/>
              <w:left w:val="nil"/>
              <w:bottom w:val="single" w:sz="4" w:space="0" w:color="000000"/>
              <w:right w:val="single" w:sz="4" w:space="0" w:color="000000"/>
            </w:tcBorders>
            <w:tcMar>
              <w:top w:w="0" w:type="dxa"/>
              <w:left w:w="100" w:type="dxa"/>
              <w:bottom w:w="0" w:type="dxa"/>
              <w:right w:w="100" w:type="dxa"/>
            </w:tcMar>
          </w:tcPr>
          <w:p w14:paraId="7E663610" w14:textId="77777777" w:rsidR="00CD73D4" w:rsidRDefault="00D00622">
            <w:pPr>
              <w:numPr>
                <w:ilvl w:val="0"/>
                <w:numId w:val="74"/>
              </w:numPr>
              <w:suppressAutoHyphens/>
              <w:spacing w:after="0" w:line="360" w:lineRule="auto"/>
              <w:contextualSpacing/>
              <w:textAlignment w:val="top"/>
              <w:outlineLvl w:val="0"/>
              <w:rPr>
                <w:rFonts w:ascii="Times New Roman" w:hAnsi="Times New Roman" w:cs="Times New Roman"/>
                <w:position w:val="-1"/>
                <w:sz w:val="24"/>
                <w:szCs w:val="24"/>
              </w:rPr>
            </w:pPr>
            <w:bookmarkStart w:id="530" w:name="_Toc20188"/>
            <w:bookmarkStart w:id="531" w:name="_Toc197067918"/>
            <w:r>
              <w:rPr>
                <w:rFonts w:ascii="Times New Roman" w:hAnsi="Times New Roman" w:cs="Times New Roman"/>
                <w:position w:val="-1"/>
                <w:sz w:val="24"/>
                <w:szCs w:val="24"/>
              </w:rPr>
              <w:t>Practical</w:t>
            </w:r>
            <w:bookmarkEnd w:id="530"/>
            <w:bookmarkEnd w:id="531"/>
            <w:r>
              <w:rPr>
                <w:rFonts w:ascii="Times New Roman" w:hAnsi="Times New Roman" w:cs="Times New Roman"/>
                <w:position w:val="-1"/>
                <w:sz w:val="24"/>
                <w:szCs w:val="24"/>
              </w:rPr>
              <w:t xml:space="preserve"> </w:t>
            </w:r>
          </w:p>
          <w:p w14:paraId="7E663611" w14:textId="77777777" w:rsidR="00CD73D4" w:rsidRDefault="00D00622">
            <w:pPr>
              <w:numPr>
                <w:ilvl w:val="0"/>
                <w:numId w:val="74"/>
              </w:numPr>
              <w:suppressAutoHyphens/>
              <w:spacing w:after="0" w:line="360" w:lineRule="auto"/>
              <w:contextualSpacing/>
              <w:textAlignment w:val="top"/>
              <w:outlineLvl w:val="0"/>
              <w:rPr>
                <w:rFonts w:ascii="Times New Roman" w:hAnsi="Times New Roman" w:cs="Times New Roman"/>
                <w:position w:val="-1"/>
                <w:sz w:val="24"/>
                <w:szCs w:val="24"/>
              </w:rPr>
            </w:pPr>
            <w:bookmarkStart w:id="532" w:name="_Toc6092"/>
            <w:bookmarkStart w:id="533" w:name="_Toc197067919"/>
            <w:r>
              <w:rPr>
                <w:rFonts w:ascii="Times New Roman" w:hAnsi="Times New Roman" w:cs="Times New Roman"/>
                <w:position w:val="-1"/>
                <w:sz w:val="24"/>
                <w:szCs w:val="24"/>
              </w:rPr>
              <w:t>Project</w:t>
            </w:r>
            <w:bookmarkEnd w:id="532"/>
            <w:bookmarkEnd w:id="533"/>
          </w:p>
          <w:p w14:paraId="7E663612" w14:textId="77777777" w:rsidR="00CD73D4" w:rsidRDefault="00D00622">
            <w:pPr>
              <w:numPr>
                <w:ilvl w:val="0"/>
                <w:numId w:val="74"/>
              </w:numPr>
              <w:suppressAutoHyphens/>
              <w:spacing w:after="0" w:line="360" w:lineRule="auto"/>
              <w:contextualSpacing/>
              <w:textAlignment w:val="top"/>
              <w:outlineLvl w:val="0"/>
              <w:rPr>
                <w:rFonts w:ascii="Times New Roman" w:hAnsi="Times New Roman" w:cs="Times New Roman"/>
                <w:position w:val="-1"/>
                <w:sz w:val="24"/>
                <w:szCs w:val="24"/>
              </w:rPr>
            </w:pPr>
            <w:bookmarkStart w:id="534" w:name="_Toc10291"/>
            <w:bookmarkStart w:id="535" w:name="_Toc197067920"/>
            <w:r>
              <w:rPr>
                <w:rFonts w:ascii="Times New Roman" w:hAnsi="Times New Roman" w:cs="Times New Roman"/>
                <w:position w:val="-1"/>
                <w:sz w:val="24"/>
                <w:szCs w:val="24"/>
              </w:rPr>
              <w:t>Portfolio of evidence</w:t>
            </w:r>
            <w:bookmarkEnd w:id="534"/>
            <w:bookmarkEnd w:id="535"/>
          </w:p>
          <w:p w14:paraId="7E663613" w14:textId="77777777" w:rsidR="00CD73D4" w:rsidRDefault="00D00622">
            <w:pPr>
              <w:numPr>
                <w:ilvl w:val="0"/>
                <w:numId w:val="74"/>
              </w:numPr>
              <w:suppressAutoHyphens/>
              <w:spacing w:after="0" w:line="360" w:lineRule="auto"/>
              <w:contextualSpacing/>
              <w:textAlignment w:val="top"/>
              <w:outlineLvl w:val="0"/>
              <w:rPr>
                <w:rFonts w:ascii="Times New Roman" w:hAnsi="Times New Roman" w:cs="Times New Roman"/>
                <w:position w:val="-1"/>
                <w:sz w:val="24"/>
                <w:szCs w:val="24"/>
              </w:rPr>
            </w:pPr>
            <w:bookmarkStart w:id="536" w:name="_Toc26828"/>
            <w:bookmarkStart w:id="537" w:name="_Toc197067921"/>
            <w:r>
              <w:rPr>
                <w:rFonts w:ascii="Times New Roman" w:hAnsi="Times New Roman" w:cs="Times New Roman"/>
                <w:position w:val="-1"/>
                <w:sz w:val="24"/>
                <w:szCs w:val="24"/>
              </w:rPr>
              <w:t>Third party report</w:t>
            </w:r>
            <w:bookmarkEnd w:id="536"/>
            <w:bookmarkEnd w:id="537"/>
          </w:p>
          <w:p w14:paraId="7E663614" w14:textId="77777777" w:rsidR="00CD73D4" w:rsidRDefault="00D00622">
            <w:pPr>
              <w:numPr>
                <w:ilvl w:val="0"/>
                <w:numId w:val="74"/>
              </w:numPr>
              <w:suppressAutoHyphens/>
              <w:spacing w:after="0" w:line="360" w:lineRule="auto"/>
              <w:contextualSpacing/>
              <w:textAlignment w:val="top"/>
              <w:outlineLvl w:val="0"/>
              <w:rPr>
                <w:rFonts w:ascii="Times New Roman" w:hAnsi="Times New Roman" w:cs="Times New Roman"/>
                <w:position w:val="-1"/>
                <w:sz w:val="24"/>
                <w:szCs w:val="24"/>
              </w:rPr>
            </w:pPr>
            <w:bookmarkStart w:id="538" w:name="_Toc30536"/>
            <w:bookmarkStart w:id="539" w:name="_Toc197067922"/>
            <w:r>
              <w:rPr>
                <w:rFonts w:ascii="Times New Roman" w:hAnsi="Times New Roman" w:cs="Times New Roman"/>
                <w:position w:val="-1"/>
                <w:sz w:val="24"/>
                <w:szCs w:val="24"/>
              </w:rPr>
              <w:t>Written assessment</w:t>
            </w:r>
            <w:bookmarkEnd w:id="538"/>
            <w:bookmarkEnd w:id="539"/>
          </w:p>
          <w:p w14:paraId="7E663615" w14:textId="77777777" w:rsidR="00CD73D4" w:rsidRDefault="00D00622">
            <w:pPr>
              <w:numPr>
                <w:ilvl w:val="0"/>
                <w:numId w:val="74"/>
              </w:numPr>
              <w:suppressAutoHyphens/>
              <w:spacing w:after="0" w:line="360" w:lineRule="auto"/>
              <w:contextualSpacing/>
              <w:textAlignment w:val="top"/>
              <w:outlineLvl w:val="0"/>
              <w:rPr>
                <w:rFonts w:ascii="Times New Roman" w:hAnsi="Times New Roman" w:cs="Times New Roman"/>
                <w:position w:val="-1"/>
                <w:sz w:val="24"/>
                <w:szCs w:val="24"/>
              </w:rPr>
            </w:pPr>
            <w:bookmarkStart w:id="540" w:name="_Toc10735"/>
            <w:bookmarkStart w:id="541" w:name="_Toc197067923"/>
            <w:r>
              <w:rPr>
                <w:rFonts w:ascii="Times New Roman" w:hAnsi="Times New Roman" w:cs="Times New Roman"/>
                <w:position w:val="-1"/>
                <w:sz w:val="24"/>
                <w:szCs w:val="24"/>
              </w:rPr>
              <w:t>Oral questioning</w:t>
            </w:r>
            <w:bookmarkEnd w:id="540"/>
            <w:bookmarkEnd w:id="541"/>
            <w:r>
              <w:rPr>
                <w:rFonts w:ascii="Times New Roman" w:hAnsi="Times New Roman" w:cs="Times New Roman"/>
                <w:position w:val="-1"/>
                <w:sz w:val="24"/>
                <w:szCs w:val="24"/>
              </w:rPr>
              <w:t xml:space="preserve"> </w:t>
            </w:r>
          </w:p>
          <w:p w14:paraId="7E663616" w14:textId="77777777" w:rsidR="00CD73D4" w:rsidRDefault="00CD73D4">
            <w:pPr>
              <w:spacing w:after="0" w:line="360" w:lineRule="auto"/>
              <w:rPr>
                <w:rFonts w:ascii="Times New Roman" w:hAnsi="Times New Roman" w:cs="Times New Roman"/>
                <w:sz w:val="24"/>
                <w:szCs w:val="24"/>
              </w:rPr>
            </w:pPr>
          </w:p>
        </w:tc>
      </w:tr>
      <w:tr w:rsidR="00CD73D4" w14:paraId="7E663623" w14:textId="77777777">
        <w:trPr>
          <w:trHeight w:val="71"/>
        </w:trPr>
        <w:tc>
          <w:tcPr>
            <w:tcW w:w="235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618" w14:textId="77777777" w:rsidR="00CD73D4" w:rsidRDefault="00D00622">
            <w:pPr>
              <w:numPr>
                <w:ilvl w:val="0"/>
                <w:numId w:val="72"/>
              </w:numPr>
              <w:suppressAutoHyphens/>
              <w:spacing w:after="0" w:line="360" w:lineRule="auto"/>
              <w:ind w:left="255" w:hanging="255"/>
              <w:contextualSpacing/>
              <w:textAlignment w:val="top"/>
              <w:outlineLvl w:val="0"/>
              <w:rPr>
                <w:rFonts w:ascii="Times New Roman" w:hAnsi="Times New Roman" w:cs="Times New Roman"/>
                <w:position w:val="-1"/>
                <w:sz w:val="24"/>
                <w:szCs w:val="24"/>
              </w:rPr>
            </w:pPr>
            <w:bookmarkStart w:id="542" w:name="_Toc19159"/>
            <w:bookmarkStart w:id="543" w:name="_Toc197067924"/>
            <w:r>
              <w:rPr>
                <w:rFonts w:ascii="Times New Roman" w:hAnsi="Times New Roman" w:cs="Times New Roman"/>
                <w:position w:val="-1"/>
                <w:sz w:val="24"/>
                <w:szCs w:val="24"/>
              </w:rPr>
              <w:t>Apply knowledge of compensatory growth in animal production.</w:t>
            </w:r>
            <w:bookmarkEnd w:id="542"/>
            <w:bookmarkEnd w:id="543"/>
          </w:p>
        </w:tc>
        <w:tc>
          <w:tcPr>
            <w:tcW w:w="3750" w:type="dxa"/>
            <w:tcBorders>
              <w:top w:val="nil"/>
              <w:left w:val="nil"/>
              <w:bottom w:val="single" w:sz="4" w:space="0" w:color="000000"/>
              <w:right w:val="single" w:sz="4" w:space="0" w:color="000000"/>
            </w:tcBorders>
            <w:tcMar>
              <w:top w:w="0" w:type="dxa"/>
              <w:left w:w="100" w:type="dxa"/>
              <w:bottom w:w="0" w:type="dxa"/>
              <w:right w:w="100" w:type="dxa"/>
            </w:tcMar>
          </w:tcPr>
          <w:p w14:paraId="7E663619"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544" w:name="_Toc1010"/>
            <w:bookmarkStart w:id="545" w:name="_Toc197067925"/>
            <w:r>
              <w:rPr>
                <w:rFonts w:ascii="Times New Roman" w:hAnsi="Times New Roman" w:cs="Times New Roman"/>
                <w:position w:val="-1"/>
                <w:sz w:val="24"/>
                <w:szCs w:val="24"/>
              </w:rPr>
              <w:t>Define compensatory growth</w:t>
            </w:r>
            <w:bookmarkEnd w:id="544"/>
            <w:bookmarkEnd w:id="545"/>
          </w:p>
          <w:p w14:paraId="7E66361A"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546" w:name="_Toc29143"/>
            <w:bookmarkStart w:id="547" w:name="_Toc197067926"/>
            <w:r>
              <w:rPr>
                <w:rFonts w:ascii="Times New Roman" w:hAnsi="Times New Roman" w:cs="Times New Roman"/>
                <w:position w:val="-1"/>
                <w:sz w:val="24"/>
                <w:szCs w:val="24"/>
              </w:rPr>
              <w:t>Comparison of compensatory growth with normal growth</w:t>
            </w:r>
            <w:bookmarkEnd w:id="546"/>
            <w:bookmarkEnd w:id="547"/>
          </w:p>
          <w:p w14:paraId="7E66361B"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548" w:name="_Toc22136"/>
            <w:bookmarkStart w:id="549" w:name="_Toc197067927"/>
            <w:r>
              <w:rPr>
                <w:rFonts w:ascii="Times New Roman" w:hAnsi="Times New Roman" w:cs="Times New Roman"/>
                <w:position w:val="-1"/>
                <w:sz w:val="24"/>
                <w:szCs w:val="24"/>
              </w:rPr>
              <w:t>Economic value of compensatory growth</w:t>
            </w:r>
            <w:bookmarkEnd w:id="548"/>
            <w:bookmarkEnd w:id="549"/>
          </w:p>
          <w:p w14:paraId="7E66361C"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550" w:name="_Toc28634"/>
            <w:bookmarkStart w:id="551" w:name="_Toc197067928"/>
            <w:r>
              <w:rPr>
                <w:rFonts w:ascii="Times New Roman" w:hAnsi="Times New Roman" w:cs="Times New Roman"/>
                <w:position w:val="-1"/>
                <w:sz w:val="24"/>
                <w:szCs w:val="24"/>
              </w:rPr>
              <w:t>Factors that influence compensatory growth.</w:t>
            </w:r>
            <w:bookmarkEnd w:id="550"/>
            <w:bookmarkEnd w:id="551"/>
          </w:p>
        </w:tc>
        <w:tc>
          <w:tcPr>
            <w:tcW w:w="2745" w:type="dxa"/>
            <w:tcBorders>
              <w:top w:val="nil"/>
              <w:left w:val="nil"/>
              <w:bottom w:val="single" w:sz="4" w:space="0" w:color="000000"/>
              <w:right w:val="single" w:sz="4" w:space="0" w:color="000000"/>
            </w:tcBorders>
            <w:tcMar>
              <w:top w:w="0" w:type="dxa"/>
              <w:left w:w="100" w:type="dxa"/>
              <w:bottom w:w="0" w:type="dxa"/>
              <w:right w:w="100" w:type="dxa"/>
            </w:tcMar>
          </w:tcPr>
          <w:p w14:paraId="7E66361D" w14:textId="77777777" w:rsidR="00CD73D4" w:rsidRDefault="00D00622">
            <w:pPr>
              <w:numPr>
                <w:ilvl w:val="0"/>
                <w:numId w:val="75"/>
              </w:numPr>
              <w:suppressAutoHyphens/>
              <w:spacing w:after="0" w:line="360" w:lineRule="auto"/>
              <w:contextualSpacing/>
              <w:textAlignment w:val="top"/>
              <w:outlineLvl w:val="0"/>
              <w:rPr>
                <w:rFonts w:ascii="Times New Roman" w:hAnsi="Times New Roman" w:cs="Times New Roman"/>
                <w:position w:val="-1"/>
                <w:sz w:val="24"/>
                <w:szCs w:val="24"/>
              </w:rPr>
            </w:pPr>
            <w:bookmarkStart w:id="552" w:name="_Toc5976"/>
            <w:bookmarkStart w:id="553" w:name="_Toc197067929"/>
            <w:r>
              <w:rPr>
                <w:rFonts w:ascii="Times New Roman" w:hAnsi="Times New Roman" w:cs="Times New Roman"/>
                <w:position w:val="-1"/>
                <w:sz w:val="24"/>
                <w:szCs w:val="24"/>
              </w:rPr>
              <w:t>Practical</w:t>
            </w:r>
            <w:bookmarkEnd w:id="552"/>
            <w:bookmarkEnd w:id="553"/>
            <w:r>
              <w:rPr>
                <w:rFonts w:ascii="Times New Roman" w:hAnsi="Times New Roman" w:cs="Times New Roman"/>
                <w:position w:val="-1"/>
                <w:sz w:val="24"/>
                <w:szCs w:val="24"/>
              </w:rPr>
              <w:t xml:space="preserve"> </w:t>
            </w:r>
          </w:p>
          <w:p w14:paraId="7E66361E" w14:textId="77777777" w:rsidR="00CD73D4" w:rsidRDefault="00D00622">
            <w:pPr>
              <w:numPr>
                <w:ilvl w:val="0"/>
                <w:numId w:val="75"/>
              </w:numPr>
              <w:suppressAutoHyphens/>
              <w:spacing w:after="0" w:line="360" w:lineRule="auto"/>
              <w:contextualSpacing/>
              <w:textAlignment w:val="top"/>
              <w:outlineLvl w:val="0"/>
              <w:rPr>
                <w:rFonts w:ascii="Times New Roman" w:hAnsi="Times New Roman" w:cs="Times New Roman"/>
                <w:position w:val="-1"/>
                <w:sz w:val="24"/>
                <w:szCs w:val="24"/>
              </w:rPr>
            </w:pPr>
            <w:bookmarkStart w:id="554" w:name="_Toc10655"/>
            <w:bookmarkStart w:id="555" w:name="_Toc197067930"/>
            <w:r>
              <w:rPr>
                <w:rFonts w:ascii="Times New Roman" w:hAnsi="Times New Roman" w:cs="Times New Roman"/>
                <w:position w:val="-1"/>
                <w:sz w:val="24"/>
                <w:szCs w:val="24"/>
              </w:rPr>
              <w:t>Project</w:t>
            </w:r>
            <w:bookmarkEnd w:id="554"/>
            <w:bookmarkEnd w:id="555"/>
          </w:p>
          <w:p w14:paraId="7E66361F" w14:textId="77777777" w:rsidR="00CD73D4" w:rsidRDefault="00D00622">
            <w:pPr>
              <w:numPr>
                <w:ilvl w:val="0"/>
                <w:numId w:val="75"/>
              </w:numPr>
              <w:suppressAutoHyphens/>
              <w:spacing w:after="0" w:line="360" w:lineRule="auto"/>
              <w:contextualSpacing/>
              <w:textAlignment w:val="top"/>
              <w:outlineLvl w:val="0"/>
              <w:rPr>
                <w:rFonts w:ascii="Times New Roman" w:hAnsi="Times New Roman" w:cs="Times New Roman"/>
                <w:position w:val="-1"/>
                <w:sz w:val="24"/>
                <w:szCs w:val="24"/>
              </w:rPr>
            </w:pPr>
            <w:bookmarkStart w:id="556" w:name="_Toc28025"/>
            <w:bookmarkStart w:id="557" w:name="_Toc197067931"/>
            <w:r>
              <w:rPr>
                <w:rFonts w:ascii="Times New Roman" w:hAnsi="Times New Roman" w:cs="Times New Roman"/>
                <w:position w:val="-1"/>
                <w:sz w:val="24"/>
                <w:szCs w:val="24"/>
              </w:rPr>
              <w:t>Portfolio of evidence</w:t>
            </w:r>
            <w:bookmarkEnd w:id="556"/>
            <w:bookmarkEnd w:id="557"/>
          </w:p>
          <w:p w14:paraId="7E663620" w14:textId="77777777" w:rsidR="00CD73D4" w:rsidRDefault="00D00622">
            <w:pPr>
              <w:numPr>
                <w:ilvl w:val="0"/>
                <w:numId w:val="75"/>
              </w:numPr>
              <w:suppressAutoHyphens/>
              <w:spacing w:after="0" w:line="360" w:lineRule="auto"/>
              <w:contextualSpacing/>
              <w:textAlignment w:val="top"/>
              <w:outlineLvl w:val="0"/>
              <w:rPr>
                <w:rFonts w:ascii="Times New Roman" w:hAnsi="Times New Roman" w:cs="Times New Roman"/>
                <w:position w:val="-1"/>
                <w:sz w:val="24"/>
                <w:szCs w:val="24"/>
              </w:rPr>
            </w:pPr>
            <w:bookmarkStart w:id="558" w:name="_Toc13071"/>
            <w:bookmarkStart w:id="559" w:name="_Toc197067932"/>
            <w:r>
              <w:rPr>
                <w:rFonts w:ascii="Times New Roman" w:hAnsi="Times New Roman" w:cs="Times New Roman"/>
                <w:position w:val="-1"/>
                <w:sz w:val="24"/>
                <w:szCs w:val="24"/>
              </w:rPr>
              <w:t>Third party report</w:t>
            </w:r>
            <w:bookmarkEnd w:id="558"/>
            <w:bookmarkEnd w:id="559"/>
          </w:p>
          <w:p w14:paraId="7E663621" w14:textId="77777777" w:rsidR="00CD73D4" w:rsidRDefault="00D00622">
            <w:pPr>
              <w:numPr>
                <w:ilvl w:val="0"/>
                <w:numId w:val="75"/>
              </w:numPr>
              <w:suppressAutoHyphens/>
              <w:spacing w:after="0" w:line="360" w:lineRule="auto"/>
              <w:contextualSpacing/>
              <w:textAlignment w:val="top"/>
              <w:outlineLvl w:val="0"/>
              <w:rPr>
                <w:rFonts w:ascii="Times New Roman" w:hAnsi="Times New Roman" w:cs="Times New Roman"/>
                <w:position w:val="-1"/>
                <w:sz w:val="24"/>
                <w:szCs w:val="24"/>
              </w:rPr>
            </w:pPr>
            <w:bookmarkStart w:id="560" w:name="_Toc27470"/>
            <w:bookmarkStart w:id="561" w:name="_Toc197067933"/>
            <w:r>
              <w:rPr>
                <w:rFonts w:ascii="Times New Roman" w:hAnsi="Times New Roman" w:cs="Times New Roman"/>
                <w:position w:val="-1"/>
                <w:sz w:val="24"/>
                <w:szCs w:val="24"/>
              </w:rPr>
              <w:t>Written assessment</w:t>
            </w:r>
            <w:bookmarkEnd w:id="560"/>
            <w:bookmarkEnd w:id="561"/>
          </w:p>
          <w:p w14:paraId="7E663622" w14:textId="77777777" w:rsidR="00CD73D4" w:rsidRDefault="00D00622">
            <w:pPr>
              <w:numPr>
                <w:ilvl w:val="0"/>
                <w:numId w:val="75"/>
              </w:numPr>
              <w:suppressAutoHyphens/>
              <w:spacing w:after="0" w:line="360" w:lineRule="auto"/>
              <w:contextualSpacing/>
              <w:textAlignment w:val="top"/>
              <w:outlineLvl w:val="0"/>
              <w:rPr>
                <w:rFonts w:ascii="Times New Roman" w:hAnsi="Times New Roman" w:cs="Times New Roman"/>
                <w:position w:val="-1"/>
                <w:sz w:val="24"/>
                <w:szCs w:val="24"/>
              </w:rPr>
            </w:pPr>
            <w:bookmarkStart w:id="562" w:name="_Toc12857"/>
            <w:bookmarkStart w:id="563" w:name="_Toc197067934"/>
            <w:r>
              <w:rPr>
                <w:rFonts w:ascii="Times New Roman" w:hAnsi="Times New Roman" w:cs="Times New Roman"/>
                <w:position w:val="-1"/>
                <w:sz w:val="24"/>
                <w:szCs w:val="24"/>
              </w:rPr>
              <w:t>Oral questioning</w:t>
            </w:r>
            <w:bookmarkEnd w:id="562"/>
            <w:bookmarkEnd w:id="563"/>
            <w:r>
              <w:rPr>
                <w:rFonts w:ascii="Times New Roman" w:hAnsi="Times New Roman" w:cs="Times New Roman"/>
                <w:position w:val="-1"/>
                <w:sz w:val="24"/>
                <w:szCs w:val="24"/>
              </w:rPr>
              <w:t xml:space="preserve"> </w:t>
            </w:r>
          </w:p>
        </w:tc>
      </w:tr>
      <w:tr w:rsidR="00CD73D4" w14:paraId="7E663631" w14:textId="77777777">
        <w:trPr>
          <w:trHeight w:val="874"/>
        </w:trPr>
        <w:tc>
          <w:tcPr>
            <w:tcW w:w="235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624" w14:textId="77777777" w:rsidR="00CD73D4" w:rsidRDefault="00D00622">
            <w:pPr>
              <w:numPr>
                <w:ilvl w:val="0"/>
                <w:numId w:val="72"/>
              </w:numPr>
              <w:spacing w:after="0" w:line="360" w:lineRule="auto"/>
              <w:ind w:left="255" w:hanging="255"/>
              <w:rPr>
                <w:rFonts w:ascii="Times New Roman" w:hAnsi="Times New Roman" w:cs="Times New Roman"/>
                <w:sz w:val="24"/>
                <w:szCs w:val="24"/>
              </w:rPr>
            </w:pPr>
            <w:r>
              <w:rPr>
                <w:rFonts w:ascii="Times New Roman" w:hAnsi="Times New Roman" w:cs="Times New Roman"/>
                <w:sz w:val="24"/>
                <w:szCs w:val="24"/>
              </w:rPr>
              <w:lastRenderedPageBreak/>
              <w:t>Apply knowledge of maturity and body composition in animal production</w:t>
            </w:r>
          </w:p>
        </w:tc>
        <w:tc>
          <w:tcPr>
            <w:tcW w:w="3750" w:type="dxa"/>
            <w:tcBorders>
              <w:top w:val="nil"/>
              <w:left w:val="nil"/>
              <w:bottom w:val="single" w:sz="4" w:space="0" w:color="000000"/>
              <w:right w:val="single" w:sz="4" w:space="0" w:color="000000"/>
            </w:tcBorders>
            <w:tcMar>
              <w:top w:w="0" w:type="dxa"/>
              <w:left w:w="100" w:type="dxa"/>
              <w:bottom w:w="0" w:type="dxa"/>
              <w:right w:w="100" w:type="dxa"/>
            </w:tcMar>
          </w:tcPr>
          <w:p w14:paraId="7E663625"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564" w:name="_Toc11891"/>
            <w:bookmarkStart w:id="565" w:name="_Toc197067935"/>
            <w:r>
              <w:rPr>
                <w:rFonts w:ascii="Times New Roman" w:hAnsi="Times New Roman" w:cs="Times New Roman"/>
                <w:position w:val="-1"/>
                <w:sz w:val="24"/>
                <w:szCs w:val="24"/>
              </w:rPr>
              <w:t>Define maturity</w:t>
            </w:r>
            <w:bookmarkStart w:id="566" w:name="_Toc9988"/>
            <w:bookmarkEnd w:id="564"/>
            <w:bookmarkEnd w:id="565"/>
          </w:p>
          <w:p w14:paraId="7E663626"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567" w:name="_Toc197067936"/>
            <w:r>
              <w:rPr>
                <w:rFonts w:ascii="Times New Roman" w:hAnsi="Times New Roman" w:cs="Times New Roman"/>
                <w:position w:val="-1"/>
                <w:sz w:val="24"/>
                <w:szCs w:val="24"/>
              </w:rPr>
              <w:t>Types of maturity</w:t>
            </w:r>
            <w:bookmarkEnd w:id="566"/>
            <w:bookmarkEnd w:id="567"/>
          </w:p>
          <w:p w14:paraId="7E663627" w14:textId="77777777" w:rsidR="00CD73D4" w:rsidRDefault="00D00622">
            <w:pPr>
              <w:numPr>
                <w:ilvl w:val="2"/>
                <w:numId w:val="72"/>
              </w:numPr>
              <w:suppressAutoHyphens/>
              <w:spacing w:after="0" w:line="360" w:lineRule="auto"/>
              <w:contextualSpacing/>
              <w:textAlignment w:val="top"/>
              <w:outlineLvl w:val="0"/>
              <w:rPr>
                <w:rFonts w:ascii="Times New Roman" w:hAnsi="Times New Roman" w:cs="Times New Roman"/>
                <w:position w:val="-1"/>
                <w:sz w:val="24"/>
                <w:szCs w:val="24"/>
              </w:rPr>
            </w:pPr>
            <w:bookmarkStart w:id="568" w:name="_Toc5375"/>
            <w:bookmarkStart w:id="569" w:name="_Toc197067937"/>
            <w:r>
              <w:rPr>
                <w:rFonts w:ascii="Times New Roman" w:hAnsi="Times New Roman" w:cs="Times New Roman"/>
                <w:position w:val="-1"/>
                <w:sz w:val="24"/>
                <w:szCs w:val="24"/>
              </w:rPr>
              <w:t>Reproductive maturity</w:t>
            </w:r>
            <w:bookmarkEnd w:id="568"/>
            <w:bookmarkEnd w:id="569"/>
          </w:p>
          <w:p w14:paraId="7E663628" w14:textId="77777777" w:rsidR="00CD73D4" w:rsidRDefault="00D00622">
            <w:pPr>
              <w:numPr>
                <w:ilvl w:val="2"/>
                <w:numId w:val="72"/>
              </w:numPr>
              <w:suppressAutoHyphens/>
              <w:spacing w:after="0" w:line="360" w:lineRule="auto"/>
              <w:contextualSpacing/>
              <w:textAlignment w:val="top"/>
              <w:outlineLvl w:val="0"/>
              <w:rPr>
                <w:rFonts w:ascii="Times New Roman" w:hAnsi="Times New Roman" w:cs="Times New Roman"/>
                <w:position w:val="-1"/>
                <w:sz w:val="24"/>
                <w:szCs w:val="24"/>
              </w:rPr>
            </w:pPr>
            <w:bookmarkStart w:id="570" w:name="_Toc32378"/>
            <w:bookmarkStart w:id="571" w:name="_Toc197067938"/>
            <w:r>
              <w:rPr>
                <w:rFonts w:ascii="Times New Roman" w:hAnsi="Times New Roman" w:cs="Times New Roman"/>
                <w:position w:val="-1"/>
                <w:sz w:val="24"/>
                <w:szCs w:val="24"/>
              </w:rPr>
              <w:t>Physical maturity</w:t>
            </w:r>
            <w:bookmarkEnd w:id="570"/>
            <w:bookmarkEnd w:id="571"/>
          </w:p>
          <w:p w14:paraId="7E663629"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572" w:name="_Toc17042"/>
            <w:bookmarkStart w:id="573" w:name="_Toc197067939"/>
            <w:r>
              <w:rPr>
                <w:rFonts w:ascii="Times New Roman" w:hAnsi="Times New Roman" w:cs="Times New Roman"/>
                <w:position w:val="-1"/>
                <w:sz w:val="24"/>
                <w:szCs w:val="24"/>
              </w:rPr>
              <w:t>Effects of age on fat, bone, and muscle development</w:t>
            </w:r>
            <w:bookmarkEnd w:id="572"/>
            <w:bookmarkEnd w:id="573"/>
          </w:p>
          <w:p w14:paraId="7E66362A" w14:textId="77777777" w:rsidR="00CD73D4" w:rsidRDefault="00D00622">
            <w:pPr>
              <w:numPr>
                <w:ilvl w:val="1"/>
                <w:numId w:val="72"/>
              </w:numPr>
              <w:tabs>
                <w:tab w:val="left" w:pos="440"/>
              </w:tabs>
              <w:suppressAutoHyphens/>
              <w:spacing w:after="0" w:line="360" w:lineRule="auto"/>
              <w:ind w:left="149" w:hangingChars="62" w:hanging="149"/>
              <w:contextualSpacing/>
              <w:textAlignment w:val="top"/>
              <w:outlineLvl w:val="0"/>
              <w:rPr>
                <w:rFonts w:ascii="Times New Roman" w:hAnsi="Times New Roman" w:cs="Times New Roman"/>
                <w:position w:val="-1"/>
                <w:sz w:val="24"/>
                <w:szCs w:val="24"/>
              </w:rPr>
            </w:pPr>
            <w:bookmarkStart w:id="574" w:name="_Toc32173"/>
            <w:bookmarkStart w:id="575" w:name="_Toc197067940"/>
            <w:r>
              <w:rPr>
                <w:rFonts w:ascii="Times New Roman" w:hAnsi="Times New Roman" w:cs="Times New Roman"/>
                <w:position w:val="-1"/>
                <w:sz w:val="24"/>
                <w:szCs w:val="24"/>
              </w:rPr>
              <w:t>Effects of age on meat quality</w:t>
            </w:r>
            <w:bookmarkEnd w:id="574"/>
            <w:bookmarkEnd w:id="575"/>
          </w:p>
        </w:tc>
        <w:tc>
          <w:tcPr>
            <w:tcW w:w="2745" w:type="dxa"/>
            <w:tcBorders>
              <w:top w:val="nil"/>
              <w:left w:val="nil"/>
              <w:bottom w:val="single" w:sz="4" w:space="0" w:color="000000"/>
              <w:right w:val="single" w:sz="4" w:space="0" w:color="000000"/>
            </w:tcBorders>
            <w:tcMar>
              <w:top w:w="0" w:type="dxa"/>
              <w:left w:w="100" w:type="dxa"/>
              <w:bottom w:w="0" w:type="dxa"/>
              <w:right w:w="100" w:type="dxa"/>
            </w:tcMar>
          </w:tcPr>
          <w:p w14:paraId="7E66362B" w14:textId="77777777" w:rsidR="00CD73D4" w:rsidRDefault="00D00622">
            <w:pPr>
              <w:numPr>
                <w:ilvl w:val="0"/>
                <w:numId w:val="76"/>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Practical </w:t>
            </w:r>
          </w:p>
          <w:p w14:paraId="7E66362C" w14:textId="77777777" w:rsidR="00CD73D4" w:rsidRDefault="00D00622">
            <w:pPr>
              <w:numPr>
                <w:ilvl w:val="0"/>
                <w:numId w:val="76"/>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362D" w14:textId="77777777" w:rsidR="00CD73D4" w:rsidRDefault="00D00622">
            <w:pPr>
              <w:numPr>
                <w:ilvl w:val="0"/>
                <w:numId w:val="76"/>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Portfolio of evidence</w:t>
            </w:r>
          </w:p>
          <w:p w14:paraId="7E66362E" w14:textId="77777777" w:rsidR="00CD73D4" w:rsidRDefault="00D00622">
            <w:pPr>
              <w:numPr>
                <w:ilvl w:val="0"/>
                <w:numId w:val="76"/>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Third party report</w:t>
            </w:r>
          </w:p>
          <w:p w14:paraId="7E66362F" w14:textId="77777777" w:rsidR="00CD73D4" w:rsidRDefault="00D00622">
            <w:pPr>
              <w:numPr>
                <w:ilvl w:val="0"/>
                <w:numId w:val="76"/>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7E663630" w14:textId="77777777" w:rsidR="00CD73D4" w:rsidRDefault="00D00622">
            <w:pPr>
              <w:numPr>
                <w:ilvl w:val="0"/>
                <w:numId w:val="76"/>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7E663632"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 xml:space="preserve"> </w:t>
      </w:r>
    </w:p>
    <w:p w14:paraId="7E663633"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b/>
          <w:sz w:val="24"/>
          <w:szCs w:val="24"/>
        </w:rPr>
        <w:t>Suggested Methods of delivery</w:t>
      </w:r>
    </w:p>
    <w:p w14:paraId="7E663634" w14:textId="77777777" w:rsidR="00CD73D4" w:rsidRDefault="00D00622">
      <w:pPr>
        <w:numPr>
          <w:ilvl w:val="0"/>
          <w:numId w:val="77"/>
        </w:numPr>
        <w:spacing w:after="0" w:line="360" w:lineRule="auto"/>
        <w:contextualSpacing/>
        <w:rPr>
          <w:rFonts w:ascii="Times New Roman" w:eastAsia="SimSun" w:hAnsi="Times New Roman" w:cs="Times New Roman"/>
          <w:sz w:val="24"/>
          <w:szCs w:val="24"/>
        </w:rPr>
      </w:pPr>
      <w:r>
        <w:rPr>
          <w:rFonts w:ascii="Times New Roman" w:eastAsia="SimSun" w:hAnsi="Times New Roman" w:cs="Times New Roman"/>
          <w:sz w:val="24"/>
          <w:szCs w:val="24"/>
        </w:rPr>
        <w:t>Practical</w:t>
      </w:r>
    </w:p>
    <w:p w14:paraId="7E663635" w14:textId="77777777" w:rsidR="00CD73D4" w:rsidRDefault="00D00622">
      <w:pPr>
        <w:numPr>
          <w:ilvl w:val="0"/>
          <w:numId w:val="77"/>
        </w:numPr>
        <w:spacing w:after="0" w:line="360" w:lineRule="auto"/>
        <w:contextualSpacing/>
        <w:rPr>
          <w:rFonts w:ascii="Times New Roman" w:eastAsia="SimSun" w:hAnsi="Times New Roman" w:cs="Times New Roman"/>
          <w:sz w:val="24"/>
          <w:szCs w:val="24"/>
        </w:rPr>
      </w:pPr>
      <w:r>
        <w:rPr>
          <w:rFonts w:ascii="Times New Roman" w:eastAsia="SimSun" w:hAnsi="Times New Roman" w:cs="Times New Roman"/>
          <w:sz w:val="24"/>
          <w:szCs w:val="24"/>
        </w:rPr>
        <w:t>Projects</w:t>
      </w:r>
    </w:p>
    <w:p w14:paraId="7E663636" w14:textId="77777777" w:rsidR="00CD73D4" w:rsidRDefault="00D00622">
      <w:pPr>
        <w:numPr>
          <w:ilvl w:val="0"/>
          <w:numId w:val="77"/>
        </w:numPr>
        <w:spacing w:after="0" w:line="360" w:lineRule="auto"/>
        <w:contextualSpacing/>
        <w:rPr>
          <w:rFonts w:ascii="Times New Roman" w:eastAsia="SimSun" w:hAnsi="Times New Roman" w:cs="Times New Roman"/>
          <w:sz w:val="24"/>
          <w:szCs w:val="24"/>
        </w:rPr>
      </w:pPr>
      <w:r>
        <w:rPr>
          <w:rFonts w:ascii="Times New Roman" w:eastAsia="SimSun" w:hAnsi="Times New Roman" w:cs="Times New Roman"/>
          <w:sz w:val="24"/>
          <w:szCs w:val="24"/>
        </w:rPr>
        <w:t xml:space="preserve">Demonstrations </w:t>
      </w:r>
    </w:p>
    <w:p w14:paraId="7E663637" w14:textId="77777777" w:rsidR="00CD73D4" w:rsidRDefault="00D00622">
      <w:pPr>
        <w:numPr>
          <w:ilvl w:val="0"/>
          <w:numId w:val="77"/>
        </w:numPr>
        <w:spacing w:after="0" w:line="360" w:lineRule="auto"/>
        <w:contextualSpacing/>
        <w:rPr>
          <w:rFonts w:ascii="Times New Roman" w:eastAsia="SimSun" w:hAnsi="Times New Roman" w:cs="Times New Roman"/>
          <w:b/>
          <w:sz w:val="24"/>
          <w:szCs w:val="24"/>
        </w:rPr>
      </w:pPr>
      <w:r>
        <w:rPr>
          <w:rFonts w:ascii="Times New Roman" w:eastAsia="SimSun" w:hAnsi="Times New Roman" w:cs="Times New Roman"/>
          <w:sz w:val="24"/>
          <w:szCs w:val="24"/>
        </w:rPr>
        <w:t>Group discussion</w:t>
      </w:r>
    </w:p>
    <w:p w14:paraId="7E663638" w14:textId="77777777" w:rsidR="00CD73D4" w:rsidRDefault="00D00622">
      <w:pPr>
        <w:numPr>
          <w:ilvl w:val="0"/>
          <w:numId w:val="77"/>
        </w:numPr>
        <w:spacing w:after="0" w:line="360" w:lineRule="auto"/>
        <w:contextualSpacing/>
        <w:rPr>
          <w:rFonts w:ascii="Times New Roman" w:eastAsia="SimSun" w:hAnsi="Times New Roman" w:cs="Times New Roman"/>
          <w:sz w:val="24"/>
          <w:szCs w:val="24"/>
        </w:rPr>
      </w:pPr>
      <w:r>
        <w:rPr>
          <w:rFonts w:ascii="Times New Roman" w:eastAsia="SimSun" w:hAnsi="Times New Roman" w:cs="Times New Roman"/>
          <w:sz w:val="24"/>
          <w:szCs w:val="24"/>
        </w:rPr>
        <w:t>Direct instructions</w:t>
      </w:r>
    </w:p>
    <w:p w14:paraId="7E663639"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 xml:space="preserve"> </w:t>
      </w:r>
    </w:p>
    <w:p w14:paraId="7E66363A"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Recommended Resources for 25 trainees</w:t>
      </w:r>
    </w:p>
    <w:tbl>
      <w:tblPr>
        <w:tblStyle w:val="TableGrid51"/>
        <w:tblW w:w="0" w:type="auto"/>
        <w:tblLayout w:type="fixed"/>
        <w:tblLook w:val="04A0" w:firstRow="1" w:lastRow="0" w:firstColumn="1" w:lastColumn="0" w:noHBand="0" w:noVBand="1"/>
      </w:tblPr>
      <w:tblGrid>
        <w:gridCol w:w="1462"/>
        <w:gridCol w:w="2600"/>
        <w:gridCol w:w="1583"/>
        <w:gridCol w:w="1177"/>
        <w:gridCol w:w="1778"/>
      </w:tblGrid>
      <w:tr w:rsidR="00CD73D4" w14:paraId="7E663641" w14:textId="77777777">
        <w:tc>
          <w:tcPr>
            <w:tcW w:w="1462" w:type="dxa"/>
          </w:tcPr>
          <w:p w14:paraId="7E66363B" w14:textId="77777777" w:rsidR="00CD73D4" w:rsidRDefault="00D00622">
            <w:pPr>
              <w:spacing w:after="0" w:line="360" w:lineRule="auto"/>
              <w:ind w:left="0" w:hanging="2"/>
              <w:rPr>
                <w:rFonts w:ascii="Times New Roman" w:hAnsi="Times New Roman" w:cs="Times New Roman"/>
                <w:sz w:val="24"/>
                <w:szCs w:val="24"/>
              </w:rPr>
            </w:pPr>
            <w:bookmarkStart w:id="576" w:name="_Toc7908"/>
            <w:bookmarkStart w:id="577" w:name="_Toc197067941"/>
            <w:r>
              <w:rPr>
                <w:rFonts w:ascii="Times New Roman" w:hAnsi="Times New Roman" w:cs="Times New Roman"/>
                <w:b/>
                <w:sz w:val="24"/>
                <w:szCs w:val="24"/>
              </w:rPr>
              <w:t>S/No.</w:t>
            </w:r>
            <w:bookmarkEnd w:id="576"/>
            <w:bookmarkEnd w:id="577"/>
          </w:p>
        </w:tc>
        <w:tc>
          <w:tcPr>
            <w:tcW w:w="2600" w:type="dxa"/>
          </w:tcPr>
          <w:p w14:paraId="7E66363C" w14:textId="77777777" w:rsidR="00CD73D4" w:rsidRDefault="00D00622">
            <w:pPr>
              <w:spacing w:after="0" w:line="360" w:lineRule="auto"/>
              <w:ind w:left="0" w:hanging="2"/>
              <w:rPr>
                <w:rFonts w:ascii="Times New Roman" w:hAnsi="Times New Roman" w:cs="Times New Roman"/>
                <w:sz w:val="24"/>
                <w:szCs w:val="24"/>
              </w:rPr>
            </w:pPr>
            <w:bookmarkStart w:id="578" w:name="_Toc18837"/>
            <w:bookmarkStart w:id="579" w:name="_Toc197067942"/>
            <w:r>
              <w:rPr>
                <w:rFonts w:ascii="Times New Roman" w:hAnsi="Times New Roman" w:cs="Times New Roman"/>
                <w:b/>
                <w:sz w:val="24"/>
                <w:szCs w:val="24"/>
              </w:rPr>
              <w:t>Category/Item</w:t>
            </w:r>
            <w:bookmarkEnd w:id="578"/>
            <w:bookmarkEnd w:id="579"/>
          </w:p>
        </w:tc>
        <w:tc>
          <w:tcPr>
            <w:tcW w:w="1583" w:type="dxa"/>
          </w:tcPr>
          <w:p w14:paraId="7E66363D" w14:textId="77777777" w:rsidR="00CD73D4" w:rsidRDefault="00D00622">
            <w:pPr>
              <w:spacing w:after="0" w:line="360" w:lineRule="auto"/>
              <w:ind w:left="0" w:hanging="2"/>
              <w:rPr>
                <w:rFonts w:ascii="Times New Roman" w:hAnsi="Times New Roman" w:cs="Times New Roman"/>
                <w:sz w:val="24"/>
                <w:szCs w:val="24"/>
              </w:rPr>
            </w:pPr>
            <w:bookmarkStart w:id="580" w:name="_Toc19634"/>
            <w:bookmarkStart w:id="581" w:name="_Toc197067943"/>
            <w:r>
              <w:rPr>
                <w:rFonts w:ascii="Times New Roman" w:hAnsi="Times New Roman" w:cs="Times New Roman"/>
                <w:b/>
                <w:sz w:val="24"/>
                <w:szCs w:val="24"/>
              </w:rPr>
              <w:t>Description/Specification</w:t>
            </w:r>
            <w:bookmarkEnd w:id="580"/>
            <w:bookmarkEnd w:id="581"/>
          </w:p>
        </w:tc>
        <w:tc>
          <w:tcPr>
            <w:tcW w:w="1177" w:type="dxa"/>
          </w:tcPr>
          <w:p w14:paraId="7E66363E" w14:textId="77777777" w:rsidR="00CD73D4" w:rsidRDefault="00D00622">
            <w:pPr>
              <w:spacing w:after="0" w:line="360" w:lineRule="auto"/>
              <w:ind w:left="0" w:hanging="2"/>
              <w:rPr>
                <w:rFonts w:ascii="Times New Roman" w:hAnsi="Times New Roman" w:cs="Times New Roman"/>
                <w:sz w:val="24"/>
                <w:szCs w:val="24"/>
              </w:rPr>
            </w:pPr>
            <w:bookmarkStart w:id="582" w:name="_Toc28478"/>
            <w:bookmarkStart w:id="583" w:name="_Toc197067944"/>
            <w:r>
              <w:rPr>
                <w:rFonts w:ascii="Times New Roman" w:hAnsi="Times New Roman" w:cs="Times New Roman"/>
                <w:b/>
                <w:sz w:val="24"/>
                <w:szCs w:val="24"/>
              </w:rPr>
              <w:t>Quantity</w:t>
            </w:r>
            <w:bookmarkEnd w:id="582"/>
            <w:bookmarkEnd w:id="583"/>
            <w:r>
              <w:rPr>
                <w:rFonts w:ascii="Times New Roman" w:hAnsi="Times New Roman" w:cs="Times New Roman"/>
                <w:sz w:val="24"/>
                <w:szCs w:val="24"/>
              </w:rPr>
              <w:t xml:space="preserve"> </w:t>
            </w:r>
          </w:p>
        </w:tc>
        <w:tc>
          <w:tcPr>
            <w:tcW w:w="1778" w:type="dxa"/>
          </w:tcPr>
          <w:p w14:paraId="7E66363F" w14:textId="77777777" w:rsidR="00CD73D4" w:rsidRDefault="00D00622">
            <w:pPr>
              <w:spacing w:after="0" w:line="360" w:lineRule="auto"/>
              <w:ind w:left="0" w:hanging="2"/>
              <w:rPr>
                <w:rFonts w:ascii="Times New Roman" w:hAnsi="Times New Roman" w:cs="Times New Roman"/>
                <w:b/>
                <w:sz w:val="24"/>
                <w:szCs w:val="24"/>
              </w:rPr>
            </w:pPr>
            <w:bookmarkStart w:id="584" w:name="_Toc9118"/>
            <w:bookmarkStart w:id="585" w:name="_Toc197067945"/>
            <w:r>
              <w:rPr>
                <w:rFonts w:ascii="Times New Roman" w:hAnsi="Times New Roman" w:cs="Times New Roman"/>
                <w:b/>
                <w:sz w:val="24"/>
                <w:szCs w:val="24"/>
              </w:rPr>
              <w:t>Recommended Ratio</w:t>
            </w:r>
            <w:bookmarkEnd w:id="584"/>
            <w:bookmarkEnd w:id="585"/>
          </w:p>
          <w:p w14:paraId="7E663640" w14:textId="77777777" w:rsidR="00CD73D4" w:rsidRDefault="00D00622">
            <w:pPr>
              <w:spacing w:after="0" w:line="360" w:lineRule="auto"/>
              <w:ind w:left="0" w:hanging="2"/>
              <w:rPr>
                <w:rFonts w:ascii="Times New Roman" w:hAnsi="Times New Roman" w:cs="Times New Roman"/>
                <w:sz w:val="24"/>
                <w:szCs w:val="24"/>
              </w:rPr>
            </w:pPr>
            <w:bookmarkStart w:id="586" w:name="_Toc4964"/>
            <w:bookmarkStart w:id="587" w:name="_Toc197067946"/>
            <w:r>
              <w:rPr>
                <w:rFonts w:ascii="Times New Roman" w:hAnsi="Times New Roman" w:cs="Times New Roman"/>
                <w:b/>
                <w:sz w:val="24"/>
                <w:szCs w:val="24"/>
              </w:rPr>
              <w:t>(Item: Trainee)</w:t>
            </w:r>
            <w:bookmarkEnd w:id="586"/>
            <w:bookmarkEnd w:id="587"/>
          </w:p>
        </w:tc>
      </w:tr>
      <w:tr w:rsidR="00CD73D4" w14:paraId="7E663647" w14:textId="77777777">
        <w:tc>
          <w:tcPr>
            <w:tcW w:w="1462" w:type="dxa"/>
          </w:tcPr>
          <w:p w14:paraId="7E663642"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3643" w14:textId="77777777" w:rsidR="00CD73D4" w:rsidRDefault="00D00622">
            <w:pPr>
              <w:spacing w:after="0" w:line="360" w:lineRule="auto"/>
              <w:ind w:left="0" w:hanging="2"/>
              <w:rPr>
                <w:rFonts w:ascii="Times New Roman" w:hAnsi="Times New Roman" w:cs="Times New Roman"/>
                <w:sz w:val="24"/>
                <w:szCs w:val="24"/>
              </w:rPr>
            </w:pPr>
            <w:bookmarkStart w:id="588" w:name="_Toc14994"/>
            <w:bookmarkStart w:id="589" w:name="_Toc197067947"/>
            <w:r>
              <w:rPr>
                <w:rFonts w:ascii="Times New Roman" w:hAnsi="Times New Roman" w:cs="Times New Roman"/>
                <w:b/>
                <w:sz w:val="24"/>
                <w:szCs w:val="24"/>
              </w:rPr>
              <w:t>Learning materials</w:t>
            </w:r>
            <w:bookmarkEnd w:id="588"/>
            <w:bookmarkEnd w:id="589"/>
          </w:p>
        </w:tc>
        <w:tc>
          <w:tcPr>
            <w:tcW w:w="1583" w:type="dxa"/>
          </w:tcPr>
          <w:p w14:paraId="7E66364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645"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3646"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364D" w14:textId="77777777">
        <w:tc>
          <w:tcPr>
            <w:tcW w:w="1462" w:type="dxa"/>
          </w:tcPr>
          <w:p w14:paraId="7E663648" w14:textId="77777777" w:rsidR="00CD73D4" w:rsidRDefault="00CD73D4">
            <w:pPr>
              <w:numPr>
                <w:ilvl w:val="0"/>
                <w:numId w:val="78"/>
              </w:numPr>
              <w:spacing w:after="0" w:line="360" w:lineRule="auto"/>
              <w:ind w:left="0" w:hanging="2"/>
              <w:contextualSpacing/>
              <w:jc w:val="center"/>
              <w:rPr>
                <w:rFonts w:ascii="Times New Roman" w:hAnsi="Times New Roman" w:cs="Times New Roman"/>
                <w:sz w:val="24"/>
                <w:szCs w:val="24"/>
              </w:rPr>
            </w:pPr>
            <w:bookmarkStart w:id="590" w:name="_Toc18936"/>
            <w:bookmarkStart w:id="591" w:name="_Toc197067948"/>
            <w:bookmarkEnd w:id="590"/>
            <w:bookmarkEnd w:id="591"/>
          </w:p>
        </w:tc>
        <w:tc>
          <w:tcPr>
            <w:tcW w:w="2600" w:type="dxa"/>
          </w:tcPr>
          <w:p w14:paraId="7E663649" w14:textId="77777777" w:rsidR="00CD73D4" w:rsidRDefault="00D00622">
            <w:pPr>
              <w:spacing w:after="0" w:line="360" w:lineRule="auto"/>
              <w:ind w:left="0" w:hanging="2"/>
              <w:rPr>
                <w:rFonts w:ascii="Times New Roman" w:hAnsi="Times New Roman" w:cs="Times New Roman"/>
                <w:sz w:val="24"/>
                <w:szCs w:val="24"/>
              </w:rPr>
            </w:pPr>
            <w:bookmarkStart w:id="592" w:name="_Toc5026"/>
            <w:bookmarkStart w:id="593" w:name="_Toc197067949"/>
            <w:r>
              <w:rPr>
                <w:rFonts w:ascii="Times New Roman" w:hAnsi="Times New Roman" w:cs="Times New Roman"/>
                <w:sz w:val="24"/>
                <w:szCs w:val="24"/>
              </w:rPr>
              <w:t>Projector</w:t>
            </w:r>
            <w:bookmarkEnd w:id="592"/>
            <w:bookmarkEnd w:id="593"/>
            <w:r>
              <w:rPr>
                <w:rFonts w:ascii="Times New Roman" w:hAnsi="Times New Roman" w:cs="Times New Roman"/>
                <w:sz w:val="24"/>
                <w:szCs w:val="24"/>
              </w:rPr>
              <w:t xml:space="preserve"> </w:t>
            </w:r>
          </w:p>
        </w:tc>
        <w:tc>
          <w:tcPr>
            <w:tcW w:w="1583" w:type="dxa"/>
          </w:tcPr>
          <w:p w14:paraId="7E66364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64B" w14:textId="77777777" w:rsidR="00CD73D4" w:rsidRDefault="00D00622">
            <w:pPr>
              <w:spacing w:after="0" w:line="360" w:lineRule="auto"/>
              <w:ind w:left="0" w:hanging="2"/>
              <w:rPr>
                <w:rFonts w:ascii="Times New Roman" w:hAnsi="Times New Roman" w:cs="Times New Roman"/>
                <w:sz w:val="24"/>
                <w:szCs w:val="24"/>
              </w:rPr>
            </w:pPr>
            <w:bookmarkStart w:id="594" w:name="_Toc31493"/>
            <w:bookmarkStart w:id="595" w:name="_Toc197067950"/>
            <w:r>
              <w:rPr>
                <w:rFonts w:ascii="Times New Roman" w:hAnsi="Times New Roman" w:cs="Times New Roman"/>
                <w:sz w:val="24"/>
                <w:szCs w:val="24"/>
              </w:rPr>
              <w:t>1</w:t>
            </w:r>
            <w:bookmarkEnd w:id="594"/>
            <w:bookmarkEnd w:id="595"/>
          </w:p>
        </w:tc>
        <w:tc>
          <w:tcPr>
            <w:tcW w:w="1778" w:type="dxa"/>
          </w:tcPr>
          <w:p w14:paraId="7E66364C" w14:textId="77777777" w:rsidR="00CD73D4" w:rsidRDefault="00D00622">
            <w:pPr>
              <w:spacing w:after="0" w:line="360" w:lineRule="auto"/>
              <w:ind w:left="0" w:hanging="2"/>
              <w:rPr>
                <w:rFonts w:ascii="Times New Roman" w:hAnsi="Times New Roman" w:cs="Times New Roman"/>
                <w:sz w:val="24"/>
                <w:szCs w:val="24"/>
              </w:rPr>
            </w:pPr>
            <w:bookmarkStart w:id="596" w:name="_Toc13289"/>
            <w:bookmarkStart w:id="597" w:name="_Toc197067951"/>
            <w:r>
              <w:rPr>
                <w:rFonts w:ascii="Times New Roman" w:hAnsi="Times New Roman" w:cs="Times New Roman"/>
                <w:sz w:val="24"/>
                <w:szCs w:val="24"/>
              </w:rPr>
              <w:t>1:25</w:t>
            </w:r>
            <w:bookmarkEnd w:id="596"/>
            <w:bookmarkEnd w:id="597"/>
          </w:p>
        </w:tc>
      </w:tr>
      <w:tr w:rsidR="00CD73D4" w14:paraId="7E663653" w14:textId="77777777">
        <w:tc>
          <w:tcPr>
            <w:tcW w:w="1462" w:type="dxa"/>
          </w:tcPr>
          <w:p w14:paraId="7E66364E" w14:textId="77777777" w:rsidR="00CD73D4" w:rsidRDefault="00CD73D4">
            <w:pPr>
              <w:numPr>
                <w:ilvl w:val="0"/>
                <w:numId w:val="78"/>
              </w:numPr>
              <w:spacing w:after="0" w:line="360" w:lineRule="auto"/>
              <w:ind w:left="0" w:hanging="2"/>
              <w:contextualSpacing/>
              <w:jc w:val="center"/>
              <w:rPr>
                <w:rFonts w:ascii="Times New Roman" w:hAnsi="Times New Roman" w:cs="Times New Roman"/>
                <w:sz w:val="24"/>
                <w:szCs w:val="24"/>
              </w:rPr>
            </w:pPr>
            <w:bookmarkStart w:id="598" w:name="_Toc18313"/>
            <w:bookmarkStart w:id="599" w:name="_Toc197067952"/>
            <w:bookmarkEnd w:id="598"/>
            <w:bookmarkEnd w:id="599"/>
          </w:p>
        </w:tc>
        <w:tc>
          <w:tcPr>
            <w:tcW w:w="2600" w:type="dxa"/>
          </w:tcPr>
          <w:p w14:paraId="7E66364F" w14:textId="77777777" w:rsidR="00CD73D4" w:rsidRDefault="00D00622">
            <w:pPr>
              <w:spacing w:after="0" w:line="360" w:lineRule="auto"/>
              <w:ind w:left="0" w:hanging="2"/>
              <w:rPr>
                <w:rFonts w:ascii="Times New Roman" w:hAnsi="Times New Roman" w:cs="Times New Roman"/>
                <w:sz w:val="24"/>
                <w:szCs w:val="24"/>
              </w:rPr>
            </w:pPr>
            <w:bookmarkStart w:id="600" w:name="_Toc28534"/>
            <w:bookmarkStart w:id="601" w:name="_Toc197067953"/>
            <w:r>
              <w:rPr>
                <w:rFonts w:ascii="Times New Roman" w:hAnsi="Times New Roman" w:cs="Times New Roman"/>
                <w:sz w:val="24"/>
                <w:szCs w:val="24"/>
              </w:rPr>
              <w:t>Whiteboard/Smart board</w:t>
            </w:r>
            <w:bookmarkEnd w:id="600"/>
            <w:bookmarkEnd w:id="601"/>
          </w:p>
        </w:tc>
        <w:tc>
          <w:tcPr>
            <w:tcW w:w="1583" w:type="dxa"/>
          </w:tcPr>
          <w:p w14:paraId="7E66365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651" w14:textId="77777777" w:rsidR="00CD73D4" w:rsidRDefault="00D00622">
            <w:pPr>
              <w:spacing w:after="0" w:line="360" w:lineRule="auto"/>
              <w:ind w:left="0" w:hanging="2"/>
              <w:rPr>
                <w:rFonts w:ascii="Times New Roman" w:hAnsi="Times New Roman" w:cs="Times New Roman"/>
                <w:sz w:val="24"/>
                <w:szCs w:val="24"/>
              </w:rPr>
            </w:pPr>
            <w:bookmarkStart w:id="602" w:name="_Toc13879"/>
            <w:bookmarkStart w:id="603" w:name="_Toc197067954"/>
            <w:r>
              <w:rPr>
                <w:rFonts w:ascii="Times New Roman" w:hAnsi="Times New Roman" w:cs="Times New Roman"/>
                <w:sz w:val="24"/>
                <w:szCs w:val="24"/>
              </w:rPr>
              <w:t>1</w:t>
            </w:r>
            <w:bookmarkEnd w:id="602"/>
            <w:bookmarkEnd w:id="603"/>
          </w:p>
        </w:tc>
        <w:tc>
          <w:tcPr>
            <w:tcW w:w="1778" w:type="dxa"/>
          </w:tcPr>
          <w:p w14:paraId="7E663652" w14:textId="77777777" w:rsidR="00CD73D4" w:rsidRDefault="00D00622">
            <w:pPr>
              <w:spacing w:after="0" w:line="360" w:lineRule="auto"/>
              <w:ind w:left="0" w:hanging="2"/>
              <w:rPr>
                <w:rFonts w:ascii="Times New Roman" w:hAnsi="Times New Roman" w:cs="Times New Roman"/>
                <w:sz w:val="24"/>
                <w:szCs w:val="24"/>
              </w:rPr>
            </w:pPr>
            <w:bookmarkStart w:id="604" w:name="_Toc12679"/>
            <w:bookmarkStart w:id="605" w:name="_Toc197067955"/>
            <w:r>
              <w:rPr>
                <w:rFonts w:ascii="Times New Roman" w:hAnsi="Times New Roman" w:cs="Times New Roman"/>
                <w:sz w:val="24"/>
                <w:szCs w:val="24"/>
              </w:rPr>
              <w:t>1:25</w:t>
            </w:r>
            <w:bookmarkEnd w:id="604"/>
            <w:bookmarkEnd w:id="605"/>
          </w:p>
        </w:tc>
      </w:tr>
      <w:tr w:rsidR="00CD73D4" w14:paraId="7E663659" w14:textId="77777777">
        <w:tc>
          <w:tcPr>
            <w:tcW w:w="1462" w:type="dxa"/>
          </w:tcPr>
          <w:p w14:paraId="7E663654" w14:textId="77777777" w:rsidR="00CD73D4" w:rsidRDefault="00CD73D4">
            <w:pPr>
              <w:numPr>
                <w:ilvl w:val="0"/>
                <w:numId w:val="78"/>
              </w:numPr>
              <w:spacing w:after="0" w:line="360" w:lineRule="auto"/>
              <w:ind w:left="0" w:hanging="2"/>
              <w:contextualSpacing/>
              <w:jc w:val="center"/>
              <w:rPr>
                <w:rFonts w:ascii="Times New Roman" w:hAnsi="Times New Roman" w:cs="Times New Roman"/>
                <w:sz w:val="24"/>
                <w:szCs w:val="24"/>
              </w:rPr>
            </w:pPr>
            <w:bookmarkStart w:id="606" w:name="_Toc28490"/>
            <w:bookmarkStart w:id="607" w:name="_Toc197067956"/>
            <w:bookmarkEnd w:id="606"/>
            <w:bookmarkEnd w:id="607"/>
          </w:p>
        </w:tc>
        <w:tc>
          <w:tcPr>
            <w:tcW w:w="2600" w:type="dxa"/>
          </w:tcPr>
          <w:p w14:paraId="7E663655" w14:textId="77777777" w:rsidR="00CD73D4" w:rsidRDefault="00D00622">
            <w:pPr>
              <w:spacing w:after="0" w:line="360" w:lineRule="auto"/>
              <w:ind w:left="0" w:hanging="2"/>
              <w:rPr>
                <w:rFonts w:ascii="Times New Roman" w:hAnsi="Times New Roman" w:cs="Times New Roman"/>
                <w:sz w:val="24"/>
                <w:szCs w:val="24"/>
              </w:rPr>
            </w:pPr>
            <w:bookmarkStart w:id="608" w:name="_Toc2973"/>
            <w:bookmarkStart w:id="609" w:name="_Toc197067957"/>
            <w:r>
              <w:rPr>
                <w:rFonts w:ascii="Times New Roman" w:hAnsi="Times New Roman" w:cs="Times New Roman"/>
                <w:sz w:val="24"/>
                <w:szCs w:val="24"/>
              </w:rPr>
              <w:t>Desktop/computer</w:t>
            </w:r>
            <w:bookmarkEnd w:id="608"/>
            <w:bookmarkEnd w:id="609"/>
          </w:p>
        </w:tc>
        <w:tc>
          <w:tcPr>
            <w:tcW w:w="1583" w:type="dxa"/>
          </w:tcPr>
          <w:p w14:paraId="7E66365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657" w14:textId="77777777" w:rsidR="00CD73D4" w:rsidRDefault="00D00622">
            <w:pPr>
              <w:spacing w:after="0" w:line="360" w:lineRule="auto"/>
              <w:ind w:left="0" w:hanging="2"/>
              <w:rPr>
                <w:rFonts w:ascii="Times New Roman" w:hAnsi="Times New Roman" w:cs="Times New Roman"/>
                <w:sz w:val="24"/>
                <w:szCs w:val="24"/>
              </w:rPr>
            </w:pPr>
            <w:bookmarkStart w:id="610" w:name="_Toc18368"/>
            <w:bookmarkStart w:id="611" w:name="_Toc197067958"/>
            <w:r>
              <w:rPr>
                <w:rFonts w:ascii="Times New Roman" w:hAnsi="Times New Roman" w:cs="Times New Roman"/>
                <w:sz w:val="24"/>
                <w:szCs w:val="24"/>
              </w:rPr>
              <w:t>1</w:t>
            </w:r>
            <w:bookmarkEnd w:id="610"/>
            <w:bookmarkEnd w:id="611"/>
          </w:p>
        </w:tc>
        <w:tc>
          <w:tcPr>
            <w:tcW w:w="1778" w:type="dxa"/>
          </w:tcPr>
          <w:p w14:paraId="7E663658" w14:textId="77777777" w:rsidR="00CD73D4" w:rsidRDefault="00D00622">
            <w:pPr>
              <w:spacing w:after="0" w:line="360" w:lineRule="auto"/>
              <w:ind w:left="0" w:hanging="2"/>
              <w:rPr>
                <w:rFonts w:ascii="Times New Roman" w:hAnsi="Times New Roman" w:cs="Times New Roman"/>
                <w:sz w:val="24"/>
                <w:szCs w:val="24"/>
              </w:rPr>
            </w:pPr>
            <w:bookmarkStart w:id="612" w:name="_Toc27184"/>
            <w:bookmarkStart w:id="613" w:name="_Toc197067959"/>
            <w:r>
              <w:rPr>
                <w:rFonts w:ascii="Times New Roman" w:hAnsi="Times New Roman" w:cs="Times New Roman"/>
                <w:sz w:val="24"/>
                <w:szCs w:val="24"/>
              </w:rPr>
              <w:t>1:25</w:t>
            </w:r>
            <w:bookmarkEnd w:id="612"/>
            <w:bookmarkEnd w:id="613"/>
          </w:p>
        </w:tc>
      </w:tr>
      <w:tr w:rsidR="00CD73D4" w14:paraId="7E66365F" w14:textId="77777777">
        <w:tc>
          <w:tcPr>
            <w:tcW w:w="1462" w:type="dxa"/>
          </w:tcPr>
          <w:p w14:paraId="7E66365A" w14:textId="77777777" w:rsidR="00CD73D4" w:rsidRDefault="00CD73D4">
            <w:pPr>
              <w:numPr>
                <w:ilvl w:val="0"/>
                <w:numId w:val="78"/>
              </w:numPr>
              <w:spacing w:after="0" w:line="360" w:lineRule="auto"/>
              <w:ind w:left="0" w:hanging="2"/>
              <w:contextualSpacing/>
              <w:jc w:val="center"/>
              <w:rPr>
                <w:rFonts w:ascii="Times New Roman" w:hAnsi="Times New Roman" w:cs="Times New Roman"/>
                <w:sz w:val="24"/>
                <w:szCs w:val="24"/>
              </w:rPr>
            </w:pPr>
            <w:bookmarkStart w:id="614" w:name="_Toc8132"/>
            <w:bookmarkStart w:id="615" w:name="_Toc197067960"/>
            <w:bookmarkEnd w:id="614"/>
            <w:bookmarkEnd w:id="615"/>
          </w:p>
        </w:tc>
        <w:tc>
          <w:tcPr>
            <w:tcW w:w="2600" w:type="dxa"/>
          </w:tcPr>
          <w:p w14:paraId="7E66365B" w14:textId="77777777" w:rsidR="00CD73D4" w:rsidRDefault="00D00622">
            <w:pPr>
              <w:spacing w:after="0" w:line="360" w:lineRule="auto"/>
              <w:ind w:left="0" w:hanging="2"/>
              <w:rPr>
                <w:rFonts w:ascii="Times New Roman" w:hAnsi="Times New Roman" w:cs="Times New Roman"/>
                <w:sz w:val="24"/>
                <w:szCs w:val="24"/>
              </w:rPr>
            </w:pPr>
            <w:bookmarkStart w:id="616" w:name="_Toc1038"/>
            <w:bookmarkStart w:id="617" w:name="_Toc197067961"/>
            <w:r>
              <w:rPr>
                <w:rFonts w:ascii="Times New Roman" w:hAnsi="Times New Roman" w:cs="Times New Roman"/>
                <w:sz w:val="24"/>
                <w:szCs w:val="24"/>
              </w:rPr>
              <w:t>Lecture/Theory room</w:t>
            </w:r>
            <w:bookmarkEnd w:id="616"/>
            <w:bookmarkEnd w:id="617"/>
          </w:p>
        </w:tc>
        <w:tc>
          <w:tcPr>
            <w:tcW w:w="1583" w:type="dxa"/>
          </w:tcPr>
          <w:p w14:paraId="7E66365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65D" w14:textId="77777777" w:rsidR="00CD73D4" w:rsidRDefault="00D00622">
            <w:pPr>
              <w:spacing w:after="0" w:line="360" w:lineRule="auto"/>
              <w:ind w:left="0" w:hanging="2"/>
              <w:rPr>
                <w:rFonts w:ascii="Times New Roman" w:hAnsi="Times New Roman" w:cs="Times New Roman"/>
                <w:sz w:val="24"/>
                <w:szCs w:val="24"/>
              </w:rPr>
            </w:pPr>
            <w:bookmarkStart w:id="618" w:name="_Toc29965"/>
            <w:bookmarkStart w:id="619" w:name="_Toc197067962"/>
            <w:r>
              <w:rPr>
                <w:rFonts w:ascii="Times New Roman" w:hAnsi="Times New Roman" w:cs="Times New Roman"/>
                <w:sz w:val="24"/>
                <w:szCs w:val="24"/>
              </w:rPr>
              <w:t>1</w:t>
            </w:r>
            <w:bookmarkEnd w:id="618"/>
            <w:bookmarkEnd w:id="619"/>
          </w:p>
        </w:tc>
        <w:tc>
          <w:tcPr>
            <w:tcW w:w="1778" w:type="dxa"/>
          </w:tcPr>
          <w:p w14:paraId="7E66365E" w14:textId="77777777" w:rsidR="00CD73D4" w:rsidRDefault="00D00622">
            <w:pPr>
              <w:spacing w:after="0" w:line="360" w:lineRule="auto"/>
              <w:ind w:left="0" w:hanging="2"/>
              <w:rPr>
                <w:rFonts w:ascii="Times New Roman" w:hAnsi="Times New Roman" w:cs="Times New Roman"/>
                <w:sz w:val="24"/>
                <w:szCs w:val="24"/>
              </w:rPr>
            </w:pPr>
            <w:bookmarkStart w:id="620" w:name="_Toc426"/>
            <w:bookmarkStart w:id="621" w:name="_Toc197067963"/>
            <w:r>
              <w:rPr>
                <w:rFonts w:ascii="Times New Roman" w:hAnsi="Times New Roman" w:cs="Times New Roman"/>
                <w:sz w:val="24"/>
                <w:szCs w:val="24"/>
              </w:rPr>
              <w:t>1:25</w:t>
            </w:r>
            <w:bookmarkEnd w:id="620"/>
            <w:bookmarkEnd w:id="621"/>
          </w:p>
        </w:tc>
      </w:tr>
      <w:tr w:rsidR="00CD73D4" w14:paraId="7E663665" w14:textId="77777777">
        <w:tc>
          <w:tcPr>
            <w:tcW w:w="1462" w:type="dxa"/>
          </w:tcPr>
          <w:p w14:paraId="7E663660" w14:textId="77777777" w:rsidR="00CD73D4" w:rsidRDefault="00CD73D4">
            <w:pPr>
              <w:numPr>
                <w:ilvl w:val="0"/>
                <w:numId w:val="78"/>
              </w:numPr>
              <w:spacing w:after="0" w:line="360" w:lineRule="auto"/>
              <w:ind w:left="0" w:hanging="2"/>
              <w:contextualSpacing/>
              <w:jc w:val="center"/>
              <w:rPr>
                <w:rFonts w:ascii="Times New Roman" w:hAnsi="Times New Roman" w:cs="Times New Roman"/>
                <w:sz w:val="24"/>
                <w:szCs w:val="24"/>
              </w:rPr>
            </w:pPr>
            <w:bookmarkStart w:id="622" w:name="_Toc20852"/>
            <w:bookmarkStart w:id="623" w:name="_Toc197067964"/>
            <w:bookmarkEnd w:id="622"/>
            <w:bookmarkEnd w:id="623"/>
          </w:p>
        </w:tc>
        <w:tc>
          <w:tcPr>
            <w:tcW w:w="2600" w:type="dxa"/>
          </w:tcPr>
          <w:p w14:paraId="7E663661" w14:textId="77777777" w:rsidR="00CD73D4" w:rsidRDefault="00D00622">
            <w:pPr>
              <w:spacing w:after="0" w:line="360" w:lineRule="auto"/>
              <w:ind w:left="0" w:hanging="2"/>
              <w:rPr>
                <w:rFonts w:ascii="Times New Roman" w:hAnsi="Times New Roman" w:cs="Times New Roman"/>
                <w:sz w:val="24"/>
                <w:szCs w:val="24"/>
              </w:rPr>
            </w:pPr>
            <w:bookmarkStart w:id="624" w:name="_Toc997"/>
            <w:bookmarkStart w:id="625" w:name="_Toc197067965"/>
            <w:r>
              <w:rPr>
                <w:rFonts w:ascii="Times New Roman" w:hAnsi="Times New Roman" w:cs="Times New Roman"/>
                <w:sz w:val="24"/>
                <w:szCs w:val="24"/>
              </w:rPr>
              <w:t>Animal farm</w:t>
            </w:r>
            <w:bookmarkEnd w:id="624"/>
            <w:bookmarkEnd w:id="625"/>
          </w:p>
        </w:tc>
        <w:tc>
          <w:tcPr>
            <w:tcW w:w="1583" w:type="dxa"/>
          </w:tcPr>
          <w:p w14:paraId="7E663662" w14:textId="77777777" w:rsidR="00CD73D4" w:rsidRDefault="00D00622">
            <w:pPr>
              <w:spacing w:after="0" w:line="360" w:lineRule="auto"/>
              <w:ind w:left="0" w:hanging="2"/>
              <w:rPr>
                <w:rFonts w:ascii="Times New Roman" w:hAnsi="Times New Roman" w:cs="Times New Roman"/>
                <w:sz w:val="24"/>
                <w:szCs w:val="24"/>
              </w:rPr>
            </w:pPr>
            <w:bookmarkStart w:id="626" w:name="_Toc16153"/>
            <w:bookmarkStart w:id="627" w:name="_Toc197067966"/>
            <w:r>
              <w:rPr>
                <w:rFonts w:ascii="Times New Roman" w:hAnsi="Times New Roman" w:cs="Times New Roman"/>
                <w:sz w:val="24"/>
                <w:szCs w:val="24"/>
              </w:rPr>
              <w:t>As guided by KVB</w:t>
            </w:r>
            <w:bookmarkEnd w:id="626"/>
            <w:bookmarkEnd w:id="627"/>
          </w:p>
        </w:tc>
        <w:tc>
          <w:tcPr>
            <w:tcW w:w="1177" w:type="dxa"/>
          </w:tcPr>
          <w:p w14:paraId="7E663663" w14:textId="77777777" w:rsidR="00CD73D4" w:rsidRDefault="00D00622">
            <w:pPr>
              <w:spacing w:after="0" w:line="360" w:lineRule="auto"/>
              <w:ind w:left="0" w:hanging="2"/>
              <w:rPr>
                <w:rFonts w:ascii="Times New Roman" w:hAnsi="Times New Roman" w:cs="Times New Roman"/>
                <w:sz w:val="24"/>
                <w:szCs w:val="24"/>
              </w:rPr>
            </w:pPr>
            <w:bookmarkStart w:id="628" w:name="_Toc11797"/>
            <w:bookmarkStart w:id="629" w:name="_Toc197067967"/>
            <w:r>
              <w:rPr>
                <w:rFonts w:ascii="Times New Roman" w:hAnsi="Times New Roman" w:cs="Times New Roman"/>
                <w:sz w:val="24"/>
                <w:szCs w:val="24"/>
              </w:rPr>
              <w:t>1</w:t>
            </w:r>
            <w:bookmarkEnd w:id="628"/>
            <w:bookmarkEnd w:id="629"/>
          </w:p>
        </w:tc>
        <w:tc>
          <w:tcPr>
            <w:tcW w:w="1778" w:type="dxa"/>
          </w:tcPr>
          <w:p w14:paraId="7E663664" w14:textId="77777777" w:rsidR="00CD73D4" w:rsidRDefault="00D00622">
            <w:pPr>
              <w:spacing w:after="0" w:line="360" w:lineRule="auto"/>
              <w:ind w:left="0" w:hanging="2"/>
              <w:rPr>
                <w:rFonts w:ascii="Times New Roman" w:hAnsi="Times New Roman" w:cs="Times New Roman"/>
                <w:sz w:val="24"/>
                <w:szCs w:val="24"/>
              </w:rPr>
            </w:pPr>
            <w:bookmarkStart w:id="630" w:name="_Toc30411"/>
            <w:bookmarkStart w:id="631" w:name="_Toc197067968"/>
            <w:r>
              <w:rPr>
                <w:rFonts w:ascii="Times New Roman" w:hAnsi="Times New Roman" w:cs="Times New Roman"/>
                <w:sz w:val="24"/>
                <w:szCs w:val="24"/>
              </w:rPr>
              <w:t>1:25</w:t>
            </w:r>
            <w:bookmarkEnd w:id="630"/>
            <w:bookmarkEnd w:id="631"/>
          </w:p>
        </w:tc>
      </w:tr>
      <w:tr w:rsidR="00CD73D4" w14:paraId="7E66366B" w14:textId="77777777">
        <w:tc>
          <w:tcPr>
            <w:tcW w:w="1462" w:type="dxa"/>
          </w:tcPr>
          <w:p w14:paraId="7E663666" w14:textId="77777777" w:rsidR="00CD73D4" w:rsidRDefault="00CD73D4">
            <w:pPr>
              <w:numPr>
                <w:ilvl w:val="0"/>
                <w:numId w:val="78"/>
              </w:numPr>
              <w:spacing w:after="0" w:line="360" w:lineRule="auto"/>
              <w:ind w:left="0" w:hanging="2"/>
              <w:contextualSpacing/>
              <w:jc w:val="center"/>
              <w:rPr>
                <w:rFonts w:ascii="Times New Roman" w:hAnsi="Times New Roman" w:cs="Times New Roman"/>
                <w:sz w:val="24"/>
                <w:szCs w:val="24"/>
              </w:rPr>
            </w:pPr>
            <w:bookmarkStart w:id="632" w:name="_Toc13657"/>
            <w:bookmarkStart w:id="633" w:name="_Toc197067969"/>
            <w:bookmarkEnd w:id="632"/>
            <w:bookmarkEnd w:id="633"/>
          </w:p>
        </w:tc>
        <w:tc>
          <w:tcPr>
            <w:tcW w:w="2600" w:type="dxa"/>
          </w:tcPr>
          <w:p w14:paraId="7E663667" w14:textId="77777777" w:rsidR="00CD73D4" w:rsidRDefault="00D00622">
            <w:pPr>
              <w:spacing w:after="0" w:line="360" w:lineRule="auto"/>
              <w:ind w:left="0" w:hanging="2"/>
              <w:rPr>
                <w:rFonts w:ascii="Times New Roman" w:hAnsi="Times New Roman" w:cs="Times New Roman"/>
                <w:sz w:val="24"/>
                <w:szCs w:val="24"/>
              </w:rPr>
            </w:pPr>
            <w:bookmarkStart w:id="634" w:name="_Toc25232"/>
            <w:bookmarkStart w:id="635" w:name="_Toc197067970"/>
            <w:r>
              <w:rPr>
                <w:rFonts w:ascii="Times New Roman" w:hAnsi="Times New Roman" w:cs="Times New Roman"/>
                <w:sz w:val="24"/>
                <w:szCs w:val="24"/>
              </w:rPr>
              <w:t>Library</w:t>
            </w:r>
            <w:bookmarkEnd w:id="634"/>
            <w:bookmarkEnd w:id="635"/>
            <w:r>
              <w:rPr>
                <w:rFonts w:ascii="Times New Roman" w:hAnsi="Times New Roman" w:cs="Times New Roman"/>
                <w:sz w:val="24"/>
                <w:szCs w:val="24"/>
              </w:rPr>
              <w:t xml:space="preserve"> </w:t>
            </w:r>
          </w:p>
        </w:tc>
        <w:tc>
          <w:tcPr>
            <w:tcW w:w="1583" w:type="dxa"/>
          </w:tcPr>
          <w:p w14:paraId="7E66366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669" w14:textId="77777777" w:rsidR="00CD73D4" w:rsidRDefault="00D00622">
            <w:pPr>
              <w:spacing w:after="0" w:line="360" w:lineRule="auto"/>
              <w:ind w:left="0" w:hanging="2"/>
              <w:rPr>
                <w:rFonts w:ascii="Times New Roman" w:hAnsi="Times New Roman" w:cs="Times New Roman"/>
                <w:sz w:val="24"/>
                <w:szCs w:val="24"/>
              </w:rPr>
            </w:pPr>
            <w:bookmarkStart w:id="636" w:name="_Toc18299"/>
            <w:bookmarkStart w:id="637" w:name="_Toc197067971"/>
            <w:r>
              <w:rPr>
                <w:rFonts w:ascii="Times New Roman" w:hAnsi="Times New Roman" w:cs="Times New Roman"/>
                <w:sz w:val="24"/>
                <w:szCs w:val="24"/>
              </w:rPr>
              <w:t>1</w:t>
            </w:r>
            <w:bookmarkEnd w:id="636"/>
            <w:bookmarkEnd w:id="637"/>
          </w:p>
        </w:tc>
        <w:tc>
          <w:tcPr>
            <w:tcW w:w="1778" w:type="dxa"/>
          </w:tcPr>
          <w:p w14:paraId="7E66366A" w14:textId="77777777" w:rsidR="00CD73D4" w:rsidRDefault="00D00622">
            <w:pPr>
              <w:spacing w:after="0" w:line="360" w:lineRule="auto"/>
              <w:ind w:left="0" w:hanging="2"/>
              <w:rPr>
                <w:rFonts w:ascii="Times New Roman" w:hAnsi="Times New Roman" w:cs="Times New Roman"/>
                <w:sz w:val="24"/>
                <w:szCs w:val="24"/>
              </w:rPr>
            </w:pPr>
            <w:bookmarkStart w:id="638" w:name="_Toc7545"/>
            <w:bookmarkStart w:id="639" w:name="_Toc197067972"/>
            <w:r>
              <w:rPr>
                <w:rFonts w:ascii="Times New Roman" w:hAnsi="Times New Roman" w:cs="Times New Roman"/>
                <w:sz w:val="24"/>
                <w:szCs w:val="24"/>
              </w:rPr>
              <w:t>1:25</w:t>
            </w:r>
            <w:bookmarkEnd w:id="638"/>
            <w:bookmarkEnd w:id="639"/>
          </w:p>
        </w:tc>
      </w:tr>
      <w:tr w:rsidR="00CD73D4" w14:paraId="7E663671" w14:textId="77777777">
        <w:tc>
          <w:tcPr>
            <w:tcW w:w="1462" w:type="dxa"/>
          </w:tcPr>
          <w:p w14:paraId="7E66366C" w14:textId="77777777" w:rsidR="00CD73D4" w:rsidRDefault="00CD73D4">
            <w:pPr>
              <w:numPr>
                <w:ilvl w:val="0"/>
                <w:numId w:val="78"/>
              </w:numPr>
              <w:spacing w:after="0" w:line="360" w:lineRule="auto"/>
              <w:ind w:left="0" w:hanging="2"/>
              <w:contextualSpacing/>
              <w:jc w:val="center"/>
              <w:rPr>
                <w:rFonts w:ascii="Times New Roman" w:hAnsi="Times New Roman" w:cs="Times New Roman"/>
                <w:sz w:val="24"/>
                <w:szCs w:val="24"/>
              </w:rPr>
            </w:pPr>
            <w:bookmarkStart w:id="640" w:name="_Toc28142"/>
            <w:bookmarkStart w:id="641" w:name="_Toc197067973"/>
            <w:bookmarkEnd w:id="640"/>
            <w:bookmarkEnd w:id="641"/>
          </w:p>
        </w:tc>
        <w:tc>
          <w:tcPr>
            <w:tcW w:w="2600" w:type="dxa"/>
          </w:tcPr>
          <w:p w14:paraId="7E66366D" w14:textId="77777777" w:rsidR="00CD73D4" w:rsidRDefault="00D00622">
            <w:pPr>
              <w:spacing w:after="0" w:line="360" w:lineRule="auto"/>
              <w:ind w:left="0" w:hanging="2"/>
              <w:rPr>
                <w:rFonts w:ascii="Times New Roman" w:hAnsi="Times New Roman" w:cs="Times New Roman"/>
                <w:sz w:val="24"/>
                <w:szCs w:val="24"/>
              </w:rPr>
            </w:pPr>
            <w:bookmarkStart w:id="642" w:name="_Toc9011"/>
            <w:bookmarkStart w:id="643" w:name="_Toc197067974"/>
            <w:r>
              <w:rPr>
                <w:rFonts w:ascii="Times New Roman" w:hAnsi="Times New Roman" w:cs="Times New Roman"/>
                <w:sz w:val="24"/>
                <w:szCs w:val="24"/>
              </w:rPr>
              <w:t>E-Library</w:t>
            </w:r>
            <w:bookmarkEnd w:id="642"/>
            <w:bookmarkEnd w:id="643"/>
          </w:p>
        </w:tc>
        <w:tc>
          <w:tcPr>
            <w:tcW w:w="1583" w:type="dxa"/>
          </w:tcPr>
          <w:p w14:paraId="7E66366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66F" w14:textId="77777777" w:rsidR="00CD73D4" w:rsidRDefault="00D00622">
            <w:pPr>
              <w:spacing w:after="0" w:line="360" w:lineRule="auto"/>
              <w:ind w:left="0" w:hanging="2"/>
              <w:rPr>
                <w:rFonts w:ascii="Times New Roman" w:hAnsi="Times New Roman" w:cs="Times New Roman"/>
                <w:sz w:val="24"/>
                <w:szCs w:val="24"/>
              </w:rPr>
            </w:pPr>
            <w:bookmarkStart w:id="644" w:name="_Toc30120"/>
            <w:bookmarkStart w:id="645" w:name="_Toc197067975"/>
            <w:r>
              <w:rPr>
                <w:rFonts w:ascii="Times New Roman" w:hAnsi="Times New Roman" w:cs="Times New Roman"/>
                <w:sz w:val="24"/>
                <w:szCs w:val="24"/>
              </w:rPr>
              <w:t>1</w:t>
            </w:r>
            <w:bookmarkEnd w:id="644"/>
            <w:bookmarkEnd w:id="645"/>
          </w:p>
        </w:tc>
        <w:tc>
          <w:tcPr>
            <w:tcW w:w="1778" w:type="dxa"/>
          </w:tcPr>
          <w:p w14:paraId="7E663670" w14:textId="77777777" w:rsidR="00CD73D4" w:rsidRDefault="00D00622">
            <w:pPr>
              <w:spacing w:after="0" w:line="360" w:lineRule="auto"/>
              <w:ind w:left="0" w:hanging="2"/>
              <w:rPr>
                <w:rFonts w:ascii="Times New Roman" w:hAnsi="Times New Roman" w:cs="Times New Roman"/>
                <w:sz w:val="24"/>
                <w:szCs w:val="24"/>
              </w:rPr>
            </w:pPr>
            <w:bookmarkStart w:id="646" w:name="_Toc13547"/>
            <w:bookmarkStart w:id="647" w:name="_Toc197067976"/>
            <w:r>
              <w:rPr>
                <w:rFonts w:ascii="Times New Roman" w:hAnsi="Times New Roman" w:cs="Times New Roman"/>
                <w:sz w:val="24"/>
                <w:szCs w:val="24"/>
              </w:rPr>
              <w:t>1:25</w:t>
            </w:r>
            <w:bookmarkEnd w:id="646"/>
            <w:bookmarkEnd w:id="647"/>
          </w:p>
        </w:tc>
      </w:tr>
    </w:tbl>
    <w:p w14:paraId="7E663672" w14:textId="77777777" w:rsidR="00CD73D4" w:rsidRDefault="00CD73D4">
      <w:pPr>
        <w:spacing w:after="0" w:line="360" w:lineRule="auto"/>
        <w:rPr>
          <w:rFonts w:ascii="Times New Roman" w:eastAsia="SimSun" w:hAnsi="Times New Roman" w:cs="Times New Roman"/>
          <w:sz w:val="24"/>
          <w:szCs w:val="24"/>
        </w:rPr>
      </w:pPr>
    </w:p>
    <w:p w14:paraId="7E663673" w14:textId="77777777" w:rsidR="00CD73D4" w:rsidRDefault="00CD73D4">
      <w:pPr>
        <w:pStyle w:val="Default"/>
        <w:spacing w:after="0" w:line="360" w:lineRule="auto"/>
        <w:jc w:val="center"/>
        <w:rPr>
          <w:rFonts w:ascii="Times New Roman" w:hAnsi="Times New Roman" w:cs="Times New Roman"/>
        </w:rPr>
      </w:pPr>
    </w:p>
    <w:p w14:paraId="7E663674" w14:textId="77777777" w:rsidR="00CD73D4" w:rsidRDefault="00CD73D4">
      <w:pPr>
        <w:pStyle w:val="Default"/>
        <w:spacing w:after="0" w:line="360" w:lineRule="auto"/>
        <w:jc w:val="center"/>
        <w:rPr>
          <w:rFonts w:ascii="Times New Roman" w:hAnsi="Times New Roman" w:cs="Times New Roman"/>
        </w:rPr>
      </w:pPr>
    </w:p>
    <w:p w14:paraId="7E663675" w14:textId="77777777" w:rsidR="00CD73D4" w:rsidRDefault="00CD73D4">
      <w:pPr>
        <w:pStyle w:val="Default"/>
        <w:spacing w:after="0" w:line="360" w:lineRule="auto"/>
        <w:jc w:val="center"/>
        <w:rPr>
          <w:rFonts w:ascii="Times New Roman" w:hAnsi="Times New Roman" w:cs="Times New Roman"/>
        </w:rPr>
      </w:pPr>
    </w:p>
    <w:p w14:paraId="7E663676" w14:textId="77777777" w:rsidR="00CD73D4" w:rsidRDefault="00CD73D4">
      <w:pPr>
        <w:pStyle w:val="Default"/>
        <w:spacing w:after="0" w:line="360" w:lineRule="auto"/>
        <w:jc w:val="center"/>
        <w:rPr>
          <w:rFonts w:ascii="Times New Roman" w:hAnsi="Times New Roman" w:cs="Times New Roman"/>
        </w:rPr>
      </w:pPr>
    </w:p>
    <w:p w14:paraId="7E663677" w14:textId="77777777" w:rsidR="00CD73D4" w:rsidRDefault="00CD73D4">
      <w:pPr>
        <w:pStyle w:val="Default"/>
        <w:spacing w:after="0" w:line="360" w:lineRule="auto"/>
        <w:jc w:val="center"/>
        <w:rPr>
          <w:rFonts w:ascii="Times New Roman" w:hAnsi="Times New Roman" w:cs="Times New Roman"/>
        </w:rPr>
      </w:pPr>
    </w:p>
    <w:p w14:paraId="7E663678" w14:textId="77777777" w:rsidR="00CD73D4" w:rsidRDefault="00CD73D4">
      <w:pPr>
        <w:pStyle w:val="Default"/>
        <w:spacing w:after="0" w:line="360" w:lineRule="auto"/>
        <w:jc w:val="center"/>
        <w:rPr>
          <w:rFonts w:ascii="Times New Roman" w:hAnsi="Times New Roman" w:cs="Times New Roman"/>
        </w:rPr>
      </w:pPr>
    </w:p>
    <w:p w14:paraId="7E663679" w14:textId="77777777" w:rsidR="00CD73D4" w:rsidRDefault="00CD73D4">
      <w:pPr>
        <w:pStyle w:val="Default"/>
        <w:spacing w:after="0" w:line="360" w:lineRule="auto"/>
        <w:jc w:val="center"/>
        <w:rPr>
          <w:rFonts w:ascii="Times New Roman" w:hAnsi="Times New Roman" w:cs="Times New Roman"/>
        </w:rPr>
      </w:pPr>
    </w:p>
    <w:p w14:paraId="7E66367A" w14:textId="77777777" w:rsidR="00CD73D4" w:rsidRDefault="00CD73D4">
      <w:pPr>
        <w:spacing w:after="0" w:line="360" w:lineRule="auto"/>
        <w:rPr>
          <w:rFonts w:ascii="Times New Roman" w:hAnsi="Times New Roman" w:cs="Times New Roman"/>
          <w:color w:val="000000"/>
          <w:position w:val="-1"/>
          <w:sz w:val="24"/>
          <w:szCs w:val="24"/>
        </w:rPr>
      </w:pPr>
    </w:p>
    <w:p w14:paraId="7E66367B" w14:textId="77777777" w:rsidR="00CD73D4" w:rsidRDefault="00CD73D4">
      <w:pPr>
        <w:spacing w:after="0" w:line="360" w:lineRule="auto"/>
        <w:rPr>
          <w:rFonts w:ascii="Times New Roman" w:hAnsi="Times New Roman" w:cs="Times New Roman"/>
          <w:sz w:val="24"/>
          <w:szCs w:val="24"/>
        </w:rPr>
      </w:pPr>
    </w:p>
    <w:p w14:paraId="7E66367C" w14:textId="77777777" w:rsidR="00CD73D4" w:rsidRDefault="00CD73D4">
      <w:pPr>
        <w:spacing w:after="0" w:line="360" w:lineRule="auto"/>
        <w:rPr>
          <w:rFonts w:ascii="Times New Roman" w:hAnsi="Times New Roman" w:cs="Times New Roman"/>
          <w:sz w:val="24"/>
          <w:szCs w:val="24"/>
        </w:rPr>
      </w:pPr>
    </w:p>
    <w:p w14:paraId="7E66367D" w14:textId="77777777" w:rsidR="00CD73D4" w:rsidRDefault="00CD73D4">
      <w:pPr>
        <w:spacing w:after="0" w:line="360" w:lineRule="auto"/>
        <w:rPr>
          <w:rFonts w:ascii="Times New Roman" w:hAnsi="Times New Roman" w:cs="Times New Roman"/>
          <w:sz w:val="24"/>
          <w:szCs w:val="24"/>
        </w:rPr>
      </w:pPr>
    </w:p>
    <w:p w14:paraId="7E66367E" w14:textId="77777777" w:rsidR="00CD73D4" w:rsidRDefault="00CD73D4">
      <w:pPr>
        <w:spacing w:after="0" w:line="360" w:lineRule="auto"/>
        <w:rPr>
          <w:rFonts w:ascii="Times New Roman" w:hAnsi="Times New Roman" w:cs="Times New Roman"/>
          <w:sz w:val="24"/>
          <w:szCs w:val="24"/>
        </w:rPr>
      </w:pPr>
    </w:p>
    <w:p w14:paraId="7E66367F" w14:textId="2E6B53AE" w:rsidR="00CD73D4" w:rsidRPr="0033526C" w:rsidRDefault="00D00622">
      <w:pPr>
        <w:pStyle w:val="Heading1"/>
        <w:spacing w:before="0" w:after="0" w:line="360" w:lineRule="auto"/>
        <w:jc w:val="center"/>
        <w:rPr>
          <w:rFonts w:ascii="Times New Roman" w:hAnsi="Times New Roman" w:cs="Times New Roman"/>
          <w:b/>
          <w:bCs/>
          <w:color w:val="000000" w:themeColor="text1"/>
          <w:sz w:val="24"/>
          <w:szCs w:val="24"/>
        </w:rPr>
      </w:pPr>
      <w:bookmarkStart w:id="648" w:name="_Toc27371"/>
      <w:bookmarkStart w:id="649" w:name="_Toc197067977"/>
      <w:r w:rsidRPr="0033526C">
        <w:rPr>
          <w:rFonts w:ascii="Times New Roman" w:hAnsi="Times New Roman" w:cs="Times New Roman"/>
          <w:b/>
          <w:bCs/>
          <w:color w:val="000000" w:themeColor="text1"/>
          <w:sz w:val="24"/>
          <w:szCs w:val="24"/>
        </w:rPr>
        <w:t xml:space="preserve">MODULE </w:t>
      </w:r>
      <w:bookmarkEnd w:id="648"/>
      <w:bookmarkEnd w:id="649"/>
      <w:r w:rsidR="0033526C" w:rsidRPr="0033526C">
        <w:rPr>
          <w:rFonts w:ascii="Times New Roman" w:hAnsi="Times New Roman" w:cs="Times New Roman"/>
          <w:b/>
          <w:bCs/>
          <w:color w:val="000000" w:themeColor="text1"/>
          <w:sz w:val="24"/>
          <w:szCs w:val="24"/>
        </w:rPr>
        <w:t>II</w:t>
      </w:r>
    </w:p>
    <w:p w14:paraId="7E663680" w14:textId="77777777" w:rsidR="00CD73D4" w:rsidRDefault="00CD73D4">
      <w:pPr>
        <w:spacing w:after="0" w:line="360" w:lineRule="auto"/>
        <w:rPr>
          <w:rFonts w:ascii="Times New Roman" w:hAnsi="Times New Roman" w:cs="Times New Roman"/>
          <w:sz w:val="24"/>
          <w:szCs w:val="24"/>
        </w:rPr>
      </w:pPr>
    </w:p>
    <w:p w14:paraId="7E663681" w14:textId="77777777" w:rsidR="00CD73D4" w:rsidRDefault="00CD73D4">
      <w:pPr>
        <w:spacing w:after="0" w:line="360" w:lineRule="auto"/>
        <w:rPr>
          <w:rStyle w:val="fontstyle01"/>
          <w:rFonts w:ascii="Times New Roman" w:hAnsi="Times New Roman" w:cs="Times New Roman"/>
          <w:b/>
        </w:rPr>
      </w:pPr>
      <w:bookmarkStart w:id="650" w:name="_Toc166236485"/>
    </w:p>
    <w:p w14:paraId="7E663682"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3683" w14:textId="77777777" w:rsidR="00CD73D4" w:rsidRPr="0033526C" w:rsidRDefault="00D00622">
      <w:pPr>
        <w:pStyle w:val="Heading2"/>
        <w:spacing w:before="0" w:line="360" w:lineRule="auto"/>
        <w:ind w:left="1" w:hanging="3"/>
        <w:jc w:val="center"/>
        <w:rPr>
          <w:rFonts w:ascii="Times New Roman" w:hAnsi="Times New Roman" w:cs="Times New Roman"/>
          <w:b/>
          <w:bCs/>
          <w:color w:val="000000" w:themeColor="text1"/>
          <w:sz w:val="24"/>
          <w:szCs w:val="24"/>
        </w:rPr>
      </w:pPr>
      <w:bookmarkStart w:id="651" w:name="_Toc182234522"/>
      <w:bookmarkStart w:id="652" w:name="_Toc184995077"/>
      <w:bookmarkStart w:id="653" w:name="_Toc156823845"/>
      <w:bookmarkStart w:id="654" w:name="_Toc185514502"/>
      <w:bookmarkStart w:id="655" w:name="_Toc197067978"/>
      <w:r w:rsidRPr="0033526C">
        <w:rPr>
          <w:rFonts w:ascii="Times New Roman" w:hAnsi="Times New Roman" w:cs="Times New Roman"/>
          <w:b/>
          <w:bCs/>
          <w:color w:val="000000" w:themeColor="text1"/>
          <w:sz w:val="24"/>
          <w:szCs w:val="24"/>
        </w:rPr>
        <w:lastRenderedPageBreak/>
        <w:t>ENTREPRENEURIAL SKILLS</w:t>
      </w:r>
      <w:bookmarkEnd w:id="651"/>
      <w:bookmarkEnd w:id="652"/>
      <w:bookmarkEnd w:id="653"/>
      <w:bookmarkEnd w:id="654"/>
      <w:bookmarkEnd w:id="655"/>
    </w:p>
    <w:p w14:paraId="7E663684" w14:textId="77777777" w:rsidR="00CD73D4" w:rsidRDefault="00CD73D4">
      <w:pPr>
        <w:spacing w:after="0" w:line="360" w:lineRule="auto"/>
        <w:rPr>
          <w:rFonts w:ascii="Times New Roman" w:hAnsi="Times New Roman" w:cs="Times New Roman"/>
          <w:sz w:val="24"/>
          <w:szCs w:val="24"/>
        </w:rPr>
      </w:pPr>
    </w:p>
    <w:p w14:paraId="7E663685" w14:textId="77777777" w:rsidR="00CD73D4" w:rsidRDefault="00D00622">
      <w:pPr>
        <w:kinsoku w:val="0"/>
        <w:overflowPunct w:val="0"/>
        <w:spacing w:after="0" w:line="360" w:lineRule="auto"/>
        <w:ind w:right="1080"/>
        <w:rPr>
          <w:rFonts w:ascii="Times New Roman" w:hAnsi="Times New Roman" w:cs="Times New Roman"/>
          <w:bCs/>
          <w:sz w:val="24"/>
          <w:szCs w:val="24"/>
        </w:rPr>
      </w:pPr>
      <w:r>
        <w:rPr>
          <w:rFonts w:ascii="Times New Roman" w:hAnsi="Times New Roman" w:cs="Times New Roman"/>
          <w:b/>
          <w:bCs/>
          <w:sz w:val="24"/>
          <w:szCs w:val="24"/>
        </w:rPr>
        <w:t xml:space="preserve">UNIT CODE: </w:t>
      </w:r>
      <w:r>
        <w:rPr>
          <w:rFonts w:ascii="Times New Roman" w:hAnsi="Times New Roman" w:cs="Times New Roman"/>
          <w:bCs/>
          <w:sz w:val="24"/>
          <w:szCs w:val="24"/>
        </w:rPr>
        <w:t>0413 441 03A</w:t>
      </w:r>
    </w:p>
    <w:p w14:paraId="7E663686" w14:textId="77777777" w:rsidR="00CD73D4" w:rsidRDefault="00CD73D4">
      <w:pPr>
        <w:spacing w:after="0" w:line="360" w:lineRule="auto"/>
        <w:rPr>
          <w:rFonts w:ascii="Times New Roman" w:hAnsi="Times New Roman" w:cs="Times New Roman"/>
          <w:b/>
          <w:bCs/>
          <w:sz w:val="24"/>
          <w:szCs w:val="24"/>
          <w:lang w:val="en-GB"/>
        </w:rPr>
      </w:pPr>
    </w:p>
    <w:p w14:paraId="7E663687" w14:textId="77777777" w:rsidR="00CD73D4" w:rsidRDefault="00D00622">
      <w:pPr>
        <w:spacing w:after="0"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Relationship to occupational standards</w:t>
      </w:r>
    </w:p>
    <w:p w14:paraId="7E663688" w14:textId="77777777" w:rsidR="00CD73D4" w:rsidRDefault="00D00622">
      <w:pPr>
        <w:kinsoku w:val="0"/>
        <w:overflowPunct w:val="0"/>
        <w:spacing w:after="0" w:line="360" w:lineRule="auto"/>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24"/>
          <w:sz w:val="24"/>
          <w:szCs w:val="24"/>
        </w:rPr>
        <w:t xml:space="preserve"> </w:t>
      </w:r>
      <w:r>
        <w:rPr>
          <w:rFonts w:ascii="Times New Roman" w:hAnsi="Times New Roman" w:cs="Times New Roman"/>
          <w:sz w:val="24"/>
          <w:szCs w:val="24"/>
        </w:rPr>
        <w:t>unit</w:t>
      </w:r>
      <w:r>
        <w:rPr>
          <w:rFonts w:ascii="Times New Roman" w:hAnsi="Times New Roman" w:cs="Times New Roman"/>
          <w:spacing w:val="-23"/>
          <w:sz w:val="24"/>
          <w:szCs w:val="24"/>
        </w:rPr>
        <w:t xml:space="preserve"> </w:t>
      </w:r>
      <w:r>
        <w:rPr>
          <w:rFonts w:ascii="Times New Roman" w:hAnsi="Times New Roman" w:cs="Times New Roman"/>
          <w:sz w:val="24"/>
          <w:szCs w:val="24"/>
        </w:rPr>
        <w:t>addresses</w:t>
      </w:r>
      <w:r>
        <w:rPr>
          <w:rFonts w:ascii="Times New Roman" w:hAnsi="Times New Roman" w:cs="Times New Roman"/>
          <w:spacing w:val="-24"/>
          <w:sz w:val="24"/>
          <w:szCs w:val="24"/>
        </w:rPr>
        <w:t xml:space="preserve"> </w:t>
      </w:r>
      <w:r>
        <w:rPr>
          <w:rFonts w:ascii="Times New Roman" w:hAnsi="Times New Roman" w:cs="Times New Roman"/>
          <w:sz w:val="24"/>
          <w:szCs w:val="24"/>
        </w:rPr>
        <w:t>the</w:t>
      </w:r>
      <w:r>
        <w:rPr>
          <w:rFonts w:ascii="Times New Roman" w:hAnsi="Times New Roman" w:cs="Times New Roman"/>
          <w:spacing w:val="-24"/>
          <w:sz w:val="24"/>
          <w:szCs w:val="24"/>
        </w:rPr>
        <w:t xml:space="preserve"> </w:t>
      </w:r>
      <w:r>
        <w:rPr>
          <w:rFonts w:ascii="Times New Roman" w:hAnsi="Times New Roman" w:cs="Times New Roman"/>
          <w:sz w:val="24"/>
          <w:szCs w:val="24"/>
        </w:rPr>
        <w:t>unit</w:t>
      </w:r>
      <w:r>
        <w:rPr>
          <w:rFonts w:ascii="Times New Roman" w:hAnsi="Times New Roman" w:cs="Times New Roman"/>
          <w:spacing w:val="-23"/>
          <w:sz w:val="24"/>
          <w:szCs w:val="24"/>
        </w:rPr>
        <w:t xml:space="preserve"> </w:t>
      </w:r>
      <w:r>
        <w:rPr>
          <w:rFonts w:ascii="Times New Roman" w:hAnsi="Times New Roman" w:cs="Times New Roman"/>
          <w:sz w:val="24"/>
          <w:szCs w:val="24"/>
        </w:rPr>
        <w:t>of</w:t>
      </w:r>
      <w:r>
        <w:rPr>
          <w:rFonts w:ascii="Times New Roman" w:hAnsi="Times New Roman" w:cs="Times New Roman"/>
          <w:spacing w:val="-23"/>
          <w:sz w:val="24"/>
          <w:szCs w:val="24"/>
        </w:rPr>
        <w:t xml:space="preserve"> </w:t>
      </w:r>
      <w:r>
        <w:rPr>
          <w:rFonts w:ascii="Times New Roman" w:hAnsi="Times New Roman" w:cs="Times New Roman"/>
          <w:sz w:val="24"/>
          <w:szCs w:val="24"/>
        </w:rPr>
        <w:t>competency:</w:t>
      </w:r>
      <w:r>
        <w:rPr>
          <w:rFonts w:ascii="Times New Roman" w:hAnsi="Times New Roman" w:cs="Times New Roman"/>
          <w:spacing w:val="-24"/>
          <w:sz w:val="24"/>
          <w:szCs w:val="24"/>
        </w:rPr>
        <w:t xml:space="preserve"> </w:t>
      </w:r>
      <w:r>
        <w:rPr>
          <w:rFonts w:ascii="Times New Roman" w:hAnsi="Times New Roman" w:cs="Times New Roman"/>
          <w:sz w:val="24"/>
          <w:szCs w:val="24"/>
        </w:rPr>
        <w:t>Apply Entrepreneurial skills.</w:t>
      </w:r>
    </w:p>
    <w:p w14:paraId="7E663689" w14:textId="77777777" w:rsidR="00CD73D4" w:rsidRDefault="00CD73D4">
      <w:pPr>
        <w:kinsoku w:val="0"/>
        <w:overflowPunct w:val="0"/>
        <w:spacing w:after="0" w:line="360" w:lineRule="auto"/>
        <w:rPr>
          <w:rFonts w:ascii="Times New Roman" w:hAnsi="Times New Roman" w:cs="Times New Roman"/>
          <w:b/>
          <w:bCs/>
          <w:sz w:val="24"/>
          <w:szCs w:val="24"/>
        </w:rPr>
      </w:pPr>
    </w:p>
    <w:p w14:paraId="7E66368A" w14:textId="77777777" w:rsidR="00CD73D4" w:rsidRDefault="00D00622">
      <w:pPr>
        <w:kinsoku w:val="0"/>
        <w:overflowPunct w:val="0"/>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Duration of unit: </w:t>
      </w:r>
      <w:r>
        <w:rPr>
          <w:rFonts w:ascii="Times New Roman" w:hAnsi="Times New Roman" w:cs="Times New Roman"/>
          <w:sz w:val="24"/>
          <w:szCs w:val="24"/>
        </w:rPr>
        <w:t>40 hours</w:t>
      </w:r>
    </w:p>
    <w:p w14:paraId="7E66368B" w14:textId="77777777" w:rsidR="00CD73D4" w:rsidRDefault="00CD73D4">
      <w:pPr>
        <w:spacing w:after="0" w:line="360" w:lineRule="auto"/>
        <w:rPr>
          <w:rFonts w:ascii="Times New Roman" w:hAnsi="Times New Roman" w:cs="Times New Roman"/>
          <w:b/>
          <w:bCs/>
          <w:sz w:val="24"/>
          <w:szCs w:val="24"/>
          <w:lang w:val="en-GB"/>
        </w:rPr>
      </w:pPr>
    </w:p>
    <w:p w14:paraId="7E66368C" w14:textId="77777777" w:rsidR="00CD73D4" w:rsidRDefault="00D00622">
      <w:pPr>
        <w:spacing w:after="0" w:line="360" w:lineRule="auto"/>
        <w:rPr>
          <w:rFonts w:ascii="Times New Roman" w:eastAsia="Calibri" w:hAnsi="Times New Roman" w:cs="Times New Roman"/>
          <w:b/>
          <w:bCs/>
          <w:sz w:val="24"/>
          <w:szCs w:val="24"/>
          <w:lang w:val="en-GB"/>
        </w:rPr>
      </w:pPr>
      <w:r>
        <w:rPr>
          <w:rFonts w:ascii="Times New Roman" w:eastAsia="Calibri" w:hAnsi="Times New Roman" w:cs="Times New Roman"/>
          <w:b/>
          <w:bCs/>
          <w:sz w:val="24"/>
          <w:szCs w:val="24"/>
          <w:lang w:val="en-GB"/>
        </w:rPr>
        <w:t>Unit Description:</w:t>
      </w:r>
    </w:p>
    <w:p w14:paraId="7E66368D" w14:textId="77777777" w:rsidR="00CD73D4" w:rsidRDefault="00D00622">
      <w:pPr>
        <w:spacing w:after="0"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This unit covers the competencies required to demonstrate an understanding of entrepreneurship. It involves demonstrating an understanding of </w:t>
      </w:r>
      <w:r>
        <w:rPr>
          <w:rFonts w:ascii="Times New Roman" w:hAnsi="Times New Roman" w:cs="Times New Roman"/>
          <w:bCs/>
          <w:sz w:val="24"/>
          <w:szCs w:val="24"/>
        </w:rPr>
        <w:t>financial literacy, applying entrepreneurial concepts</w:t>
      </w:r>
      <w:r>
        <w:rPr>
          <w:rFonts w:ascii="Times New Roman" w:hAnsi="Times New Roman" w:cs="Times New Roman"/>
          <w:color w:val="000000" w:themeColor="text1"/>
          <w:sz w:val="24"/>
          <w:szCs w:val="24"/>
          <w:lang w:val="en-GB"/>
        </w:rPr>
        <w:t xml:space="preserve"> identifying entrepreneurship opportunities, </w:t>
      </w:r>
      <w:r>
        <w:rPr>
          <w:rFonts w:ascii="Times New Roman" w:hAnsi="Times New Roman" w:cs="Times New Roman"/>
          <w:bCs/>
          <w:sz w:val="24"/>
          <w:szCs w:val="24"/>
        </w:rPr>
        <w:t>applying business legal aspects,</w:t>
      </w:r>
      <w:r>
        <w:rPr>
          <w:rFonts w:ascii="Times New Roman" w:hAnsi="Times New Roman" w:cs="Times New Roman"/>
          <w:color w:val="000000" w:themeColor="text1"/>
          <w:sz w:val="24"/>
          <w:szCs w:val="24"/>
          <w:lang w:val="en-GB"/>
        </w:rPr>
        <w:t xml:space="preserve"> and developing business innovative strategies and business plans. </w:t>
      </w:r>
    </w:p>
    <w:p w14:paraId="7E66368E" w14:textId="77777777" w:rsidR="00CD73D4" w:rsidRDefault="00CD73D4">
      <w:pPr>
        <w:kinsoku w:val="0"/>
        <w:overflowPunct w:val="0"/>
        <w:spacing w:after="0" w:line="360" w:lineRule="auto"/>
        <w:jc w:val="both"/>
        <w:rPr>
          <w:rFonts w:ascii="Times New Roman" w:eastAsia="Calibri" w:hAnsi="Times New Roman" w:cs="Times New Roman"/>
          <w:b/>
          <w:sz w:val="24"/>
          <w:szCs w:val="24"/>
          <w:lang w:val="en-GB"/>
        </w:rPr>
      </w:pPr>
    </w:p>
    <w:p w14:paraId="7E66368F" w14:textId="77777777" w:rsidR="00CD73D4" w:rsidRDefault="00D00622">
      <w:pPr>
        <w:kinsoku w:val="0"/>
        <w:overflowPunct w:val="0"/>
        <w:spacing w:after="0" w:line="36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Summary of Learning Outcomes</w:t>
      </w:r>
    </w:p>
    <w:p w14:paraId="7E663690"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52"/>
        <w:gridCol w:w="2808"/>
      </w:tblGrid>
      <w:tr w:rsidR="00CD73D4" w14:paraId="7E663694" w14:textId="77777777">
        <w:tc>
          <w:tcPr>
            <w:tcW w:w="710" w:type="dxa"/>
          </w:tcPr>
          <w:p w14:paraId="7E66369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567" w:type="dxa"/>
          </w:tcPr>
          <w:p w14:paraId="7E66369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3073" w:type="dxa"/>
          </w:tcPr>
          <w:p w14:paraId="7E66369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698" w14:textId="77777777">
        <w:tc>
          <w:tcPr>
            <w:tcW w:w="710" w:type="dxa"/>
          </w:tcPr>
          <w:p w14:paraId="7E663695" w14:textId="77777777" w:rsidR="00CD73D4" w:rsidRDefault="00D00622">
            <w:pPr>
              <w:widowControl w:val="0"/>
              <w:numPr>
                <w:ilvl w:val="0"/>
                <w:numId w:val="79"/>
              </w:numPr>
              <w:kinsoku w:val="0"/>
              <w:overflowPunct w:val="0"/>
              <w:autoSpaceDE w:val="0"/>
              <w:autoSpaceDN w:val="0"/>
              <w:spacing w:after="0" w:line="360" w:lineRule="auto"/>
              <w:jc w:val="both"/>
              <w:rPr>
                <w:rFonts w:ascii="Times New Roman" w:hAnsi="Times New Roman" w:cs="Times New Roman"/>
                <w:bCs/>
                <w:sz w:val="24"/>
                <w:szCs w:val="24"/>
                <w:lang w:val="en-GB"/>
              </w:rPr>
            </w:pPr>
            <w:r>
              <w:rPr>
                <w:rFonts w:ascii="Times New Roman" w:hAnsi="Times New Roman" w:cs="Times New Roman"/>
                <w:bCs/>
                <w:sz w:val="24"/>
                <w:szCs w:val="24"/>
              </w:rPr>
              <w:t xml:space="preserve">  </w:t>
            </w:r>
          </w:p>
        </w:tc>
        <w:tc>
          <w:tcPr>
            <w:tcW w:w="5567" w:type="dxa"/>
          </w:tcPr>
          <w:p w14:paraId="7E663696" w14:textId="77777777" w:rsidR="00CD73D4" w:rsidRDefault="00D00622">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bCs/>
                <w:sz w:val="24"/>
                <w:szCs w:val="24"/>
              </w:rPr>
              <w:t xml:space="preserve">Apply financial literacy </w:t>
            </w:r>
          </w:p>
        </w:tc>
        <w:tc>
          <w:tcPr>
            <w:tcW w:w="3073" w:type="dxa"/>
          </w:tcPr>
          <w:p w14:paraId="7E66369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p>
        </w:tc>
      </w:tr>
      <w:tr w:rsidR="00CD73D4" w14:paraId="7E66369C" w14:textId="77777777">
        <w:tc>
          <w:tcPr>
            <w:tcW w:w="710" w:type="dxa"/>
          </w:tcPr>
          <w:p w14:paraId="7E663699" w14:textId="77777777" w:rsidR="00CD73D4" w:rsidRDefault="00D00622">
            <w:pPr>
              <w:widowControl w:val="0"/>
              <w:numPr>
                <w:ilvl w:val="0"/>
                <w:numId w:val="79"/>
              </w:numPr>
              <w:kinsoku w:val="0"/>
              <w:overflowPunct w:val="0"/>
              <w:autoSpaceDE w:val="0"/>
              <w:autoSpaceDN w:val="0"/>
              <w:spacing w:after="0" w:line="360" w:lineRule="auto"/>
              <w:jc w:val="both"/>
              <w:rPr>
                <w:rFonts w:ascii="Times New Roman" w:hAnsi="Times New Roman" w:cs="Times New Roman"/>
                <w:bCs/>
                <w:sz w:val="24"/>
                <w:szCs w:val="24"/>
                <w:lang w:val="en-GB"/>
              </w:rPr>
            </w:pPr>
            <w:r>
              <w:rPr>
                <w:rFonts w:ascii="Times New Roman" w:hAnsi="Times New Roman" w:cs="Times New Roman"/>
                <w:bCs/>
                <w:color w:val="000000" w:themeColor="text1"/>
                <w:sz w:val="24"/>
                <w:szCs w:val="24"/>
                <w:lang w:val="en-GB"/>
              </w:rPr>
              <w:t xml:space="preserve">  </w:t>
            </w:r>
          </w:p>
        </w:tc>
        <w:tc>
          <w:tcPr>
            <w:tcW w:w="5567" w:type="dxa"/>
          </w:tcPr>
          <w:p w14:paraId="7E66369A" w14:textId="77777777" w:rsidR="00CD73D4" w:rsidRDefault="00D00622">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bCs/>
                <w:sz w:val="24"/>
                <w:szCs w:val="24"/>
              </w:rPr>
              <w:t>Apply the entrepreneurial concept</w:t>
            </w:r>
            <w:r>
              <w:rPr>
                <w:rFonts w:ascii="Times New Roman" w:hAnsi="Times New Roman" w:cs="Times New Roman"/>
                <w:color w:val="000000" w:themeColor="text1"/>
                <w:sz w:val="24"/>
                <w:szCs w:val="24"/>
                <w:lang w:val="en-GB"/>
              </w:rPr>
              <w:t xml:space="preserve"> </w:t>
            </w:r>
          </w:p>
        </w:tc>
        <w:tc>
          <w:tcPr>
            <w:tcW w:w="3073" w:type="dxa"/>
          </w:tcPr>
          <w:p w14:paraId="7E66369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CD73D4" w14:paraId="7E6636A0" w14:textId="77777777">
        <w:tc>
          <w:tcPr>
            <w:tcW w:w="710" w:type="dxa"/>
          </w:tcPr>
          <w:p w14:paraId="7E66369D" w14:textId="77777777" w:rsidR="00CD73D4" w:rsidRDefault="00CD73D4">
            <w:pPr>
              <w:widowControl w:val="0"/>
              <w:numPr>
                <w:ilvl w:val="0"/>
                <w:numId w:val="79"/>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7E66369E" w14:textId="77777777" w:rsidR="00CD73D4" w:rsidRDefault="00D00622">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color w:val="000000" w:themeColor="text1"/>
                <w:sz w:val="24"/>
                <w:szCs w:val="24"/>
                <w:lang w:val="en-GB"/>
              </w:rPr>
              <w:t>Identify entrepreneurship opportunities</w:t>
            </w:r>
          </w:p>
        </w:tc>
        <w:tc>
          <w:tcPr>
            <w:tcW w:w="3073" w:type="dxa"/>
          </w:tcPr>
          <w:p w14:paraId="7E66369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p>
        </w:tc>
      </w:tr>
      <w:tr w:rsidR="00CD73D4" w14:paraId="7E6636A4" w14:textId="77777777">
        <w:tc>
          <w:tcPr>
            <w:tcW w:w="710" w:type="dxa"/>
          </w:tcPr>
          <w:p w14:paraId="7E6636A1" w14:textId="77777777" w:rsidR="00CD73D4" w:rsidRDefault="00D00622">
            <w:pPr>
              <w:widowControl w:val="0"/>
              <w:numPr>
                <w:ilvl w:val="0"/>
                <w:numId w:val="79"/>
              </w:numPr>
              <w:kinsoku w:val="0"/>
              <w:overflowPunct w:val="0"/>
              <w:autoSpaceDE w:val="0"/>
              <w:autoSpaceDN w:val="0"/>
              <w:spacing w:after="0" w:line="360" w:lineRule="auto"/>
              <w:jc w:val="both"/>
              <w:rPr>
                <w:rFonts w:ascii="Times New Roman" w:hAnsi="Times New Roman" w:cs="Times New Roman"/>
                <w:bCs/>
                <w:sz w:val="24"/>
                <w:szCs w:val="24"/>
                <w:lang w:val="en-GB"/>
              </w:rPr>
            </w:pPr>
            <w:r>
              <w:rPr>
                <w:rFonts w:ascii="Times New Roman" w:hAnsi="Times New Roman" w:cs="Times New Roman"/>
                <w:bCs/>
                <w:color w:val="000000" w:themeColor="text1"/>
                <w:sz w:val="24"/>
                <w:szCs w:val="24"/>
              </w:rPr>
              <w:t xml:space="preserve">   </w:t>
            </w:r>
          </w:p>
        </w:tc>
        <w:tc>
          <w:tcPr>
            <w:tcW w:w="5567" w:type="dxa"/>
          </w:tcPr>
          <w:p w14:paraId="7E6636A2" w14:textId="77777777" w:rsidR="00CD73D4" w:rsidRDefault="00D00622">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bCs/>
                <w:sz w:val="24"/>
                <w:szCs w:val="24"/>
              </w:rPr>
              <w:t>Apply business legal aspects</w:t>
            </w:r>
          </w:p>
        </w:tc>
        <w:tc>
          <w:tcPr>
            <w:tcW w:w="3073" w:type="dxa"/>
          </w:tcPr>
          <w:p w14:paraId="7E6636A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p>
        </w:tc>
      </w:tr>
      <w:tr w:rsidR="00CD73D4" w14:paraId="7E6636A8" w14:textId="77777777">
        <w:tc>
          <w:tcPr>
            <w:tcW w:w="710" w:type="dxa"/>
          </w:tcPr>
          <w:p w14:paraId="7E6636A5" w14:textId="77777777" w:rsidR="00CD73D4" w:rsidRDefault="00CD73D4">
            <w:pPr>
              <w:widowControl w:val="0"/>
              <w:numPr>
                <w:ilvl w:val="0"/>
                <w:numId w:val="79"/>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7E6636A6" w14:textId="77777777" w:rsidR="00CD73D4" w:rsidRDefault="00D00622">
            <w:pPr>
              <w:spacing w:after="0" w:line="360" w:lineRule="auto"/>
              <w:rPr>
                <w:rFonts w:ascii="Times New Roman" w:hAnsi="Times New Roman" w:cs="Times New Roman"/>
                <w:sz w:val="24"/>
                <w:szCs w:val="24"/>
                <w:lang w:val="en-ZA"/>
              </w:rPr>
            </w:pPr>
            <w:r>
              <w:rPr>
                <w:rFonts w:ascii="Times New Roman" w:hAnsi="Times New Roman" w:cs="Times New Roman"/>
                <w:color w:val="000000" w:themeColor="text1"/>
                <w:sz w:val="24"/>
                <w:szCs w:val="24"/>
              </w:rPr>
              <w:t xml:space="preserve">Innovate business </w:t>
            </w:r>
            <w:r>
              <w:rPr>
                <w:rFonts w:ascii="Times New Roman" w:hAnsi="Times New Roman" w:cs="Times New Roman"/>
                <w:color w:val="000000" w:themeColor="text1"/>
                <w:sz w:val="24"/>
                <w:szCs w:val="24"/>
                <w:lang w:val="en-GB"/>
              </w:rPr>
              <w:t xml:space="preserve">strategies </w:t>
            </w:r>
          </w:p>
        </w:tc>
        <w:tc>
          <w:tcPr>
            <w:tcW w:w="3073" w:type="dxa"/>
          </w:tcPr>
          <w:p w14:paraId="7E6636A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p>
        </w:tc>
      </w:tr>
      <w:tr w:rsidR="00CD73D4" w14:paraId="7E6636AC" w14:textId="77777777">
        <w:tc>
          <w:tcPr>
            <w:tcW w:w="710" w:type="dxa"/>
          </w:tcPr>
          <w:p w14:paraId="7E6636A9" w14:textId="77777777" w:rsidR="00CD73D4" w:rsidRDefault="00CD73D4">
            <w:pPr>
              <w:widowControl w:val="0"/>
              <w:numPr>
                <w:ilvl w:val="0"/>
                <w:numId w:val="79"/>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7E6636AA" w14:textId="77777777" w:rsidR="00CD73D4" w:rsidRDefault="00D00622">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lang w:val="en-ZA"/>
              </w:rPr>
            </w:pPr>
            <w:r>
              <w:rPr>
                <w:rFonts w:ascii="Times New Roman" w:hAnsi="Times New Roman" w:cs="Times New Roman"/>
                <w:color w:val="000000" w:themeColor="text1"/>
                <w:sz w:val="24"/>
                <w:szCs w:val="24"/>
                <w:lang w:val="en-GB"/>
              </w:rPr>
              <w:t>Develop a business plan</w:t>
            </w:r>
          </w:p>
        </w:tc>
        <w:tc>
          <w:tcPr>
            <w:tcW w:w="3073" w:type="dxa"/>
          </w:tcPr>
          <w:p w14:paraId="7E6636A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CD73D4" w14:paraId="7E6636AF" w14:textId="77777777">
        <w:trPr>
          <w:trHeight w:val="350"/>
        </w:trPr>
        <w:tc>
          <w:tcPr>
            <w:tcW w:w="6277" w:type="dxa"/>
            <w:gridSpan w:val="2"/>
          </w:tcPr>
          <w:p w14:paraId="7E6636AD"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7E6636A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40</w:t>
            </w:r>
          </w:p>
        </w:tc>
      </w:tr>
    </w:tbl>
    <w:p w14:paraId="7E6636B0" w14:textId="77777777" w:rsidR="00CD73D4" w:rsidRDefault="00CD73D4">
      <w:pPr>
        <w:kinsoku w:val="0"/>
        <w:overflowPunct w:val="0"/>
        <w:spacing w:after="0" w:line="360" w:lineRule="auto"/>
        <w:jc w:val="both"/>
        <w:rPr>
          <w:rFonts w:ascii="Times New Roman" w:hAnsi="Times New Roman" w:cs="Times New Roman"/>
          <w:b/>
          <w:sz w:val="24"/>
          <w:szCs w:val="24"/>
          <w:lang w:val="en-GB"/>
        </w:rPr>
      </w:pPr>
    </w:p>
    <w:p w14:paraId="7E6636B1" w14:textId="77777777" w:rsidR="00CD73D4" w:rsidRDefault="00CD73D4">
      <w:pPr>
        <w:spacing w:after="0" w:line="360" w:lineRule="auto"/>
        <w:jc w:val="both"/>
        <w:rPr>
          <w:rFonts w:ascii="Times New Roman" w:hAnsi="Times New Roman" w:cs="Times New Roman"/>
          <w:b/>
          <w:sz w:val="24"/>
          <w:szCs w:val="24"/>
          <w:lang w:val="en-ZA"/>
        </w:rPr>
      </w:pPr>
    </w:p>
    <w:p w14:paraId="7E6636B2" w14:textId="77777777" w:rsidR="00CD73D4" w:rsidRDefault="00D00622">
      <w:pPr>
        <w:spacing w:after="0" w:line="360" w:lineRule="auto"/>
        <w:jc w:val="both"/>
        <w:rPr>
          <w:rFonts w:ascii="Times New Roman" w:hAnsi="Times New Roman" w:cs="Times New Roman"/>
          <w:b/>
          <w:sz w:val="24"/>
          <w:szCs w:val="24"/>
          <w:lang w:val="en-ZA"/>
        </w:rPr>
      </w:pPr>
      <w:r>
        <w:rPr>
          <w:rFonts w:ascii="Times New Roman" w:hAnsi="Times New Roman" w:cs="Times New Roman"/>
          <w:b/>
          <w:sz w:val="24"/>
          <w:szCs w:val="24"/>
          <w:lang w:val="en-ZA"/>
        </w:rPr>
        <w:t>Learning Outcomes, Content and Suggested Assessment Methods</w:t>
      </w:r>
    </w:p>
    <w:tbl>
      <w:tblPr>
        <w:tblStyle w:val="TableGrid100"/>
        <w:tblW w:w="5000" w:type="pct"/>
        <w:tblLook w:val="04A0" w:firstRow="1" w:lastRow="0" w:firstColumn="1" w:lastColumn="0" w:noHBand="0" w:noVBand="1"/>
      </w:tblPr>
      <w:tblGrid>
        <w:gridCol w:w="2725"/>
        <w:gridCol w:w="3334"/>
        <w:gridCol w:w="2511"/>
      </w:tblGrid>
      <w:tr w:rsidR="00CD73D4" w14:paraId="7E6636B8" w14:textId="77777777">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7E6636B3" w14:textId="77777777" w:rsidR="00CD73D4" w:rsidRDefault="00CD73D4">
            <w:pPr>
              <w:spacing w:after="0" w:line="360" w:lineRule="auto"/>
              <w:contextualSpacing/>
              <w:jc w:val="both"/>
              <w:rPr>
                <w:rFonts w:ascii="Times New Roman" w:hAnsi="Times New Roman" w:cs="Times New Roman"/>
                <w:b/>
                <w:sz w:val="24"/>
                <w:szCs w:val="24"/>
              </w:rPr>
            </w:pPr>
          </w:p>
          <w:p w14:paraId="7E6636B4" w14:textId="77777777" w:rsidR="00CD73D4" w:rsidRDefault="00D0062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7E6636B5" w14:textId="77777777" w:rsidR="00CD73D4" w:rsidRDefault="00CD73D4">
            <w:pPr>
              <w:spacing w:after="0" w:line="360" w:lineRule="auto"/>
              <w:contextualSpacing/>
              <w:jc w:val="both"/>
              <w:rPr>
                <w:rFonts w:ascii="Times New Roman" w:hAnsi="Times New Roman" w:cs="Times New Roman"/>
                <w:b/>
                <w:sz w:val="24"/>
                <w:szCs w:val="24"/>
              </w:rPr>
            </w:pPr>
          </w:p>
          <w:p w14:paraId="7E6636B6" w14:textId="77777777" w:rsidR="00CD73D4" w:rsidRDefault="00D0062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tcPr>
          <w:p w14:paraId="7E6636B7" w14:textId="77777777" w:rsidR="00CD73D4" w:rsidRDefault="00D00622">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CD73D4" w14:paraId="7E6636CD" w14:textId="77777777">
        <w:tc>
          <w:tcPr>
            <w:tcW w:w="1589" w:type="pct"/>
            <w:tcBorders>
              <w:top w:val="single" w:sz="4" w:space="0" w:color="auto"/>
              <w:left w:val="single" w:sz="4" w:space="0" w:color="auto"/>
              <w:bottom w:val="single" w:sz="4" w:space="0" w:color="auto"/>
              <w:right w:val="single" w:sz="4" w:space="0" w:color="auto"/>
            </w:tcBorders>
          </w:tcPr>
          <w:p w14:paraId="7E6636B9" w14:textId="77777777" w:rsidR="00CD73D4" w:rsidRDefault="00D00622">
            <w:pPr>
              <w:widowControl w:val="0"/>
              <w:numPr>
                <w:ilvl w:val="0"/>
                <w:numId w:val="80"/>
              </w:numPr>
              <w:tabs>
                <w:tab w:val="left" w:pos="831"/>
              </w:tabs>
              <w:kinsoku w:val="0"/>
              <w:overflowPunct w:val="0"/>
              <w:adjustRightInd w:val="0"/>
              <w:spacing w:after="0" w:line="360" w:lineRule="auto"/>
              <w:contextualSpacing/>
              <w:rPr>
                <w:rFonts w:ascii="Times New Roman" w:eastAsia="Times New Roman" w:hAnsi="Times New Roman" w:cs="Times New Roman"/>
                <w:sz w:val="24"/>
                <w:szCs w:val="24"/>
                <w:lang w:val="en-ZW"/>
              </w:rPr>
            </w:pPr>
            <w:r>
              <w:rPr>
                <w:rFonts w:ascii="Times New Roman" w:hAnsi="Times New Roman" w:cs="Times New Roman"/>
                <w:bCs/>
                <w:sz w:val="24"/>
                <w:szCs w:val="24"/>
                <w:lang w:val="en-ZW"/>
              </w:rPr>
              <w:t xml:space="preserve">Apply Financial </w:t>
            </w:r>
            <w:r>
              <w:rPr>
                <w:rFonts w:ascii="Times New Roman" w:hAnsi="Times New Roman" w:cs="Times New Roman"/>
                <w:bCs/>
                <w:sz w:val="24"/>
                <w:szCs w:val="24"/>
                <w:lang w:val="en-ZW"/>
              </w:rPr>
              <w:lastRenderedPageBreak/>
              <w:t>Literacy</w:t>
            </w:r>
          </w:p>
        </w:tc>
        <w:tc>
          <w:tcPr>
            <w:tcW w:w="1945" w:type="pct"/>
            <w:tcBorders>
              <w:top w:val="single" w:sz="4" w:space="0" w:color="auto"/>
              <w:left w:val="single" w:sz="4" w:space="0" w:color="auto"/>
              <w:bottom w:val="single" w:sz="4" w:space="0" w:color="auto"/>
              <w:right w:val="single" w:sz="4" w:space="0" w:color="auto"/>
            </w:tcBorders>
          </w:tcPr>
          <w:p w14:paraId="7E6636BA"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lastRenderedPageBreak/>
              <w:t xml:space="preserve">Personal finance </w:t>
            </w:r>
            <w:r>
              <w:rPr>
                <w:rFonts w:ascii="Times New Roman" w:eastAsia="MS Mincho" w:hAnsi="Times New Roman" w:cs="Times New Roman"/>
                <w:sz w:val="24"/>
                <w:szCs w:val="24"/>
                <w:lang w:eastAsia="ja-JP"/>
              </w:rPr>
              <w:lastRenderedPageBreak/>
              <w:t>management</w:t>
            </w:r>
          </w:p>
          <w:p w14:paraId="7E6636BB"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Balancing between needs and wants</w:t>
            </w:r>
          </w:p>
          <w:p w14:paraId="7E6636BC"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 Budget Preparation  </w:t>
            </w:r>
          </w:p>
          <w:p w14:paraId="7E6636BD"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Saving management</w:t>
            </w:r>
          </w:p>
          <w:p w14:paraId="7E6636BE"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 Factors to consider when deciding where to save</w:t>
            </w:r>
          </w:p>
          <w:p w14:paraId="7E6636BF"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Debt management</w:t>
            </w:r>
          </w:p>
          <w:p w14:paraId="7E6636C0"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Factors to consider before taking a loan</w:t>
            </w:r>
          </w:p>
          <w:p w14:paraId="7E6636C1"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Investment decisions</w:t>
            </w:r>
          </w:p>
          <w:p w14:paraId="7E6636C2"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Types of investments </w:t>
            </w:r>
          </w:p>
          <w:p w14:paraId="7E6636C3"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Factors to consider when investing money</w:t>
            </w:r>
          </w:p>
          <w:p w14:paraId="7E6636C4"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Insurance services </w:t>
            </w:r>
          </w:p>
          <w:p w14:paraId="7E6636C5"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insurance products available in the market</w:t>
            </w:r>
          </w:p>
          <w:p w14:paraId="7E6636C6" w14:textId="77777777" w:rsidR="00CD73D4" w:rsidRDefault="00D00622">
            <w:pPr>
              <w:widowControl w:val="0"/>
              <w:numPr>
                <w:ilvl w:val="0"/>
                <w:numId w:val="81"/>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Insurable risks </w:t>
            </w:r>
          </w:p>
        </w:tc>
        <w:tc>
          <w:tcPr>
            <w:tcW w:w="2245" w:type="dxa"/>
            <w:tcBorders>
              <w:top w:val="single" w:sz="4" w:space="0" w:color="auto"/>
              <w:left w:val="single" w:sz="4" w:space="0" w:color="auto"/>
              <w:bottom w:val="single" w:sz="4" w:space="0" w:color="auto"/>
              <w:right w:val="single" w:sz="4" w:space="0" w:color="auto"/>
            </w:tcBorders>
          </w:tcPr>
          <w:p w14:paraId="7E6636C7" w14:textId="77777777" w:rsidR="00CD73D4" w:rsidRDefault="00D00622">
            <w:pPr>
              <w:numPr>
                <w:ilvl w:val="0"/>
                <w:numId w:val="82"/>
              </w:numPr>
              <w:tabs>
                <w:tab w:val="clear" w:pos="420"/>
              </w:tabs>
              <w:spacing w:after="0" w:line="360" w:lineRule="auto"/>
              <w:ind w:left="2" w:hanging="2"/>
              <w:rPr>
                <w:rFonts w:ascii="Times New Roman" w:eastAsia="Times New Roman" w:hAnsi="Times New Roman" w:cs="Times New Roman"/>
                <w:sz w:val="24"/>
                <w:szCs w:val="24"/>
              </w:rPr>
            </w:pPr>
            <w:bookmarkStart w:id="656" w:name="_Toc185514503"/>
            <w:r>
              <w:rPr>
                <w:rFonts w:ascii="Times New Roman" w:eastAsia="Times New Roman" w:hAnsi="Times New Roman" w:cs="Times New Roman"/>
                <w:sz w:val="24"/>
                <w:szCs w:val="24"/>
              </w:rPr>
              <w:lastRenderedPageBreak/>
              <w:t>Practical</w:t>
            </w:r>
            <w:bookmarkEnd w:id="656"/>
            <w:r>
              <w:rPr>
                <w:rFonts w:ascii="Times New Roman" w:eastAsia="Times New Roman" w:hAnsi="Times New Roman" w:cs="Times New Roman"/>
                <w:sz w:val="24"/>
                <w:szCs w:val="24"/>
              </w:rPr>
              <w:t xml:space="preserve"> </w:t>
            </w:r>
          </w:p>
          <w:p w14:paraId="7E6636C8" w14:textId="77777777" w:rsidR="00CD73D4" w:rsidRDefault="00D00622">
            <w:pPr>
              <w:numPr>
                <w:ilvl w:val="0"/>
                <w:numId w:val="82"/>
              </w:numPr>
              <w:tabs>
                <w:tab w:val="clear" w:pos="420"/>
              </w:tabs>
              <w:spacing w:after="0" w:line="360" w:lineRule="auto"/>
              <w:rPr>
                <w:rFonts w:ascii="Times New Roman" w:eastAsia="Times New Roman" w:hAnsi="Times New Roman" w:cs="Times New Roman"/>
                <w:sz w:val="24"/>
                <w:szCs w:val="24"/>
              </w:rPr>
            </w:pPr>
            <w:bookmarkStart w:id="657" w:name="_Toc185514504"/>
            <w:r>
              <w:rPr>
                <w:rFonts w:ascii="Times New Roman" w:eastAsia="Times New Roman" w:hAnsi="Times New Roman" w:cs="Times New Roman"/>
                <w:sz w:val="24"/>
                <w:szCs w:val="24"/>
              </w:rPr>
              <w:lastRenderedPageBreak/>
              <w:t>Project</w:t>
            </w:r>
            <w:bookmarkEnd w:id="657"/>
          </w:p>
          <w:p w14:paraId="7E6636C9" w14:textId="77777777" w:rsidR="00CD73D4" w:rsidRDefault="00D00622">
            <w:pPr>
              <w:numPr>
                <w:ilvl w:val="0"/>
                <w:numId w:val="82"/>
              </w:numPr>
              <w:tabs>
                <w:tab w:val="clear" w:pos="420"/>
              </w:tabs>
              <w:spacing w:after="0" w:line="360" w:lineRule="auto"/>
              <w:rPr>
                <w:rFonts w:ascii="Times New Roman" w:eastAsia="Times New Roman" w:hAnsi="Times New Roman" w:cs="Times New Roman"/>
                <w:sz w:val="24"/>
                <w:szCs w:val="24"/>
              </w:rPr>
            </w:pPr>
            <w:bookmarkStart w:id="658" w:name="_Toc185514505"/>
            <w:r>
              <w:rPr>
                <w:rFonts w:ascii="Times New Roman" w:eastAsia="Times New Roman" w:hAnsi="Times New Roman" w:cs="Times New Roman"/>
                <w:sz w:val="24"/>
                <w:szCs w:val="24"/>
              </w:rPr>
              <w:t>Written tests</w:t>
            </w:r>
            <w:bookmarkEnd w:id="658"/>
          </w:p>
          <w:p w14:paraId="7E6636CA" w14:textId="77777777" w:rsidR="00CD73D4" w:rsidRDefault="00D00622">
            <w:pPr>
              <w:numPr>
                <w:ilvl w:val="0"/>
                <w:numId w:val="82"/>
              </w:numPr>
              <w:tabs>
                <w:tab w:val="clear" w:pos="420"/>
              </w:tabs>
              <w:spacing w:after="0" w:line="360" w:lineRule="auto"/>
              <w:rPr>
                <w:rFonts w:ascii="Times New Roman" w:eastAsia="Times New Roman" w:hAnsi="Times New Roman" w:cs="Times New Roman"/>
                <w:sz w:val="24"/>
                <w:szCs w:val="24"/>
              </w:rPr>
            </w:pPr>
            <w:bookmarkStart w:id="659" w:name="_Toc185514506"/>
            <w:r>
              <w:rPr>
                <w:rFonts w:ascii="Times New Roman" w:eastAsia="Times New Roman" w:hAnsi="Times New Roman" w:cs="Times New Roman"/>
                <w:sz w:val="24"/>
                <w:szCs w:val="24"/>
              </w:rPr>
              <w:t>Third party report</w:t>
            </w:r>
            <w:bookmarkEnd w:id="659"/>
          </w:p>
          <w:p w14:paraId="7E6636CB" w14:textId="77777777" w:rsidR="00CD73D4" w:rsidRDefault="00D00622">
            <w:pPr>
              <w:numPr>
                <w:ilvl w:val="0"/>
                <w:numId w:val="82"/>
              </w:numPr>
              <w:tabs>
                <w:tab w:val="clear" w:pos="420"/>
              </w:tabs>
              <w:spacing w:after="0" w:line="360" w:lineRule="auto"/>
              <w:rPr>
                <w:rFonts w:ascii="Times New Roman" w:eastAsia="Times New Roman" w:hAnsi="Times New Roman" w:cs="Times New Roman"/>
                <w:sz w:val="24"/>
                <w:szCs w:val="24"/>
              </w:rPr>
            </w:pPr>
            <w:bookmarkStart w:id="660" w:name="_Toc185514507"/>
            <w:r>
              <w:rPr>
                <w:rFonts w:ascii="Times New Roman" w:eastAsia="Times New Roman" w:hAnsi="Times New Roman" w:cs="Times New Roman"/>
                <w:sz w:val="24"/>
                <w:szCs w:val="24"/>
              </w:rPr>
              <w:t>Portfolio of evidence</w:t>
            </w:r>
            <w:bookmarkEnd w:id="660"/>
          </w:p>
          <w:p w14:paraId="7E6636CC" w14:textId="77777777" w:rsidR="00CD73D4" w:rsidRDefault="00D00622">
            <w:pPr>
              <w:numPr>
                <w:ilvl w:val="0"/>
                <w:numId w:val="82"/>
              </w:numPr>
              <w:tabs>
                <w:tab w:val="clear" w:pos="420"/>
              </w:tabs>
              <w:spacing w:after="0" w:line="360" w:lineRule="auto"/>
              <w:rPr>
                <w:rFonts w:ascii="Times New Roman" w:eastAsia="MS Mincho" w:hAnsi="Times New Roman" w:cs="Times New Roman"/>
                <w:sz w:val="24"/>
                <w:szCs w:val="24"/>
                <w:lang w:eastAsia="ja-JP"/>
              </w:rPr>
            </w:pPr>
            <w:bookmarkStart w:id="661" w:name="_Toc185514508"/>
            <w:r>
              <w:rPr>
                <w:rFonts w:ascii="Times New Roman" w:eastAsia="Times New Roman" w:hAnsi="Times New Roman" w:cs="Times New Roman"/>
                <w:sz w:val="24"/>
                <w:szCs w:val="24"/>
              </w:rPr>
              <w:t>Oral questions</w:t>
            </w:r>
            <w:bookmarkEnd w:id="661"/>
          </w:p>
        </w:tc>
      </w:tr>
      <w:tr w:rsidR="00CD73D4" w14:paraId="7E6636DD" w14:textId="77777777">
        <w:tc>
          <w:tcPr>
            <w:tcW w:w="1589" w:type="pct"/>
            <w:tcBorders>
              <w:top w:val="single" w:sz="4" w:space="0" w:color="auto"/>
              <w:left w:val="single" w:sz="4" w:space="0" w:color="auto"/>
              <w:bottom w:val="single" w:sz="4" w:space="0" w:color="auto"/>
              <w:right w:val="single" w:sz="4" w:space="0" w:color="auto"/>
            </w:tcBorders>
          </w:tcPr>
          <w:p w14:paraId="7E6636CE" w14:textId="77777777" w:rsidR="00CD73D4" w:rsidRDefault="00D00622">
            <w:pPr>
              <w:widowControl w:val="0"/>
              <w:numPr>
                <w:ilvl w:val="0"/>
                <w:numId w:val="80"/>
              </w:numPr>
              <w:tabs>
                <w:tab w:val="left" w:pos="831"/>
              </w:tabs>
              <w:kinsoku w:val="0"/>
              <w:overflowPunct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bCs/>
                <w:sz w:val="24"/>
                <w:szCs w:val="24"/>
              </w:rPr>
              <w:lastRenderedPageBreak/>
              <w:t>Apply Entrepreneurial Concept</w:t>
            </w:r>
            <w:r>
              <w:rPr>
                <w:rFonts w:ascii="Times New Roman" w:hAnsi="Times New Roman" w:cs="Times New Roman"/>
                <w:sz w:val="24"/>
                <w:szCs w:val="24"/>
              </w:rPr>
              <w:t xml:space="preserve"> </w:t>
            </w:r>
          </w:p>
        </w:tc>
        <w:tc>
          <w:tcPr>
            <w:tcW w:w="1945" w:type="pct"/>
            <w:tcBorders>
              <w:top w:val="single" w:sz="4" w:space="0" w:color="auto"/>
              <w:left w:val="single" w:sz="4" w:space="0" w:color="auto"/>
              <w:bottom w:val="single" w:sz="4" w:space="0" w:color="auto"/>
              <w:right w:val="single" w:sz="4" w:space="0" w:color="auto"/>
            </w:tcBorders>
          </w:tcPr>
          <w:p w14:paraId="7E6636CF" w14:textId="77777777" w:rsidR="00CD73D4" w:rsidRDefault="00D00622">
            <w:pPr>
              <w:numPr>
                <w:ilvl w:val="0"/>
                <w:numId w:val="83"/>
              </w:numPr>
              <w:shd w:val="clear" w:color="auto" w:fill="FFFFFF"/>
              <w:tabs>
                <w:tab w:val="left" w:pos="2880"/>
              </w:tabs>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Difference between Entrepreneurs and Business persons </w:t>
            </w:r>
          </w:p>
          <w:p w14:paraId="7E6636D0" w14:textId="77777777" w:rsidR="00CD73D4" w:rsidRDefault="00D00622">
            <w:pPr>
              <w:numPr>
                <w:ilvl w:val="0"/>
                <w:numId w:val="83"/>
              </w:numPr>
              <w:shd w:val="clear" w:color="auto" w:fill="FFFFFF"/>
              <w:tabs>
                <w:tab w:val="left" w:pos="2880"/>
              </w:tabs>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Types of entrepreneurs </w:t>
            </w:r>
          </w:p>
          <w:p w14:paraId="7E6636D1" w14:textId="77777777" w:rsidR="00CD73D4" w:rsidRDefault="00D00622">
            <w:pPr>
              <w:numPr>
                <w:ilvl w:val="0"/>
                <w:numId w:val="83"/>
              </w:numPr>
              <w:shd w:val="clear" w:color="auto" w:fill="FFFFFF"/>
              <w:tabs>
                <w:tab w:val="left" w:pos="2880"/>
              </w:tabs>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Ways of becoming an entrepreneur </w:t>
            </w:r>
          </w:p>
          <w:p w14:paraId="7E6636D2" w14:textId="77777777" w:rsidR="00CD73D4" w:rsidRDefault="00D00622">
            <w:pPr>
              <w:numPr>
                <w:ilvl w:val="0"/>
                <w:numId w:val="83"/>
              </w:numPr>
              <w:shd w:val="clear" w:color="auto" w:fill="FFFFFF"/>
              <w:tabs>
                <w:tab w:val="left" w:pos="2880"/>
              </w:tabs>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Characteristics of Entrepreneurs </w:t>
            </w:r>
          </w:p>
          <w:p w14:paraId="7E6636D3" w14:textId="77777777" w:rsidR="00CD73D4" w:rsidRDefault="00D00622">
            <w:pPr>
              <w:numPr>
                <w:ilvl w:val="0"/>
                <w:numId w:val="83"/>
              </w:numPr>
              <w:shd w:val="clear" w:color="auto" w:fill="FFFFFF"/>
              <w:tabs>
                <w:tab w:val="left" w:pos="2880"/>
              </w:tabs>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salaried employment and self-employment </w:t>
            </w:r>
          </w:p>
          <w:p w14:paraId="7E6636D4" w14:textId="77777777" w:rsidR="00CD73D4" w:rsidRDefault="00D00622">
            <w:pPr>
              <w:numPr>
                <w:ilvl w:val="0"/>
                <w:numId w:val="83"/>
              </w:numPr>
              <w:shd w:val="clear" w:color="auto" w:fill="FFFFFF"/>
              <w:tabs>
                <w:tab w:val="left" w:pos="2880"/>
              </w:tabs>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lastRenderedPageBreak/>
              <w:t xml:space="preserve">Requirements for entry into self-employment </w:t>
            </w:r>
          </w:p>
          <w:p w14:paraId="7E6636D5" w14:textId="77777777" w:rsidR="00CD73D4" w:rsidRDefault="00D00622">
            <w:pPr>
              <w:numPr>
                <w:ilvl w:val="0"/>
                <w:numId w:val="83"/>
              </w:numPr>
              <w:shd w:val="clear" w:color="auto" w:fill="FFFFFF"/>
              <w:tabs>
                <w:tab w:val="left" w:pos="2880"/>
              </w:tabs>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Roles of an Entrepreneur in an enterprise </w:t>
            </w:r>
          </w:p>
          <w:p w14:paraId="7E6636D6" w14:textId="77777777" w:rsidR="00CD73D4" w:rsidRDefault="00D00622">
            <w:pPr>
              <w:numPr>
                <w:ilvl w:val="0"/>
                <w:numId w:val="83"/>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Contributions of Entrepreneurship  </w:t>
            </w:r>
          </w:p>
        </w:tc>
        <w:tc>
          <w:tcPr>
            <w:tcW w:w="2245" w:type="dxa"/>
            <w:tcBorders>
              <w:top w:val="single" w:sz="4" w:space="0" w:color="auto"/>
              <w:left w:val="single" w:sz="4" w:space="0" w:color="auto"/>
              <w:bottom w:val="single" w:sz="4" w:space="0" w:color="auto"/>
              <w:right w:val="single" w:sz="4" w:space="0" w:color="auto"/>
            </w:tcBorders>
          </w:tcPr>
          <w:p w14:paraId="7E6636D7" w14:textId="77777777" w:rsidR="00CD73D4" w:rsidRDefault="00D00622">
            <w:pPr>
              <w:numPr>
                <w:ilvl w:val="0"/>
                <w:numId w:val="84"/>
              </w:numPr>
              <w:tabs>
                <w:tab w:val="clear" w:pos="420"/>
              </w:tabs>
              <w:spacing w:after="0" w:line="360" w:lineRule="auto"/>
              <w:rPr>
                <w:rFonts w:ascii="Times New Roman" w:eastAsia="Times New Roman" w:hAnsi="Times New Roman" w:cs="Times New Roman"/>
                <w:sz w:val="24"/>
                <w:szCs w:val="24"/>
              </w:rPr>
            </w:pPr>
            <w:bookmarkStart w:id="662" w:name="_Toc185514509"/>
            <w:r>
              <w:rPr>
                <w:rFonts w:ascii="Times New Roman" w:eastAsia="Times New Roman" w:hAnsi="Times New Roman" w:cs="Times New Roman"/>
                <w:sz w:val="24"/>
                <w:szCs w:val="24"/>
              </w:rPr>
              <w:lastRenderedPageBreak/>
              <w:t>Practical</w:t>
            </w:r>
            <w:bookmarkEnd w:id="662"/>
            <w:r>
              <w:rPr>
                <w:rFonts w:ascii="Times New Roman" w:eastAsia="Times New Roman" w:hAnsi="Times New Roman" w:cs="Times New Roman"/>
                <w:sz w:val="24"/>
                <w:szCs w:val="24"/>
              </w:rPr>
              <w:t xml:space="preserve"> </w:t>
            </w:r>
          </w:p>
          <w:p w14:paraId="7E6636D8" w14:textId="77777777" w:rsidR="00CD73D4" w:rsidRDefault="00D00622">
            <w:pPr>
              <w:numPr>
                <w:ilvl w:val="0"/>
                <w:numId w:val="84"/>
              </w:numPr>
              <w:tabs>
                <w:tab w:val="clear" w:pos="420"/>
              </w:tabs>
              <w:spacing w:after="0" w:line="360" w:lineRule="auto"/>
              <w:rPr>
                <w:rFonts w:ascii="Times New Roman" w:eastAsia="Times New Roman" w:hAnsi="Times New Roman" w:cs="Times New Roman"/>
                <w:sz w:val="24"/>
                <w:szCs w:val="24"/>
              </w:rPr>
            </w:pPr>
            <w:bookmarkStart w:id="663" w:name="_Toc185514510"/>
            <w:r>
              <w:rPr>
                <w:rFonts w:ascii="Times New Roman" w:eastAsia="Times New Roman" w:hAnsi="Times New Roman" w:cs="Times New Roman"/>
                <w:sz w:val="24"/>
                <w:szCs w:val="24"/>
              </w:rPr>
              <w:t>Project</w:t>
            </w:r>
            <w:bookmarkEnd w:id="663"/>
          </w:p>
          <w:p w14:paraId="7E6636D9" w14:textId="77777777" w:rsidR="00CD73D4" w:rsidRDefault="00D00622">
            <w:pPr>
              <w:numPr>
                <w:ilvl w:val="0"/>
                <w:numId w:val="84"/>
              </w:numPr>
              <w:tabs>
                <w:tab w:val="clear" w:pos="420"/>
              </w:tabs>
              <w:spacing w:after="0" w:line="360" w:lineRule="auto"/>
              <w:rPr>
                <w:rFonts w:ascii="Times New Roman" w:eastAsia="Times New Roman" w:hAnsi="Times New Roman" w:cs="Times New Roman"/>
                <w:sz w:val="24"/>
                <w:szCs w:val="24"/>
              </w:rPr>
            </w:pPr>
            <w:bookmarkStart w:id="664" w:name="_Toc185514511"/>
            <w:r>
              <w:rPr>
                <w:rFonts w:ascii="Times New Roman" w:eastAsia="Times New Roman" w:hAnsi="Times New Roman" w:cs="Times New Roman"/>
                <w:sz w:val="24"/>
                <w:szCs w:val="24"/>
              </w:rPr>
              <w:t>Written tests</w:t>
            </w:r>
            <w:bookmarkEnd w:id="664"/>
          </w:p>
          <w:p w14:paraId="7E6636DA" w14:textId="77777777" w:rsidR="00CD73D4" w:rsidRDefault="00D00622">
            <w:pPr>
              <w:numPr>
                <w:ilvl w:val="0"/>
                <w:numId w:val="84"/>
              </w:numPr>
              <w:tabs>
                <w:tab w:val="clear" w:pos="420"/>
              </w:tabs>
              <w:spacing w:after="0" w:line="360" w:lineRule="auto"/>
              <w:rPr>
                <w:rFonts w:ascii="Times New Roman" w:eastAsia="Times New Roman" w:hAnsi="Times New Roman" w:cs="Times New Roman"/>
                <w:sz w:val="24"/>
                <w:szCs w:val="24"/>
              </w:rPr>
            </w:pPr>
            <w:bookmarkStart w:id="665" w:name="_Toc185514512"/>
            <w:r>
              <w:rPr>
                <w:rFonts w:ascii="Times New Roman" w:eastAsia="Times New Roman" w:hAnsi="Times New Roman" w:cs="Times New Roman"/>
                <w:sz w:val="24"/>
                <w:szCs w:val="24"/>
              </w:rPr>
              <w:t>Third party report</w:t>
            </w:r>
            <w:bookmarkEnd w:id="665"/>
          </w:p>
          <w:p w14:paraId="7E6636DB" w14:textId="77777777" w:rsidR="00CD73D4" w:rsidRDefault="00D00622">
            <w:pPr>
              <w:numPr>
                <w:ilvl w:val="0"/>
                <w:numId w:val="84"/>
              </w:numPr>
              <w:tabs>
                <w:tab w:val="clear" w:pos="420"/>
              </w:tabs>
              <w:spacing w:after="0" w:line="360" w:lineRule="auto"/>
              <w:rPr>
                <w:rFonts w:ascii="Times New Roman" w:eastAsia="Times New Roman" w:hAnsi="Times New Roman" w:cs="Times New Roman"/>
                <w:sz w:val="24"/>
                <w:szCs w:val="24"/>
              </w:rPr>
            </w:pPr>
            <w:bookmarkStart w:id="666" w:name="_Toc185514513"/>
            <w:r>
              <w:rPr>
                <w:rFonts w:ascii="Times New Roman" w:eastAsia="Times New Roman" w:hAnsi="Times New Roman" w:cs="Times New Roman"/>
                <w:sz w:val="24"/>
                <w:szCs w:val="24"/>
              </w:rPr>
              <w:t>Portfolio of evidence</w:t>
            </w:r>
            <w:bookmarkEnd w:id="666"/>
          </w:p>
          <w:p w14:paraId="7E6636DC" w14:textId="77777777" w:rsidR="00CD73D4" w:rsidRDefault="00D00622">
            <w:pPr>
              <w:numPr>
                <w:ilvl w:val="0"/>
                <w:numId w:val="84"/>
              </w:numPr>
              <w:tabs>
                <w:tab w:val="clear" w:pos="420"/>
              </w:tabs>
              <w:spacing w:after="0" w:line="360" w:lineRule="auto"/>
              <w:rPr>
                <w:rFonts w:ascii="Times New Roman" w:eastAsia="MS Mincho" w:hAnsi="Times New Roman" w:cs="Times New Roman"/>
                <w:sz w:val="24"/>
                <w:szCs w:val="24"/>
                <w:lang w:eastAsia="ja-JP"/>
              </w:rPr>
            </w:pPr>
            <w:bookmarkStart w:id="667" w:name="_Toc185514514"/>
            <w:r>
              <w:rPr>
                <w:rFonts w:ascii="Times New Roman" w:eastAsia="Times New Roman" w:hAnsi="Times New Roman" w:cs="Times New Roman"/>
                <w:sz w:val="24"/>
                <w:szCs w:val="24"/>
              </w:rPr>
              <w:t>Oral questions</w:t>
            </w:r>
            <w:bookmarkEnd w:id="667"/>
          </w:p>
        </w:tc>
      </w:tr>
      <w:tr w:rsidR="00CD73D4" w14:paraId="7E6636E8" w14:textId="77777777">
        <w:tc>
          <w:tcPr>
            <w:tcW w:w="1589" w:type="pct"/>
            <w:tcBorders>
              <w:top w:val="single" w:sz="4" w:space="0" w:color="auto"/>
              <w:left w:val="single" w:sz="4" w:space="0" w:color="auto"/>
              <w:bottom w:val="single" w:sz="4" w:space="0" w:color="auto"/>
              <w:right w:val="single" w:sz="4" w:space="0" w:color="auto"/>
            </w:tcBorders>
          </w:tcPr>
          <w:p w14:paraId="7E6636DE" w14:textId="77777777" w:rsidR="00CD73D4" w:rsidRDefault="00D00622">
            <w:pPr>
              <w:widowControl w:val="0"/>
              <w:numPr>
                <w:ilvl w:val="0"/>
                <w:numId w:val="80"/>
              </w:numPr>
              <w:tabs>
                <w:tab w:val="left" w:pos="831"/>
              </w:tabs>
              <w:kinsoku w:val="0"/>
              <w:overflowPunct w:val="0"/>
              <w:adjustRightInd w:val="0"/>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tcPr>
          <w:p w14:paraId="7E6636DF" w14:textId="77777777" w:rsidR="00CD73D4" w:rsidRDefault="00D00622">
            <w:pPr>
              <w:numPr>
                <w:ilvl w:val="0"/>
                <w:numId w:val="85"/>
              </w:numPr>
              <w:shd w:val="clear" w:color="auto" w:fill="FFFFFF"/>
              <w:tabs>
                <w:tab w:val="left" w:pos="2880"/>
              </w:tabs>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Sources of business ideas</w:t>
            </w:r>
          </w:p>
          <w:p w14:paraId="7E6636E0" w14:textId="77777777" w:rsidR="00CD73D4" w:rsidRDefault="00D00622">
            <w:pPr>
              <w:numPr>
                <w:ilvl w:val="0"/>
                <w:numId w:val="85"/>
              </w:numPr>
              <w:shd w:val="clear" w:color="auto" w:fill="FFFFFF"/>
              <w:tabs>
                <w:tab w:val="left" w:pos="2880"/>
              </w:tabs>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Factors to consider when evaluating business opportunity</w:t>
            </w:r>
          </w:p>
          <w:p w14:paraId="7E6636E1" w14:textId="77777777" w:rsidR="00CD73D4" w:rsidRDefault="00D00622">
            <w:pPr>
              <w:numPr>
                <w:ilvl w:val="0"/>
                <w:numId w:val="85"/>
              </w:numPr>
              <w:shd w:val="clear" w:color="auto" w:fill="FFFFFF"/>
              <w:tabs>
                <w:tab w:val="left" w:pos="2880"/>
              </w:tabs>
              <w:spacing w:after="0" w:line="360" w:lineRule="auto"/>
              <w:contextualSpacing/>
              <w:rPr>
                <w:rFonts w:ascii="Times New Roman" w:hAnsi="Times New Roman" w:cs="Times New Roman"/>
                <w:sz w:val="24"/>
                <w:szCs w:val="24"/>
                <w:lang w:val="en-ZW"/>
              </w:rPr>
            </w:pPr>
            <w:r>
              <w:rPr>
                <w:rFonts w:ascii="Times New Roman" w:eastAsia="MS Mincho" w:hAnsi="Times New Roman" w:cs="Times New Roman"/>
                <w:sz w:val="24"/>
                <w:szCs w:val="24"/>
                <w:lang w:val="en-ZW" w:eastAsia="ja-JP"/>
              </w:rPr>
              <w:t xml:space="preserve">Business life cycle </w:t>
            </w:r>
          </w:p>
        </w:tc>
        <w:tc>
          <w:tcPr>
            <w:tcW w:w="2245" w:type="dxa"/>
            <w:tcBorders>
              <w:top w:val="single" w:sz="4" w:space="0" w:color="auto"/>
              <w:left w:val="single" w:sz="4" w:space="0" w:color="auto"/>
              <w:bottom w:val="single" w:sz="4" w:space="0" w:color="auto"/>
              <w:right w:val="single" w:sz="4" w:space="0" w:color="auto"/>
            </w:tcBorders>
          </w:tcPr>
          <w:p w14:paraId="7E6636E2" w14:textId="77777777" w:rsidR="00CD73D4" w:rsidRDefault="00D00622">
            <w:pPr>
              <w:numPr>
                <w:ilvl w:val="0"/>
                <w:numId w:val="86"/>
              </w:numPr>
              <w:tabs>
                <w:tab w:val="clear" w:pos="420"/>
              </w:tabs>
              <w:spacing w:after="0" w:line="360" w:lineRule="auto"/>
              <w:rPr>
                <w:rFonts w:ascii="Times New Roman" w:eastAsia="Times New Roman" w:hAnsi="Times New Roman" w:cs="Times New Roman"/>
                <w:sz w:val="24"/>
                <w:szCs w:val="24"/>
              </w:rPr>
            </w:pPr>
            <w:bookmarkStart w:id="668" w:name="_Toc185514515"/>
            <w:r>
              <w:rPr>
                <w:rFonts w:ascii="Times New Roman" w:eastAsia="Times New Roman" w:hAnsi="Times New Roman" w:cs="Times New Roman"/>
                <w:sz w:val="24"/>
                <w:szCs w:val="24"/>
              </w:rPr>
              <w:t>Practical</w:t>
            </w:r>
            <w:bookmarkEnd w:id="668"/>
            <w:r>
              <w:rPr>
                <w:rFonts w:ascii="Times New Roman" w:eastAsia="Times New Roman" w:hAnsi="Times New Roman" w:cs="Times New Roman"/>
                <w:sz w:val="24"/>
                <w:szCs w:val="24"/>
              </w:rPr>
              <w:t xml:space="preserve"> </w:t>
            </w:r>
          </w:p>
          <w:p w14:paraId="7E6636E3" w14:textId="77777777" w:rsidR="00CD73D4" w:rsidRDefault="00D00622">
            <w:pPr>
              <w:numPr>
                <w:ilvl w:val="0"/>
                <w:numId w:val="86"/>
              </w:numPr>
              <w:tabs>
                <w:tab w:val="clear" w:pos="420"/>
              </w:tabs>
              <w:spacing w:after="0" w:line="360" w:lineRule="auto"/>
              <w:rPr>
                <w:rFonts w:ascii="Times New Roman" w:eastAsia="Times New Roman" w:hAnsi="Times New Roman" w:cs="Times New Roman"/>
                <w:sz w:val="24"/>
                <w:szCs w:val="24"/>
              </w:rPr>
            </w:pPr>
            <w:bookmarkStart w:id="669" w:name="_Toc185514516"/>
            <w:r>
              <w:rPr>
                <w:rFonts w:ascii="Times New Roman" w:eastAsia="Times New Roman" w:hAnsi="Times New Roman" w:cs="Times New Roman"/>
                <w:sz w:val="24"/>
                <w:szCs w:val="24"/>
              </w:rPr>
              <w:t>Project</w:t>
            </w:r>
            <w:bookmarkEnd w:id="669"/>
          </w:p>
          <w:p w14:paraId="7E6636E4" w14:textId="77777777" w:rsidR="00CD73D4" w:rsidRDefault="00D00622">
            <w:pPr>
              <w:numPr>
                <w:ilvl w:val="0"/>
                <w:numId w:val="86"/>
              </w:numPr>
              <w:tabs>
                <w:tab w:val="clear" w:pos="420"/>
              </w:tabs>
              <w:spacing w:after="0" w:line="360" w:lineRule="auto"/>
              <w:rPr>
                <w:rFonts w:ascii="Times New Roman" w:eastAsia="Times New Roman" w:hAnsi="Times New Roman" w:cs="Times New Roman"/>
                <w:sz w:val="24"/>
                <w:szCs w:val="24"/>
              </w:rPr>
            </w:pPr>
            <w:bookmarkStart w:id="670" w:name="_Toc185514517"/>
            <w:r>
              <w:rPr>
                <w:rFonts w:ascii="Times New Roman" w:eastAsia="Times New Roman" w:hAnsi="Times New Roman" w:cs="Times New Roman"/>
                <w:sz w:val="24"/>
                <w:szCs w:val="24"/>
              </w:rPr>
              <w:t>Written tests</w:t>
            </w:r>
            <w:bookmarkEnd w:id="670"/>
          </w:p>
          <w:p w14:paraId="7E6636E5" w14:textId="77777777" w:rsidR="00CD73D4" w:rsidRDefault="00D00622">
            <w:pPr>
              <w:numPr>
                <w:ilvl w:val="0"/>
                <w:numId w:val="86"/>
              </w:numPr>
              <w:tabs>
                <w:tab w:val="clear" w:pos="420"/>
              </w:tabs>
              <w:spacing w:after="0" w:line="360" w:lineRule="auto"/>
              <w:rPr>
                <w:rFonts w:ascii="Times New Roman" w:eastAsia="Times New Roman" w:hAnsi="Times New Roman" w:cs="Times New Roman"/>
                <w:sz w:val="24"/>
                <w:szCs w:val="24"/>
              </w:rPr>
            </w:pPr>
            <w:bookmarkStart w:id="671" w:name="_Toc185514518"/>
            <w:r>
              <w:rPr>
                <w:rFonts w:ascii="Times New Roman" w:eastAsia="Times New Roman" w:hAnsi="Times New Roman" w:cs="Times New Roman"/>
                <w:sz w:val="24"/>
                <w:szCs w:val="24"/>
              </w:rPr>
              <w:t>Third party report</w:t>
            </w:r>
            <w:bookmarkEnd w:id="671"/>
          </w:p>
          <w:p w14:paraId="7E6636E6" w14:textId="77777777" w:rsidR="00CD73D4" w:rsidRDefault="00D00622">
            <w:pPr>
              <w:numPr>
                <w:ilvl w:val="0"/>
                <w:numId w:val="86"/>
              </w:numPr>
              <w:tabs>
                <w:tab w:val="clear" w:pos="420"/>
              </w:tabs>
              <w:spacing w:after="0" w:line="360" w:lineRule="auto"/>
              <w:rPr>
                <w:rFonts w:ascii="Times New Roman" w:eastAsia="Times New Roman" w:hAnsi="Times New Roman" w:cs="Times New Roman"/>
                <w:sz w:val="24"/>
                <w:szCs w:val="24"/>
              </w:rPr>
            </w:pPr>
            <w:bookmarkStart w:id="672" w:name="_Toc185514519"/>
            <w:r>
              <w:rPr>
                <w:rFonts w:ascii="Times New Roman" w:eastAsia="Times New Roman" w:hAnsi="Times New Roman" w:cs="Times New Roman"/>
                <w:sz w:val="24"/>
                <w:szCs w:val="24"/>
              </w:rPr>
              <w:t>Portfolio of evidence</w:t>
            </w:r>
            <w:bookmarkEnd w:id="672"/>
          </w:p>
          <w:p w14:paraId="7E6636E7" w14:textId="77777777" w:rsidR="00CD73D4" w:rsidRDefault="00D00622">
            <w:pPr>
              <w:numPr>
                <w:ilvl w:val="0"/>
                <w:numId w:val="86"/>
              </w:numPr>
              <w:tabs>
                <w:tab w:val="clear" w:pos="420"/>
              </w:tabs>
              <w:spacing w:after="0" w:line="360" w:lineRule="auto"/>
              <w:rPr>
                <w:rFonts w:ascii="Times New Roman" w:eastAsia="MS Mincho" w:hAnsi="Times New Roman" w:cs="Times New Roman"/>
                <w:sz w:val="24"/>
                <w:szCs w:val="24"/>
                <w:lang w:eastAsia="ja-JP"/>
              </w:rPr>
            </w:pPr>
            <w:bookmarkStart w:id="673" w:name="_Toc185514520"/>
            <w:r>
              <w:rPr>
                <w:rFonts w:ascii="Times New Roman" w:eastAsia="Times New Roman" w:hAnsi="Times New Roman" w:cs="Times New Roman"/>
                <w:sz w:val="24"/>
                <w:szCs w:val="24"/>
              </w:rPr>
              <w:t>Oral questions</w:t>
            </w:r>
            <w:bookmarkEnd w:id="673"/>
          </w:p>
        </w:tc>
      </w:tr>
      <w:tr w:rsidR="00CD73D4" w14:paraId="7E6636F5" w14:textId="77777777">
        <w:tc>
          <w:tcPr>
            <w:tcW w:w="1589" w:type="pct"/>
            <w:tcBorders>
              <w:top w:val="single" w:sz="4" w:space="0" w:color="auto"/>
              <w:left w:val="single" w:sz="4" w:space="0" w:color="auto"/>
              <w:bottom w:val="single" w:sz="4" w:space="0" w:color="auto"/>
              <w:right w:val="single" w:sz="4" w:space="0" w:color="auto"/>
            </w:tcBorders>
          </w:tcPr>
          <w:p w14:paraId="7E6636E9" w14:textId="77777777" w:rsidR="00CD73D4" w:rsidRDefault="00D00622">
            <w:pPr>
              <w:widowControl w:val="0"/>
              <w:numPr>
                <w:ilvl w:val="0"/>
                <w:numId w:val="80"/>
              </w:numPr>
              <w:tabs>
                <w:tab w:val="left" w:pos="831"/>
              </w:tabs>
              <w:kinsoku w:val="0"/>
              <w:overflowPunct w:val="0"/>
              <w:adjustRightInd w:val="0"/>
              <w:spacing w:after="0" w:line="360" w:lineRule="auto"/>
              <w:contextualSpacing/>
              <w:rPr>
                <w:rFonts w:ascii="Times New Roman" w:eastAsia="Times New Roman" w:hAnsi="Times New Roman" w:cs="Times New Roman"/>
                <w:sz w:val="24"/>
                <w:szCs w:val="24"/>
              </w:rPr>
            </w:pPr>
            <w:r>
              <w:rPr>
                <w:rFonts w:ascii="Times New Roman" w:hAnsi="Times New Roman" w:cs="Times New Roman"/>
                <w:bCs/>
                <w:sz w:val="24"/>
                <w:szCs w:val="24"/>
              </w:rPr>
              <w:t>Apply   Business Legal Aspects</w:t>
            </w:r>
          </w:p>
        </w:tc>
        <w:tc>
          <w:tcPr>
            <w:tcW w:w="1945" w:type="pct"/>
            <w:tcBorders>
              <w:top w:val="single" w:sz="4" w:space="0" w:color="auto"/>
              <w:left w:val="single" w:sz="4" w:space="0" w:color="auto"/>
              <w:bottom w:val="single" w:sz="4" w:space="0" w:color="auto"/>
              <w:right w:val="single" w:sz="4" w:space="0" w:color="auto"/>
            </w:tcBorders>
          </w:tcPr>
          <w:p w14:paraId="7E6636EA" w14:textId="77777777" w:rsidR="00CD73D4" w:rsidRDefault="00D00622">
            <w:pPr>
              <w:widowControl w:val="0"/>
              <w:numPr>
                <w:ilvl w:val="0"/>
                <w:numId w:val="87"/>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Forms of business ownership</w:t>
            </w:r>
          </w:p>
          <w:p w14:paraId="7E6636EB" w14:textId="77777777" w:rsidR="00CD73D4" w:rsidRDefault="00D00622">
            <w:pPr>
              <w:widowControl w:val="0"/>
              <w:numPr>
                <w:ilvl w:val="0"/>
                <w:numId w:val="87"/>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Business registration and licensing processing </w:t>
            </w:r>
          </w:p>
          <w:p w14:paraId="7E6636EC" w14:textId="77777777" w:rsidR="00CD73D4" w:rsidRDefault="00D00622">
            <w:pPr>
              <w:widowControl w:val="0"/>
              <w:numPr>
                <w:ilvl w:val="0"/>
                <w:numId w:val="87"/>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Types of contracts and agreements </w:t>
            </w:r>
          </w:p>
          <w:p w14:paraId="7E6636ED" w14:textId="77777777" w:rsidR="00CD73D4" w:rsidRDefault="00D00622">
            <w:pPr>
              <w:widowControl w:val="0"/>
              <w:numPr>
                <w:ilvl w:val="0"/>
                <w:numId w:val="87"/>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Employment laws </w:t>
            </w:r>
          </w:p>
          <w:p w14:paraId="7E6636EE" w14:textId="77777777" w:rsidR="00CD73D4" w:rsidRDefault="00D00622">
            <w:pPr>
              <w:widowControl w:val="0"/>
              <w:numPr>
                <w:ilvl w:val="0"/>
                <w:numId w:val="87"/>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Taxation laws </w:t>
            </w:r>
          </w:p>
        </w:tc>
        <w:tc>
          <w:tcPr>
            <w:tcW w:w="2245" w:type="dxa"/>
            <w:tcBorders>
              <w:top w:val="single" w:sz="4" w:space="0" w:color="auto"/>
              <w:left w:val="single" w:sz="4" w:space="0" w:color="auto"/>
              <w:bottom w:val="single" w:sz="4" w:space="0" w:color="auto"/>
              <w:right w:val="single" w:sz="4" w:space="0" w:color="auto"/>
            </w:tcBorders>
          </w:tcPr>
          <w:p w14:paraId="7E6636EF" w14:textId="77777777" w:rsidR="00CD73D4" w:rsidRDefault="00D00622">
            <w:pPr>
              <w:numPr>
                <w:ilvl w:val="0"/>
                <w:numId w:val="88"/>
              </w:numPr>
              <w:tabs>
                <w:tab w:val="clear" w:pos="420"/>
              </w:tabs>
              <w:spacing w:after="0" w:line="360" w:lineRule="auto"/>
              <w:rPr>
                <w:rFonts w:ascii="Times New Roman" w:eastAsia="Times New Roman" w:hAnsi="Times New Roman" w:cs="Times New Roman"/>
                <w:sz w:val="24"/>
                <w:szCs w:val="24"/>
              </w:rPr>
            </w:pPr>
            <w:bookmarkStart w:id="674" w:name="_Toc185514521"/>
            <w:r>
              <w:rPr>
                <w:rFonts w:ascii="Times New Roman" w:eastAsia="Times New Roman" w:hAnsi="Times New Roman" w:cs="Times New Roman"/>
                <w:sz w:val="24"/>
                <w:szCs w:val="24"/>
              </w:rPr>
              <w:t>Practical</w:t>
            </w:r>
            <w:bookmarkEnd w:id="674"/>
            <w:r>
              <w:rPr>
                <w:rFonts w:ascii="Times New Roman" w:eastAsia="Times New Roman" w:hAnsi="Times New Roman" w:cs="Times New Roman"/>
                <w:sz w:val="24"/>
                <w:szCs w:val="24"/>
              </w:rPr>
              <w:t xml:space="preserve"> </w:t>
            </w:r>
          </w:p>
          <w:p w14:paraId="7E6636F0" w14:textId="77777777" w:rsidR="00CD73D4" w:rsidRDefault="00D00622">
            <w:pPr>
              <w:numPr>
                <w:ilvl w:val="0"/>
                <w:numId w:val="88"/>
              </w:numPr>
              <w:tabs>
                <w:tab w:val="clear" w:pos="420"/>
              </w:tabs>
              <w:spacing w:after="0" w:line="360" w:lineRule="auto"/>
              <w:rPr>
                <w:rFonts w:ascii="Times New Roman" w:eastAsia="Times New Roman" w:hAnsi="Times New Roman" w:cs="Times New Roman"/>
                <w:sz w:val="24"/>
                <w:szCs w:val="24"/>
              </w:rPr>
            </w:pPr>
            <w:bookmarkStart w:id="675" w:name="_Toc185514522"/>
            <w:r>
              <w:rPr>
                <w:rFonts w:ascii="Times New Roman" w:eastAsia="Times New Roman" w:hAnsi="Times New Roman" w:cs="Times New Roman"/>
                <w:sz w:val="24"/>
                <w:szCs w:val="24"/>
              </w:rPr>
              <w:t>Project</w:t>
            </w:r>
            <w:bookmarkEnd w:id="675"/>
          </w:p>
          <w:p w14:paraId="7E6636F1" w14:textId="77777777" w:rsidR="00CD73D4" w:rsidRDefault="00D00622">
            <w:pPr>
              <w:numPr>
                <w:ilvl w:val="0"/>
                <w:numId w:val="88"/>
              </w:numPr>
              <w:tabs>
                <w:tab w:val="clear" w:pos="420"/>
              </w:tabs>
              <w:spacing w:after="0" w:line="360" w:lineRule="auto"/>
              <w:rPr>
                <w:rFonts w:ascii="Times New Roman" w:eastAsia="Times New Roman" w:hAnsi="Times New Roman" w:cs="Times New Roman"/>
                <w:sz w:val="24"/>
                <w:szCs w:val="24"/>
              </w:rPr>
            </w:pPr>
            <w:bookmarkStart w:id="676" w:name="_Toc185514523"/>
            <w:r>
              <w:rPr>
                <w:rFonts w:ascii="Times New Roman" w:eastAsia="Times New Roman" w:hAnsi="Times New Roman" w:cs="Times New Roman"/>
                <w:sz w:val="24"/>
                <w:szCs w:val="24"/>
              </w:rPr>
              <w:t>Written tests</w:t>
            </w:r>
            <w:bookmarkEnd w:id="676"/>
          </w:p>
          <w:p w14:paraId="7E6636F2" w14:textId="77777777" w:rsidR="00CD73D4" w:rsidRDefault="00D00622">
            <w:pPr>
              <w:numPr>
                <w:ilvl w:val="0"/>
                <w:numId w:val="88"/>
              </w:numPr>
              <w:tabs>
                <w:tab w:val="clear" w:pos="420"/>
              </w:tabs>
              <w:spacing w:after="0" w:line="360" w:lineRule="auto"/>
              <w:rPr>
                <w:rFonts w:ascii="Times New Roman" w:eastAsia="Times New Roman" w:hAnsi="Times New Roman" w:cs="Times New Roman"/>
                <w:sz w:val="24"/>
                <w:szCs w:val="24"/>
              </w:rPr>
            </w:pPr>
            <w:bookmarkStart w:id="677" w:name="_Toc185514524"/>
            <w:r>
              <w:rPr>
                <w:rFonts w:ascii="Times New Roman" w:eastAsia="Times New Roman" w:hAnsi="Times New Roman" w:cs="Times New Roman"/>
                <w:sz w:val="24"/>
                <w:szCs w:val="24"/>
              </w:rPr>
              <w:t>Third party report</w:t>
            </w:r>
            <w:bookmarkEnd w:id="677"/>
          </w:p>
          <w:p w14:paraId="7E6636F3" w14:textId="77777777" w:rsidR="00CD73D4" w:rsidRDefault="00D00622">
            <w:pPr>
              <w:numPr>
                <w:ilvl w:val="0"/>
                <w:numId w:val="88"/>
              </w:numPr>
              <w:tabs>
                <w:tab w:val="clear" w:pos="420"/>
              </w:tabs>
              <w:spacing w:after="0" w:line="360" w:lineRule="auto"/>
              <w:rPr>
                <w:rFonts w:ascii="Times New Roman" w:eastAsia="Times New Roman" w:hAnsi="Times New Roman" w:cs="Times New Roman"/>
                <w:sz w:val="24"/>
                <w:szCs w:val="24"/>
              </w:rPr>
            </w:pPr>
            <w:bookmarkStart w:id="678" w:name="_Toc185514525"/>
            <w:r>
              <w:rPr>
                <w:rFonts w:ascii="Times New Roman" w:eastAsia="Times New Roman" w:hAnsi="Times New Roman" w:cs="Times New Roman"/>
                <w:sz w:val="24"/>
                <w:szCs w:val="24"/>
              </w:rPr>
              <w:t>Portfolio of evidence</w:t>
            </w:r>
            <w:bookmarkEnd w:id="678"/>
          </w:p>
          <w:p w14:paraId="7E6636F4" w14:textId="77777777" w:rsidR="00CD73D4" w:rsidRDefault="00D00622">
            <w:pPr>
              <w:numPr>
                <w:ilvl w:val="0"/>
                <w:numId w:val="88"/>
              </w:numPr>
              <w:tabs>
                <w:tab w:val="clear" w:pos="420"/>
              </w:tabs>
              <w:spacing w:after="0" w:line="360" w:lineRule="auto"/>
              <w:rPr>
                <w:rFonts w:ascii="Times New Roman" w:eastAsia="MS Mincho" w:hAnsi="Times New Roman" w:cs="Times New Roman"/>
                <w:sz w:val="24"/>
                <w:szCs w:val="24"/>
                <w:lang w:eastAsia="ja-JP"/>
              </w:rPr>
            </w:pPr>
            <w:bookmarkStart w:id="679" w:name="_Toc185514526"/>
            <w:r>
              <w:rPr>
                <w:rFonts w:ascii="Times New Roman" w:eastAsia="Times New Roman" w:hAnsi="Times New Roman" w:cs="Times New Roman"/>
                <w:sz w:val="24"/>
                <w:szCs w:val="24"/>
              </w:rPr>
              <w:t>Oral questions</w:t>
            </w:r>
            <w:bookmarkEnd w:id="679"/>
          </w:p>
        </w:tc>
      </w:tr>
      <w:tr w:rsidR="00CD73D4" w14:paraId="7E663702" w14:textId="77777777">
        <w:tc>
          <w:tcPr>
            <w:tcW w:w="1589" w:type="pct"/>
            <w:tcBorders>
              <w:top w:val="single" w:sz="4" w:space="0" w:color="auto"/>
              <w:left w:val="single" w:sz="4" w:space="0" w:color="auto"/>
              <w:bottom w:val="single" w:sz="4" w:space="0" w:color="auto"/>
              <w:right w:val="single" w:sz="4" w:space="0" w:color="auto"/>
            </w:tcBorders>
          </w:tcPr>
          <w:p w14:paraId="7E6636F6" w14:textId="77777777" w:rsidR="00CD73D4" w:rsidRDefault="00D00622">
            <w:pPr>
              <w:widowControl w:val="0"/>
              <w:numPr>
                <w:ilvl w:val="0"/>
                <w:numId w:val="80"/>
              </w:numPr>
              <w:tabs>
                <w:tab w:val="left" w:pos="831"/>
              </w:tabs>
              <w:kinsoku w:val="0"/>
              <w:overflowPunct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Innovate Business Strategies  </w:t>
            </w:r>
          </w:p>
          <w:p w14:paraId="7E6636F7" w14:textId="77777777" w:rsidR="00CD73D4" w:rsidRDefault="00CD73D4">
            <w:pPr>
              <w:widowControl w:val="0"/>
              <w:tabs>
                <w:tab w:val="left" w:pos="831"/>
              </w:tabs>
              <w:kinsoku w:val="0"/>
              <w:overflowPunct w:val="0"/>
              <w:adjustRightInd w:val="0"/>
              <w:spacing w:after="0" w:line="360" w:lineRule="auto"/>
              <w:rPr>
                <w:rFonts w:ascii="Times New Roman" w:hAnsi="Times New Roman" w:cs="Times New Roman"/>
                <w:sz w:val="24"/>
                <w:szCs w:val="24"/>
              </w:rPr>
            </w:pPr>
          </w:p>
        </w:tc>
        <w:tc>
          <w:tcPr>
            <w:tcW w:w="1945" w:type="pct"/>
            <w:tcBorders>
              <w:top w:val="single" w:sz="4" w:space="0" w:color="auto"/>
              <w:left w:val="single" w:sz="4" w:space="0" w:color="auto"/>
              <w:bottom w:val="single" w:sz="4" w:space="0" w:color="auto"/>
              <w:right w:val="single" w:sz="4" w:space="0" w:color="auto"/>
            </w:tcBorders>
          </w:tcPr>
          <w:p w14:paraId="7E6636F8" w14:textId="77777777" w:rsidR="00CD73D4" w:rsidRDefault="00D00622">
            <w:pPr>
              <w:numPr>
                <w:ilvl w:val="0"/>
                <w:numId w:val="89"/>
              </w:numPr>
              <w:spacing w:after="0" w:line="360" w:lineRule="auto"/>
              <w:ind w:left="345"/>
              <w:contextualSpacing/>
              <w:rPr>
                <w:rFonts w:ascii="Times New Roman" w:eastAsia="Times New Roman" w:hAnsi="Times New Roman" w:cs="Times New Roman"/>
                <w:sz w:val="24"/>
                <w:szCs w:val="24"/>
                <w:lang w:val="zh-CN" w:eastAsia="zh-CN"/>
              </w:rPr>
            </w:pPr>
            <w:r>
              <w:rPr>
                <w:rFonts w:ascii="Times New Roman" w:eastAsia="Times New Roman" w:hAnsi="Times New Roman" w:cs="Times New Roman"/>
                <w:sz w:val="24"/>
                <w:szCs w:val="24"/>
                <w:lang w:val="zh-CN" w:eastAsia="zh-CN"/>
              </w:rPr>
              <w:t xml:space="preserve">Creativity in business </w:t>
            </w:r>
          </w:p>
          <w:p w14:paraId="7E6636F9" w14:textId="77777777" w:rsidR="00CD73D4" w:rsidRDefault="00D00622">
            <w:pPr>
              <w:numPr>
                <w:ilvl w:val="0"/>
                <w:numId w:val="89"/>
              </w:numPr>
              <w:spacing w:after="0" w:line="360" w:lineRule="auto"/>
              <w:ind w:left="345"/>
              <w:contextualSpacing/>
              <w:rPr>
                <w:rFonts w:ascii="Times New Roman" w:eastAsia="Times New Roman" w:hAnsi="Times New Roman" w:cs="Times New Roman"/>
                <w:sz w:val="24"/>
                <w:szCs w:val="24"/>
                <w:lang w:val="zh-CN" w:eastAsia="zh-CN"/>
              </w:rPr>
            </w:pPr>
            <w:r>
              <w:rPr>
                <w:rFonts w:ascii="Times New Roman" w:eastAsia="Times New Roman" w:hAnsi="Times New Roman" w:cs="Times New Roman"/>
                <w:sz w:val="24"/>
                <w:szCs w:val="24"/>
                <w:lang w:val="zh-CN" w:eastAsia="zh-CN"/>
              </w:rPr>
              <w:t xml:space="preserve">Innovative business strategies </w:t>
            </w:r>
          </w:p>
          <w:p w14:paraId="7E6636FA" w14:textId="77777777" w:rsidR="00CD73D4" w:rsidRDefault="00D00622">
            <w:pPr>
              <w:numPr>
                <w:ilvl w:val="0"/>
                <w:numId w:val="89"/>
              </w:numPr>
              <w:spacing w:after="0" w:line="360" w:lineRule="auto"/>
              <w:ind w:left="345"/>
              <w:contextualSpacing/>
              <w:rPr>
                <w:rFonts w:ascii="Times New Roman" w:eastAsia="Times New Roman" w:hAnsi="Times New Roman" w:cs="Times New Roman"/>
                <w:sz w:val="24"/>
                <w:szCs w:val="24"/>
                <w:lang w:val="zh-CN" w:eastAsia="zh-CN"/>
              </w:rPr>
            </w:pPr>
            <w:r>
              <w:rPr>
                <w:rFonts w:ascii="Times New Roman" w:eastAsia="Times New Roman" w:hAnsi="Times New Roman" w:cs="Times New Roman"/>
                <w:sz w:val="24"/>
                <w:szCs w:val="24"/>
                <w:lang w:val="en-ZW" w:eastAsia="zh-CN"/>
              </w:rPr>
              <w:t xml:space="preserve">Entrepreneurial </w:t>
            </w:r>
            <w:r>
              <w:rPr>
                <w:rFonts w:ascii="Times New Roman" w:eastAsia="Times New Roman" w:hAnsi="Times New Roman" w:cs="Times New Roman"/>
                <w:sz w:val="24"/>
                <w:szCs w:val="24"/>
                <w:lang w:val="zh-CN" w:eastAsia="zh-CN"/>
              </w:rPr>
              <w:t xml:space="preserve">Linkages </w:t>
            </w:r>
          </w:p>
          <w:p w14:paraId="7E6636FB" w14:textId="77777777" w:rsidR="00CD73D4" w:rsidRDefault="00D00622">
            <w:pPr>
              <w:numPr>
                <w:ilvl w:val="0"/>
                <w:numId w:val="89"/>
              </w:numPr>
              <w:shd w:val="clear" w:color="auto" w:fill="FFFFFF"/>
              <w:tabs>
                <w:tab w:val="left" w:pos="2880"/>
              </w:tabs>
              <w:spacing w:after="0" w:line="360" w:lineRule="auto"/>
              <w:ind w:left="345"/>
              <w:contextualSpacing/>
              <w:rPr>
                <w:rFonts w:ascii="Times New Roman" w:eastAsia="MS Mincho" w:hAnsi="Times New Roman" w:cs="Times New Roman"/>
                <w:sz w:val="24"/>
                <w:szCs w:val="24"/>
                <w:lang w:val="en-ZW" w:eastAsia="ja-JP"/>
              </w:rPr>
            </w:pPr>
            <w:r>
              <w:rPr>
                <w:rFonts w:ascii="Times New Roman" w:eastAsia="Times New Roman" w:hAnsi="Times New Roman" w:cs="Times New Roman"/>
                <w:sz w:val="24"/>
                <w:szCs w:val="24"/>
                <w:lang w:val="zh-CN" w:eastAsia="zh-CN"/>
              </w:rPr>
              <w:t xml:space="preserve">ICT in business growth and development </w:t>
            </w:r>
          </w:p>
        </w:tc>
        <w:tc>
          <w:tcPr>
            <w:tcW w:w="2245" w:type="dxa"/>
            <w:tcBorders>
              <w:top w:val="single" w:sz="4" w:space="0" w:color="auto"/>
              <w:left w:val="single" w:sz="4" w:space="0" w:color="auto"/>
              <w:bottom w:val="single" w:sz="4" w:space="0" w:color="auto"/>
              <w:right w:val="single" w:sz="4" w:space="0" w:color="auto"/>
            </w:tcBorders>
          </w:tcPr>
          <w:p w14:paraId="7E6636FC" w14:textId="77777777" w:rsidR="00CD73D4" w:rsidRDefault="00D00622">
            <w:pPr>
              <w:numPr>
                <w:ilvl w:val="0"/>
                <w:numId w:val="90"/>
              </w:numPr>
              <w:tabs>
                <w:tab w:val="clear" w:pos="420"/>
              </w:tabs>
              <w:spacing w:after="0" w:line="360" w:lineRule="auto"/>
              <w:rPr>
                <w:rFonts w:ascii="Times New Roman" w:eastAsia="Times New Roman" w:hAnsi="Times New Roman" w:cs="Times New Roman"/>
                <w:sz w:val="24"/>
                <w:szCs w:val="24"/>
              </w:rPr>
            </w:pPr>
            <w:bookmarkStart w:id="680" w:name="_Toc185514527"/>
            <w:r>
              <w:rPr>
                <w:rFonts w:ascii="Times New Roman" w:eastAsia="Times New Roman" w:hAnsi="Times New Roman" w:cs="Times New Roman"/>
                <w:sz w:val="24"/>
                <w:szCs w:val="24"/>
              </w:rPr>
              <w:t>Practical</w:t>
            </w:r>
            <w:bookmarkEnd w:id="680"/>
            <w:r>
              <w:rPr>
                <w:rFonts w:ascii="Times New Roman" w:eastAsia="Times New Roman" w:hAnsi="Times New Roman" w:cs="Times New Roman"/>
                <w:sz w:val="24"/>
                <w:szCs w:val="24"/>
              </w:rPr>
              <w:t xml:space="preserve"> </w:t>
            </w:r>
          </w:p>
          <w:p w14:paraId="7E6636FD" w14:textId="77777777" w:rsidR="00CD73D4" w:rsidRDefault="00D00622">
            <w:pPr>
              <w:numPr>
                <w:ilvl w:val="0"/>
                <w:numId w:val="90"/>
              </w:numPr>
              <w:tabs>
                <w:tab w:val="clear" w:pos="420"/>
              </w:tabs>
              <w:spacing w:after="0" w:line="360" w:lineRule="auto"/>
              <w:rPr>
                <w:rFonts w:ascii="Times New Roman" w:eastAsia="Times New Roman" w:hAnsi="Times New Roman" w:cs="Times New Roman"/>
                <w:sz w:val="24"/>
                <w:szCs w:val="24"/>
              </w:rPr>
            </w:pPr>
            <w:bookmarkStart w:id="681" w:name="_Toc185514528"/>
            <w:r>
              <w:rPr>
                <w:rFonts w:ascii="Times New Roman" w:eastAsia="Times New Roman" w:hAnsi="Times New Roman" w:cs="Times New Roman"/>
                <w:sz w:val="24"/>
                <w:szCs w:val="24"/>
              </w:rPr>
              <w:t>Project</w:t>
            </w:r>
            <w:bookmarkEnd w:id="681"/>
          </w:p>
          <w:p w14:paraId="7E6636FE" w14:textId="77777777" w:rsidR="00CD73D4" w:rsidRDefault="00D00622">
            <w:pPr>
              <w:numPr>
                <w:ilvl w:val="0"/>
                <w:numId w:val="90"/>
              </w:numPr>
              <w:tabs>
                <w:tab w:val="clear" w:pos="420"/>
              </w:tabs>
              <w:spacing w:after="0" w:line="360" w:lineRule="auto"/>
              <w:rPr>
                <w:rFonts w:ascii="Times New Roman" w:eastAsia="Times New Roman" w:hAnsi="Times New Roman" w:cs="Times New Roman"/>
                <w:sz w:val="24"/>
                <w:szCs w:val="24"/>
              </w:rPr>
            </w:pPr>
            <w:bookmarkStart w:id="682" w:name="_Toc185514529"/>
            <w:r>
              <w:rPr>
                <w:rFonts w:ascii="Times New Roman" w:eastAsia="Times New Roman" w:hAnsi="Times New Roman" w:cs="Times New Roman"/>
                <w:sz w:val="24"/>
                <w:szCs w:val="24"/>
              </w:rPr>
              <w:t>Written tests</w:t>
            </w:r>
            <w:bookmarkEnd w:id="682"/>
          </w:p>
          <w:p w14:paraId="7E6636FF" w14:textId="77777777" w:rsidR="00CD73D4" w:rsidRDefault="00D00622">
            <w:pPr>
              <w:numPr>
                <w:ilvl w:val="0"/>
                <w:numId w:val="90"/>
              </w:numPr>
              <w:tabs>
                <w:tab w:val="clear" w:pos="420"/>
              </w:tabs>
              <w:spacing w:after="0" w:line="360" w:lineRule="auto"/>
              <w:rPr>
                <w:rFonts w:ascii="Times New Roman" w:eastAsia="Times New Roman" w:hAnsi="Times New Roman" w:cs="Times New Roman"/>
                <w:sz w:val="24"/>
                <w:szCs w:val="24"/>
              </w:rPr>
            </w:pPr>
            <w:bookmarkStart w:id="683" w:name="_Toc185514530"/>
            <w:r>
              <w:rPr>
                <w:rFonts w:ascii="Times New Roman" w:eastAsia="Times New Roman" w:hAnsi="Times New Roman" w:cs="Times New Roman"/>
                <w:sz w:val="24"/>
                <w:szCs w:val="24"/>
              </w:rPr>
              <w:t>Third party report</w:t>
            </w:r>
            <w:bookmarkEnd w:id="683"/>
          </w:p>
          <w:p w14:paraId="7E663700" w14:textId="77777777" w:rsidR="00CD73D4" w:rsidRDefault="00D00622">
            <w:pPr>
              <w:numPr>
                <w:ilvl w:val="0"/>
                <w:numId w:val="90"/>
              </w:numPr>
              <w:tabs>
                <w:tab w:val="clear" w:pos="420"/>
              </w:tabs>
              <w:spacing w:after="0" w:line="360" w:lineRule="auto"/>
              <w:rPr>
                <w:rFonts w:ascii="Times New Roman" w:eastAsia="Times New Roman" w:hAnsi="Times New Roman" w:cs="Times New Roman"/>
                <w:sz w:val="24"/>
                <w:szCs w:val="24"/>
              </w:rPr>
            </w:pPr>
            <w:bookmarkStart w:id="684" w:name="_Toc185514531"/>
            <w:r>
              <w:rPr>
                <w:rFonts w:ascii="Times New Roman" w:eastAsia="Times New Roman" w:hAnsi="Times New Roman" w:cs="Times New Roman"/>
                <w:sz w:val="24"/>
                <w:szCs w:val="24"/>
              </w:rPr>
              <w:t>Portfolio of evidence</w:t>
            </w:r>
            <w:bookmarkEnd w:id="684"/>
          </w:p>
          <w:p w14:paraId="7E663701" w14:textId="77777777" w:rsidR="00CD73D4" w:rsidRDefault="00D00622">
            <w:pPr>
              <w:numPr>
                <w:ilvl w:val="0"/>
                <w:numId w:val="90"/>
              </w:numPr>
              <w:tabs>
                <w:tab w:val="clear" w:pos="420"/>
              </w:tabs>
              <w:spacing w:after="0" w:line="360" w:lineRule="auto"/>
              <w:rPr>
                <w:rFonts w:ascii="Times New Roman" w:eastAsia="MS Mincho" w:hAnsi="Times New Roman" w:cs="Times New Roman"/>
                <w:sz w:val="24"/>
                <w:szCs w:val="24"/>
                <w:lang w:eastAsia="ja-JP"/>
              </w:rPr>
            </w:pPr>
            <w:bookmarkStart w:id="685" w:name="_Toc185514532"/>
            <w:r>
              <w:rPr>
                <w:rFonts w:ascii="Times New Roman" w:eastAsia="Times New Roman" w:hAnsi="Times New Roman" w:cs="Times New Roman"/>
                <w:sz w:val="24"/>
                <w:szCs w:val="24"/>
              </w:rPr>
              <w:t>Oral questions</w:t>
            </w:r>
            <w:bookmarkEnd w:id="685"/>
          </w:p>
        </w:tc>
      </w:tr>
      <w:tr w:rsidR="00CD73D4" w14:paraId="7E663713" w14:textId="77777777">
        <w:tc>
          <w:tcPr>
            <w:tcW w:w="1589" w:type="pct"/>
            <w:tcBorders>
              <w:top w:val="single" w:sz="4" w:space="0" w:color="auto"/>
              <w:left w:val="single" w:sz="4" w:space="0" w:color="auto"/>
              <w:bottom w:val="single" w:sz="4" w:space="0" w:color="auto"/>
              <w:right w:val="single" w:sz="4" w:space="0" w:color="auto"/>
            </w:tcBorders>
          </w:tcPr>
          <w:p w14:paraId="7E663703" w14:textId="77777777" w:rsidR="00CD73D4" w:rsidRDefault="00D00622">
            <w:pPr>
              <w:widowControl w:val="0"/>
              <w:numPr>
                <w:ilvl w:val="0"/>
                <w:numId w:val="80"/>
              </w:numPr>
              <w:tabs>
                <w:tab w:val="left" w:pos="831"/>
              </w:tabs>
              <w:kinsoku w:val="0"/>
              <w:overflowPunct w:val="0"/>
              <w:adjustRightInd w:val="0"/>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Business </w:t>
            </w:r>
            <w:r>
              <w:rPr>
                <w:rFonts w:ascii="Times New Roman" w:eastAsia="Times New Roman" w:hAnsi="Times New Roman" w:cs="Times New Roman"/>
                <w:sz w:val="24"/>
                <w:szCs w:val="24"/>
              </w:rPr>
              <w:lastRenderedPageBreak/>
              <w:t>Plan</w:t>
            </w:r>
          </w:p>
        </w:tc>
        <w:tc>
          <w:tcPr>
            <w:tcW w:w="1945" w:type="pct"/>
            <w:tcBorders>
              <w:top w:val="single" w:sz="4" w:space="0" w:color="auto"/>
              <w:left w:val="single" w:sz="4" w:space="0" w:color="auto"/>
              <w:bottom w:val="single" w:sz="4" w:space="0" w:color="auto"/>
              <w:right w:val="single" w:sz="4" w:space="0" w:color="auto"/>
            </w:tcBorders>
          </w:tcPr>
          <w:p w14:paraId="7E663704" w14:textId="77777777" w:rsidR="00CD73D4" w:rsidRDefault="00D00622">
            <w:pPr>
              <w:widowControl w:val="0"/>
              <w:numPr>
                <w:ilvl w:val="0"/>
                <w:numId w:val="91"/>
              </w:numPr>
              <w:tabs>
                <w:tab w:val="left" w:pos="720"/>
              </w:tabs>
              <w:adjustRightInd w:val="0"/>
              <w:spacing w:after="0" w:line="360" w:lineRule="auto"/>
              <w:contextualSpacing/>
              <w:rPr>
                <w:rFonts w:ascii="Times New Roman" w:eastAsia="MS Mincho" w:hAnsi="Times New Roman" w:cs="Times New Roman"/>
                <w:sz w:val="24"/>
                <w:szCs w:val="24"/>
                <w:lang w:val="en-ZW" w:eastAsia="ja-JP"/>
              </w:rPr>
            </w:pPr>
            <w:r>
              <w:rPr>
                <w:rFonts w:ascii="Times New Roman" w:eastAsia="MS Mincho" w:hAnsi="Times New Roman" w:cs="Times New Roman"/>
                <w:sz w:val="24"/>
                <w:szCs w:val="24"/>
                <w:lang w:val="en-ZW" w:eastAsia="ja-JP"/>
              </w:rPr>
              <w:lastRenderedPageBreak/>
              <w:t>Business description</w:t>
            </w:r>
          </w:p>
          <w:p w14:paraId="7E663705" w14:textId="77777777" w:rsidR="00CD73D4" w:rsidRDefault="00D00622">
            <w:pPr>
              <w:widowControl w:val="0"/>
              <w:numPr>
                <w:ilvl w:val="0"/>
                <w:numId w:val="91"/>
              </w:numPr>
              <w:tabs>
                <w:tab w:val="left" w:pos="720"/>
              </w:tabs>
              <w:adjustRightInd w:val="0"/>
              <w:spacing w:after="0" w:line="360" w:lineRule="auto"/>
              <w:contextualSpacing/>
              <w:rPr>
                <w:rFonts w:ascii="Times New Roman" w:eastAsia="MS Mincho" w:hAnsi="Times New Roman" w:cs="Times New Roman"/>
                <w:sz w:val="24"/>
                <w:szCs w:val="24"/>
                <w:lang w:val="en-ZW" w:eastAsia="ja-JP"/>
              </w:rPr>
            </w:pPr>
            <w:r>
              <w:rPr>
                <w:rFonts w:ascii="Times New Roman" w:eastAsia="MS Mincho" w:hAnsi="Times New Roman" w:cs="Times New Roman"/>
                <w:sz w:val="24"/>
                <w:szCs w:val="24"/>
                <w:lang w:val="en-ZW" w:eastAsia="ja-JP"/>
              </w:rPr>
              <w:lastRenderedPageBreak/>
              <w:t>Marketing plan</w:t>
            </w:r>
          </w:p>
          <w:p w14:paraId="7E663706" w14:textId="77777777" w:rsidR="00CD73D4" w:rsidRDefault="00D00622">
            <w:pPr>
              <w:widowControl w:val="0"/>
              <w:numPr>
                <w:ilvl w:val="0"/>
                <w:numId w:val="91"/>
              </w:numPr>
              <w:tabs>
                <w:tab w:val="left" w:pos="720"/>
              </w:tabs>
              <w:adjustRightInd w:val="0"/>
              <w:spacing w:after="0" w:line="360" w:lineRule="auto"/>
              <w:contextualSpacing/>
              <w:rPr>
                <w:rFonts w:ascii="Times New Roman" w:eastAsia="MS Mincho" w:hAnsi="Times New Roman" w:cs="Times New Roman"/>
                <w:sz w:val="24"/>
                <w:szCs w:val="24"/>
                <w:lang w:val="en-ZW" w:eastAsia="ja-JP"/>
              </w:rPr>
            </w:pPr>
            <w:r>
              <w:rPr>
                <w:rFonts w:ascii="Times New Roman" w:eastAsia="MS Mincho" w:hAnsi="Times New Roman" w:cs="Times New Roman"/>
                <w:sz w:val="24"/>
                <w:szCs w:val="24"/>
                <w:lang w:val="en-ZW" w:eastAsia="ja-JP"/>
              </w:rPr>
              <w:t>Organizational/Management</w:t>
            </w:r>
          </w:p>
          <w:p w14:paraId="7E663707" w14:textId="77777777" w:rsidR="00CD73D4" w:rsidRDefault="00D00622">
            <w:pPr>
              <w:widowControl w:val="0"/>
              <w:numPr>
                <w:ilvl w:val="0"/>
                <w:numId w:val="91"/>
              </w:numPr>
              <w:tabs>
                <w:tab w:val="left" w:pos="720"/>
              </w:tabs>
              <w:adjustRightInd w:val="0"/>
              <w:spacing w:after="0" w:line="360" w:lineRule="auto"/>
              <w:contextualSpacing/>
              <w:rPr>
                <w:rFonts w:ascii="Times New Roman" w:eastAsia="MS Mincho" w:hAnsi="Times New Roman" w:cs="Times New Roman"/>
                <w:sz w:val="24"/>
                <w:szCs w:val="24"/>
                <w:lang w:val="en-ZW" w:eastAsia="ja-JP"/>
              </w:rPr>
            </w:pPr>
            <w:r>
              <w:rPr>
                <w:rFonts w:ascii="Times New Roman" w:eastAsia="MS Mincho" w:hAnsi="Times New Roman" w:cs="Times New Roman"/>
                <w:sz w:val="24"/>
                <w:szCs w:val="24"/>
                <w:lang w:val="en-ZW" w:eastAsia="ja-JP"/>
              </w:rPr>
              <w:t>plan</w:t>
            </w:r>
          </w:p>
          <w:p w14:paraId="7E663708" w14:textId="77777777" w:rsidR="00CD73D4" w:rsidRDefault="00D00622">
            <w:pPr>
              <w:widowControl w:val="0"/>
              <w:numPr>
                <w:ilvl w:val="0"/>
                <w:numId w:val="91"/>
              </w:numPr>
              <w:tabs>
                <w:tab w:val="left" w:pos="720"/>
              </w:tabs>
              <w:adjustRightInd w:val="0"/>
              <w:spacing w:after="0" w:line="360" w:lineRule="auto"/>
              <w:contextualSpacing/>
              <w:rPr>
                <w:rFonts w:ascii="Times New Roman" w:eastAsia="MS Mincho" w:hAnsi="Times New Roman" w:cs="Times New Roman"/>
                <w:sz w:val="24"/>
                <w:szCs w:val="24"/>
                <w:lang w:val="en-ZW" w:eastAsia="ja-JP"/>
              </w:rPr>
            </w:pPr>
            <w:r>
              <w:rPr>
                <w:rFonts w:ascii="Times New Roman" w:eastAsia="MS Mincho" w:hAnsi="Times New Roman" w:cs="Times New Roman"/>
                <w:sz w:val="24"/>
                <w:szCs w:val="24"/>
                <w:lang w:val="en-ZW" w:eastAsia="ja-JP"/>
              </w:rPr>
              <w:t>Production/operation plan</w:t>
            </w:r>
          </w:p>
          <w:p w14:paraId="7E663709" w14:textId="77777777" w:rsidR="00CD73D4" w:rsidRDefault="00D00622">
            <w:pPr>
              <w:widowControl w:val="0"/>
              <w:numPr>
                <w:ilvl w:val="0"/>
                <w:numId w:val="91"/>
              </w:numPr>
              <w:tabs>
                <w:tab w:val="left" w:pos="720"/>
              </w:tabs>
              <w:adjustRightInd w:val="0"/>
              <w:spacing w:after="0" w:line="360" w:lineRule="auto"/>
              <w:contextualSpacing/>
              <w:rPr>
                <w:rFonts w:ascii="Times New Roman" w:eastAsia="MS Mincho" w:hAnsi="Times New Roman" w:cs="Times New Roman"/>
                <w:sz w:val="24"/>
                <w:szCs w:val="24"/>
                <w:lang w:val="en-ZW" w:eastAsia="ja-JP"/>
              </w:rPr>
            </w:pPr>
            <w:r>
              <w:rPr>
                <w:rFonts w:ascii="Times New Roman" w:eastAsia="MS Mincho" w:hAnsi="Times New Roman" w:cs="Times New Roman"/>
                <w:sz w:val="24"/>
                <w:szCs w:val="24"/>
                <w:lang w:val="en-ZW" w:eastAsia="ja-JP"/>
              </w:rPr>
              <w:t>Financial plan</w:t>
            </w:r>
          </w:p>
          <w:p w14:paraId="7E66370A" w14:textId="77777777" w:rsidR="00CD73D4" w:rsidRDefault="00D00622">
            <w:pPr>
              <w:widowControl w:val="0"/>
              <w:numPr>
                <w:ilvl w:val="0"/>
                <w:numId w:val="91"/>
              </w:numPr>
              <w:tabs>
                <w:tab w:val="left" w:pos="720"/>
              </w:tabs>
              <w:adjustRightInd w:val="0"/>
              <w:spacing w:after="0" w:line="360" w:lineRule="auto"/>
              <w:contextualSpacing/>
              <w:rPr>
                <w:rFonts w:ascii="Times New Roman" w:eastAsia="MS Mincho" w:hAnsi="Times New Roman" w:cs="Times New Roman"/>
                <w:sz w:val="24"/>
                <w:szCs w:val="24"/>
                <w:lang w:val="en-ZW" w:eastAsia="ja-JP"/>
              </w:rPr>
            </w:pPr>
            <w:r>
              <w:rPr>
                <w:rFonts w:ascii="Times New Roman" w:eastAsia="MS Mincho" w:hAnsi="Times New Roman" w:cs="Times New Roman"/>
                <w:sz w:val="24"/>
                <w:szCs w:val="24"/>
                <w:lang w:val="en-ZW" w:eastAsia="ja-JP"/>
              </w:rPr>
              <w:t>Executive summary</w:t>
            </w:r>
          </w:p>
          <w:p w14:paraId="7E66370B" w14:textId="77777777" w:rsidR="00CD73D4" w:rsidRDefault="00D00622">
            <w:pPr>
              <w:widowControl w:val="0"/>
              <w:numPr>
                <w:ilvl w:val="0"/>
                <w:numId w:val="91"/>
              </w:numPr>
              <w:tabs>
                <w:tab w:val="left" w:pos="720"/>
              </w:tabs>
              <w:adjustRightInd w:val="0"/>
              <w:spacing w:after="0" w:line="360" w:lineRule="auto"/>
              <w:contextualSpacing/>
              <w:rPr>
                <w:rFonts w:ascii="Times New Roman" w:eastAsia="MS Mincho" w:hAnsi="Times New Roman" w:cs="Times New Roman"/>
                <w:sz w:val="24"/>
                <w:szCs w:val="24"/>
                <w:lang w:val="en-ZW" w:eastAsia="ja-JP"/>
              </w:rPr>
            </w:pPr>
            <w:r>
              <w:rPr>
                <w:rFonts w:ascii="Times New Roman" w:eastAsia="MS Mincho" w:hAnsi="Times New Roman" w:cs="Times New Roman"/>
                <w:sz w:val="24"/>
                <w:szCs w:val="24"/>
                <w:lang w:val="en-ZW" w:eastAsia="ja-JP"/>
              </w:rPr>
              <w:t>Business plan presentation</w:t>
            </w:r>
          </w:p>
          <w:p w14:paraId="7E66370C" w14:textId="77777777" w:rsidR="00CD73D4" w:rsidRDefault="00D00622">
            <w:pPr>
              <w:widowControl w:val="0"/>
              <w:numPr>
                <w:ilvl w:val="0"/>
                <w:numId w:val="91"/>
              </w:numPr>
              <w:tabs>
                <w:tab w:val="left" w:pos="720"/>
              </w:tabs>
              <w:adjustRightInd w:val="0"/>
              <w:spacing w:after="0" w:line="360" w:lineRule="auto"/>
              <w:contextualSpacing/>
              <w:rPr>
                <w:rFonts w:ascii="Times New Roman" w:eastAsia="MS Mincho" w:hAnsi="Times New Roman" w:cs="Times New Roman"/>
                <w:sz w:val="24"/>
                <w:szCs w:val="24"/>
                <w:lang w:val="en-ZW" w:eastAsia="ja-JP"/>
              </w:rPr>
            </w:pPr>
            <w:r>
              <w:rPr>
                <w:rFonts w:ascii="Times New Roman" w:eastAsia="MS Mincho" w:hAnsi="Times New Roman" w:cs="Times New Roman"/>
                <w:sz w:val="24"/>
                <w:szCs w:val="24"/>
                <w:lang w:val="en-ZW" w:eastAsia="ja-JP"/>
              </w:rPr>
              <w:t xml:space="preserve">Business idea incubation </w:t>
            </w:r>
          </w:p>
        </w:tc>
        <w:tc>
          <w:tcPr>
            <w:tcW w:w="2245" w:type="dxa"/>
            <w:tcBorders>
              <w:top w:val="single" w:sz="4" w:space="0" w:color="auto"/>
              <w:left w:val="single" w:sz="4" w:space="0" w:color="auto"/>
              <w:bottom w:val="single" w:sz="4" w:space="0" w:color="auto"/>
              <w:right w:val="single" w:sz="4" w:space="0" w:color="auto"/>
            </w:tcBorders>
          </w:tcPr>
          <w:p w14:paraId="7E66370D" w14:textId="77777777" w:rsidR="00CD73D4" w:rsidRDefault="00D00622">
            <w:pPr>
              <w:numPr>
                <w:ilvl w:val="0"/>
                <w:numId w:val="92"/>
              </w:numPr>
              <w:tabs>
                <w:tab w:val="clear" w:pos="420"/>
              </w:tabs>
              <w:spacing w:after="0" w:line="360" w:lineRule="auto"/>
              <w:rPr>
                <w:rFonts w:ascii="Times New Roman" w:eastAsia="Times New Roman" w:hAnsi="Times New Roman" w:cs="Times New Roman"/>
                <w:sz w:val="24"/>
                <w:szCs w:val="24"/>
              </w:rPr>
            </w:pPr>
            <w:bookmarkStart w:id="686" w:name="_Toc185514533"/>
            <w:r>
              <w:rPr>
                <w:rFonts w:ascii="Times New Roman" w:eastAsia="Times New Roman" w:hAnsi="Times New Roman" w:cs="Times New Roman"/>
                <w:sz w:val="24"/>
                <w:szCs w:val="24"/>
              </w:rPr>
              <w:lastRenderedPageBreak/>
              <w:t>Practical</w:t>
            </w:r>
            <w:bookmarkEnd w:id="686"/>
            <w:r>
              <w:rPr>
                <w:rFonts w:ascii="Times New Roman" w:eastAsia="Times New Roman" w:hAnsi="Times New Roman" w:cs="Times New Roman"/>
                <w:sz w:val="24"/>
                <w:szCs w:val="24"/>
              </w:rPr>
              <w:t xml:space="preserve"> </w:t>
            </w:r>
          </w:p>
          <w:p w14:paraId="7E66370E" w14:textId="77777777" w:rsidR="00CD73D4" w:rsidRDefault="00D00622">
            <w:pPr>
              <w:numPr>
                <w:ilvl w:val="0"/>
                <w:numId w:val="92"/>
              </w:numPr>
              <w:tabs>
                <w:tab w:val="clear" w:pos="420"/>
              </w:tabs>
              <w:spacing w:after="0" w:line="360" w:lineRule="auto"/>
              <w:rPr>
                <w:rFonts w:ascii="Times New Roman" w:eastAsia="Times New Roman" w:hAnsi="Times New Roman" w:cs="Times New Roman"/>
                <w:sz w:val="24"/>
                <w:szCs w:val="24"/>
              </w:rPr>
            </w:pPr>
            <w:bookmarkStart w:id="687" w:name="_Toc185514534"/>
            <w:r>
              <w:rPr>
                <w:rFonts w:ascii="Times New Roman" w:eastAsia="Times New Roman" w:hAnsi="Times New Roman" w:cs="Times New Roman"/>
                <w:sz w:val="24"/>
                <w:szCs w:val="24"/>
              </w:rPr>
              <w:lastRenderedPageBreak/>
              <w:t>Project</w:t>
            </w:r>
            <w:bookmarkEnd w:id="687"/>
          </w:p>
          <w:p w14:paraId="7E66370F" w14:textId="77777777" w:rsidR="00CD73D4" w:rsidRDefault="00D00622">
            <w:pPr>
              <w:numPr>
                <w:ilvl w:val="0"/>
                <w:numId w:val="92"/>
              </w:numPr>
              <w:tabs>
                <w:tab w:val="clear" w:pos="420"/>
              </w:tabs>
              <w:spacing w:after="0" w:line="360" w:lineRule="auto"/>
              <w:rPr>
                <w:rFonts w:ascii="Times New Roman" w:eastAsia="Times New Roman" w:hAnsi="Times New Roman" w:cs="Times New Roman"/>
                <w:sz w:val="24"/>
                <w:szCs w:val="24"/>
              </w:rPr>
            </w:pPr>
            <w:bookmarkStart w:id="688" w:name="_Toc185514535"/>
            <w:r>
              <w:rPr>
                <w:rFonts w:ascii="Times New Roman" w:eastAsia="Times New Roman" w:hAnsi="Times New Roman" w:cs="Times New Roman"/>
                <w:sz w:val="24"/>
                <w:szCs w:val="24"/>
              </w:rPr>
              <w:t>Written tests</w:t>
            </w:r>
            <w:bookmarkEnd w:id="688"/>
          </w:p>
          <w:p w14:paraId="7E663710" w14:textId="77777777" w:rsidR="00CD73D4" w:rsidRDefault="00D00622">
            <w:pPr>
              <w:numPr>
                <w:ilvl w:val="0"/>
                <w:numId w:val="92"/>
              </w:numPr>
              <w:tabs>
                <w:tab w:val="clear" w:pos="420"/>
              </w:tabs>
              <w:spacing w:after="0" w:line="360" w:lineRule="auto"/>
              <w:rPr>
                <w:rFonts w:ascii="Times New Roman" w:eastAsia="Times New Roman" w:hAnsi="Times New Roman" w:cs="Times New Roman"/>
                <w:sz w:val="24"/>
                <w:szCs w:val="24"/>
              </w:rPr>
            </w:pPr>
            <w:bookmarkStart w:id="689" w:name="_Toc185514536"/>
            <w:r>
              <w:rPr>
                <w:rFonts w:ascii="Times New Roman" w:eastAsia="Times New Roman" w:hAnsi="Times New Roman" w:cs="Times New Roman"/>
                <w:sz w:val="24"/>
                <w:szCs w:val="24"/>
              </w:rPr>
              <w:t>Third party report</w:t>
            </w:r>
            <w:bookmarkEnd w:id="689"/>
          </w:p>
          <w:p w14:paraId="7E663711" w14:textId="77777777" w:rsidR="00CD73D4" w:rsidRDefault="00D00622">
            <w:pPr>
              <w:numPr>
                <w:ilvl w:val="0"/>
                <w:numId w:val="92"/>
              </w:numPr>
              <w:tabs>
                <w:tab w:val="clear" w:pos="420"/>
              </w:tabs>
              <w:spacing w:after="0" w:line="360" w:lineRule="auto"/>
              <w:rPr>
                <w:rFonts w:ascii="Times New Roman" w:eastAsia="Times New Roman" w:hAnsi="Times New Roman" w:cs="Times New Roman"/>
                <w:sz w:val="24"/>
                <w:szCs w:val="24"/>
              </w:rPr>
            </w:pPr>
            <w:bookmarkStart w:id="690" w:name="_Toc185514537"/>
            <w:r>
              <w:rPr>
                <w:rFonts w:ascii="Times New Roman" w:eastAsia="Times New Roman" w:hAnsi="Times New Roman" w:cs="Times New Roman"/>
                <w:sz w:val="24"/>
                <w:szCs w:val="24"/>
              </w:rPr>
              <w:t>Portfolio of evidence</w:t>
            </w:r>
            <w:bookmarkEnd w:id="690"/>
          </w:p>
          <w:p w14:paraId="7E663712" w14:textId="77777777" w:rsidR="00CD73D4" w:rsidRDefault="00D00622">
            <w:pPr>
              <w:numPr>
                <w:ilvl w:val="0"/>
                <w:numId w:val="92"/>
              </w:numPr>
              <w:tabs>
                <w:tab w:val="clear" w:pos="420"/>
              </w:tabs>
              <w:spacing w:after="0" w:line="360" w:lineRule="auto"/>
              <w:rPr>
                <w:rFonts w:ascii="Times New Roman" w:eastAsia="MS Mincho" w:hAnsi="Times New Roman" w:cs="Times New Roman"/>
                <w:sz w:val="24"/>
                <w:szCs w:val="24"/>
                <w:lang w:eastAsia="ja-JP"/>
              </w:rPr>
            </w:pPr>
            <w:bookmarkStart w:id="691" w:name="_Toc185514538"/>
            <w:r>
              <w:rPr>
                <w:rFonts w:ascii="Times New Roman" w:eastAsia="Times New Roman" w:hAnsi="Times New Roman" w:cs="Times New Roman"/>
                <w:sz w:val="24"/>
                <w:szCs w:val="24"/>
              </w:rPr>
              <w:t>Oral questions</w:t>
            </w:r>
            <w:bookmarkEnd w:id="691"/>
          </w:p>
        </w:tc>
      </w:tr>
    </w:tbl>
    <w:p w14:paraId="7E663714" w14:textId="77777777" w:rsidR="00CD73D4" w:rsidRDefault="00CD73D4">
      <w:pPr>
        <w:spacing w:after="0" w:line="360" w:lineRule="auto"/>
        <w:rPr>
          <w:rFonts w:ascii="Times New Roman" w:hAnsi="Times New Roman" w:cs="Times New Roman"/>
          <w:b/>
          <w:sz w:val="24"/>
          <w:szCs w:val="24"/>
          <w:lang w:val="en-GB"/>
        </w:rPr>
      </w:pPr>
    </w:p>
    <w:p w14:paraId="7E663715"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Suggested Methods of Instruction</w:t>
      </w:r>
    </w:p>
    <w:p w14:paraId="7E663716" w14:textId="77777777" w:rsidR="00CD73D4" w:rsidRDefault="00D00622">
      <w:pPr>
        <w:numPr>
          <w:ilvl w:val="0"/>
          <w:numId w:val="9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Practical </w:t>
      </w:r>
    </w:p>
    <w:p w14:paraId="7E663717" w14:textId="77777777" w:rsidR="00CD73D4" w:rsidRDefault="00D00622">
      <w:pPr>
        <w:numPr>
          <w:ilvl w:val="0"/>
          <w:numId w:val="9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Demonstrations</w:t>
      </w:r>
    </w:p>
    <w:p w14:paraId="7E663718" w14:textId="77777777" w:rsidR="00CD73D4" w:rsidRDefault="00D00622">
      <w:pPr>
        <w:numPr>
          <w:ilvl w:val="0"/>
          <w:numId w:val="9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Project </w:t>
      </w:r>
    </w:p>
    <w:p w14:paraId="7E663719" w14:textId="77777777" w:rsidR="00CD73D4" w:rsidRDefault="00D00622">
      <w:pPr>
        <w:numPr>
          <w:ilvl w:val="0"/>
          <w:numId w:val="9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discussion</w:t>
      </w:r>
    </w:p>
    <w:p w14:paraId="7E66371A" w14:textId="77777777" w:rsidR="00CD73D4" w:rsidRDefault="00D00622">
      <w:pPr>
        <w:numPr>
          <w:ilvl w:val="0"/>
          <w:numId w:val="9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 instruction</w:t>
      </w:r>
    </w:p>
    <w:p w14:paraId="7E66371B" w14:textId="77777777" w:rsidR="00CD73D4" w:rsidRDefault="00D00622">
      <w:pPr>
        <w:numPr>
          <w:ilvl w:val="0"/>
          <w:numId w:val="93"/>
        </w:numPr>
        <w:kinsoku w:val="0"/>
        <w:overflowPunct w:val="0"/>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Guest speakers</w:t>
      </w:r>
    </w:p>
    <w:p w14:paraId="7E66371C" w14:textId="77777777" w:rsidR="00CD73D4" w:rsidRDefault="00CD73D4">
      <w:pPr>
        <w:spacing w:after="0" w:line="360" w:lineRule="auto"/>
        <w:rPr>
          <w:rFonts w:ascii="Times New Roman" w:hAnsi="Times New Roman" w:cs="Times New Roman"/>
          <w:b/>
          <w:sz w:val="24"/>
          <w:szCs w:val="24"/>
          <w:lang w:val="en-GB"/>
        </w:rPr>
      </w:pPr>
    </w:p>
    <w:p w14:paraId="7E66371D" w14:textId="77777777" w:rsidR="00CD73D4" w:rsidRDefault="00D00622">
      <w:pPr>
        <w:kinsoku w:val="0"/>
        <w:overflowPunct w:val="0"/>
        <w:spacing w:after="0" w:line="360" w:lineRule="auto"/>
        <w:ind w:right="3927"/>
        <w:rPr>
          <w:rFonts w:ascii="Times New Roman" w:hAnsi="Times New Roman" w:cs="Times New Roman"/>
          <w:b/>
          <w:sz w:val="24"/>
          <w:szCs w:val="24"/>
          <w:lang w:val="en-GB"/>
        </w:rPr>
      </w:pPr>
      <w:r>
        <w:rPr>
          <w:rFonts w:ascii="Times New Roman" w:hAnsi="Times New Roman" w:cs="Times New Roman"/>
          <w:b/>
          <w:sz w:val="24"/>
          <w:szCs w:val="24"/>
          <w:lang w:val="en-GB"/>
        </w:rPr>
        <w:t xml:space="preserve">Recommended Resources for 25 Trainees </w:t>
      </w:r>
    </w:p>
    <w:tbl>
      <w:tblPr>
        <w:tblStyle w:val="TableGrid100"/>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D73D4" w14:paraId="7E663724" w14:textId="77777777">
        <w:tc>
          <w:tcPr>
            <w:tcW w:w="895" w:type="dxa"/>
            <w:tcBorders>
              <w:top w:val="single" w:sz="4" w:space="0" w:color="auto"/>
              <w:left w:val="single" w:sz="4" w:space="0" w:color="auto"/>
              <w:bottom w:val="single" w:sz="4" w:space="0" w:color="auto"/>
              <w:right w:val="single" w:sz="4" w:space="0" w:color="auto"/>
            </w:tcBorders>
          </w:tcPr>
          <w:p w14:paraId="7E66371E"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tcPr>
          <w:p w14:paraId="7E66371F"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tcPr>
          <w:p w14:paraId="7E663720"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7E663721"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14:paraId="7E663722"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Recommended Ratio</w:t>
            </w:r>
          </w:p>
          <w:p w14:paraId="7E663723" w14:textId="77777777" w:rsidR="00CD73D4" w:rsidRDefault="00D00622">
            <w:pPr>
              <w:spacing w:after="0" w:line="360" w:lineRule="auto"/>
              <w:jc w:val="center"/>
              <w:rPr>
                <w:rFonts w:ascii="Times New Roman" w:hAnsi="Times New Roman" w:cs="Times New Roman"/>
                <w:bCs/>
                <w:sz w:val="24"/>
                <w:szCs w:val="24"/>
                <w:lang w:val="en-GB"/>
              </w:rPr>
            </w:pPr>
            <w:r>
              <w:rPr>
                <w:rFonts w:ascii="Times New Roman" w:hAnsi="Times New Roman" w:cs="Times New Roman"/>
                <w:bCs/>
                <w:sz w:val="24"/>
                <w:szCs w:val="24"/>
                <w:lang w:val="en-GB"/>
              </w:rPr>
              <w:t>(Item: Trainee)</w:t>
            </w:r>
          </w:p>
        </w:tc>
      </w:tr>
      <w:tr w:rsidR="00CD73D4" w14:paraId="7E66372A" w14:textId="77777777">
        <w:tc>
          <w:tcPr>
            <w:tcW w:w="895" w:type="dxa"/>
            <w:tcBorders>
              <w:top w:val="single" w:sz="4" w:space="0" w:color="auto"/>
              <w:left w:val="single" w:sz="4" w:space="0" w:color="auto"/>
              <w:bottom w:val="single" w:sz="4" w:space="0" w:color="auto"/>
              <w:right w:val="single" w:sz="4" w:space="0" w:color="auto"/>
            </w:tcBorders>
          </w:tcPr>
          <w:p w14:paraId="7E663725"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tcPr>
          <w:p w14:paraId="7E663726"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7E663727" w14:textId="77777777" w:rsidR="00CD73D4" w:rsidRDefault="00CD73D4">
            <w:pPr>
              <w:spacing w:after="0" w:line="360"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28" w14:textId="77777777" w:rsidR="00CD73D4" w:rsidRDefault="00CD73D4">
            <w:pPr>
              <w:spacing w:after="0" w:line="360"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729" w14:textId="77777777" w:rsidR="00CD73D4" w:rsidRDefault="00CD73D4">
            <w:pPr>
              <w:spacing w:after="0" w:line="360" w:lineRule="auto"/>
              <w:rPr>
                <w:rFonts w:ascii="Times New Roman" w:hAnsi="Times New Roman" w:cs="Times New Roman"/>
                <w:b/>
                <w:sz w:val="24"/>
                <w:szCs w:val="24"/>
                <w:lang w:val="en-GB"/>
              </w:rPr>
            </w:pPr>
          </w:p>
        </w:tc>
      </w:tr>
      <w:tr w:rsidR="00CD73D4" w14:paraId="7E663730" w14:textId="77777777">
        <w:tc>
          <w:tcPr>
            <w:tcW w:w="895" w:type="dxa"/>
            <w:tcBorders>
              <w:top w:val="single" w:sz="4" w:space="0" w:color="auto"/>
              <w:left w:val="single" w:sz="4" w:space="0" w:color="auto"/>
              <w:bottom w:val="single" w:sz="4" w:space="0" w:color="auto"/>
              <w:right w:val="single" w:sz="4" w:space="0" w:color="auto"/>
            </w:tcBorders>
          </w:tcPr>
          <w:p w14:paraId="7E66372B"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2C"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7E66372D"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2E"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tcPr>
          <w:p w14:paraId="7E66372F"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3736" w14:textId="77777777">
        <w:tc>
          <w:tcPr>
            <w:tcW w:w="895" w:type="dxa"/>
            <w:tcBorders>
              <w:top w:val="single" w:sz="4" w:space="0" w:color="auto"/>
              <w:left w:val="single" w:sz="4" w:space="0" w:color="auto"/>
              <w:bottom w:val="single" w:sz="4" w:space="0" w:color="auto"/>
              <w:right w:val="single" w:sz="4" w:space="0" w:color="auto"/>
            </w:tcBorders>
          </w:tcPr>
          <w:p w14:paraId="7E663731"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32"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tcPr>
          <w:p w14:paraId="7E663733"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7E663734" w14:textId="77777777" w:rsidR="00CD73D4" w:rsidRDefault="00CD73D4">
            <w:pPr>
              <w:spacing w:after="0" w:line="360"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735" w14:textId="77777777" w:rsidR="00CD73D4" w:rsidRDefault="00CD73D4">
            <w:pPr>
              <w:spacing w:after="0" w:line="360" w:lineRule="auto"/>
              <w:rPr>
                <w:rFonts w:ascii="Times New Roman" w:hAnsi="Times New Roman" w:cs="Times New Roman"/>
                <w:bCs/>
                <w:sz w:val="24"/>
                <w:szCs w:val="24"/>
                <w:lang w:val="en-GB"/>
              </w:rPr>
            </w:pPr>
          </w:p>
        </w:tc>
      </w:tr>
      <w:tr w:rsidR="00CD73D4" w14:paraId="7E66373C" w14:textId="77777777">
        <w:tc>
          <w:tcPr>
            <w:tcW w:w="895" w:type="dxa"/>
            <w:tcBorders>
              <w:top w:val="single" w:sz="4" w:space="0" w:color="auto"/>
              <w:left w:val="single" w:sz="4" w:space="0" w:color="auto"/>
              <w:bottom w:val="single" w:sz="4" w:space="0" w:color="auto"/>
              <w:right w:val="single" w:sz="4" w:space="0" w:color="auto"/>
            </w:tcBorders>
          </w:tcPr>
          <w:p w14:paraId="7E663737"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38" w14:textId="77777777" w:rsidR="00CD73D4" w:rsidRDefault="00D00622">
            <w:pPr>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lang w:val="en-ZA"/>
              </w:rPr>
              <w:t>Overhead Projector</w:t>
            </w:r>
          </w:p>
        </w:tc>
        <w:tc>
          <w:tcPr>
            <w:tcW w:w="2070" w:type="dxa"/>
            <w:tcBorders>
              <w:top w:val="single" w:sz="4" w:space="0" w:color="auto"/>
              <w:left w:val="single" w:sz="4" w:space="0" w:color="auto"/>
              <w:bottom w:val="single" w:sz="4" w:space="0" w:color="auto"/>
              <w:right w:val="single" w:sz="4" w:space="0" w:color="auto"/>
            </w:tcBorders>
          </w:tcPr>
          <w:p w14:paraId="7E663739"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LCD</w:t>
            </w:r>
          </w:p>
        </w:tc>
        <w:tc>
          <w:tcPr>
            <w:tcW w:w="1260" w:type="dxa"/>
            <w:tcBorders>
              <w:top w:val="single" w:sz="4" w:space="0" w:color="auto"/>
              <w:left w:val="single" w:sz="4" w:space="0" w:color="auto"/>
              <w:bottom w:val="single" w:sz="4" w:space="0" w:color="auto"/>
              <w:right w:val="single" w:sz="4" w:space="0" w:color="auto"/>
            </w:tcBorders>
          </w:tcPr>
          <w:p w14:paraId="7E66373A"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373B"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3742" w14:textId="77777777">
        <w:tc>
          <w:tcPr>
            <w:tcW w:w="895" w:type="dxa"/>
            <w:tcBorders>
              <w:top w:val="single" w:sz="4" w:space="0" w:color="auto"/>
              <w:left w:val="single" w:sz="4" w:space="0" w:color="auto"/>
              <w:bottom w:val="single" w:sz="4" w:space="0" w:color="auto"/>
              <w:right w:val="single" w:sz="4" w:space="0" w:color="auto"/>
            </w:tcBorders>
          </w:tcPr>
          <w:p w14:paraId="7E66373D"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3E"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lang w:val="en-GB"/>
              </w:rPr>
              <w:t>Case studies</w:t>
            </w:r>
          </w:p>
        </w:tc>
        <w:tc>
          <w:tcPr>
            <w:tcW w:w="2070" w:type="dxa"/>
            <w:tcBorders>
              <w:top w:val="single" w:sz="4" w:space="0" w:color="auto"/>
              <w:left w:val="single" w:sz="4" w:space="0" w:color="auto"/>
              <w:bottom w:val="single" w:sz="4" w:space="0" w:color="auto"/>
              <w:right w:val="single" w:sz="4" w:space="0" w:color="auto"/>
            </w:tcBorders>
          </w:tcPr>
          <w:p w14:paraId="7E66373F"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40"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7E663741"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3748" w14:textId="77777777">
        <w:tc>
          <w:tcPr>
            <w:tcW w:w="895" w:type="dxa"/>
            <w:tcBorders>
              <w:top w:val="single" w:sz="4" w:space="0" w:color="auto"/>
              <w:left w:val="single" w:sz="4" w:space="0" w:color="auto"/>
              <w:bottom w:val="single" w:sz="4" w:space="0" w:color="auto"/>
              <w:right w:val="single" w:sz="4" w:space="0" w:color="auto"/>
            </w:tcBorders>
          </w:tcPr>
          <w:p w14:paraId="7E663743"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44"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lang w:val="en-GB"/>
              </w:rPr>
              <w:t xml:space="preserve"> Business plan templates</w:t>
            </w:r>
          </w:p>
        </w:tc>
        <w:tc>
          <w:tcPr>
            <w:tcW w:w="2070" w:type="dxa"/>
            <w:tcBorders>
              <w:top w:val="single" w:sz="4" w:space="0" w:color="auto"/>
              <w:left w:val="single" w:sz="4" w:space="0" w:color="auto"/>
              <w:bottom w:val="single" w:sz="4" w:space="0" w:color="auto"/>
              <w:right w:val="single" w:sz="4" w:space="0" w:color="auto"/>
            </w:tcBorders>
          </w:tcPr>
          <w:p w14:paraId="7E663745"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46"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7E663747"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374E" w14:textId="77777777">
        <w:tc>
          <w:tcPr>
            <w:tcW w:w="895" w:type="dxa"/>
            <w:tcBorders>
              <w:top w:val="single" w:sz="4" w:space="0" w:color="auto"/>
              <w:left w:val="single" w:sz="4" w:space="0" w:color="auto"/>
              <w:bottom w:val="single" w:sz="4" w:space="0" w:color="auto"/>
              <w:right w:val="single" w:sz="4" w:space="0" w:color="auto"/>
            </w:tcBorders>
          </w:tcPr>
          <w:p w14:paraId="7E663749"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4A"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lang w:val="en-GB"/>
              </w:rPr>
              <w:t xml:space="preserve"> Newspapers and Handouts</w:t>
            </w:r>
          </w:p>
        </w:tc>
        <w:tc>
          <w:tcPr>
            <w:tcW w:w="2070" w:type="dxa"/>
            <w:tcBorders>
              <w:top w:val="single" w:sz="4" w:space="0" w:color="auto"/>
              <w:left w:val="single" w:sz="4" w:space="0" w:color="auto"/>
              <w:bottom w:val="single" w:sz="4" w:space="0" w:color="auto"/>
              <w:right w:val="single" w:sz="4" w:space="0" w:color="auto"/>
            </w:tcBorders>
          </w:tcPr>
          <w:p w14:paraId="7E66374B"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4C"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7E66374D"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3754" w14:textId="77777777">
        <w:tc>
          <w:tcPr>
            <w:tcW w:w="895" w:type="dxa"/>
            <w:tcBorders>
              <w:top w:val="single" w:sz="4" w:space="0" w:color="auto"/>
              <w:left w:val="single" w:sz="4" w:space="0" w:color="auto"/>
              <w:bottom w:val="single" w:sz="4" w:space="0" w:color="auto"/>
              <w:right w:val="single" w:sz="4" w:space="0" w:color="auto"/>
            </w:tcBorders>
          </w:tcPr>
          <w:p w14:paraId="7E66374F"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50"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lang w:val="en-GB"/>
              </w:rPr>
              <w:t xml:space="preserve"> Business Journals</w:t>
            </w:r>
          </w:p>
        </w:tc>
        <w:tc>
          <w:tcPr>
            <w:tcW w:w="2070" w:type="dxa"/>
            <w:tcBorders>
              <w:top w:val="single" w:sz="4" w:space="0" w:color="auto"/>
              <w:left w:val="single" w:sz="4" w:space="0" w:color="auto"/>
              <w:bottom w:val="single" w:sz="4" w:space="0" w:color="auto"/>
              <w:right w:val="single" w:sz="4" w:space="0" w:color="auto"/>
            </w:tcBorders>
          </w:tcPr>
          <w:p w14:paraId="7E663751"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52"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7E663753"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375A" w14:textId="77777777">
        <w:tc>
          <w:tcPr>
            <w:tcW w:w="895" w:type="dxa"/>
            <w:tcBorders>
              <w:top w:val="single" w:sz="4" w:space="0" w:color="auto"/>
              <w:left w:val="single" w:sz="4" w:space="0" w:color="auto"/>
              <w:bottom w:val="single" w:sz="4" w:space="0" w:color="auto"/>
              <w:right w:val="single" w:sz="4" w:space="0" w:color="auto"/>
            </w:tcBorders>
          </w:tcPr>
          <w:p w14:paraId="7E663755"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56"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lang w:val="en-GB"/>
              </w:rPr>
              <w:t xml:space="preserve">Video clips </w:t>
            </w:r>
          </w:p>
        </w:tc>
        <w:tc>
          <w:tcPr>
            <w:tcW w:w="2070" w:type="dxa"/>
            <w:tcBorders>
              <w:top w:val="single" w:sz="4" w:space="0" w:color="auto"/>
              <w:left w:val="single" w:sz="4" w:space="0" w:color="auto"/>
              <w:bottom w:val="single" w:sz="4" w:space="0" w:color="auto"/>
              <w:right w:val="single" w:sz="4" w:space="0" w:color="auto"/>
            </w:tcBorders>
          </w:tcPr>
          <w:p w14:paraId="7E663757"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tcPr>
          <w:p w14:paraId="7E663758"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25 sets</w:t>
            </w:r>
          </w:p>
        </w:tc>
        <w:tc>
          <w:tcPr>
            <w:tcW w:w="1885" w:type="dxa"/>
            <w:tcBorders>
              <w:top w:val="single" w:sz="4" w:space="0" w:color="auto"/>
              <w:left w:val="single" w:sz="4" w:space="0" w:color="auto"/>
              <w:bottom w:val="single" w:sz="4" w:space="0" w:color="auto"/>
              <w:right w:val="single" w:sz="4" w:space="0" w:color="auto"/>
            </w:tcBorders>
          </w:tcPr>
          <w:p w14:paraId="7E663759"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1:1</w:t>
            </w:r>
          </w:p>
        </w:tc>
      </w:tr>
      <w:tr w:rsidR="00CD73D4" w14:paraId="7E663760" w14:textId="77777777">
        <w:tc>
          <w:tcPr>
            <w:tcW w:w="895" w:type="dxa"/>
            <w:tcBorders>
              <w:top w:val="single" w:sz="4" w:space="0" w:color="auto"/>
              <w:left w:val="single" w:sz="4" w:space="0" w:color="auto"/>
              <w:bottom w:val="single" w:sz="4" w:space="0" w:color="auto"/>
              <w:right w:val="single" w:sz="4" w:space="0" w:color="auto"/>
            </w:tcBorders>
          </w:tcPr>
          <w:p w14:paraId="7E66375B"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5C"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7E66375D"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5E"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375F"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3766" w14:textId="77777777">
        <w:tc>
          <w:tcPr>
            <w:tcW w:w="895" w:type="dxa"/>
            <w:tcBorders>
              <w:top w:val="single" w:sz="4" w:space="0" w:color="auto"/>
              <w:left w:val="single" w:sz="4" w:space="0" w:color="auto"/>
              <w:bottom w:val="single" w:sz="4" w:space="0" w:color="auto"/>
              <w:right w:val="single" w:sz="4" w:space="0" w:color="auto"/>
            </w:tcBorders>
          </w:tcPr>
          <w:p w14:paraId="7E663761"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62"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7E663763"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64"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3765"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376C" w14:textId="77777777">
        <w:tc>
          <w:tcPr>
            <w:tcW w:w="895" w:type="dxa"/>
            <w:tcBorders>
              <w:top w:val="single" w:sz="4" w:space="0" w:color="auto"/>
              <w:left w:val="single" w:sz="4" w:space="0" w:color="auto"/>
              <w:bottom w:val="single" w:sz="4" w:space="0" w:color="auto"/>
              <w:right w:val="single" w:sz="4" w:space="0" w:color="auto"/>
            </w:tcBorders>
          </w:tcPr>
          <w:p w14:paraId="7E663767"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68"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tcPr>
          <w:p w14:paraId="7E663769"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7E66376A"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376B"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3772" w14:textId="77777777">
        <w:tc>
          <w:tcPr>
            <w:tcW w:w="895" w:type="dxa"/>
            <w:tcBorders>
              <w:top w:val="single" w:sz="4" w:space="0" w:color="auto"/>
              <w:left w:val="single" w:sz="4" w:space="0" w:color="auto"/>
              <w:bottom w:val="single" w:sz="4" w:space="0" w:color="auto"/>
              <w:right w:val="single" w:sz="4" w:space="0" w:color="auto"/>
            </w:tcBorders>
          </w:tcPr>
          <w:p w14:paraId="7E66376D"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tcPr>
          <w:p w14:paraId="7E66376E"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7E66376F" w14:textId="77777777" w:rsidR="00CD73D4" w:rsidRDefault="00CD73D4">
            <w:pPr>
              <w:spacing w:after="0" w:line="360"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70" w14:textId="77777777" w:rsidR="00CD73D4" w:rsidRDefault="00CD73D4">
            <w:pPr>
              <w:spacing w:after="0" w:line="360"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771" w14:textId="77777777" w:rsidR="00CD73D4" w:rsidRDefault="00CD73D4">
            <w:pPr>
              <w:spacing w:after="0" w:line="360" w:lineRule="auto"/>
              <w:rPr>
                <w:rFonts w:ascii="Times New Roman" w:hAnsi="Times New Roman" w:cs="Times New Roman"/>
                <w:b/>
                <w:sz w:val="24"/>
                <w:szCs w:val="24"/>
                <w:lang w:val="en-GB"/>
              </w:rPr>
            </w:pPr>
          </w:p>
        </w:tc>
      </w:tr>
      <w:tr w:rsidR="00CD73D4" w14:paraId="7E663778" w14:textId="77777777">
        <w:tc>
          <w:tcPr>
            <w:tcW w:w="895" w:type="dxa"/>
            <w:tcBorders>
              <w:top w:val="single" w:sz="4" w:space="0" w:color="auto"/>
              <w:left w:val="single" w:sz="4" w:space="0" w:color="auto"/>
              <w:bottom w:val="single" w:sz="4" w:space="0" w:color="auto"/>
              <w:right w:val="single" w:sz="4" w:space="0" w:color="auto"/>
            </w:tcBorders>
          </w:tcPr>
          <w:p w14:paraId="7E663773"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74"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7E663775" w14:textId="77777777" w:rsidR="00CD73D4" w:rsidRDefault="00CD73D4">
            <w:pPr>
              <w:spacing w:after="0" w:line="360" w:lineRule="auto"/>
              <w:rPr>
                <w:rFonts w:ascii="Times New Roman" w:hAnsi="Times New Roman" w:cs="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tcPr>
          <w:p w14:paraId="7E663776"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3777"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377E" w14:textId="77777777">
        <w:tc>
          <w:tcPr>
            <w:tcW w:w="895" w:type="dxa"/>
            <w:tcBorders>
              <w:top w:val="single" w:sz="4" w:space="0" w:color="auto"/>
              <w:left w:val="single" w:sz="4" w:space="0" w:color="auto"/>
              <w:bottom w:val="single" w:sz="4" w:space="0" w:color="auto"/>
              <w:right w:val="single" w:sz="4" w:space="0" w:color="auto"/>
            </w:tcBorders>
          </w:tcPr>
          <w:p w14:paraId="7E663779"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tcPr>
          <w:p w14:paraId="7E66377A"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7E66377B" w14:textId="77777777" w:rsidR="00CD73D4" w:rsidRDefault="00CD73D4">
            <w:pPr>
              <w:spacing w:after="0" w:line="360"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7C" w14:textId="77777777" w:rsidR="00CD73D4" w:rsidRDefault="00CD73D4">
            <w:pPr>
              <w:spacing w:after="0" w:line="360"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77D" w14:textId="77777777" w:rsidR="00CD73D4" w:rsidRDefault="00CD73D4">
            <w:pPr>
              <w:spacing w:after="0" w:line="360" w:lineRule="auto"/>
              <w:rPr>
                <w:rFonts w:ascii="Times New Roman" w:hAnsi="Times New Roman" w:cs="Times New Roman"/>
                <w:b/>
                <w:sz w:val="24"/>
                <w:szCs w:val="24"/>
                <w:lang w:val="en-GB"/>
              </w:rPr>
            </w:pPr>
          </w:p>
        </w:tc>
      </w:tr>
      <w:tr w:rsidR="00CD73D4" w14:paraId="7E663785" w14:textId="77777777">
        <w:tc>
          <w:tcPr>
            <w:tcW w:w="895" w:type="dxa"/>
            <w:tcBorders>
              <w:top w:val="single" w:sz="4" w:space="0" w:color="auto"/>
              <w:left w:val="single" w:sz="4" w:space="0" w:color="auto"/>
              <w:bottom w:val="single" w:sz="4" w:space="0" w:color="auto"/>
              <w:right w:val="single" w:sz="4" w:space="0" w:color="auto"/>
            </w:tcBorders>
          </w:tcPr>
          <w:p w14:paraId="7E66377F"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80"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Printing papers </w:t>
            </w:r>
          </w:p>
          <w:p w14:paraId="7E663781" w14:textId="77777777" w:rsidR="00CD73D4" w:rsidRDefault="00CD73D4">
            <w:pPr>
              <w:spacing w:after="0" w:line="360" w:lineRule="auto"/>
              <w:contextualSpacing/>
              <w:jc w:val="both"/>
              <w:rPr>
                <w:rFonts w:ascii="Times New Roman" w:eastAsia="Times New Roman" w:hAnsi="Times New Roman" w:cs="Times New Roman"/>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tcPr>
          <w:p w14:paraId="7E663782"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83" w14:textId="77777777" w:rsidR="00CD73D4" w:rsidRDefault="00CD73D4">
            <w:pPr>
              <w:spacing w:after="0" w:line="360"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784"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378B" w14:textId="77777777">
        <w:tc>
          <w:tcPr>
            <w:tcW w:w="895" w:type="dxa"/>
            <w:tcBorders>
              <w:top w:val="single" w:sz="4" w:space="0" w:color="auto"/>
              <w:left w:val="single" w:sz="4" w:space="0" w:color="auto"/>
              <w:bottom w:val="single" w:sz="4" w:space="0" w:color="auto"/>
              <w:right w:val="single" w:sz="4" w:space="0" w:color="auto"/>
            </w:tcBorders>
          </w:tcPr>
          <w:p w14:paraId="7E663786"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87"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Stationery </w:t>
            </w:r>
          </w:p>
        </w:tc>
        <w:tc>
          <w:tcPr>
            <w:tcW w:w="2070" w:type="dxa"/>
            <w:tcBorders>
              <w:top w:val="single" w:sz="4" w:space="0" w:color="auto"/>
              <w:left w:val="single" w:sz="4" w:space="0" w:color="auto"/>
              <w:bottom w:val="single" w:sz="4" w:space="0" w:color="auto"/>
              <w:right w:val="single" w:sz="4" w:space="0" w:color="auto"/>
            </w:tcBorders>
          </w:tcPr>
          <w:p w14:paraId="7E663788"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89"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tcPr>
          <w:p w14:paraId="7E66378A"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1:1</w:t>
            </w:r>
          </w:p>
        </w:tc>
      </w:tr>
      <w:tr w:rsidR="00CD73D4" w14:paraId="7E663791" w14:textId="77777777">
        <w:tc>
          <w:tcPr>
            <w:tcW w:w="895" w:type="dxa"/>
            <w:tcBorders>
              <w:top w:val="single" w:sz="4" w:space="0" w:color="auto"/>
              <w:left w:val="single" w:sz="4" w:space="0" w:color="auto"/>
              <w:bottom w:val="single" w:sz="4" w:space="0" w:color="auto"/>
              <w:right w:val="single" w:sz="4" w:space="0" w:color="auto"/>
            </w:tcBorders>
          </w:tcPr>
          <w:p w14:paraId="7E66378C"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8D"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Printing ink cartilages </w:t>
            </w:r>
          </w:p>
        </w:tc>
        <w:tc>
          <w:tcPr>
            <w:tcW w:w="2070" w:type="dxa"/>
            <w:tcBorders>
              <w:top w:val="single" w:sz="4" w:space="0" w:color="auto"/>
              <w:left w:val="single" w:sz="4" w:space="0" w:color="auto"/>
              <w:bottom w:val="single" w:sz="4" w:space="0" w:color="auto"/>
              <w:right w:val="single" w:sz="4" w:space="0" w:color="auto"/>
            </w:tcBorders>
          </w:tcPr>
          <w:p w14:paraId="7E66378E"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8F" w14:textId="77777777" w:rsidR="00CD73D4" w:rsidRDefault="00CD73D4">
            <w:pPr>
              <w:spacing w:after="0" w:line="360"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790" w14:textId="77777777" w:rsidR="00CD73D4" w:rsidRDefault="00CD73D4">
            <w:pPr>
              <w:spacing w:after="0" w:line="360" w:lineRule="auto"/>
              <w:rPr>
                <w:rFonts w:ascii="Times New Roman" w:hAnsi="Times New Roman" w:cs="Times New Roman"/>
                <w:bCs/>
                <w:sz w:val="24"/>
                <w:szCs w:val="24"/>
                <w:lang w:val="en-GB"/>
              </w:rPr>
            </w:pPr>
          </w:p>
        </w:tc>
      </w:tr>
      <w:tr w:rsidR="00CD73D4" w14:paraId="7E663797" w14:textId="77777777">
        <w:tc>
          <w:tcPr>
            <w:tcW w:w="895" w:type="dxa"/>
            <w:tcBorders>
              <w:top w:val="single" w:sz="4" w:space="0" w:color="auto"/>
              <w:left w:val="single" w:sz="4" w:space="0" w:color="auto"/>
              <w:bottom w:val="single" w:sz="4" w:space="0" w:color="auto"/>
              <w:right w:val="single" w:sz="4" w:space="0" w:color="auto"/>
            </w:tcBorders>
          </w:tcPr>
          <w:p w14:paraId="7E663792"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93"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Internet </w:t>
            </w:r>
          </w:p>
        </w:tc>
        <w:tc>
          <w:tcPr>
            <w:tcW w:w="2070" w:type="dxa"/>
            <w:tcBorders>
              <w:top w:val="single" w:sz="4" w:space="0" w:color="auto"/>
              <w:left w:val="single" w:sz="4" w:space="0" w:color="auto"/>
              <w:bottom w:val="single" w:sz="4" w:space="0" w:color="auto"/>
              <w:right w:val="single" w:sz="4" w:space="0" w:color="auto"/>
            </w:tcBorders>
          </w:tcPr>
          <w:p w14:paraId="7E663794"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95"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200mbps</w:t>
            </w:r>
          </w:p>
        </w:tc>
        <w:tc>
          <w:tcPr>
            <w:tcW w:w="1885" w:type="dxa"/>
            <w:tcBorders>
              <w:top w:val="single" w:sz="4" w:space="0" w:color="auto"/>
              <w:left w:val="single" w:sz="4" w:space="0" w:color="auto"/>
              <w:bottom w:val="single" w:sz="4" w:space="0" w:color="auto"/>
              <w:right w:val="single" w:sz="4" w:space="0" w:color="auto"/>
            </w:tcBorders>
          </w:tcPr>
          <w:p w14:paraId="7E663796"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CD73D4" w14:paraId="7E66379D" w14:textId="77777777">
        <w:tc>
          <w:tcPr>
            <w:tcW w:w="895" w:type="dxa"/>
            <w:tcBorders>
              <w:top w:val="single" w:sz="4" w:space="0" w:color="auto"/>
              <w:left w:val="single" w:sz="4" w:space="0" w:color="auto"/>
              <w:bottom w:val="single" w:sz="4" w:space="0" w:color="auto"/>
              <w:right w:val="single" w:sz="4" w:space="0" w:color="auto"/>
            </w:tcBorders>
          </w:tcPr>
          <w:p w14:paraId="7E663798"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tcPr>
          <w:p w14:paraId="7E663799"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7E66379A" w14:textId="77777777" w:rsidR="00CD73D4" w:rsidRDefault="00CD73D4">
            <w:pPr>
              <w:spacing w:after="0" w:line="360"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9B" w14:textId="77777777" w:rsidR="00CD73D4" w:rsidRDefault="00CD73D4">
            <w:pPr>
              <w:spacing w:after="0" w:line="360"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379C" w14:textId="77777777" w:rsidR="00CD73D4" w:rsidRDefault="00CD73D4">
            <w:pPr>
              <w:spacing w:after="0" w:line="360" w:lineRule="auto"/>
              <w:rPr>
                <w:rFonts w:ascii="Times New Roman" w:hAnsi="Times New Roman" w:cs="Times New Roman"/>
                <w:b/>
                <w:sz w:val="24"/>
                <w:szCs w:val="24"/>
                <w:lang w:val="en-GB"/>
              </w:rPr>
            </w:pPr>
          </w:p>
        </w:tc>
      </w:tr>
      <w:tr w:rsidR="00CD73D4" w14:paraId="7E6637A3" w14:textId="77777777">
        <w:tc>
          <w:tcPr>
            <w:tcW w:w="895" w:type="dxa"/>
            <w:tcBorders>
              <w:top w:val="single" w:sz="4" w:space="0" w:color="auto"/>
              <w:left w:val="single" w:sz="4" w:space="0" w:color="auto"/>
              <w:bottom w:val="single" w:sz="4" w:space="0" w:color="auto"/>
              <w:right w:val="single" w:sz="4" w:space="0" w:color="auto"/>
            </w:tcBorders>
          </w:tcPr>
          <w:p w14:paraId="7E66379E"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9F"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tcPr>
          <w:p w14:paraId="7E6637A0"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A1"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tcPr>
          <w:p w14:paraId="7E6637A2"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37A9" w14:textId="77777777">
        <w:tc>
          <w:tcPr>
            <w:tcW w:w="895" w:type="dxa"/>
            <w:tcBorders>
              <w:top w:val="single" w:sz="4" w:space="0" w:color="auto"/>
              <w:left w:val="single" w:sz="4" w:space="0" w:color="auto"/>
              <w:bottom w:val="single" w:sz="4" w:space="0" w:color="auto"/>
              <w:right w:val="single" w:sz="4" w:space="0" w:color="auto"/>
            </w:tcBorders>
          </w:tcPr>
          <w:p w14:paraId="7E6637A4" w14:textId="77777777" w:rsidR="00CD73D4" w:rsidRDefault="00CD73D4">
            <w:pPr>
              <w:numPr>
                <w:ilvl w:val="0"/>
                <w:numId w:val="94"/>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37A5"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Printer </w:t>
            </w:r>
          </w:p>
        </w:tc>
        <w:tc>
          <w:tcPr>
            <w:tcW w:w="2070" w:type="dxa"/>
            <w:tcBorders>
              <w:top w:val="single" w:sz="4" w:space="0" w:color="auto"/>
              <w:left w:val="single" w:sz="4" w:space="0" w:color="auto"/>
              <w:bottom w:val="single" w:sz="4" w:space="0" w:color="auto"/>
              <w:right w:val="single" w:sz="4" w:space="0" w:color="auto"/>
            </w:tcBorders>
          </w:tcPr>
          <w:p w14:paraId="7E6637A6"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37A7"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50 pcs</w:t>
            </w:r>
          </w:p>
        </w:tc>
        <w:tc>
          <w:tcPr>
            <w:tcW w:w="1885" w:type="dxa"/>
            <w:tcBorders>
              <w:top w:val="single" w:sz="4" w:space="0" w:color="auto"/>
              <w:left w:val="single" w:sz="4" w:space="0" w:color="auto"/>
              <w:bottom w:val="single" w:sz="4" w:space="0" w:color="auto"/>
              <w:right w:val="single" w:sz="4" w:space="0" w:color="auto"/>
            </w:tcBorders>
          </w:tcPr>
          <w:p w14:paraId="7E6637A8"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2:1</w:t>
            </w:r>
          </w:p>
        </w:tc>
      </w:tr>
    </w:tbl>
    <w:p w14:paraId="7E6637AA"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E6637AB"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692" w:name="_Toc197067979"/>
      <w:r w:rsidRPr="0033526C">
        <w:rPr>
          <w:rFonts w:ascii="Times New Roman" w:hAnsi="Times New Roman" w:cs="Times New Roman"/>
          <w:b/>
          <w:bCs/>
          <w:color w:val="000000" w:themeColor="text1"/>
          <w:sz w:val="24"/>
          <w:szCs w:val="24"/>
        </w:rPr>
        <w:lastRenderedPageBreak/>
        <w:t>GENETICS IN ANIMAL BREEDING</w:t>
      </w:r>
      <w:bookmarkEnd w:id="692"/>
    </w:p>
    <w:p w14:paraId="7E6637AC" w14:textId="77777777" w:rsidR="00CD73D4" w:rsidRDefault="00CD73D4">
      <w:pPr>
        <w:spacing w:after="0" w:line="360" w:lineRule="auto"/>
        <w:rPr>
          <w:rFonts w:ascii="Times New Roman" w:hAnsi="Times New Roman" w:cs="Times New Roman"/>
          <w:bCs/>
          <w:color w:val="000000"/>
          <w:position w:val="-1"/>
          <w:sz w:val="24"/>
          <w:szCs w:val="24"/>
        </w:rPr>
      </w:pPr>
    </w:p>
    <w:p w14:paraId="7E6637AD" w14:textId="77777777" w:rsidR="00CD73D4" w:rsidRDefault="00D00622">
      <w:pPr>
        <w:spacing w:after="0" w:line="360" w:lineRule="auto"/>
        <w:rPr>
          <w:rFonts w:ascii="Times New Roman" w:hAnsi="Times New Roman" w:cs="Times New Roman"/>
          <w:position w:val="-1"/>
          <w:sz w:val="24"/>
          <w:szCs w:val="24"/>
        </w:rPr>
      </w:pPr>
      <w:r>
        <w:rPr>
          <w:rFonts w:ascii="Times New Roman" w:hAnsi="Times New Roman" w:cs="Times New Roman"/>
          <w:b/>
          <w:position w:val="-1"/>
          <w:sz w:val="24"/>
          <w:szCs w:val="24"/>
        </w:rPr>
        <w:t>ISCED UNIT CODE:</w:t>
      </w:r>
      <w:r>
        <w:rPr>
          <w:rFonts w:ascii="Times New Roman" w:hAnsi="Times New Roman" w:cs="Times New Roman"/>
          <w:position w:val="-1"/>
          <w:sz w:val="24"/>
          <w:szCs w:val="24"/>
        </w:rPr>
        <w:t xml:space="preserve"> </w:t>
      </w:r>
      <w:r>
        <w:rPr>
          <w:rFonts w:ascii="Times New Roman" w:eastAsia="Times New Roman" w:hAnsi="Times New Roman" w:cs="Times New Roman"/>
          <w:color w:val="000000"/>
          <w:sz w:val="24"/>
          <w:szCs w:val="24"/>
        </w:rPr>
        <w:t>0841 541 09A</w:t>
      </w:r>
    </w:p>
    <w:p w14:paraId="7E6637AE" w14:textId="77777777" w:rsidR="00CD73D4" w:rsidRDefault="00CD73D4">
      <w:pPr>
        <w:spacing w:after="0" w:line="360" w:lineRule="auto"/>
        <w:rPr>
          <w:rFonts w:ascii="Times New Roman" w:hAnsi="Times New Roman" w:cs="Times New Roman"/>
          <w:b/>
          <w:position w:val="-1"/>
          <w:sz w:val="24"/>
          <w:szCs w:val="24"/>
        </w:rPr>
      </w:pPr>
    </w:p>
    <w:p w14:paraId="7E6637AF"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Relationship to Occupational Standards</w:t>
      </w:r>
    </w:p>
    <w:p w14:paraId="7E6637B0" w14:textId="77777777" w:rsidR="00CD73D4" w:rsidRDefault="00D00622">
      <w:p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This unit addresses the Unit of Competency:</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Apply knowledge of genetics in animal breeding.</w:t>
      </w:r>
    </w:p>
    <w:p w14:paraId="7E6637B1" w14:textId="77777777" w:rsidR="00CD73D4" w:rsidRDefault="00CD73D4">
      <w:pPr>
        <w:spacing w:after="0" w:line="360" w:lineRule="auto"/>
        <w:rPr>
          <w:rFonts w:ascii="Times New Roman" w:hAnsi="Times New Roman" w:cs="Times New Roman"/>
          <w:position w:val="-1"/>
          <w:sz w:val="24"/>
          <w:szCs w:val="24"/>
        </w:rPr>
      </w:pPr>
    </w:p>
    <w:p w14:paraId="7E6637B2" w14:textId="77777777" w:rsidR="00CD73D4" w:rsidRDefault="00D00622">
      <w:pPr>
        <w:spacing w:after="0" w:line="360" w:lineRule="auto"/>
        <w:rPr>
          <w:rFonts w:ascii="Times New Roman" w:hAnsi="Times New Roman" w:cs="Times New Roman"/>
          <w:color w:val="FF0000"/>
          <w:position w:val="-1"/>
          <w:sz w:val="24"/>
          <w:szCs w:val="24"/>
        </w:rPr>
      </w:pPr>
      <w:r>
        <w:rPr>
          <w:rFonts w:ascii="Times New Roman" w:hAnsi="Times New Roman" w:cs="Times New Roman"/>
          <w:b/>
          <w:position w:val="-1"/>
          <w:sz w:val="24"/>
          <w:szCs w:val="24"/>
        </w:rPr>
        <w:t>UNIT DURATION:</w:t>
      </w:r>
      <w:r>
        <w:rPr>
          <w:rFonts w:ascii="Times New Roman" w:hAnsi="Times New Roman" w:cs="Times New Roman"/>
          <w:bCs/>
          <w:position w:val="-1"/>
          <w:sz w:val="24"/>
          <w:szCs w:val="24"/>
        </w:rPr>
        <w:t xml:space="preserve"> 50</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Hours</w:t>
      </w:r>
    </w:p>
    <w:p w14:paraId="7E6637B3" w14:textId="77777777" w:rsidR="00CD73D4" w:rsidRDefault="00CD73D4">
      <w:pPr>
        <w:spacing w:after="0" w:line="360" w:lineRule="auto"/>
        <w:rPr>
          <w:rFonts w:ascii="Times New Roman" w:hAnsi="Times New Roman" w:cs="Times New Roman"/>
          <w:position w:val="-1"/>
          <w:sz w:val="24"/>
          <w:szCs w:val="24"/>
        </w:rPr>
      </w:pPr>
    </w:p>
    <w:p w14:paraId="7E6637B4"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Unit Description</w:t>
      </w:r>
    </w:p>
    <w:p w14:paraId="7E6637B5" w14:textId="77777777" w:rsidR="00CD73D4" w:rsidRDefault="00D00622">
      <w:pPr>
        <w:spacing w:after="0" w:line="360" w:lineRule="auto"/>
        <w:jc w:val="both"/>
        <w:rPr>
          <w:rFonts w:ascii="Times New Roman" w:hAnsi="Times New Roman" w:cs="Times New Roman"/>
          <w:position w:val="-1"/>
          <w:sz w:val="24"/>
          <w:szCs w:val="24"/>
        </w:rPr>
      </w:pPr>
      <w:r>
        <w:rPr>
          <w:rFonts w:ascii="Times New Roman" w:hAnsi="Times New Roman" w:cs="Times New Roman"/>
          <w:position w:val="-1"/>
          <w:sz w:val="24"/>
          <w:szCs w:val="24"/>
        </w:rPr>
        <w:t>This unit specifies the competencies required by an animal health and production technologist to apply knowledge of genetics in animal breeding. It involves applying knowledge of basic concepts of animal genetics, identifying tools of animal breeding, applying knowledge of growth and development in animal breeding, and keeping of breeding records.</w:t>
      </w:r>
    </w:p>
    <w:p w14:paraId="7E6637B6" w14:textId="77777777" w:rsidR="00CD73D4" w:rsidRDefault="00CD73D4">
      <w:pPr>
        <w:spacing w:after="0" w:line="360" w:lineRule="auto"/>
        <w:jc w:val="both"/>
        <w:rPr>
          <w:rFonts w:ascii="Times New Roman" w:hAnsi="Times New Roman" w:cs="Times New Roman"/>
          <w:position w:val="-1"/>
          <w:sz w:val="24"/>
          <w:szCs w:val="24"/>
        </w:rPr>
      </w:pPr>
    </w:p>
    <w:p w14:paraId="7E6637B7"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37B8"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3"/>
        <w:gridCol w:w="2817"/>
      </w:tblGrid>
      <w:tr w:rsidR="00CD73D4" w14:paraId="7E6637BC" w14:textId="77777777">
        <w:tc>
          <w:tcPr>
            <w:tcW w:w="710" w:type="dxa"/>
          </w:tcPr>
          <w:p w14:paraId="7E6637B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37B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37B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7C0" w14:textId="77777777">
        <w:tc>
          <w:tcPr>
            <w:tcW w:w="710" w:type="dxa"/>
          </w:tcPr>
          <w:p w14:paraId="7E6637BD" w14:textId="77777777" w:rsidR="00CD73D4" w:rsidRDefault="00CD73D4">
            <w:pPr>
              <w:widowControl w:val="0"/>
              <w:numPr>
                <w:ilvl w:val="0"/>
                <w:numId w:val="95"/>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7BE"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 xml:space="preserve">Apply principles of </w:t>
            </w:r>
            <w:r>
              <w:rPr>
                <w:rFonts w:ascii="Times New Roman" w:hAnsi="Times New Roman" w:cs="Times New Roman"/>
                <w:sz w:val="24"/>
                <w:szCs w:val="24"/>
              </w:rPr>
              <w:t>basic concepts of animal genetics</w:t>
            </w:r>
          </w:p>
        </w:tc>
        <w:tc>
          <w:tcPr>
            <w:tcW w:w="2889" w:type="dxa"/>
          </w:tcPr>
          <w:p w14:paraId="7E6637B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7C4" w14:textId="77777777">
        <w:tc>
          <w:tcPr>
            <w:tcW w:w="710" w:type="dxa"/>
          </w:tcPr>
          <w:p w14:paraId="7E6637C1" w14:textId="77777777" w:rsidR="00CD73D4" w:rsidRDefault="00CD73D4">
            <w:pPr>
              <w:widowControl w:val="0"/>
              <w:numPr>
                <w:ilvl w:val="0"/>
                <w:numId w:val="95"/>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7C2"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Identify tools for animal breeding</w:t>
            </w:r>
            <w:r>
              <w:rPr>
                <w:rFonts w:ascii="Times New Roman" w:hAnsi="Times New Roman" w:cs="Times New Roman"/>
                <w:position w:val="-1"/>
                <w:sz w:val="24"/>
                <w:szCs w:val="24"/>
              </w:rPr>
              <w:t xml:space="preserve"> </w:t>
            </w:r>
          </w:p>
        </w:tc>
        <w:tc>
          <w:tcPr>
            <w:tcW w:w="2889" w:type="dxa"/>
          </w:tcPr>
          <w:p w14:paraId="7E6637C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7C8" w14:textId="77777777">
        <w:tc>
          <w:tcPr>
            <w:tcW w:w="710" w:type="dxa"/>
          </w:tcPr>
          <w:p w14:paraId="7E6637C5" w14:textId="77777777" w:rsidR="00CD73D4" w:rsidRDefault="00CD73D4">
            <w:pPr>
              <w:widowControl w:val="0"/>
              <w:numPr>
                <w:ilvl w:val="0"/>
                <w:numId w:val="9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7C6"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Apply knowledge of growth and development in animal breeding</w:t>
            </w:r>
          </w:p>
        </w:tc>
        <w:tc>
          <w:tcPr>
            <w:tcW w:w="2889" w:type="dxa"/>
          </w:tcPr>
          <w:p w14:paraId="7E6637C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7CC" w14:textId="77777777">
        <w:tc>
          <w:tcPr>
            <w:tcW w:w="710" w:type="dxa"/>
          </w:tcPr>
          <w:p w14:paraId="7E6637C9" w14:textId="77777777" w:rsidR="00CD73D4" w:rsidRDefault="00CD73D4">
            <w:pPr>
              <w:widowControl w:val="0"/>
              <w:numPr>
                <w:ilvl w:val="0"/>
                <w:numId w:val="9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7CA"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Keeping breeding records</w:t>
            </w:r>
          </w:p>
        </w:tc>
        <w:tc>
          <w:tcPr>
            <w:tcW w:w="2889" w:type="dxa"/>
          </w:tcPr>
          <w:p w14:paraId="7E6637C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CD73D4" w14:paraId="7E6637CF" w14:textId="77777777">
        <w:trPr>
          <w:trHeight w:val="350"/>
        </w:trPr>
        <w:tc>
          <w:tcPr>
            <w:tcW w:w="5907" w:type="dxa"/>
            <w:gridSpan w:val="2"/>
          </w:tcPr>
          <w:p w14:paraId="7E6637CD"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37C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37D0" w14:textId="77777777" w:rsidR="00CD73D4" w:rsidRDefault="00CD73D4">
      <w:pPr>
        <w:spacing w:after="0" w:line="360" w:lineRule="auto"/>
        <w:rPr>
          <w:rFonts w:ascii="Times New Roman" w:hAnsi="Times New Roman" w:cs="Times New Roman"/>
          <w:b/>
          <w:position w:val="-1"/>
          <w:sz w:val="24"/>
          <w:szCs w:val="24"/>
        </w:rPr>
      </w:pPr>
    </w:p>
    <w:p w14:paraId="7E6637D1"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Learning Outcomes, Content and Suggested Assessment Methods</w:t>
      </w:r>
    </w:p>
    <w:tbl>
      <w:tblPr>
        <w:tblStyle w:val="Style73"/>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37D5"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37D2"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37D3"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37D4"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Suggested Assessment Methods</w:t>
            </w:r>
          </w:p>
        </w:tc>
      </w:tr>
      <w:tr w:rsidR="00CD73D4" w14:paraId="7E6637EE" w14:textId="77777777">
        <w:trPr>
          <w:trHeight w:val="90"/>
        </w:trPr>
        <w:tc>
          <w:tcPr>
            <w:tcW w:w="1799" w:type="dxa"/>
            <w:tcBorders>
              <w:top w:val="single" w:sz="4" w:space="0" w:color="000000"/>
              <w:left w:val="single" w:sz="4" w:space="0" w:color="000000"/>
              <w:bottom w:val="single" w:sz="4" w:space="0" w:color="000000"/>
              <w:right w:val="single" w:sz="4" w:space="0" w:color="000000"/>
            </w:tcBorders>
          </w:tcPr>
          <w:p w14:paraId="7E6637D6" w14:textId="77777777" w:rsidR="00CD73D4" w:rsidRDefault="00D00622">
            <w:pPr>
              <w:numPr>
                <w:ilvl w:val="0"/>
                <w:numId w:val="96"/>
              </w:numPr>
              <w:spacing w:after="0" w:line="360" w:lineRule="auto"/>
              <w:ind w:left="246" w:hanging="246"/>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lastRenderedPageBreak/>
              <w:t>Apply knowledge of basic concepts of animal genetics</w:t>
            </w:r>
          </w:p>
        </w:tc>
        <w:tc>
          <w:tcPr>
            <w:tcW w:w="5220" w:type="dxa"/>
            <w:tcBorders>
              <w:top w:val="single" w:sz="4" w:space="0" w:color="000000"/>
              <w:left w:val="single" w:sz="4" w:space="0" w:color="000000"/>
              <w:bottom w:val="single" w:sz="4" w:space="0" w:color="000000"/>
              <w:right w:val="single" w:sz="4" w:space="0" w:color="000000"/>
            </w:tcBorders>
          </w:tcPr>
          <w:p w14:paraId="7E6637D7" w14:textId="77777777" w:rsidR="00CD73D4" w:rsidRDefault="00D00622">
            <w:pPr>
              <w:numPr>
                <w:ilvl w:val="1"/>
                <w:numId w:val="96"/>
              </w:numPr>
              <w:spacing w:after="0" w:line="360" w:lineRule="auto"/>
              <w:ind w:left="33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Basic Concepts of Animal Genetics</w:t>
            </w:r>
          </w:p>
          <w:p w14:paraId="7E6637D8" w14:textId="77777777" w:rsidR="00CD73D4" w:rsidRDefault="00D00622">
            <w:pPr>
              <w:numPr>
                <w:ilvl w:val="1"/>
                <w:numId w:val="96"/>
              </w:numPr>
              <w:spacing w:after="0" w:line="360" w:lineRule="auto"/>
              <w:ind w:left="33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Definitions of key terms</w:t>
            </w:r>
          </w:p>
          <w:p w14:paraId="7E6637D9" w14:textId="77777777" w:rsidR="00CD73D4" w:rsidRDefault="00D00622">
            <w:pPr>
              <w:numPr>
                <w:ilvl w:val="2"/>
                <w:numId w:val="96"/>
              </w:numPr>
              <w:spacing w:after="0" w:line="360" w:lineRule="auto"/>
              <w:ind w:left="1047" w:hanging="60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Qualitative genetics</w:t>
            </w:r>
          </w:p>
          <w:p w14:paraId="7E6637DA" w14:textId="77777777" w:rsidR="00CD73D4" w:rsidRDefault="00D00622">
            <w:pPr>
              <w:numPr>
                <w:ilvl w:val="2"/>
                <w:numId w:val="96"/>
              </w:numPr>
              <w:spacing w:after="0" w:line="360" w:lineRule="auto"/>
              <w:ind w:left="1047" w:hanging="60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Genetic material</w:t>
            </w:r>
          </w:p>
          <w:p w14:paraId="7E6637DB" w14:textId="77777777" w:rsidR="00CD73D4" w:rsidRDefault="00D00622">
            <w:pPr>
              <w:numPr>
                <w:ilvl w:val="2"/>
                <w:numId w:val="96"/>
              </w:numPr>
              <w:spacing w:after="0" w:line="360" w:lineRule="auto"/>
              <w:ind w:left="1047" w:hanging="60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Mutations and Chromosomal aberrations</w:t>
            </w:r>
          </w:p>
          <w:p w14:paraId="7E6637DC" w14:textId="77777777" w:rsidR="00CD73D4" w:rsidRDefault="00D00622">
            <w:pPr>
              <w:numPr>
                <w:ilvl w:val="2"/>
                <w:numId w:val="96"/>
              </w:numPr>
              <w:spacing w:after="0" w:line="360" w:lineRule="auto"/>
              <w:ind w:left="1047" w:hanging="60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Quantitative Genetics</w:t>
            </w:r>
          </w:p>
          <w:p w14:paraId="7E6637DD"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Animal cell physiology</w:t>
            </w:r>
          </w:p>
          <w:p w14:paraId="7E6637DE"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Quantitative and qualitative genetics</w:t>
            </w:r>
          </w:p>
          <w:p w14:paraId="7E6637DF" w14:textId="77777777" w:rsidR="00CD73D4" w:rsidRDefault="00D00622">
            <w:pPr>
              <w:numPr>
                <w:ilvl w:val="2"/>
                <w:numId w:val="96"/>
              </w:numPr>
              <w:spacing w:after="0" w:line="360" w:lineRule="auto"/>
              <w:ind w:left="1047" w:hanging="60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Coat color</w:t>
            </w:r>
          </w:p>
          <w:p w14:paraId="7E6637E0" w14:textId="77777777" w:rsidR="00CD73D4" w:rsidRDefault="00D00622">
            <w:pPr>
              <w:numPr>
                <w:ilvl w:val="2"/>
                <w:numId w:val="96"/>
              </w:numPr>
              <w:spacing w:after="0" w:line="360" w:lineRule="auto"/>
              <w:ind w:left="1047" w:hanging="60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Udder</w:t>
            </w:r>
          </w:p>
          <w:p w14:paraId="7E6637E1" w14:textId="77777777" w:rsidR="00CD73D4" w:rsidRDefault="00D00622">
            <w:pPr>
              <w:numPr>
                <w:ilvl w:val="2"/>
                <w:numId w:val="96"/>
              </w:numPr>
              <w:spacing w:after="0" w:line="360" w:lineRule="auto"/>
              <w:ind w:left="1047" w:hanging="60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Egg production</w:t>
            </w:r>
          </w:p>
          <w:p w14:paraId="7E6637E2" w14:textId="77777777" w:rsidR="00CD73D4" w:rsidRDefault="00D00622">
            <w:pPr>
              <w:numPr>
                <w:ilvl w:val="2"/>
                <w:numId w:val="96"/>
              </w:numPr>
              <w:spacing w:after="0" w:line="360" w:lineRule="auto"/>
              <w:ind w:left="1047" w:hanging="60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Height</w:t>
            </w:r>
          </w:p>
          <w:p w14:paraId="7E6637E3" w14:textId="77777777" w:rsidR="00CD73D4" w:rsidRDefault="00D00622">
            <w:pPr>
              <w:numPr>
                <w:ilvl w:val="2"/>
                <w:numId w:val="96"/>
              </w:numPr>
              <w:spacing w:after="0" w:line="360" w:lineRule="auto"/>
              <w:ind w:left="1047" w:hanging="60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Weight</w:t>
            </w:r>
          </w:p>
          <w:p w14:paraId="7E6637E4" w14:textId="77777777" w:rsidR="00CD73D4" w:rsidRDefault="00D00622">
            <w:pPr>
              <w:numPr>
                <w:ilvl w:val="2"/>
                <w:numId w:val="96"/>
              </w:numPr>
              <w:spacing w:after="0" w:line="360" w:lineRule="auto"/>
              <w:ind w:left="1047" w:hanging="60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Milk production</w:t>
            </w:r>
          </w:p>
          <w:p w14:paraId="7E6637E5"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Chromosomal aberrations</w:t>
            </w:r>
          </w:p>
          <w:p w14:paraId="7E6637E6" w14:textId="77777777" w:rsidR="00CD73D4" w:rsidRDefault="00D00622">
            <w:pPr>
              <w:numPr>
                <w:ilvl w:val="2"/>
                <w:numId w:val="96"/>
              </w:numPr>
              <w:spacing w:after="0" w:line="360" w:lineRule="auto"/>
              <w:ind w:left="104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Deletion</w:t>
            </w:r>
          </w:p>
          <w:p w14:paraId="7E6637E7" w14:textId="77777777" w:rsidR="00CD73D4" w:rsidRDefault="00D00622">
            <w:pPr>
              <w:numPr>
                <w:ilvl w:val="2"/>
                <w:numId w:val="96"/>
              </w:numPr>
              <w:spacing w:after="0" w:line="360" w:lineRule="auto"/>
              <w:ind w:left="104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Translocation</w:t>
            </w:r>
          </w:p>
          <w:p w14:paraId="7E6637E8" w14:textId="77777777" w:rsidR="00CD73D4" w:rsidRDefault="00D00622">
            <w:pPr>
              <w:numPr>
                <w:ilvl w:val="2"/>
                <w:numId w:val="96"/>
              </w:numPr>
              <w:spacing w:after="0" w:line="360" w:lineRule="auto"/>
              <w:ind w:left="104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Insertion</w:t>
            </w:r>
          </w:p>
          <w:p w14:paraId="7E6637E9" w14:textId="77777777" w:rsidR="00CD73D4" w:rsidRDefault="00D00622">
            <w:pPr>
              <w:numPr>
                <w:ilvl w:val="2"/>
                <w:numId w:val="96"/>
              </w:numPr>
              <w:spacing w:after="0" w:line="360" w:lineRule="auto"/>
              <w:ind w:left="104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Inversion</w:t>
            </w:r>
          </w:p>
        </w:tc>
        <w:tc>
          <w:tcPr>
            <w:tcW w:w="2880" w:type="dxa"/>
            <w:tcBorders>
              <w:top w:val="single" w:sz="4" w:space="0" w:color="000000"/>
              <w:left w:val="single" w:sz="4" w:space="0" w:color="000000"/>
              <w:bottom w:val="single" w:sz="4" w:space="0" w:color="000000"/>
              <w:right w:val="single" w:sz="4" w:space="0" w:color="000000"/>
            </w:tcBorders>
          </w:tcPr>
          <w:p w14:paraId="7E6637EA" w14:textId="77777777" w:rsidR="00CD73D4" w:rsidRDefault="00D00622">
            <w:pPr>
              <w:numPr>
                <w:ilvl w:val="0"/>
                <w:numId w:val="97"/>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tests</w:t>
            </w:r>
          </w:p>
          <w:p w14:paraId="7E6637EB" w14:textId="77777777" w:rsidR="00CD73D4" w:rsidRDefault="00D00622">
            <w:pPr>
              <w:numPr>
                <w:ilvl w:val="0"/>
                <w:numId w:val="97"/>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7EC" w14:textId="77777777" w:rsidR="00CD73D4" w:rsidRDefault="00D00622">
            <w:pPr>
              <w:numPr>
                <w:ilvl w:val="0"/>
                <w:numId w:val="97"/>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Interviews/ Oral questions</w:t>
            </w:r>
          </w:p>
          <w:p w14:paraId="7E6637ED" w14:textId="77777777" w:rsidR="00CD73D4" w:rsidRDefault="00D00622">
            <w:pPr>
              <w:numPr>
                <w:ilvl w:val="0"/>
                <w:numId w:val="97"/>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projects </w:t>
            </w:r>
          </w:p>
        </w:tc>
      </w:tr>
    </w:tbl>
    <w:tbl>
      <w:tblPr>
        <w:tblStyle w:val="Style74"/>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37FE" w14:textId="77777777">
        <w:tc>
          <w:tcPr>
            <w:tcW w:w="1799" w:type="dxa"/>
            <w:tcBorders>
              <w:top w:val="single" w:sz="4" w:space="0" w:color="000000"/>
              <w:left w:val="single" w:sz="4" w:space="0" w:color="000000"/>
              <w:bottom w:val="single" w:sz="4" w:space="0" w:color="000000"/>
              <w:right w:val="single" w:sz="4" w:space="0" w:color="000000"/>
            </w:tcBorders>
          </w:tcPr>
          <w:p w14:paraId="7E6637EF" w14:textId="77777777" w:rsidR="00CD73D4" w:rsidRDefault="00D00622">
            <w:pPr>
              <w:numPr>
                <w:ilvl w:val="0"/>
                <w:numId w:val="96"/>
              </w:numPr>
              <w:spacing w:after="0" w:line="360" w:lineRule="auto"/>
              <w:ind w:left="246" w:hanging="246"/>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Identify tools for animal breeding</w:t>
            </w:r>
          </w:p>
        </w:tc>
        <w:tc>
          <w:tcPr>
            <w:tcW w:w="5220" w:type="dxa"/>
            <w:tcBorders>
              <w:top w:val="single" w:sz="4" w:space="0" w:color="000000"/>
              <w:left w:val="single" w:sz="4" w:space="0" w:color="000000"/>
              <w:bottom w:val="single" w:sz="4" w:space="0" w:color="000000"/>
              <w:right w:val="single" w:sz="4" w:space="0" w:color="000000"/>
            </w:tcBorders>
          </w:tcPr>
          <w:p w14:paraId="7E6637F0"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Theory of selection</w:t>
            </w:r>
          </w:p>
          <w:p w14:paraId="7E6637F1" w14:textId="77777777" w:rsidR="00CD73D4" w:rsidRDefault="00D00622">
            <w:pPr>
              <w:numPr>
                <w:ilvl w:val="2"/>
                <w:numId w:val="96"/>
              </w:numPr>
              <w:spacing w:after="0" w:line="360" w:lineRule="auto"/>
              <w:ind w:left="104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Natural selection</w:t>
            </w:r>
          </w:p>
          <w:p w14:paraId="7E6637F2" w14:textId="77777777" w:rsidR="00CD73D4" w:rsidRDefault="00D00622">
            <w:pPr>
              <w:numPr>
                <w:ilvl w:val="2"/>
                <w:numId w:val="96"/>
              </w:numPr>
              <w:spacing w:after="0" w:line="360" w:lineRule="auto"/>
              <w:ind w:left="104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Artificial selection</w:t>
            </w:r>
          </w:p>
          <w:p w14:paraId="7E6637F3"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Livestock breeding programs</w:t>
            </w:r>
          </w:p>
          <w:p w14:paraId="7E6637F4"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Traits of economic importance</w:t>
            </w:r>
          </w:p>
          <w:p w14:paraId="7E6637F5"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Animal breeding tools</w:t>
            </w:r>
          </w:p>
          <w:p w14:paraId="7E6637F6" w14:textId="77777777" w:rsidR="00CD73D4" w:rsidRDefault="00D00622">
            <w:pPr>
              <w:numPr>
                <w:ilvl w:val="2"/>
                <w:numId w:val="96"/>
              </w:numPr>
              <w:spacing w:after="0" w:line="360" w:lineRule="auto"/>
              <w:ind w:left="104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Selection</w:t>
            </w:r>
          </w:p>
          <w:p w14:paraId="7E6637F7" w14:textId="77777777" w:rsidR="00CD73D4" w:rsidRDefault="00D00622">
            <w:pPr>
              <w:numPr>
                <w:ilvl w:val="2"/>
                <w:numId w:val="96"/>
              </w:numPr>
              <w:spacing w:after="0" w:line="360" w:lineRule="auto"/>
              <w:ind w:left="104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Breeding</w:t>
            </w:r>
          </w:p>
          <w:p w14:paraId="7E6637F8"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Breeding systems and methods</w:t>
            </w:r>
          </w:p>
        </w:tc>
        <w:tc>
          <w:tcPr>
            <w:tcW w:w="2880" w:type="dxa"/>
            <w:tcBorders>
              <w:top w:val="single" w:sz="4" w:space="0" w:color="000000"/>
              <w:left w:val="single" w:sz="4" w:space="0" w:color="000000"/>
              <w:bottom w:val="single" w:sz="4" w:space="0" w:color="000000"/>
              <w:right w:val="single" w:sz="4" w:space="0" w:color="000000"/>
            </w:tcBorders>
          </w:tcPr>
          <w:p w14:paraId="7E6637F9" w14:textId="77777777" w:rsidR="00CD73D4" w:rsidRDefault="00D00622">
            <w:pPr>
              <w:numPr>
                <w:ilvl w:val="0"/>
                <w:numId w:val="98"/>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tests</w:t>
            </w:r>
          </w:p>
          <w:p w14:paraId="7E6637FA" w14:textId="77777777" w:rsidR="00CD73D4" w:rsidRDefault="00D00622">
            <w:pPr>
              <w:numPr>
                <w:ilvl w:val="0"/>
                <w:numId w:val="98"/>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7FB" w14:textId="77777777" w:rsidR="00CD73D4" w:rsidRDefault="00D00622">
            <w:pPr>
              <w:numPr>
                <w:ilvl w:val="0"/>
                <w:numId w:val="98"/>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Interviews/ Oral questions</w:t>
            </w:r>
          </w:p>
          <w:p w14:paraId="7E6637FC" w14:textId="77777777" w:rsidR="00CD73D4" w:rsidRDefault="00D00622">
            <w:pPr>
              <w:numPr>
                <w:ilvl w:val="0"/>
                <w:numId w:val="98"/>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Case Studies </w:t>
            </w:r>
          </w:p>
          <w:p w14:paraId="7E6637FD" w14:textId="77777777" w:rsidR="00CD73D4" w:rsidRDefault="00D00622">
            <w:pPr>
              <w:numPr>
                <w:ilvl w:val="0"/>
                <w:numId w:val="98"/>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Projects </w:t>
            </w:r>
          </w:p>
        </w:tc>
      </w:tr>
      <w:tr w:rsidR="00CD73D4" w14:paraId="7E66380B" w14:textId="77777777">
        <w:trPr>
          <w:trHeight w:val="2778"/>
        </w:trPr>
        <w:tc>
          <w:tcPr>
            <w:tcW w:w="1799" w:type="dxa"/>
            <w:tcBorders>
              <w:top w:val="single" w:sz="4" w:space="0" w:color="000000"/>
              <w:left w:val="single" w:sz="4" w:space="0" w:color="000000"/>
              <w:bottom w:val="single" w:sz="4" w:space="0" w:color="000000"/>
              <w:right w:val="single" w:sz="4" w:space="0" w:color="000000"/>
            </w:tcBorders>
          </w:tcPr>
          <w:p w14:paraId="7E6637FF" w14:textId="77777777" w:rsidR="00CD73D4" w:rsidRDefault="00D00622">
            <w:pPr>
              <w:numPr>
                <w:ilvl w:val="0"/>
                <w:numId w:val="96"/>
              </w:numPr>
              <w:spacing w:after="0" w:line="360" w:lineRule="auto"/>
              <w:ind w:left="246" w:hanging="246"/>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lastRenderedPageBreak/>
              <w:t>Apply knowledge of growth and development in animal breeding</w:t>
            </w:r>
          </w:p>
        </w:tc>
        <w:tc>
          <w:tcPr>
            <w:tcW w:w="5220" w:type="dxa"/>
            <w:tcBorders>
              <w:top w:val="single" w:sz="4" w:space="0" w:color="000000"/>
              <w:left w:val="single" w:sz="4" w:space="0" w:color="000000"/>
              <w:bottom w:val="single" w:sz="4" w:space="0" w:color="000000"/>
              <w:right w:val="single" w:sz="4" w:space="0" w:color="000000"/>
            </w:tcBorders>
          </w:tcPr>
          <w:p w14:paraId="7E663800"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Definitions of key terms</w:t>
            </w:r>
          </w:p>
          <w:p w14:paraId="7E663801" w14:textId="77777777" w:rsidR="00CD73D4" w:rsidRDefault="00D00622">
            <w:pPr>
              <w:numPr>
                <w:ilvl w:val="2"/>
                <w:numId w:val="96"/>
              </w:numPr>
              <w:spacing w:after="0" w:line="360" w:lineRule="auto"/>
              <w:ind w:left="104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Prenatal growth</w:t>
            </w:r>
          </w:p>
          <w:p w14:paraId="7E663802" w14:textId="77777777" w:rsidR="00CD73D4" w:rsidRDefault="00D00622">
            <w:pPr>
              <w:numPr>
                <w:ilvl w:val="2"/>
                <w:numId w:val="96"/>
              </w:numPr>
              <w:spacing w:after="0" w:line="360" w:lineRule="auto"/>
              <w:ind w:left="104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Postnatal growth</w:t>
            </w:r>
          </w:p>
          <w:p w14:paraId="7E663803"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Importance of growth in livestock production</w:t>
            </w:r>
          </w:p>
          <w:p w14:paraId="7E663804"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Factors affecting postnatal growth and development</w:t>
            </w:r>
          </w:p>
          <w:p w14:paraId="7E663805" w14:textId="77777777" w:rsidR="00CD73D4" w:rsidRDefault="00D00622">
            <w:pPr>
              <w:numPr>
                <w:ilvl w:val="1"/>
                <w:numId w:val="96"/>
              </w:numPr>
              <w:spacing w:after="0" w:line="360" w:lineRule="auto"/>
              <w:ind w:left="337"/>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Compensatory growth</w:t>
            </w:r>
          </w:p>
        </w:tc>
        <w:tc>
          <w:tcPr>
            <w:tcW w:w="2880" w:type="dxa"/>
            <w:tcBorders>
              <w:top w:val="single" w:sz="4" w:space="0" w:color="000000"/>
              <w:left w:val="single" w:sz="4" w:space="0" w:color="000000"/>
              <w:bottom w:val="single" w:sz="4" w:space="0" w:color="000000"/>
              <w:right w:val="single" w:sz="4" w:space="0" w:color="000000"/>
            </w:tcBorders>
          </w:tcPr>
          <w:p w14:paraId="7E663806" w14:textId="77777777" w:rsidR="00CD73D4" w:rsidRDefault="00D00622">
            <w:pPr>
              <w:numPr>
                <w:ilvl w:val="0"/>
                <w:numId w:val="9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tests</w:t>
            </w:r>
          </w:p>
          <w:p w14:paraId="7E663807" w14:textId="77777777" w:rsidR="00CD73D4" w:rsidRDefault="00D00622">
            <w:pPr>
              <w:numPr>
                <w:ilvl w:val="0"/>
                <w:numId w:val="9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808" w14:textId="77777777" w:rsidR="00CD73D4" w:rsidRDefault="00D00622">
            <w:pPr>
              <w:numPr>
                <w:ilvl w:val="0"/>
                <w:numId w:val="9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Projects</w:t>
            </w:r>
          </w:p>
          <w:p w14:paraId="7E663809" w14:textId="77777777" w:rsidR="00CD73D4" w:rsidRDefault="00D00622">
            <w:pPr>
              <w:numPr>
                <w:ilvl w:val="0"/>
                <w:numId w:val="9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Interviews/ Oral questions</w:t>
            </w:r>
          </w:p>
          <w:p w14:paraId="7E66380A" w14:textId="77777777" w:rsidR="00CD73D4" w:rsidRDefault="00D00622">
            <w:pPr>
              <w:numPr>
                <w:ilvl w:val="0"/>
                <w:numId w:val="9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Case Studies </w:t>
            </w:r>
          </w:p>
        </w:tc>
      </w:tr>
      <w:tr w:rsidR="00CD73D4" w14:paraId="7E663815" w14:textId="77777777">
        <w:tc>
          <w:tcPr>
            <w:tcW w:w="1799" w:type="dxa"/>
            <w:tcBorders>
              <w:top w:val="single" w:sz="4" w:space="0" w:color="000000"/>
              <w:left w:val="single" w:sz="4" w:space="0" w:color="000000"/>
              <w:bottom w:val="single" w:sz="4" w:space="0" w:color="000000"/>
              <w:right w:val="single" w:sz="4" w:space="0" w:color="000000"/>
            </w:tcBorders>
          </w:tcPr>
          <w:p w14:paraId="7E66380C" w14:textId="77777777" w:rsidR="00CD73D4" w:rsidRDefault="00D00622">
            <w:pPr>
              <w:numPr>
                <w:ilvl w:val="0"/>
                <w:numId w:val="96"/>
              </w:numPr>
              <w:spacing w:after="0" w:line="360" w:lineRule="auto"/>
              <w:ind w:left="246" w:hanging="180"/>
              <w:contextualSpacing/>
              <w:rPr>
                <w:rFonts w:ascii="Times New Roman" w:hAnsi="Times New Roman" w:cs="Times New Roman"/>
                <w:position w:val="-1"/>
                <w:sz w:val="24"/>
                <w:szCs w:val="24"/>
              </w:rPr>
            </w:pPr>
            <w:r>
              <w:rPr>
                <w:rFonts w:ascii="Times New Roman" w:hAnsi="Times New Roman" w:cs="Times New Roman"/>
                <w:position w:val="-1"/>
                <w:sz w:val="24"/>
                <w:szCs w:val="24"/>
              </w:rPr>
              <w:t>Keep breeding records</w:t>
            </w:r>
          </w:p>
        </w:tc>
        <w:tc>
          <w:tcPr>
            <w:tcW w:w="5220" w:type="dxa"/>
            <w:tcBorders>
              <w:top w:val="single" w:sz="4" w:space="0" w:color="000000"/>
              <w:left w:val="single" w:sz="4" w:space="0" w:color="000000"/>
              <w:bottom w:val="single" w:sz="4" w:space="0" w:color="000000"/>
              <w:right w:val="single" w:sz="4" w:space="0" w:color="000000"/>
            </w:tcBorders>
          </w:tcPr>
          <w:p w14:paraId="7E66380D"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Breeding records</w:t>
            </w:r>
          </w:p>
          <w:p w14:paraId="7E66380E"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Report on breeding records</w:t>
            </w:r>
          </w:p>
          <w:p w14:paraId="7E66380F" w14:textId="77777777" w:rsidR="00CD73D4" w:rsidRDefault="00D00622">
            <w:pPr>
              <w:numPr>
                <w:ilvl w:val="1"/>
                <w:numId w:val="96"/>
              </w:numPr>
              <w:spacing w:after="0" w:line="360" w:lineRule="auto"/>
              <w:ind w:left="337"/>
              <w:contextualSpacing/>
              <w:rPr>
                <w:rFonts w:ascii="Times New Roman" w:hAnsi="Times New Roman" w:cs="Times New Roman"/>
                <w:position w:val="-1"/>
                <w:sz w:val="24"/>
                <w:szCs w:val="24"/>
              </w:rPr>
            </w:pPr>
            <w:r>
              <w:rPr>
                <w:rFonts w:ascii="Times New Roman" w:hAnsi="Times New Roman" w:cs="Times New Roman"/>
                <w:position w:val="-1"/>
                <w:sz w:val="24"/>
                <w:szCs w:val="24"/>
              </w:rPr>
              <w:t>Importance of breeding records</w:t>
            </w:r>
          </w:p>
        </w:tc>
        <w:tc>
          <w:tcPr>
            <w:tcW w:w="2880" w:type="dxa"/>
            <w:tcBorders>
              <w:top w:val="single" w:sz="4" w:space="0" w:color="000000"/>
              <w:left w:val="single" w:sz="4" w:space="0" w:color="000000"/>
              <w:bottom w:val="single" w:sz="4" w:space="0" w:color="000000"/>
              <w:right w:val="single" w:sz="4" w:space="0" w:color="000000"/>
            </w:tcBorders>
          </w:tcPr>
          <w:p w14:paraId="7E663810" w14:textId="77777777" w:rsidR="00CD73D4" w:rsidRDefault="00D00622">
            <w:pPr>
              <w:numPr>
                <w:ilvl w:val="0"/>
                <w:numId w:val="10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tests</w:t>
            </w:r>
          </w:p>
          <w:p w14:paraId="7E663811" w14:textId="77777777" w:rsidR="00CD73D4" w:rsidRDefault="00D00622">
            <w:pPr>
              <w:numPr>
                <w:ilvl w:val="0"/>
                <w:numId w:val="10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812" w14:textId="77777777" w:rsidR="00CD73D4" w:rsidRDefault="00D00622">
            <w:pPr>
              <w:numPr>
                <w:ilvl w:val="0"/>
                <w:numId w:val="10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Interviews/ Oral questions</w:t>
            </w:r>
          </w:p>
          <w:p w14:paraId="7E663813" w14:textId="77777777" w:rsidR="00CD73D4" w:rsidRDefault="00D00622">
            <w:pPr>
              <w:numPr>
                <w:ilvl w:val="0"/>
                <w:numId w:val="10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Individual/group assignments</w:t>
            </w:r>
          </w:p>
          <w:p w14:paraId="7E663814" w14:textId="77777777" w:rsidR="00CD73D4" w:rsidRDefault="00D00622">
            <w:pPr>
              <w:numPr>
                <w:ilvl w:val="0"/>
                <w:numId w:val="10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Case Studies </w:t>
            </w:r>
          </w:p>
        </w:tc>
      </w:tr>
    </w:tbl>
    <w:p w14:paraId="7E663816" w14:textId="77777777" w:rsidR="00CD73D4" w:rsidRDefault="00CD73D4">
      <w:pPr>
        <w:spacing w:after="0" w:line="360" w:lineRule="auto"/>
        <w:rPr>
          <w:rFonts w:ascii="Times New Roman" w:hAnsi="Times New Roman" w:cs="Times New Roman"/>
          <w:b/>
          <w:position w:val="-1"/>
          <w:sz w:val="24"/>
          <w:szCs w:val="24"/>
        </w:rPr>
      </w:pPr>
    </w:p>
    <w:p w14:paraId="7E663817"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Suggested Methods of delivery</w:t>
      </w:r>
    </w:p>
    <w:p w14:paraId="7E663818" w14:textId="77777777" w:rsidR="00CD73D4" w:rsidRDefault="00D00622">
      <w:pPr>
        <w:numPr>
          <w:ilvl w:val="0"/>
          <w:numId w:val="101"/>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Practical</w:t>
      </w:r>
    </w:p>
    <w:p w14:paraId="7E663819" w14:textId="77777777" w:rsidR="00CD73D4" w:rsidRDefault="00D00622">
      <w:pPr>
        <w:numPr>
          <w:ilvl w:val="0"/>
          <w:numId w:val="10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381A" w14:textId="77777777" w:rsidR="00CD73D4" w:rsidRDefault="00D00622">
      <w:pPr>
        <w:numPr>
          <w:ilvl w:val="0"/>
          <w:numId w:val="10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381B" w14:textId="77777777" w:rsidR="00CD73D4" w:rsidRDefault="00D00622">
      <w:pPr>
        <w:numPr>
          <w:ilvl w:val="0"/>
          <w:numId w:val="101"/>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381C" w14:textId="77777777" w:rsidR="00CD73D4" w:rsidRDefault="00D00622">
      <w:pPr>
        <w:numPr>
          <w:ilvl w:val="0"/>
          <w:numId w:val="10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381D" w14:textId="77777777" w:rsidR="00CD73D4" w:rsidRDefault="00CD73D4">
      <w:pPr>
        <w:spacing w:after="0" w:line="360" w:lineRule="auto"/>
        <w:rPr>
          <w:rFonts w:ascii="Times New Roman" w:hAnsi="Times New Roman" w:cs="Times New Roman"/>
          <w:sz w:val="24"/>
          <w:szCs w:val="24"/>
        </w:rPr>
      </w:pPr>
    </w:p>
    <w:p w14:paraId="7E66381E"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Training resources for 25 trainees</w:t>
      </w:r>
    </w:p>
    <w:tbl>
      <w:tblPr>
        <w:tblStyle w:val="TableGrid50"/>
        <w:tblW w:w="8600" w:type="dxa"/>
        <w:tblLayout w:type="fixed"/>
        <w:tblLook w:val="04A0" w:firstRow="1" w:lastRow="0" w:firstColumn="1" w:lastColumn="0" w:noHBand="0" w:noVBand="1"/>
      </w:tblPr>
      <w:tblGrid>
        <w:gridCol w:w="1462"/>
        <w:gridCol w:w="2600"/>
        <w:gridCol w:w="1583"/>
        <w:gridCol w:w="1177"/>
        <w:gridCol w:w="1778"/>
      </w:tblGrid>
      <w:tr w:rsidR="00CD73D4" w14:paraId="7E663825" w14:textId="77777777">
        <w:tc>
          <w:tcPr>
            <w:tcW w:w="1462" w:type="dxa"/>
          </w:tcPr>
          <w:p w14:paraId="7E66381F" w14:textId="77777777" w:rsidR="00CD73D4" w:rsidRDefault="00D00622">
            <w:pPr>
              <w:spacing w:after="0" w:line="360" w:lineRule="auto"/>
              <w:ind w:left="0" w:hanging="2"/>
              <w:rPr>
                <w:rFonts w:ascii="Times New Roman" w:hAnsi="Times New Roman" w:cs="Times New Roman"/>
                <w:sz w:val="24"/>
                <w:szCs w:val="24"/>
              </w:rPr>
            </w:pPr>
            <w:bookmarkStart w:id="693" w:name="_Toc26727"/>
            <w:bookmarkStart w:id="694" w:name="_Toc197067980"/>
            <w:r>
              <w:rPr>
                <w:rFonts w:ascii="Times New Roman" w:hAnsi="Times New Roman" w:cs="Times New Roman"/>
                <w:b/>
                <w:sz w:val="24"/>
                <w:szCs w:val="24"/>
              </w:rPr>
              <w:t>S/No.</w:t>
            </w:r>
            <w:bookmarkEnd w:id="693"/>
            <w:bookmarkEnd w:id="694"/>
          </w:p>
        </w:tc>
        <w:tc>
          <w:tcPr>
            <w:tcW w:w="2600" w:type="dxa"/>
          </w:tcPr>
          <w:p w14:paraId="7E663820" w14:textId="77777777" w:rsidR="00CD73D4" w:rsidRDefault="00D00622">
            <w:pPr>
              <w:spacing w:after="0" w:line="360" w:lineRule="auto"/>
              <w:ind w:left="0" w:hanging="2"/>
              <w:rPr>
                <w:rFonts w:ascii="Times New Roman" w:hAnsi="Times New Roman" w:cs="Times New Roman"/>
                <w:sz w:val="24"/>
                <w:szCs w:val="24"/>
              </w:rPr>
            </w:pPr>
            <w:bookmarkStart w:id="695" w:name="_Toc27264"/>
            <w:bookmarkStart w:id="696" w:name="_Toc197067981"/>
            <w:r>
              <w:rPr>
                <w:rFonts w:ascii="Times New Roman" w:hAnsi="Times New Roman" w:cs="Times New Roman"/>
                <w:b/>
                <w:sz w:val="24"/>
                <w:szCs w:val="24"/>
              </w:rPr>
              <w:t>Category/Item</w:t>
            </w:r>
            <w:bookmarkEnd w:id="695"/>
            <w:bookmarkEnd w:id="696"/>
          </w:p>
        </w:tc>
        <w:tc>
          <w:tcPr>
            <w:tcW w:w="1583" w:type="dxa"/>
          </w:tcPr>
          <w:p w14:paraId="7E663821" w14:textId="77777777" w:rsidR="00CD73D4" w:rsidRDefault="00D00622">
            <w:pPr>
              <w:spacing w:after="0" w:line="360" w:lineRule="auto"/>
              <w:ind w:left="0" w:hanging="2"/>
              <w:rPr>
                <w:rFonts w:ascii="Times New Roman" w:hAnsi="Times New Roman" w:cs="Times New Roman"/>
                <w:sz w:val="24"/>
                <w:szCs w:val="24"/>
              </w:rPr>
            </w:pPr>
            <w:bookmarkStart w:id="697" w:name="_Toc24108"/>
            <w:bookmarkStart w:id="698" w:name="_Toc197067982"/>
            <w:r>
              <w:rPr>
                <w:rFonts w:ascii="Times New Roman" w:hAnsi="Times New Roman" w:cs="Times New Roman"/>
                <w:b/>
                <w:sz w:val="24"/>
                <w:szCs w:val="24"/>
              </w:rPr>
              <w:t>Description/Specification</w:t>
            </w:r>
            <w:bookmarkEnd w:id="697"/>
            <w:bookmarkEnd w:id="698"/>
          </w:p>
        </w:tc>
        <w:tc>
          <w:tcPr>
            <w:tcW w:w="1177" w:type="dxa"/>
          </w:tcPr>
          <w:p w14:paraId="7E663822" w14:textId="77777777" w:rsidR="00CD73D4" w:rsidRDefault="00D00622">
            <w:pPr>
              <w:spacing w:after="0" w:line="360" w:lineRule="auto"/>
              <w:ind w:left="0" w:hanging="2"/>
              <w:rPr>
                <w:rFonts w:ascii="Times New Roman" w:hAnsi="Times New Roman" w:cs="Times New Roman"/>
                <w:sz w:val="24"/>
                <w:szCs w:val="24"/>
              </w:rPr>
            </w:pPr>
            <w:bookmarkStart w:id="699" w:name="_Toc22643"/>
            <w:bookmarkStart w:id="700" w:name="_Toc197067983"/>
            <w:r>
              <w:rPr>
                <w:rFonts w:ascii="Times New Roman" w:hAnsi="Times New Roman" w:cs="Times New Roman"/>
                <w:b/>
                <w:sz w:val="24"/>
                <w:szCs w:val="24"/>
              </w:rPr>
              <w:t>Quantity</w:t>
            </w:r>
            <w:bookmarkEnd w:id="699"/>
            <w:bookmarkEnd w:id="700"/>
            <w:r>
              <w:rPr>
                <w:rFonts w:ascii="Times New Roman" w:hAnsi="Times New Roman" w:cs="Times New Roman"/>
                <w:sz w:val="24"/>
                <w:szCs w:val="24"/>
              </w:rPr>
              <w:t xml:space="preserve"> </w:t>
            </w:r>
          </w:p>
        </w:tc>
        <w:tc>
          <w:tcPr>
            <w:tcW w:w="1778" w:type="dxa"/>
          </w:tcPr>
          <w:p w14:paraId="7E663823" w14:textId="77777777" w:rsidR="00CD73D4" w:rsidRDefault="00D00622">
            <w:pPr>
              <w:spacing w:after="0" w:line="360" w:lineRule="auto"/>
              <w:ind w:left="0" w:hanging="2"/>
              <w:rPr>
                <w:rFonts w:ascii="Times New Roman" w:hAnsi="Times New Roman" w:cs="Times New Roman"/>
                <w:b/>
                <w:sz w:val="24"/>
                <w:szCs w:val="24"/>
              </w:rPr>
            </w:pPr>
            <w:bookmarkStart w:id="701" w:name="_Toc24620"/>
            <w:bookmarkStart w:id="702" w:name="_Toc197067984"/>
            <w:r>
              <w:rPr>
                <w:rFonts w:ascii="Times New Roman" w:hAnsi="Times New Roman" w:cs="Times New Roman"/>
                <w:b/>
                <w:sz w:val="24"/>
                <w:szCs w:val="24"/>
              </w:rPr>
              <w:t>Recommended Ratio</w:t>
            </w:r>
            <w:bookmarkEnd w:id="701"/>
            <w:bookmarkEnd w:id="702"/>
          </w:p>
          <w:p w14:paraId="7E663824" w14:textId="77777777" w:rsidR="00CD73D4" w:rsidRDefault="00D00622">
            <w:pPr>
              <w:spacing w:after="0" w:line="360" w:lineRule="auto"/>
              <w:ind w:left="0" w:hanging="2"/>
              <w:rPr>
                <w:rFonts w:ascii="Times New Roman" w:hAnsi="Times New Roman" w:cs="Times New Roman"/>
                <w:sz w:val="24"/>
                <w:szCs w:val="24"/>
              </w:rPr>
            </w:pPr>
            <w:bookmarkStart w:id="703" w:name="_Toc16900"/>
            <w:bookmarkStart w:id="704" w:name="_Toc197067985"/>
            <w:r>
              <w:rPr>
                <w:rFonts w:ascii="Times New Roman" w:hAnsi="Times New Roman" w:cs="Times New Roman"/>
                <w:b/>
                <w:sz w:val="24"/>
                <w:szCs w:val="24"/>
              </w:rPr>
              <w:t>(Item: Trainee)</w:t>
            </w:r>
            <w:bookmarkEnd w:id="703"/>
            <w:bookmarkEnd w:id="704"/>
          </w:p>
        </w:tc>
      </w:tr>
      <w:tr w:rsidR="00CD73D4" w14:paraId="7E66382B" w14:textId="77777777">
        <w:tc>
          <w:tcPr>
            <w:tcW w:w="1462" w:type="dxa"/>
          </w:tcPr>
          <w:p w14:paraId="7E663826"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3827" w14:textId="77777777" w:rsidR="00CD73D4" w:rsidRDefault="00D00622">
            <w:pPr>
              <w:spacing w:after="0" w:line="360" w:lineRule="auto"/>
              <w:ind w:left="0" w:hanging="2"/>
              <w:rPr>
                <w:rFonts w:ascii="Times New Roman" w:hAnsi="Times New Roman" w:cs="Times New Roman"/>
                <w:sz w:val="24"/>
                <w:szCs w:val="24"/>
              </w:rPr>
            </w:pPr>
            <w:bookmarkStart w:id="705" w:name="_Toc23398"/>
            <w:bookmarkStart w:id="706" w:name="_Toc197067986"/>
            <w:r>
              <w:rPr>
                <w:rFonts w:ascii="Times New Roman" w:hAnsi="Times New Roman" w:cs="Times New Roman"/>
                <w:b/>
                <w:sz w:val="24"/>
                <w:szCs w:val="24"/>
              </w:rPr>
              <w:t>Learning materials</w:t>
            </w:r>
            <w:bookmarkEnd w:id="705"/>
            <w:bookmarkEnd w:id="706"/>
          </w:p>
        </w:tc>
        <w:tc>
          <w:tcPr>
            <w:tcW w:w="1583" w:type="dxa"/>
          </w:tcPr>
          <w:p w14:paraId="7E66382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829"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382A"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3831" w14:textId="77777777">
        <w:tc>
          <w:tcPr>
            <w:tcW w:w="1462" w:type="dxa"/>
          </w:tcPr>
          <w:p w14:paraId="7E66382C" w14:textId="77777777" w:rsidR="00CD73D4" w:rsidRDefault="00D00622">
            <w:pPr>
              <w:spacing w:after="0" w:line="360" w:lineRule="auto"/>
              <w:ind w:left="0" w:hanging="2"/>
              <w:jc w:val="center"/>
              <w:rPr>
                <w:rFonts w:ascii="Times New Roman" w:hAnsi="Times New Roman" w:cs="Times New Roman"/>
                <w:sz w:val="24"/>
                <w:szCs w:val="24"/>
              </w:rPr>
            </w:pPr>
            <w:bookmarkStart w:id="707" w:name="_Toc5296"/>
            <w:bookmarkStart w:id="708" w:name="_Toc197067987"/>
            <w:r>
              <w:rPr>
                <w:rFonts w:ascii="Times New Roman" w:hAnsi="Times New Roman" w:cs="Times New Roman"/>
                <w:sz w:val="24"/>
                <w:szCs w:val="24"/>
              </w:rPr>
              <w:t>1.</w:t>
            </w:r>
            <w:bookmarkEnd w:id="707"/>
            <w:bookmarkEnd w:id="708"/>
          </w:p>
        </w:tc>
        <w:tc>
          <w:tcPr>
            <w:tcW w:w="2600" w:type="dxa"/>
          </w:tcPr>
          <w:p w14:paraId="7E66382D" w14:textId="77777777" w:rsidR="00CD73D4" w:rsidRDefault="00D00622">
            <w:pPr>
              <w:spacing w:after="0" w:line="360" w:lineRule="auto"/>
              <w:ind w:left="0" w:hanging="2"/>
              <w:rPr>
                <w:rFonts w:ascii="Times New Roman" w:hAnsi="Times New Roman" w:cs="Times New Roman"/>
                <w:sz w:val="24"/>
                <w:szCs w:val="24"/>
              </w:rPr>
            </w:pPr>
            <w:bookmarkStart w:id="709" w:name="_Toc20980"/>
            <w:bookmarkStart w:id="710" w:name="_Toc197067988"/>
            <w:r>
              <w:rPr>
                <w:rFonts w:ascii="Times New Roman" w:hAnsi="Times New Roman" w:cs="Times New Roman"/>
                <w:sz w:val="24"/>
                <w:szCs w:val="24"/>
              </w:rPr>
              <w:t>Projector</w:t>
            </w:r>
            <w:bookmarkEnd w:id="709"/>
            <w:bookmarkEnd w:id="710"/>
            <w:r>
              <w:rPr>
                <w:rFonts w:ascii="Times New Roman" w:hAnsi="Times New Roman" w:cs="Times New Roman"/>
                <w:sz w:val="24"/>
                <w:szCs w:val="24"/>
              </w:rPr>
              <w:t xml:space="preserve"> </w:t>
            </w:r>
          </w:p>
        </w:tc>
        <w:tc>
          <w:tcPr>
            <w:tcW w:w="1583" w:type="dxa"/>
          </w:tcPr>
          <w:p w14:paraId="7E66382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82F" w14:textId="77777777" w:rsidR="00CD73D4" w:rsidRDefault="00D00622">
            <w:pPr>
              <w:spacing w:after="0" w:line="360" w:lineRule="auto"/>
              <w:ind w:left="0" w:hanging="2"/>
              <w:rPr>
                <w:rFonts w:ascii="Times New Roman" w:hAnsi="Times New Roman" w:cs="Times New Roman"/>
                <w:sz w:val="24"/>
                <w:szCs w:val="24"/>
              </w:rPr>
            </w:pPr>
            <w:bookmarkStart w:id="711" w:name="_Toc12915"/>
            <w:bookmarkStart w:id="712" w:name="_Toc197067989"/>
            <w:r>
              <w:rPr>
                <w:rFonts w:ascii="Times New Roman" w:hAnsi="Times New Roman" w:cs="Times New Roman"/>
                <w:sz w:val="24"/>
                <w:szCs w:val="24"/>
              </w:rPr>
              <w:t>1</w:t>
            </w:r>
            <w:bookmarkEnd w:id="711"/>
            <w:bookmarkEnd w:id="712"/>
          </w:p>
        </w:tc>
        <w:tc>
          <w:tcPr>
            <w:tcW w:w="1778" w:type="dxa"/>
          </w:tcPr>
          <w:p w14:paraId="7E663830" w14:textId="77777777" w:rsidR="00CD73D4" w:rsidRDefault="00D00622">
            <w:pPr>
              <w:spacing w:after="0" w:line="360" w:lineRule="auto"/>
              <w:ind w:left="0" w:hanging="2"/>
              <w:rPr>
                <w:rFonts w:ascii="Times New Roman" w:hAnsi="Times New Roman" w:cs="Times New Roman"/>
                <w:sz w:val="24"/>
                <w:szCs w:val="24"/>
              </w:rPr>
            </w:pPr>
            <w:bookmarkStart w:id="713" w:name="_Toc3327"/>
            <w:bookmarkStart w:id="714" w:name="_Toc197067990"/>
            <w:r>
              <w:rPr>
                <w:rFonts w:ascii="Times New Roman" w:hAnsi="Times New Roman" w:cs="Times New Roman"/>
                <w:sz w:val="24"/>
                <w:szCs w:val="24"/>
              </w:rPr>
              <w:t>1:25</w:t>
            </w:r>
            <w:bookmarkEnd w:id="713"/>
            <w:bookmarkEnd w:id="714"/>
          </w:p>
        </w:tc>
      </w:tr>
      <w:tr w:rsidR="00CD73D4" w14:paraId="7E663837" w14:textId="77777777">
        <w:tc>
          <w:tcPr>
            <w:tcW w:w="1462" w:type="dxa"/>
          </w:tcPr>
          <w:p w14:paraId="7E663832" w14:textId="77777777" w:rsidR="00CD73D4" w:rsidRDefault="00D00622">
            <w:pPr>
              <w:spacing w:after="0" w:line="360" w:lineRule="auto"/>
              <w:ind w:left="0" w:hanging="2"/>
              <w:jc w:val="center"/>
              <w:rPr>
                <w:rFonts w:ascii="Times New Roman" w:hAnsi="Times New Roman" w:cs="Times New Roman"/>
                <w:sz w:val="24"/>
                <w:szCs w:val="24"/>
              </w:rPr>
            </w:pPr>
            <w:bookmarkStart w:id="715" w:name="_Toc31340"/>
            <w:bookmarkStart w:id="716" w:name="_Toc197067991"/>
            <w:r>
              <w:rPr>
                <w:rFonts w:ascii="Times New Roman" w:hAnsi="Times New Roman" w:cs="Times New Roman"/>
                <w:sz w:val="24"/>
                <w:szCs w:val="24"/>
              </w:rPr>
              <w:t>2.</w:t>
            </w:r>
            <w:bookmarkEnd w:id="715"/>
            <w:bookmarkEnd w:id="716"/>
          </w:p>
        </w:tc>
        <w:tc>
          <w:tcPr>
            <w:tcW w:w="2600" w:type="dxa"/>
          </w:tcPr>
          <w:p w14:paraId="7E663833" w14:textId="77777777" w:rsidR="00CD73D4" w:rsidRDefault="00D00622">
            <w:pPr>
              <w:spacing w:after="0" w:line="360" w:lineRule="auto"/>
              <w:ind w:left="0" w:hanging="2"/>
              <w:rPr>
                <w:rFonts w:ascii="Times New Roman" w:hAnsi="Times New Roman" w:cs="Times New Roman"/>
                <w:sz w:val="24"/>
                <w:szCs w:val="24"/>
              </w:rPr>
            </w:pPr>
            <w:bookmarkStart w:id="717" w:name="_Toc10085"/>
            <w:bookmarkStart w:id="718" w:name="_Toc197067992"/>
            <w:r>
              <w:rPr>
                <w:rFonts w:ascii="Times New Roman" w:hAnsi="Times New Roman" w:cs="Times New Roman"/>
                <w:sz w:val="24"/>
                <w:szCs w:val="24"/>
              </w:rPr>
              <w:t>Whiteboard/Smart board</w:t>
            </w:r>
            <w:bookmarkEnd w:id="717"/>
            <w:bookmarkEnd w:id="718"/>
          </w:p>
        </w:tc>
        <w:tc>
          <w:tcPr>
            <w:tcW w:w="1583" w:type="dxa"/>
          </w:tcPr>
          <w:p w14:paraId="7E66383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835" w14:textId="77777777" w:rsidR="00CD73D4" w:rsidRDefault="00D00622">
            <w:pPr>
              <w:spacing w:after="0" w:line="360" w:lineRule="auto"/>
              <w:ind w:left="0" w:hanging="2"/>
              <w:rPr>
                <w:rFonts w:ascii="Times New Roman" w:hAnsi="Times New Roman" w:cs="Times New Roman"/>
                <w:sz w:val="24"/>
                <w:szCs w:val="24"/>
              </w:rPr>
            </w:pPr>
            <w:bookmarkStart w:id="719" w:name="_Toc15213"/>
            <w:bookmarkStart w:id="720" w:name="_Toc197067993"/>
            <w:r>
              <w:rPr>
                <w:rFonts w:ascii="Times New Roman" w:hAnsi="Times New Roman" w:cs="Times New Roman"/>
                <w:sz w:val="24"/>
                <w:szCs w:val="24"/>
              </w:rPr>
              <w:t>1</w:t>
            </w:r>
            <w:bookmarkEnd w:id="719"/>
            <w:bookmarkEnd w:id="720"/>
          </w:p>
        </w:tc>
        <w:tc>
          <w:tcPr>
            <w:tcW w:w="1778" w:type="dxa"/>
          </w:tcPr>
          <w:p w14:paraId="7E663836" w14:textId="77777777" w:rsidR="00CD73D4" w:rsidRDefault="00D00622">
            <w:pPr>
              <w:spacing w:after="0" w:line="360" w:lineRule="auto"/>
              <w:ind w:left="0" w:hanging="2"/>
              <w:rPr>
                <w:rFonts w:ascii="Times New Roman" w:hAnsi="Times New Roman" w:cs="Times New Roman"/>
                <w:sz w:val="24"/>
                <w:szCs w:val="24"/>
              </w:rPr>
            </w:pPr>
            <w:bookmarkStart w:id="721" w:name="_Toc32365"/>
            <w:bookmarkStart w:id="722" w:name="_Toc197067994"/>
            <w:r>
              <w:rPr>
                <w:rFonts w:ascii="Times New Roman" w:hAnsi="Times New Roman" w:cs="Times New Roman"/>
                <w:sz w:val="24"/>
                <w:szCs w:val="24"/>
              </w:rPr>
              <w:t>1:25</w:t>
            </w:r>
            <w:bookmarkEnd w:id="721"/>
            <w:bookmarkEnd w:id="722"/>
          </w:p>
        </w:tc>
      </w:tr>
      <w:tr w:rsidR="00CD73D4" w14:paraId="7E66383D" w14:textId="77777777">
        <w:tc>
          <w:tcPr>
            <w:tcW w:w="1462" w:type="dxa"/>
          </w:tcPr>
          <w:p w14:paraId="7E663838" w14:textId="77777777" w:rsidR="00CD73D4" w:rsidRDefault="00D00622">
            <w:pPr>
              <w:spacing w:after="0" w:line="360" w:lineRule="auto"/>
              <w:ind w:left="0" w:hanging="2"/>
              <w:jc w:val="center"/>
              <w:rPr>
                <w:rFonts w:ascii="Times New Roman" w:hAnsi="Times New Roman" w:cs="Times New Roman"/>
                <w:sz w:val="24"/>
                <w:szCs w:val="24"/>
              </w:rPr>
            </w:pPr>
            <w:bookmarkStart w:id="723" w:name="_Toc2137"/>
            <w:bookmarkStart w:id="724" w:name="_Toc197067995"/>
            <w:r>
              <w:rPr>
                <w:rFonts w:ascii="Times New Roman" w:hAnsi="Times New Roman" w:cs="Times New Roman"/>
                <w:sz w:val="24"/>
                <w:szCs w:val="24"/>
              </w:rPr>
              <w:t>3.</w:t>
            </w:r>
            <w:bookmarkEnd w:id="723"/>
            <w:bookmarkEnd w:id="724"/>
          </w:p>
        </w:tc>
        <w:tc>
          <w:tcPr>
            <w:tcW w:w="2600" w:type="dxa"/>
          </w:tcPr>
          <w:p w14:paraId="7E663839" w14:textId="77777777" w:rsidR="00CD73D4" w:rsidRDefault="00D00622">
            <w:pPr>
              <w:spacing w:after="0" w:line="360" w:lineRule="auto"/>
              <w:ind w:left="0" w:hanging="2"/>
              <w:rPr>
                <w:rFonts w:ascii="Times New Roman" w:hAnsi="Times New Roman" w:cs="Times New Roman"/>
                <w:sz w:val="24"/>
                <w:szCs w:val="24"/>
              </w:rPr>
            </w:pPr>
            <w:bookmarkStart w:id="725" w:name="_Toc16701"/>
            <w:bookmarkStart w:id="726" w:name="_Toc197067996"/>
            <w:r>
              <w:rPr>
                <w:rFonts w:ascii="Times New Roman" w:hAnsi="Times New Roman" w:cs="Times New Roman"/>
                <w:sz w:val="24"/>
                <w:szCs w:val="24"/>
              </w:rPr>
              <w:t>Desktop/computer</w:t>
            </w:r>
            <w:bookmarkEnd w:id="725"/>
            <w:bookmarkEnd w:id="726"/>
          </w:p>
        </w:tc>
        <w:tc>
          <w:tcPr>
            <w:tcW w:w="1583" w:type="dxa"/>
          </w:tcPr>
          <w:p w14:paraId="7E66383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83B" w14:textId="77777777" w:rsidR="00CD73D4" w:rsidRDefault="00D00622">
            <w:pPr>
              <w:spacing w:after="0" w:line="360" w:lineRule="auto"/>
              <w:ind w:left="0" w:hanging="2"/>
              <w:rPr>
                <w:rFonts w:ascii="Times New Roman" w:hAnsi="Times New Roman" w:cs="Times New Roman"/>
                <w:sz w:val="24"/>
                <w:szCs w:val="24"/>
              </w:rPr>
            </w:pPr>
            <w:bookmarkStart w:id="727" w:name="_Toc25672"/>
            <w:bookmarkStart w:id="728" w:name="_Toc197067997"/>
            <w:r>
              <w:rPr>
                <w:rFonts w:ascii="Times New Roman" w:hAnsi="Times New Roman" w:cs="Times New Roman"/>
                <w:sz w:val="24"/>
                <w:szCs w:val="24"/>
              </w:rPr>
              <w:t>25</w:t>
            </w:r>
            <w:bookmarkEnd w:id="727"/>
            <w:bookmarkEnd w:id="728"/>
          </w:p>
        </w:tc>
        <w:tc>
          <w:tcPr>
            <w:tcW w:w="1778" w:type="dxa"/>
          </w:tcPr>
          <w:p w14:paraId="7E66383C" w14:textId="77777777" w:rsidR="00CD73D4" w:rsidRDefault="00D00622">
            <w:pPr>
              <w:spacing w:after="0" w:line="360" w:lineRule="auto"/>
              <w:ind w:left="0" w:hanging="2"/>
              <w:rPr>
                <w:rFonts w:ascii="Times New Roman" w:hAnsi="Times New Roman" w:cs="Times New Roman"/>
                <w:sz w:val="24"/>
                <w:szCs w:val="24"/>
              </w:rPr>
            </w:pPr>
            <w:bookmarkStart w:id="729" w:name="_Toc23797"/>
            <w:bookmarkStart w:id="730" w:name="_Toc197067998"/>
            <w:r>
              <w:rPr>
                <w:rFonts w:ascii="Times New Roman" w:hAnsi="Times New Roman" w:cs="Times New Roman"/>
                <w:sz w:val="24"/>
                <w:szCs w:val="24"/>
              </w:rPr>
              <w:t>1:1</w:t>
            </w:r>
            <w:bookmarkEnd w:id="729"/>
            <w:bookmarkEnd w:id="730"/>
          </w:p>
        </w:tc>
      </w:tr>
      <w:tr w:rsidR="00CD73D4" w14:paraId="7E663843" w14:textId="77777777">
        <w:tc>
          <w:tcPr>
            <w:tcW w:w="1462" w:type="dxa"/>
          </w:tcPr>
          <w:p w14:paraId="7E66383E" w14:textId="77777777" w:rsidR="00CD73D4" w:rsidRDefault="00D00622">
            <w:pPr>
              <w:spacing w:after="0" w:line="360" w:lineRule="auto"/>
              <w:ind w:left="0" w:hanging="2"/>
              <w:jc w:val="center"/>
              <w:rPr>
                <w:rFonts w:ascii="Times New Roman" w:hAnsi="Times New Roman" w:cs="Times New Roman"/>
                <w:sz w:val="24"/>
                <w:szCs w:val="24"/>
              </w:rPr>
            </w:pPr>
            <w:bookmarkStart w:id="731" w:name="_Toc11445"/>
            <w:bookmarkStart w:id="732" w:name="_Toc197067999"/>
            <w:r>
              <w:rPr>
                <w:rFonts w:ascii="Times New Roman" w:hAnsi="Times New Roman" w:cs="Times New Roman"/>
                <w:sz w:val="24"/>
                <w:szCs w:val="24"/>
              </w:rPr>
              <w:lastRenderedPageBreak/>
              <w:t>4.</w:t>
            </w:r>
            <w:bookmarkEnd w:id="731"/>
            <w:bookmarkEnd w:id="732"/>
          </w:p>
        </w:tc>
        <w:tc>
          <w:tcPr>
            <w:tcW w:w="2600" w:type="dxa"/>
          </w:tcPr>
          <w:p w14:paraId="7E66383F" w14:textId="77777777" w:rsidR="00CD73D4" w:rsidRDefault="00D00622">
            <w:pPr>
              <w:spacing w:after="0" w:line="360" w:lineRule="auto"/>
              <w:ind w:left="0" w:hanging="2"/>
              <w:rPr>
                <w:rFonts w:ascii="Times New Roman" w:hAnsi="Times New Roman" w:cs="Times New Roman"/>
                <w:sz w:val="24"/>
                <w:szCs w:val="24"/>
              </w:rPr>
            </w:pPr>
            <w:bookmarkStart w:id="733" w:name="_Toc12947"/>
            <w:bookmarkStart w:id="734" w:name="_Toc197068000"/>
            <w:r>
              <w:rPr>
                <w:rFonts w:ascii="Times New Roman" w:hAnsi="Times New Roman" w:cs="Times New Roman"/>
                <w:sz w:val="24"/>
                <w:szCs w:val="24"/>
              </w:rPr>
              <w:t>Lecture/Theory room</w:t>
            </w:r>
            <w:bookmarkEnd w:id="733"/>
            <w:bookmarkEnd w:id="734"/>
          </w:p>
        </w:tc>
        <w:tc>
          <w:tcPr>
            <w:tcW w:w="1583" w:type="dxa"/>
          </w:tcPr>
          <w:p w14:paraId="7E66384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841" w14:textId="77777777" w:rsidR="00CD73D4" w:rsidRDefault="00D00622">
            <w:pPr>
              <w:spacing w:after="0" w:line="360" w:lineRule="auto"/>
              <w:ind w:left="0" w:hanging="2"/>
              <w:rPr>
                <w:rFonts w:ascii="Times New Roman" w:hAnsi="Times New Roman" w:cs="Times New Roman"/>
                <w:sz w:val="24"/>
                <w:szCs w:val="24"/>
              </w:rPr>
            </w:pPr>
            <w:bookmarkStart w:id="735" w:name="_Toc6732"/>
            <w:bookmarkStart w:id="736" w:name="_Toc197068001"/>
            <w:r>
              <w:rPr>
                <w:rFonts w:ascii="Times New Roman" w:hAnsi="Times New Roman" w:cs="Times New Roman"/>
                <w:sz w:val="24"/>
                <w:szCs w:val="24"/>
              </w:rPr>
              <w:t>1</w:t>
            </w:r>
            <w:bookmarkEnd w:id="735"/>
            <w:bookmarkEnd w:id="736"/>
          </w:p>
        </w:tc>
        <w:tc>
          <w:tcPr>
            <w:tcW w:w="1778" w:type="dxa"/>
          </w:tcPr>
          <w:p w14:paraId="7E663842" w14:textId="77777777" w:rsidR="00CD73D4" w:rsidRDefault="00D00622">
            <w:pPr>
              <w:spacing w:after="0" w:line="360" w:lineRule="auto"/>
              <w:ind w:left="0" w:hanging="2"/>
              <w:rPr>
                <w:rFonts w:ascii="Times New Roman" w:hAnsi="Times New Roman" w:cs="Times New Roman"/>
                <w:sz w:val="24"/>
                <w:szCs w:val="24"/>
              </w:rPr>
            </w:pPr>
            <w:bookmarkStart w:id="737" w:name="_Toc11538"/>
            <w:bookmarkStart w:id="738" w:name="_Toc197068002"/>
            <w:r>
              <w:rPr>
                <w:rFonts w:ascii="Times New Roman" w:hAnsi="Times New Roman" w:cs="Times New Roman"/>
                <w:sz w:val="24"/>
                <w:szCs w:val="24"/>
              </w:rPr>
              <w:t>1:25</w:t>
            </w:r>
            <w:bookmarkEnd w:id="737"/>
            <w:bookmarkEnd w:id="738"/>
          </w:p>
        </w:tc>
      </w:tr>
      <w:tr w:rsidR="00CD73D4" w14:paraId="7E663849" w14:textId="77777777">
        <w:tc>
          <w:tcPr>
            <w:tcW w:w="1462" w:type="dxa"/>
          </w:tcPr>
          <w:p w14:paraId="7E663844" w14:textId="77777777" w:rsidR="00CD73D4" w:rsidRDefault="00D00622">
            <w:pPr>
              <w:spacing w:after="0" w:line="360" w:lineRule="auto"/>
              <w:ind w:left="0" w:hanging="2"/>
              <w:jc w:val="center"/>
              <w:rPr>
                <w:rFonts w:ascii="Times New Roman" w:hAnsi="Times New Roman" w:cs="Times New Roman"/>
                <w:sz w:val="24"/>
                <w:szCs w:val="24"/>
              </w:rPr>
            </w:pPr>
            <w:bookmarkStart w:id="739" w:name="_Toc13595"/>
            <w:bookmarkStart w:id="740" w:name="_Toc197068003"/>
            <w:r>
              <w:rPr>
                <w:rFonts w:ascii="Times New Roman" w:hAnsi="Times New Roman" w:cs="Times New Roman"/>
                <w:sz w:val="24"/>
                <w:szCs w:val="24"/>
              </w:rPr>
              <w:t>5.</w:t>
            </w:r>
            <w:bookmarkEnd w:id="739"/>
            <w:bookmarkEnd w:id="740"/>
          </w:p>
        </w:tc>
        <w:tc>
          <w:tcPr>
            <w:tcW w:w="2600" w:type="dxa"/>
          </w:tcPr>
          <w:p w14:paraId="7E663845" w14:textId="77777777" w:rsidR="00CD73D4" w:rsidRDefault="00D00622">
            <w:pPr>
              <w:spacing w:after="0" w:line="360" w:lineRule="auto"/>
              <w:ind w:left="0" w:hanging="2"/>
              <w:rPr>
                <w:rFonts w:ascii="Times New Roman" w:hAnsi="Times New Roman" w:cs="Times New Roman"/>
                <w:sz w:val="24"/>
                <w:szCs w:val="24"/>
              </w:rPr>
            </w:pPr>
            <w:bookmarkStart w:id="741" w:name="_Toc16736"/>
            <w:bookmarkStart w:id="742" w:name="_Toc197068004"/>
            <w:r>
              <w:rPr>
                <w:rFonts w:ascii="Times New Roman" w:hAnsi="Times New Roman" w:cs="Times New Roman"/>
                <w:sz w:val="24"/>
                <w:szCs w:val="24"/>
              </w:rPr>
              <w:t>Laboratory</w:t>
            </w:r>
            <w:bookmarkEnd w:id="741"/>
            <w:bookmarkEnd w:id="742"/>
          </w:p>
        </w:tc>
        <w:tc>
          <w:tcPr>
            <w:tcW w:w="1583" w:type="dxa"/>
          </w:tcPr>
          <w:p w14:paraId="7E66384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847" w14:textId="77777777" w:rsidR="00CD73D4" w:rsidRDefault="00D00622">
            <w:pPr>
              <w:spacing w:after="0" w:line="360" w:lineRule="auto"/>
              <w:ind w:left="0" w:hanging="2"/>
              <w:rPr>
                <w:rFonts w:ascii="Times New Roman" w:hAnsi="Times New Roman" w:cs="Times New Roman"/>
                <w:sz w:val="24"/>
                <w:szCs w:val="24"/>
              </w:rPr>
            </w:pPr>
            <w:bookmarkStart w:id="743" w:name="_Toc16163"/>
            <w:bookmarkStart w:id="744" w:name="_Toc197068005"/>
            <w:r>
              <w:rPr>
                <w:rFonts w:ascii="Times New Roman" w:hAnsi="Times New Roman" w:cs="Times New Roman"/>
                <w:sz w:val="24"/>
                <w:szCs w:val="24"/>
              </w:rPr>
              <w:t>1</w:t>
            </w:r>
            <w:bookmarkEnd w:id="743"/>
            <w:bookmarkEnd w:id="744"/>
          </w:p>
        </w:tc>
        <w:tc>
          <w:tcPr>
            <w:tcW w:w="1778" w:type="dxa"/>
          </w:tcPr>
          <w:p w14:paraId="7E663848" w14:textId="77777777" w:rsidR="00CD73D4" w:rsidRDefault="00D00622">
            <w:pPr>
              <w:spacing w:after="0" w:line="360" w:lineRule="auto"/>
              <w:ind w:left="0" w:hanging="2"/>
              <w:rPr>
                <w:rFonts w:ascii="Times New Roman" w:hAnsi="Times New Roman" w:cs="Times New Roman"/>
                <w:sz w:val="24"/>
                <w:szCs w:val="24"/>
              </w:rPr>
            </w:pPr>
            <w:bookmarkStart w:id="745" w:name="_Toc28442"/>
            <w:bookmarkStart w:id="746" w:name="_Toc197068006"/>
            <w:r>
              <w:rPr>
                <w:rFonts w:ascii="Times New Roman" w:hAnsi="Times New Roman" w:cs="Times New Roman"/>
                <w:sz w:val="24"/>
                <w:szCs w:val="24"/>
              </w:rPr>
              <w:t>1:25</w:t>
            </w:r>
            <w:bookmarkEnd w:id="745"/>
            <w:bookmarkEnd w:id="746"/>
          </w:p>
        </w:tc>
      </w:tr>
      <w:tr w:rsidR="00CD73D4" w14:paraId="7E66384F" w14:textId="77777777">
        <w:tc>
          <w:tcPr>
            <w:tcW w:w="1462" w:type="dxa"/>
          </w:tcPr>
          <w:p w14:paraId="7E66384A" w14:textId="77777777" w:rsidR="00CD73D4" w:rsidRDefault="00D00622">
            <w:pPr>
              <w:spacing w:after="0" w:line="360" w:lineRule="auto"/>
              <w:ind w:left="0" w:hanging="2"/>
              <w:jc w:val="center"/>
              <w:rPr>
                <w:rFonts w:ascii="Times New Roman" w:hAnsi="Times New Roman" w:cs="Times New Roman"/>
                <w:sz w:val="24"/>
                <w:szCs w:val="24"/>
              </w:rPr>
            </w:pPr>
            <w:bookmarkStart w:id="747" w:name="_Toc28832"/>
            <w:bookmarkStart w:id="748" w:name="_Toc197068007"/>
            <w:r>
              <w:rPr>
                <w:rFonts w:ascii="Times New Roman" w:hAnsi="Times New Roman" w:cs="Times New Roman"/>
                <w:sz w:val="24"/>
                <w:szCs w:val="24"/>
              </w:rPr>
              <w:t>6.</w:t>
            </w:r>
            <w:bookmarkEnd w:id="747"/>
            <w:bookmarkEnd w:id="748"/>
          </w:p>
        </w:tc>
        <w:tc>
          <w:tcPr>
            <w:tcW w:w="2600" w:type="dxa"/>
          </w:tcPr>
          <w:p w14:paraId="7E66384B" w14:textId="77777777" w:rsidR="00CD73D4" w:rsidRDefault="00D00622">
            <w:pPr>
              <w:spacing w:after="0" w:line="360" w:lineRule="auto"/>
              <w:ind w:left="0" w:hanging="2"/>
              <w:rPr>
                <w:rFonts w:ascii="Times New Roman" w:hAnsi="Times New Roman" w:cs="Times New Roman"/>
                <w:sz w:val="24"/>
                <w:szCs w:val="24"/>
              </w:rPr>
            </w:pPr>
            <w:bookmarkStart w:id="749" w:name="_Toc20541"/>
            <w:bookmarkStart w:id="750" w:name="_Toc197068008"/>
            <w:r>
              <w:rPr>
                <w:rFonts w:ascii="Times New Roman" w:hAnsi="Times New Roman" w:cs="Times New Roman"/>
                <w:sz w:val="24"/>
                <w:szCs w:val="24"/>
              </w:rPr>
              <w:t>Animal farm</w:t>
            </w:r>
            <w:bookmarkEnd w:id="749"/>
            <w:bookmarkEnd w:id="750"/>
          </w:p>
        </w:tc>
        <w:tc>
          <w:tcPr>
            <w:tcW w:w="1583" w:type="dxa"/>
          </w:tcPr>
          <w:p w14:paraId="7E66384C" w14:textId="77777777" w:rsidR="00CD73D4" w:rsidRDefault="00D00622">
            <w:pPr>
              <w:spacing w:after="0" w:line="360" w:lineRule="auto"/>
              <w:ind w:left="0" w:hanging="2"/>
              <w:rPr>
                <w:rFonts w:ascii="Times New Roman" w:hAnsi="Times New Roman" w:cs="Times New Roman"/>
                <w:sz w:val="24"/>
                <w:szCs w:val="24"/>
              </w:rPr>
            </w:pPr>
            <w:bookmarkStart w:id="751" w:name="_Toc31627"/>
            <w:bookmarkStart w:id="752" w:name="_Toc197068009"/>
            <w:r>
              <w:rPr>
                <w:rFonts w:ascii="Times New Roman" w:hAnsi="Times New Roman" w:cs="Times New Roman"/>
                <w:sz w:val="24"/>
                <w:szCs w:val="24"/>
              </w:rPr>
              <w:t>As guided by KVB</w:t>
            </w:r>
            <w:bookmarkEnd w:id="751"/>
            <w:bookmarkEnd w:id="752"/>
          </w:p>
        </w:tc>
        <w:tc>
          <w:tcPr>
            <w:tcW w:w="1177" w:type="dxa"/>
          </w:tcPr>
          <w:p w14:paraId="7E66384D" w14:textId="77777777" w:rsidR="00CD73D4" w:rsidRDefault="00D00622">
            <w:pPr>
              <w:spacing w:after="0" w:line="360" w:lineRule="auto"/>
              <w:ind w:left="0" w:hanging="2"/>
              <w:rPr>
                <w:rFonts w:ascii="Times New Roman" w:hAnsi="Times New Roman" w:cs="Times New Roman"/>
                <w:sz w:val="24"/>
                <w:szCs w:val="24"/>
              </w:rPr>
            </w:pPr>
            <w:bookmarkStart w:id="753" w:name="_Toc30495"/>
            <w:bookmarkStart w:id="754" w:name="_Toc197068010"/>
            <w:r>
              <w:rPr>
                <w:rFonts w:ascii="Times New Roman" w:hAnsi="Times New Roman" w:cs="Times New Roman"/>
                <w:sz w:val="24"/>
                <w:szCs w:val="24"/>
              </w:rPr>
              <w:t>1</w:t>
            </w:r>
            <w:bookmarkEnd w:id="753"/>
            <w:bookmarkEnd w:id="754"/>
          </w:p>
        </w:tc>
        <w:tc>
          <w:tcPr>
            <w:tcW w:w="1778" w:type="dxa"/>
          </w:tcPr>
          <w:p w14:paraId="7E66384E" w14:textId="77777777" w:rsidR="00CD73D4" w:rsidRDefault="00D00622">
            <w:pPr>
              <w:spacing w:after="0" w:line="360" w:lineRule="auto"/>
              <w:ind w:left="0" w:hanging="2"/>
              <w:rPr>
                <w:rFonts w:ascii="Times New Roman" w:hAnsi="Times New Roman" w:cs="Times New Roman"/>
                <w:sz w:val="24"/>
                <w:szCs w:val="24"/>
              </w:rPr>
            </w:pPr>
            <w:bookmarkStart w:id="755" w:name="_Toc14363"/>
            <w:bookmarkStart w:id="756" w:name="_Toc197068011"/>
            <w:r>
              <w:rPr>
                <w:rFonts w:ascii="Times New Roman" w:hAnsi="Times New Roman" w:cs="Times New Roman"/>
                <w:sz w:val="24"/>
                <w:szCs w:val="24"/>
              </w:rPr>
              <w:t>1:25</w:t>
            </w:r>
            <w:bookmarkEnd w:id="755"/>
            <w:bookmarkEnd w:id="756"/>
          </w:p>
        </w:tc>
      </w:tr>
      <w:tr w:rsidR="00CD73D4" w14:paraId="7E663855" w14:textId="77777777">
        <w:tc>
          <w:tcPr>
            <w:tcW w:w="1462" w:type="dxa"/>
          </w:tcPr>
          <w:p w14:paraId="7E663850" w14:textId="77777777" w:rsidR="00CD73D4" w:rsidRDefault="00D00622">
            <w:pPr>
              <w:spacing w:after="0" w:line="360" w:lineRule="auto"/>
              <w:ind w:left="0" w:hanging="2"/>
              <w:jc w:val="center"/>
              <w:rPr>
                <w:rFonts w:ascii="Times New Roman" w:hAnsi="Times New Roman" w:cs="Times New Roman"/>
                <w:sz w:val="24"/>
                <w:szCs w:val="24"/>
              </w:rPr>
            </w:pPr>
            <w:bookmarkStart w:id="757" w:name="_Toc5486"/>
            <w:bookmarkStart w:id="758" w:name="_Toc197068012"/>
            <w:r>
              <w:rPr>
                <w:rFonts w:ascii="Times New Roman" w:hAnsi="Times New Roman" w:cs="Times New Roman"/>
                <w:sz w:val="24"/>
                <w:szCs w:val="24"/>
              </w:rPr>
              <w:t>7.</w:t>
            </w:r>
            <w:bookmarkEnd w:id="757"/>
            <w:bookmarkEnd w:id="758"/>
          </w:p>
        </w:tc>
        <w:tc>
          <w:tcPr>
            <w:tcW w:w="2600" w:type="dxa"/>
          </w:tcPr>
          <w:p w14:paraId="7E663851" w14:textId="77777777" w:rsidR="00CD73D4" w:rsidRDefault="00D00622">
            <w:pPr>
              <w:spacing w:after="0" w:line="360" w:lineRule="auto"/>
              <w:ind w:left="0" w:hanging="2"/>
              <w:rPr>
                <w:rFonts w:ascii="Times New Roman" w:hAnsi="Times New Roman" w:cs="Times New Roman"/>
                <w:sz w:val="24"/>
                <w:szCs w:val="24"/>
              </w:rPr>
            </w:pPr>
            <w:bookmarkStart w:id="759" w:name="_Toc10830"/>
            <w:bookmarkStart w:id="760" w:name="_Toc197068013"/>
            <w:r>
              <w:rPr>
                <w:rFonts w:ascii="Times New Roman" w:hAnsi="Times New Roman" w:cs="Times New Roman"/>
                <w:sz w:val="24"/>
                <w:szCs w:val="24"/>
              </w:rPr>
              <w:t>Library</w:t>
            </w:r>
            <w:bookmarkEnd w:id="759"/>
            <w:bookmarkEnd w:id="760"/>
            <w:r>
              <w:rPr>
                <w:rFonts w:ascii="Times New Roman" w:hAnsi="Times New Roman" w:cs="Times New Roman"/>
                <w:sz w:val="24"/>
                <w:szCs w:val="24"/>
              </w:rPr>
              <w:t xml:space="preserve"> </w:t>
            </w:r>
          </w:p>
        </w:tc>
        <w:tc>
          <w:tcPr>
            <w:tcW w:w="1583" w:type="dxa"/>
          </w:tcPr>
          <w:p w14:paraId="7E66385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853" w14:textId="77777777" w:rsidR="00CD73D4" w:rsidRDefault="00D00622">
            <w:pPr>
              <w:spacing w:after="0" w:line="360" w:lineRule="auto"/>
              <w:ind w:left="0" w:hanging="2"/>
              <w:rPr>
                <w:rFonts w:ascii="Times New Roman" w:hAnsi="Times New Roman" w:cs="Times New Roman"/>
                <w:sz w:val="24"/>
                <w:szCs w:val="24"/>
              </w:rPr>
            </w:pPr>
            <w:bookmarkStart w:id="761" w:name="_Toc31763"/>
            <w:bookmarkStart w:id="762" w:name="_Toc197068014"/>
            <w:r>
              <w:rPr>
                <w:rFonts w:ascii="Times New Roman" w:hAnsi="Times New Roman" w:cs="Times New Roman"/>
                <w:sz w:val="24"/>
                <w:szCs w:val="24"/>
              </w:rPr>
              <w:t>1</w:t>
            </w:r>
            <w:bookmarkEnd w:id="761"/>
            <w:bookmarkEnd w:id="762"/>
          </w:p>
        </w:tc>
        <w:tc>
          <w:tcPr>
            <w:tcW w:w="1778" w:type="dxa"/>
          </w:tcPr>
          <w:p w14:paraId="7E663854" w14:textId="77777777" w:rsidR="00CD73D4" w:rsidRDefault="00D00622">
            <w:pPr>
              <w:spacing w:after="0" w:line="360" w:lineRule="auto"/>
              <w:ind w:left="0" w:hanging="2"/>
              <w:rPr>
                <w:rFonts w:ascii="Times New Roman" w:hAnsi="Times New Roman" w:cs="Times New Roman"/>
                <w:sz w:val="24"/>
                <w:szCs w:val="24"/>
              </w:rPr>
            </w:pPr>
            <w:bookmarkStart w:id="763" w:name="_Toc20676"/>
            <w:bookmarkStart w:id="764" w:name="_Toc197068015"/>
            <w:r>
              <w:rPr>
                <w:rFonts w:ascii="Times New Roman" w:hAnsi="Times New Roman" w:cs="Times New Roman"/>
                <w:sz w:val="24"/>
                <w:szCs w:val="24"/>
              </w:rPr>
              <w:t>1:25</w:t>
            </w:r>
            <w:bookmarkEnd w:id="763"/>
            <w:bookmarkEnd w:id="764"/>
          </w:p>
        </w:tc>
      </w:tr>
      <w:tr w:rsidR="00CD73D4" w14:paraId="7E66385B" w14:textId="77777777">
        <w:tc>
          <w:tcPr>
            <w:tcW w:w="1462" w:type="dxa"/>
          </w:tcPr>
          <w:p w14:paraId="7E663856" w14:textId="77777777" w:rsidR="00CD73D4" w:rsidRDefault="00D00622">
            <w:pPr>
              <w:spacing w:after="0" w:line="360" w:lineRule="auto"/>
              <w:ind w:left="0" w:hanging="2"/>
              <w:jc w:val="center"/>
              <w:rPr>
                <w:rFonts w:ascii="Times New Roman" w:hAnsi="Times New Roman" w:cs="Times New Roman"/>
                <w:sz w:val="24"/>
                <w:szCs w:val="24"/>
              </w:rPr>
            </w:pPr>
            <w:bookmarkStart w:id="765" w:name="_Toc17184"/>
            <w:bookmarkStart w:id="766" w:name="_Toc197068016"/>
            <w:r>
              <w:rPr>
                <w:rFonts w:ascii="Times New Roman" w:hAnsi="Times New Roman" w:cs="Times New Roman"/>
                <w:sz w:val="24"/>
                <w:szCs w:val="24"/>
              </w:rPr>
              <w:t>8.</w:t>
            </w:r>
            <w:bookmarkEnd w:id="765"/>
            <w:bookmarkEnd w:id="766"/>
          </w:p>
        </w:tc>
        <w:tc>
          <w:tcPr>
            <w:tcW w:w="2600" w:type="dxa"/>
          </w:tcPr>
          <w:p w14:paraId="7E663857" w14:textId="77777777" w:rsidR="00CD73D4" w:rsidRDefault="00D00622">
            <w:pPr>
              <w:spacing w:after="0" w:line="360" w:lineRule="auto"/>
              <w:ind w:left="0" w:hanging="2"/>
              <w:rPr>
                <w:rFonts w:ascii="Times New Roman" w:hAnsi="Times New Roman" w:cs="Times New Roman"/>
                <w:sz w:val="24"/>
                <w:szCs w:val="24"/>
              </w:rPr>
            </w:pPr>
            <w:bookmarkStart w:id="767" w:name="_Toc28532"/>
            <w:bookmarkStart w:id="768" w:name="_Toc197068017"/>
            <w:r>
              <w:rPr>
                <w:rFonts w:ascii="Times New Roman" w:hAnsi="Times New Roman" w:cs="Times New Roman"/>
                <w:sz w:val="24"/>
                <w:szCs w:val="24"/>
              </w:rPr>
              <w:t>E-Library</w:t>
            </w:r>
            <w:bookmarkEnd w:id="767"/>
            <w:bookmarkEnd w:id="768"/>
          </w:p>
        </w:tc>
        <w:tc>
          <w:tcPr>
            <w:tcW w:w="1583" w:type="dxa"/>
          </w:tcPr>
          <w:p w14:paraId="7E66385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859" w14:textId="77777777" w:rsidR="00CD73D4" w:rsidRDefault="00D00622">
            <w:pPr>
              <w:spacing w:after="0" w:line="360" w:lineRule="auto"/>
              <w:ind w:left="0" w:hanging="2"/>
              <w:rPr>
                <w:rFonts w:ascii="Times New Roman" w:hAnsi="Times New Roman" w:cs="Times New Roman"/>
                <w:sz w:val="24"/>
                <w:szCs w:val="24"/>
              </w:rPr>
            </w:pPr>
            <w:bookmarkStart w:id="769" w:name="_Toc8752"/>
            <w:bookmarkStart w:id="770" w:name="_Toc197068018"/>
            <w:r>
              <w:rPr>
                <w:rFonts w:ascii="Times New Roman" w:hAnsi="Times New Roman" w:cs="Times New Roman"/>
                <w:sz w:val="24"/>
                <w:szCs w:val="24"/>
              </w:rPr>
              <w:t>1</w:t>
            </w:r>
            <w:bookmarkEnd w:id="769"/>
            <w:bookmarkEnd w:id="770"/>
          </w:p>
        </w:tc>
        <w:tc>
          <w:tcPr>
            <w:tcW w:w="1778" w:type="dxa"/>
          </w:tcPr>
          <w:p w14:paraId="7E66385A" w14:textId="77777777" w:rsidR="00CD73D4" w:rsidRDefault="00D00622">
            <w:pPr>
              <w:spacing w:after="0" w:line="360" w:lineRule="auto"/>
              <w:ind w:left="0" w:hanging="2"/>
              <w:rPr>
                <w:rFonts w:ascii="Times New Roman" w:hAnsi="Times New Roman" w:cs="Times New Roman"/>
                <w:sz w:val="24"/>
                <w:szCs w:val="24"/>
              </w:rPr>
            </w:pPr>
            <w:bookmarkStart w:id="771" w:name="_Toc23809"/>
            <w:bookmarkStart w:id="772" w:name="_Toc197068019"/>
            <w:r>
              <w:rPr>
                <w:rFonts w:ascii="Times New Roman" w:hAnsi="Times New Roman" w:cs="Times New Roman"/>
                <w:sz w:val="24"/>
                <w:szCs w:val="24"/>
              </w:rPr>
              <w:t>1:25</w:t>
            </w:r>
            <w:bookmarkEnd w:id="771"/>
            <w:bookmarkEnd w:id="772"/>
          </w:p>
        </w:tc>
      </w:tr>
    </w:tbl>
    <w:p w14:paraId="7E66385C" w14:textId="77777777" w:rsidR="00CD73D4" w:rsidRDefault="00CD73D4">
      <w:pPr>
        <w:spacing w:after="0" w:line="360" w:lineRule="auto"/>
        <w:rPr>
          <w:rFonts w:ascii="Times New Roman" w:hAnsi="Times New Roman" w:cs="Times New Roman"/>
          <w:sz w:val="24"/>
          <w:szCs w:val="24"/>
        </w:rPr>
      </w:pPr>
    </w:p>
    <w:p w14:paraId="7E66385D" w14:textId="77777777" w:rsidR="00CD73D4" w:rsidRDefault="00CD73D4">
      <w:pPr>
        <w:spacing w:after="0" w:line="360" w:lineRule="auto"/>
        <w:rPr>
          <w:rFonts w:ascii="Times New Roman" w:hAnsi="Times New Roman" w:cs="Times New Roman"/>
          <w:sz w:val="24"/>
          <w:szCs w:val="24"/>
        </w:rPr>
      </w:pPr>
    </w:p>
    <w:p w14:paraId="7E66385E" w14:textId="77777777" w:rsidR="00CD73D4" w:rsidRDefault="00CD73D4">
      <w:pPr>
        <w:spacing w:after="0" w:line="360" w:lineRule="auto"/>
        <w:rPr>
          <w:rFonts w:ascii="Times New Roman" w:hAnsi="Times New Roman" w:cs="Times New Roman"/>
          <w:sz w:val="24"/>
          <w:szCs w:val="24"/>
        </w:rPr>
      </w:pPr>
    </w:p>
    <w:p w14:paraId="7E66385F" w14:textId="77777777" w:rsidR="00CD73D4" w:rsidRDefault="00CD73D4">
      <w:pPr>
        <w:spacing w:after="0" w:line="360" w:lineRule="auto"/>
        <w:rPr>
          <w:rFonts w:ascii="Times New Roman" w:hAnsi="Times New Roman" w:cs="Times New Roman"/>
          <w:sz w:val="24"/>
          <w:szCs w:val="24"/>
        </w:rPr>
      </w:pPr>
    </w:p>
    <w:p w14:paraId="7E663860" w14:textId="77777777" w:rsidR="00CD73D4" w:rsidRDefault="00CD73D4">
      <w:pPr>
        <w:spacing w:after="0" w:line="360" w:lineRule="auto"/>
        <w:rPr>
          <w:rFonts w:ascii="Times New Roman" w:hAnsi="Times New Roman" w:cs="Times New Roman"/>
          <w:sz w:val="24"/>
          <w:szCs w:val="24"/>
        </w:rPr>
      </w:pPr>
    </w:p>
    <w:p w14:paraId="7E663861"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E663862"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773" w:name="_Toc197068020"/>
      <w:r w:rsidRPr="0033526C">
        <w:rPr>
          <w:rFonts w:ascii="Times New Roman" w:hAnsi="Times New Roman" w:cs="Times New Roman"/>
          <w:b/>
          <w:bCs/>
          <w:color w:val="000000" w:themeColor="text1"/>
          <w:sz w:val="24"/>
          <w:szCs w:val="24"/>
        </w:rPr>
        <w:lastRenderedPageBreak/>
        <w:t>BIOSTATISTICS AND COMPUTER APPLICATION</w:t>
      </w:r>
      <w:bookmarkEnd w:id="773"/>
    </w:p>
    <w:p w14:paraId="7E663863" w14:textId="77777777" w:rsidR="00CD73D4" w:rsidRDefault="00CD73D4">
      <w:pPr>
        <w:spacing w:after="0" w:line="360" w:lineRule="auto"/>
        <w:jc w:val="center"/>
        <w:rPr>
          <w:rFonts w:ascii="Times New Roman" w:eastAsia="SimSun" w:hAnsi="Times New Roman" w:cs="Times New Roman"/>
          <w:b/>
          <w:iCs/>
          <w:sz w:val="24"/>
          <w:szCs w:val="24"/>
        </w:rPr>
      </w:pPr>
    </w:p>
    <w:p w14:paraId="7E663864"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SimSun" w:hAnsi="Times New Roman" w:cs="Times New Roman"/>
          <w:b/>
          <w:sz w:val="24"/>
          <w:szCs w:val="24"/>
          <w:lang w:val="en-ZA"/>
        </w:rPr>
        <w:t xml:space="preserve">ISCED UNIT CODE: </w:t>
      </w:r>
      <w:r>
        <w:rPr>
          <w:rFonts w:ascii="Times New Roman" w:eastAsia="Times New Roman" w:hAnsi="Times New Roman" w:cs="Times New Roman"/>
          <w:color w:val="000000"/>
          <w:sz w:val="24"/>
          <w:szCs w:val="24"/>
        </w:rPr>
        <w:t>0542 541 32A</w:t>
      </w:r>
    </w:p>
    <w:p w14:paraId="7E663865" w14:textId="77777777" w:rsidR="00CD73D4" w:rsidRDefault="00CD73D4">
      <w:pPr>
        <w:spacing w:after="0" w:line="360" w:lineRule="auto"/>
        <w:rPr>
          <w:rFonts w:ascii="Times New Roman" w:eastAsia="Times New Roman" w:hAnsi="Times New Roman" w:cs="Times New Roman"/>
          <w:color w:val="000000"/>
          <w:sz w:val="24"/>
          <w:szCs w:val="24"/>
        </w:rPr>
      </w:pPr>
    </w:p>
    <w:p w14:paraId="7E663866" w14:textId="77777777" w:rsidR="00CD73D4" w:rsidRDefault="00D00622">
      <w:pPr>
        <w:spacing w:after="0" w:line="360" w:lineRule="auto"/>
        <w:rPr>
          <w:rFonts w:ascii="Times New Roman" w:eastAsia="SimSun" w:hAnsi="Times New Roman" w:cs="Times New Roman"/>
          <w:sz w:val="24"/>
          <w:szCs w:val="24"/>
          <w:lang w:val="en-ZA"/>
        </w:rPr>
      </w:pPr>
      <w:r>
        <w:rPr>
          <w:rFonts w:ascii="Times New Roman" w:eastAsia="SimSun" w:hAnsi="Times New Roman" w:cs="Times New Roman"/>
          <w:b/>
          <w:sz w:val="24"/>
          <w:szCs w:val="24"/>
          <w:lang w:val="en-ZA"/>
        </w:rPr>
        <w:t>Relationship to Occupational Standards</w:t>
      </w:r>
    </w:p>
    <w:p w14:paraId="7E663867" w14:textId="77777777" w:rsidR="00CD73D4" w:rsidRDefault="00D00622">
      <w:pPr>
        <w:spacing w:after="0" w:line="360" w:lineRule="auto"/>
        <w:rPr>
          <w:rFonts w:ascii="Times New Roman" w:eastAsia="SimSun" w:hAnsi="Times New Roman" w:cs="Times New Roman"/>
          <w:bCs/>
          <w:iCs/>
          <w:sz w:val="24"/>
          <w:szCs w:val="24"/>
        </w:rPr>
      </w:pPr>
      <w:r>
        <w:rPr>
          <w:rFonts w:ascii="Times New Roman" w:eastAsia="SimSun" w:hAnsi="Times New Roman" w:cs="Times New Roman"/>
          <w:b/>
          <w:sz w:val="24"/>
          <w:szCs w:val="24"/>
          <w:lang w:val="en-ZA"/>
        </w:rPr>
        <w:t xml:space="preserve">This unit </w:t>
      </w:r>
      <w:r>
        <w:rPr>
          <w:rFonts w:ascii="Times New Roman" w:eastAsia="SimSun" w:hAnsi="Times New Roman" w:cs="Times New Roman"/>
          <w:b/>
          <w:sz w:val="24"/>
          <w:szCs w:val="24"/>
        </w:rPr>
        <w:t>addresses</w:t>
      </w:r>
      <w:r>
        <w:rPr>
          <w:rFonts w:ascii="Times New Roman" w:eastAsia="SimSun" w:hAnsi="Times New Roman" w:cs="Times New Roman"/>
          <w:b/>
          <w:sz w:val="24"/>
          <w:szCs w:val="24"/>
          <w:lang w:val="en-ZA"/>
        </w:rPr>
        <w:t xml:space="preserve"> the Unit of Competency:</w:t>
      </w:r>
      <w:r>
        <w:rPr>
          <w:rFonts w:ascii="Times New Roman" w:eastAsia="SimSun" w:hAnsi="Times New Roman" w:cs="Times New Roman"/>
          <w:color w:val="FF0000"/>
          <w:sz w:val="24"/>
          <w:szCs w:val="24"/>
          <w:lang w:val="en-ZA"/>
        </w:rPr>
        <w:t xml:space="preserve"> </w:t>
      </w:r>
      <w:r>
        <w:rPr>
          <w:rFonts w:ascii="Times New Roman" w:eastAsia="SimSun" w:hAnsi="Times New Roman" w:cs="Times New Roman"/>
          <w:bCs/>
          <w:iCs/>
          <w:sz w:val="24"/>
          <w:szCs w:val="24"/>
        </w:rPr>
        <w:t>Apply knowledge of biostatistics and computer application.</w:t>
      </w:r>
    </w:p>
    <w:p w14:paraId="7E663868" w14:textId="77777777" w:rsidR="00CD73D4" w:rsidRDefault="00CD73D4">
      <w:pPr>
        <w:spacing w:after="0" w:line="360" w:lineRule="auto"/>
        <w:rPr>
          <w:rFonts w:ascii="Times New Roman" w:eastAsia="SimSun" w:hAnsi="Times New Roman" w:cs="Times New Roman"/>
          <w:bCs/>
          <w:iCs/>
          <w:sz w:val="24"/>
          <w:szCs w:val="24"/>
        </w:rPr>
      </w:pPr>
    </w:p>
    <w:p w14:paraId="7E663869" w14:textId="77777777" w:rsidR="00CD73D4" w:rsidRDefault="00D00622">
      <w:pPr>
        <w:spacing w:after="0" w:line="360" w:lineRule="auto"/>
        <w:rPr>
          <w:rFonts w:ascii="Times New Roman" w:eastAsia="SimSun" w:hAnsi="Times New Roman" w:cs="Times New Roman"/>
          <w:color w:val="FF0000"/>
          <w:sz w:val="24"/>
          <w:szCs w:val="24"/>
          <w:lang w:val="en-ZA"/>
        </w:rPr>
      </w:pPr>
      <w:r>
        <w:rPr>
          <w:rFonts w:ascii="Times New Roman" w:eastAsia="SimSun" w:hAnsi="Times New Roman" w:cs="Times New Roman"/>
          <w:b/>
          <w:sz w:val="24"/>
          <w:szCs w:val="24"/>
          <w:lang w:val="en-ZA"/>
        </w:rPr>
        <w:t>UNIT DURATION:</w:t>
      </w:r>
      <w:r>
        <w:rPr>
          <w:rFonts w:ascii="Times New Roman" w:eastAsia="SimSun" w:hAnsi="Times New Roman" w:cs="Times New Roman"/>
          <w:b/>
          <w:color w:val="FF0000"/>
          <w:sz w:val="24"/>
          <w:szCs w:val="24"/>
          <w:lang w:val="en-ZA"/>
        </w:rPr>
        <w:t xml:space="preserve"> </w:t>
      </w:r>
      <w:r>
        <w:rPr>
          <w:rFonts w:ascii="Times New Roman" w:eastAsia="SimSun" w:hAnsi="Times New Roman" w:cs="Times New Roman"/>
          <w:sz w:val="24"/>
          <w:szCs w:val="24"/>
        </w:rPr>
        <w:t xml:space="preserve">90 </w:t>
      </w:r>
      <w:r>
        <w:rPr>
          <w:rFonts w:ascii="Times New Roman" w:eastAsia="SimSun" w:hAnsi="Times New Roman" w:cs="Times New Roman"/>
          <w:sz w:val="24"/>
          <w:szCs w:val="24"/>
          <w:lang w:val="en-ZA"/>
        </w:rPr>
        <w:t>Hours</w:t>
      </w:r>
    </w:p>
    <w:p w14:paraId="7E66386A" w14:textId="77777777" w:rsidR="00CD73D4" w:rsidRDefault="00CD73D4">
      <w:pPr>
        <w:spacing w:after="0" w:line="360" w:lineRule="auto"/>
        <w:rPr>
          <w:rFonts w:ascii="Times New Roman" w:eastAsia="SimSun" w:hAnsi="Times New Roman" w:cs="Times New Roman"/>
          <w:bCs/>
          <w:iCs/>
          <w:sz w:val="24"/>
          <w:szCs w:val="24"/>
        </w:rPr>
      </w:pPr>
    </w:p>
    <w:p w14:paraId="7E66386B" w14:textId="77777777" w:rsidR="00CD73D4" w:rsidRDefault="00D00622">
      <w:pPr>
        <w:spacing w:after="0" w:line="360" w:lineRule="auto"/>
        <w:rPr>
          <w:rFonts w:ascii="Times New Roman" w:eastAsia="SimSun" w:hAnsi="Times New Roman" w:cs="Times New Roman"/>
          <w:b/>
          <w:sz w:val="24"/>
          <w:szCs w:val="24"/>
          <w:lang w:val="en-ZA"/>
        </w:rPr>
      </w:pPr>
      <w:r>
        <w:rPr>
          <w:rFonts w:ascii="Times New Roman" w:eastAsia="SimSun" w:hAnsi="Times New Roman" w:cs="Times New Roman"/>
          <w:b/>
          <w:sz w:val="24"/>
          <w:szCs w:val="24"/>
          <w:lang w:val="en-ZA"/>
        </w:rPr>
        <w:t>Unit Description</w:t>
      </w:r>
    </w:p>
    <w:p w14:paraId="7E66386C" w14:textId="77777777" w:rsidR="00CD73D4" w:rsidRDefault="00D00622">
      <w:pPr>
        <w:autoSpaceDE w:val="0"/>
        <w:autoSpaceDN w:val="0"/>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This unit specifies the competencies required by an animal health and production technologist to apply knowledge biostatistics and computer applications. It involves applying concept of statistical population and samples, knowledge of descriptive statistics, probability, normal distribution curves and computer applications.</w:t>
      </w:r>
    </w:p>
    <w:p w14:paraId="7E66386D" w14:textId="77777777" w:rsidR="00CD73D4" w:rsidRDefault="00CD73D4">
      <w:pPr>
        <w:autoSpaceDE w:val="0"/>
        <w:autoSpaceDN w:val="0"/>
        <w:spacing w:after="0" w:line="360" w:lineRule="auto"/>
        <w:jc w:val="both"/>
        <w:rPr>
          <w:rFonts w:ascii="Times New Roman" w:eastAsia="SimSun" w:hAnsi="Times New Roman" w:cs="Times New Roman"/>
          <w:sz w:val="24"/>
          <w:szCs w:val="24"/>
          <w:lang w:val="en-ZA"/>
        </w:rPr>
      </w:pPr>
    </w:p>
    <w:p w14:paraId="7E66386E" w14:textId="77777777" w:rsidR="00CD73D4" w:rsidRDefault="00D00622">
      <w:pPr>
        <w:spacing w:after="0" w:line="360" w:lineRule="auto"/>
        <w:rPr>
          <w:rFonts w:ascii="Times New Roman" w:eastAsia="SimSun" w:hAnsi="Times New Roman" w:cs="Times New Roman"/>
          <w:b/>
          <w:sz w:val="24"/>
          <w:szCs w:val="24"/>
          <w:lang w:val="en-ZA"/>
        </w:rPr>
      </w:pPr>
      <w:r>
        <w:rPr>
          <w:rFonts w:ascii="Times New Roman" w:eastAsia="SimSun" w:hAnsi="Times New Roman" w:cs="Times New Roman"/>
          <w:b/>
          <w:sz w:val="24"/>
          <w:szCs w:val="24"/>
          <w:lang w:val="en-ZA"/>
        </w:rPr>
        <w:t>Summary of Learning Outcomes</w:t>
      </w:r>
    </w:p>
    <w:p w14:paraId="7E66386F"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2"/>
        <w:gridCol w:w="2818"/>
      </w:tblGrid>
      <w:tr w:rsidR="00CD73D4" w14:paraId="7E663873" w14:textId="77777777">
        <w:tc>
          <w:tcPr>
            <w:tcW w:w="710" w:type="dxa"/>
          </w:tcPr>
          <w:p w14:paraId="7E66387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387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387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877" w14:textId="77777777">
        <w:tc>
          <w:tcPr>
            <w:tcW w:w="710" w:type="dxa"/>
          </w:tcPr>
          <w:p w14:paraId="7E663874" w14:textId="77777777" w:rsidR="00CD73D4" w:rsidRDefault="00CD73D4">
            <w:pPr>
              <w:widowControl w:val="0"/>
              <w:numPr>
                <w:ilvl w:val="0"/>
                <w:numId w:val="102"/>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875"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774" w:name="_Toc197068021"/>
            <w:r>
              <w:rPr>
                <w:rFonts w:ascii="Times New Roman" w:eastAsia="SimSun" w:hAnsi="Times New Roman" w:cs="Times New Roman"/>
                <w:position w:val="-1"/>
                <w:sz w:val="24"/>
                <w:szCs w:val="24"/>
              </w:rPr>
              <w:t>Apply concept of statistical population and samples</w:t>
            </w:r>
            <w:bookmarkEnd w:id="774"/>
          </w:p>
        </w:tc>
        <w:tc>
          <w:tcPr>
            <w:tcW w:w="2889" w:type="dxa"/>
          </w:tcPr>
          <w:p w14:paraId="7E66387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87B" w14:textId="77777777">
        <w:tc>
          <w:tcPr>
            <w:tcW w:w="710" w:type="dxa"/>
          </w:tcPr>
          <w:p w14:paraId="7E663878" w14:textId="77777777" w:rsidR="00CD73D4" w:rsidRDefault="00CD73D4">
            <w:pPr>
              <w:widowControl w:val="0"/>
              <w:numPr>
                <w:ilvl w:val="0"/>
                <w:numId w:val="102"/>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879"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775" w:name="_Toc197068022"/>
            <w:r>
              <w:rPr>
                <w:rFonts w:ascii="Times New Roman" w:eastAsia="SimSun" w:hAnsi="Times New Roman" w:cs="Times New Roman"/>
                <w:position w:val="-1"/>
                <w:sz w:val="24"/>
                <w:szCs w:val="24"/>
              </w:rPr>
              <w:t>Apply knowledge of descriptive statistics</w:t>
            </w:r>
            <w:bookmarkEnd w:id="775"/>
          </w:p>
        </w:tc>
        <w:tc>
          <w:tcPr>
            <w:tcW w:w="2889" w:type="dxa"/>
          </w:tcPr>
          <w:p w14:paraId="7E66387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87F" w14:textId="77777777">
        <w:tc>
          <w:tcPr>
            <w:tcW w:w="710" w:type="dxa"/>
          </w:tcPr>
          <w:p w14:paraId="7E66387C" w14:textId="77777777" w:rsidR="00CD73D4" w:rsidRDefault="00CD73D4">
            <w:pPr>
              <w:widowControl w:val="0"/>
              <w:numPr>
                <w:ilvl w:val="0"/>
                <w:numId w:val="10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87D"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776" w:name="_Toc197068023"/>
            <w:r>
              <w:rPr>
                <w:rFonts w:ascii="Times New Roman" w:eastAsia="SimSun" w:hAnsi="Times New Roman" w:cs="Times New Roman"/>
                <w:position w:val="-1"/>
                <w:sz w:val="24"/>
                <w:szCs w:val="24"/>
              </w:rPr>
              <w:t>Apply knowledge of probability</w:t>
            </w:r>
            <w:bookmarkEnd w:id="776"/>
          </w:p>
        </w:tc>
        <w:tc>
          <w:tcPr>
            <w:tcW w:w="2889" w:type="dxa"/>
          </w:tcPr>
          <w:p w14:paraId="7E66387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883" w14:textId="77777777">
        <w:tc>
          <w:tcPr>
            <w:tcW w:w="710" w:type="dxa"/>
          </w:tcPr>
          <w:p w14:paraId="7E663880" w14:textId="77777777" w:rsidR="00CD73D4" w:rsidRDefault="00CD73D4">
            <w:pPr>
              <w:widowControl w:val="0"/>
              <w:numPr>
                <w:ilvl w:val="0"/>
                <w:numId w:val="10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881" w14:textId="77777777" w:rsidR="00CD73D4" w:rsidRDefault="00D00622">
            <w:p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777" w:name="_Toc197068024"/>
            <w:r>
              <w:rPr>
                <w:rFonts w:ascii="Times New Roman" w:eastAsia="SimSun" w:hAnsi="Times New Roman" w:cs="Times New Roman"/>
                <w:position w:val="-1"/>
                <w:sz w:val="24"/>
                <w:szCs w:val="24"/>
              </w:rPr>
              <w:t>Apply knowledge of normal distribution</w:t>
            </w:r>
            <w:bookmarkEnd w:id="777"/>
          </w:p>
        </w:tc>
        <w:tc>
          <w:tcPr>
            <w:tcW w:w="2889" w:type="dxa"/>
          </w:tcPr>
          <w:p w14:paraId="7E66388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887" w14:textId="77777777">
        <w:tc>
          <w:tcPr>
            <w:tcW w:w="710" w:type="dxa"/>
          </w:tcPr>
          <w:p w14:paraId="7E663884" w14:textId="77777777" w:rsidR="00CD73D4" w:rsidRDefault="00CD73D4">
            <w:pPr>
              <w:widowControl w:val="0"/>
              <w:numPr>
                <w:ilvl w:val="0"/>
                <w:numId w:val="10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885" w14:textId="77777777" w:rsidR="00CD73D4" w:rsidRDefault="00D00622">
            <w:p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778" w:name="_Toc197068025"/>
            <w:r>
              <w:rPr>
                <w:rFonts w:ascii="Times New Roman" w:eastAsia="SimSun" w:hAnsi="Times New Roman" w:cs="Times New Roman"/>
                <w:position w:val="-1"/>
                <w:sz w:val="24"/>
                <w:szCs w:val="24"/>
              </w:rPr>
              <w:t>Apply computer applications</w:t>
            </w:r>
            <w:bookmarkEnd w:id="778"/>
          </w:p>
        </w:tc>
        <w:tc>
          <w:tcPr>
            <w:tcW w:w="2889" w:type="dxa"/>
          </w:tcPr>
          <w:p w14:paraId="7E66388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88A" w14:textId="77777777">
        <w:trPr>
          <w:trHeight w:val="350"/>
        </w:trPr>
        <w:tc>
          <w:tcPr>
            <w:tcW w:w="5907" w:type="dxa"/>
            <w:gridSpan w:val="2"/>
          </w:tcPr>
          <w:p w14:paraId="7E663888"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388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90</w:t>
            </w:r>
          </w:p>
        </w:tc>
      </w:tr>
    </w:tbl>
    <w:p w14:paraId="7E66388B" w14:textId="77777777" w:rsidR="00CD73D4" w:rsidRDefault="00CD73D4">
      <w:pPr>
        <w:spacing w:after="0" w:line="360" w:lineRule="auto"/>
        <w:rPr>
          <w:rFonts w:ascii="Times New Roman" w:eastAsia="SimSun" w:hAnsi="Times New Roman" w:cs="Times New Roman"/>
          <w:b/>
          <w:sz w:val="24"/>
          <w:szCs w:val="24"/>
          <w:lang w:val="en-ZA"/>
        </w:rPr>
      </w:pPr>
    </w:p>
    <w:p w14:paraId="7E66388C"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Learning Outcomes, Content and Suggested Assessment Methods</w:t>
      </w:r>
    </w:p>
    <w:tbl>
      <w:tblPr>
        <w:tblW w:w="1008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5220"/>
        <w:gridCol w:w="2880"/>
      </w:tblGrid>
      <w:tr w:rsidR="00CD73D4" w14:paraId="7E663890" w14:textId="77777777">
        <w:trPr>
          <w:trHeight w:val="530"/>
        </w:trPr>
        <w:tc>
          <w:tcPr>
            <w:tcW w:w="198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388D"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388E"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388F"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Suggested Assessment Methods</w:t>
            </w:r>
          </w:p>
        </w:tc>
      </w:tr>
      <w:tr w:rsidR="00CD73D4" w14:paraId="7E6638A5" w14:textId="77777777">
        <w:tc>
          <w:tcPr>
            <w:tcW w:w="1980" w:type="dxa"/>
            <w:tcBorders>
              <w:top w:val="single" w:sz="4" w:space="0" w:color="000000"/>
              <w:left w:val="single" w:sz="4" w:space="0" w:color="000000"/>
              <w:bottom w:val="single" w:sz="4" w:space="0" w:color="000000"/>
              <w:right w:val="single" w:sz="4" w:space="0" w:color="000000"/>
            </w:tcBorders>
          </w:tcPr>
          <w:p w14:paraId="7E663891" w14:textId="77777777" w:rsidR="00CD73D4" w:rsidRDefault="00D00622">
            <w:pPr>
              <w:numPr>
                <w:ilvl w:val="0"/>
                <w:numId w:val="103"/>
              </w:numPr>
              <w:suppressAutoHyphens/>
              <w:spacing w:after="0" w:line="360" w:lineRule="auto"/>
              <w:ind w:left="225" w:hanging="225"/>
              <w:contextualSpacing/>
              <w:textAlignment w:val="top"/>
              <w:outlineLvl w:val="0"/>
              <w:rPr>
                <w:rFonts w:ascii="Times New Roman" w:eastAsia="SimSun" w:hAnsi="Times New Roman" w:cs="Times New Roman"/>
                <w:color w:val="000000"/>
                <w:position w:val="-1"/>
                <w:sz w:val="24"/>
                <w:szCs w:val="24"/>
                <w:lang w:val="en-GB"/>
              </w:rPr>
            </w:pPr>
            <w:bookmarkStart w:id="779" w:name="_Toc23607"/>
            <w:bookmarkStart w:id="780" w:name="_Toc197068026"/>
            <w:r>
              <w:rPr>
                <w:rFonts w:ascii="Times New Roman" w:eastAsia="SimSun" w:hAnsi="Times New Roman" w:cs="Times New Roman"/>
                <w:position w:val="-1"/>
                <w:sz w:val="24"/>
                <w:szCs w:val="24"/>
              </w:rPr>
              <w:lastRenderedPageBreak/>
              <w:t>Apply concept of statistical population and samples</w:t>
            </w:r>
            <w:bookmarkEnd w:id="779"/>
            <w:bookmarkEnd w:id="780"/>
          </w:p>
        </w:tc>
        <w:tc>
          <w:tcPr>
            <w:tcW w:w="5220" w:type="dxa"/>
            <w:tcBorders>
              <w:top w:val="single" w:sz="4" w:space="0" w:color="000000"/>
              <w:left w:val="single" w:sz="4" w:space="0" w:color="000000"/>
              <w:bottom w:val="single" w:sz="4" w:space="0" w:color="000000"/>
              <w:right w:val="single" w:sz="4" w:space="0" w:color="000000"/>
            </w:tcBorders>
          </w:tcPr>
          <w:p w14:paraId="7E663892" w14:textId="77777777" w:rsidR="00CD73D4" w:rsidRDefault="00D00622">
            <w:pPr>
              <w:numPr>
                <w:ilvl w:val="1"/>
                <w:numId w:val="103"/>
              </w:numPr>
              <w:suppressAutoHyphens/>
              <w:spacing w:after="0" w:line="360" w:lineRule="auto"/>
              <w:ind w:left="360" w:hanging="406"/>
              <w:contextualSpacing/>
              <w:textAlignment w:val="top"/>
              <w:outlineLvl w:val="0"/>
              <w:rPr>
                <w:rFonts w:ascii="Times New Roman" w:eastAsia="SimSun" w:hAnsi="Times New Roman" w:cs="Times New Roman"/>
                <w:position w:val="-1"/>
                <w:sz w:val="24"/>
                <w:szCs w:val="24"/>
              </w:rPr>
            </w:pPr>
            <w:bookmarkStart w:id="781" w:name="_Toc568"/>
            <w:bookmarkStart w:id="782" w:name="_Toc197068027"/>
            <w:r>
              <w:rPr>
                <w:rFonts w:ascii="Times New Roman" w:eastAsia="SimSun" w:hAnsi="Times New Roman" w:cs="Times New Roman"/>
                <w:position w:val="-1"/>
                <w:sz w:val="24"/>
                <w:szCs w:val="24"/>
              </w:rPr>
              <w:t>Definition of terms</w:t>
            </w:r>
            <w:bookmarkEnd w:id="781"/>
            <w:bookmarkEnd w:id="782"/>
          </w:p>
          <w:p w14:paraId="7E663893" w14:textId="77777777" w:rsidR="00CD73D4" w:rsidRDefault="00D00622">
            <w:pPr>
              <w:numPr>
                <w:ilvl w:val="2"/>
                <w:numId w:val="10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783" w:name="_Toc5241"/>
            <w:bookmarkStart w:id="784" w:name="_Toc197068028"/>
            <w:r>
              <w:rPr>
                <w:rFonts w:ascii="Times New Roman" w:eastAsia="SimSun" w:hAnsi="Times New Roman" w:cs="Times New Roman"/>
                <w:position w:val="-1"/>
                <w:sz w:val="24"/>
                <w:szCs w:val="24"/>
              </w:rPr>
              <w:t>Statistics</w:t>
            </w:r>
            <w:bookmarkEnd w:id="783"/>
            <w:bookmarkEnd w:id="784"/>
          </w:p>
          <w:p w14:paraId="7E663894" w14:textId="77777777" w:rsidR="00CD73D4" w:rsidRDefault="00D00622">
            <w:pPr>
              <w:numPr>
                <w:ilvl w:val="2"/>
                <w:numId w:val="10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785" w:name="_Toc30812"/>
            <w:bookmarkStart w:id="786" w:name="_Toc197068029"/>
            <w:r>
              <w:rPr>
                <w:rFonts w:ascii="Times New Roman" w:eastAsia="SimSun" w:hAnsi="Times New Roman" w:cs="Times New Roman"/>
                <w:position w:val="-1"/>
                <w:sz w:val="24"/>
                <w:szCs w:val="24"/>
              </w:rPr>
              <w:t>Population</w:t>
            </w:r>
            <w:bookmarkEnd w:id="785"/>
            <w:bookmarkEnd w:id="786"/>
          </w:p>
          <w:p w14:paraId="7E663895" w14:textId="77777777" w:rsidR="00CD73D4" w:rsidRDefault="00D00622">
            <w:pPr>
              <w:numPr>
                <w:ilvl w:val="2"/>
                <w:numId w:val="10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787" w:name="_Toc18031"/>
            <w:bookmarkStart w:id="788" w:name="_Toc197068030"/>
            <w:r>
              <w:rPr>
                <w:rFonts w:ascii="Times New Roman" w:eastAsia="SimSun" w:hAnsi="Times New Roman" w:cs="Times New Roman"/>
                <w:position w:val="-1"/>
                <w:sz w:val="24"/>
                <w:szCs w:val="24"/>
              </w:rPr>
              <w:t>Samples</w:t>
            </w:r>
            <w:bookmarkEnd w:id="787"/>
            <w:bookmarkEnd w:id="788"/>
            <w:r>
              <w:rPr>
                <w:rFonts w:ascii="Times New Roman" w:eastAsia="SimSun" w:hAnsi="Times New Roman" w:cs="Times New Roman"/>
                <w:position w:val="-1"/>
                <w:sz w:val="24"/>
                <w:szCs w:val="24"/>
              </w:rPr>
              <w:t xml:space="preserve"> </w:t>
            </w:r>
          </w:p>
          <w:p w14:paraId="7E663896" w14:textId="77777777" w:rsidR="00CD73D4" w:rsidRDefault="00D00622">
            <w:pPr>
              <w:numPr>
                <w:ilvl w:val="1"/>
                <w:numId w:val="103"/>
              </w:numPr>
              <w:suppressAutoHyphens/>
              <w:spacing w:after="0" w:line="360" w:lineRule="auto"/>
              <w:ind w:left="360" w:hanging="406"/>
              <w:contextualSpacing/>
              <w:textAlignment w:val="top"/>
              <w:outlineLvl w:val="0"/>
              <w:rPr>
                <w:rFonts w:ascii="Times New Roman" w:eastAsia="SimSun" w:hAnsi="Times New Roman" w:cs="Times New Roman"/>
                <w:position w:val="-1"/>
                <w:sz w:val="24"/>
                <w:szCs w:val="24"/>
              </w:rPr>
            </w:pPr>
            <w:bookmarkStart w:id="789" w:name="_Toc20977"/>
            <w:bookmarkStart w:id="790" w:name="_Toc197068031"/>
            <w:r>
              <w:rPr>
                <w:rFonts w:ascii="Times New Roman" w:eastAsia="SimSun" w:hAnsi="Times New Roman" w:cs="Times New Roman"/>
                <w:position w:val="-1"/>
                <w:sz w:val="24"/>
                <w:szCs w:val="24"/>
              </w:rPr>
              <w:t>Types of population</w:t>
            </w:r>
            <w:bookmarkEnd w:id="789"/>
            <w:bookmarkEnd w:id="790"/>
          </w:p>
          <w:p w14:paraId="7E663897" w14:textId="77777777" w:rsidR="00CD73D4" w:rsidRDefault="00D00622">
            <w:pPr>
              <w:numPr>
                <w:ilvl w:val="1"/>
                <w:numId w:val="103"/>
              </w:numPr>
              <w:suppressAutoHyphens/>
              <w:spacing w:after="0" w:line="360" w:lineRule="auto"/>
              <w:ind w:left="360" w:hanging="406"/>
              <w:contextualSpacing/>
              <w:textAlignment w:val="top"/>
              <w:outlineLvl w:val="0"/>
              <w:rPr>
                <w:rFonts w:ascii="Times New Roman" w:eastAsia="SimSun" w:hAnsi="Times New Roman" w:cs="Times New Roman"/>
                <w:position w:val="-1"/>
                <w:sz w:val="24"/>
                <w:szCs w:val="24"/>
              </w:rPr>
            </w:pPr>
            <w:bookmarkStart w:id="791" w:name="_Toc25959"/>
            <w:bookmarkStart w:id="792" w:name="_Toc197068032"/>
            <w:r>
              <w:rPr>
                <w:rFonts w:ascii="Times New Roman" w:eastAsia="SimSun" w:hAnsi="Times New Roman" w:cs="Times New Roman"/>
                <w:position w:val="-1"/>
                <w:sz w:val="24"/>
                <w:szCs w:val="24"/>
              </w:rPr>
              <w:t>Sampling methods</w:t>
            </w:r>
            <w:bookmarkEnd w:id="791"/>
            <w:bookmarkEnd w:id="792"/>
          </w:p>
          <w:p w14:paraId="7E663898" w14:textId="77777777" w:rsidR="00CD73D4" w:rsidRDefault="00D00622">
            <w:pPr>
              <w:numPr>
                <w:ilvl w:val="2"/>
                <w:numId w:val="10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793" w:name="_Toc899"/>
            <w:bookmarkStart w:id="794" w:name="_Toc197068033"/>
            <w:r>
              <w:rPr>
                <w:rFonts w:ascii="Times New Roman" w:eastAsia="SimSun" w:hAnsi="Times New Roman" w:cs="Times New Roman"/>
                <w:position w:val="-1"/>
                <w:sz w:val="24"/>
                <w:szCs w:val="24"/>
              </w:rPr>
              <w:t>Stratified</w:t>
            </w:r>
            <w:bookmarkEnd w:id="793"/>
            <w:bookmarkEnd w:id="794"/>
          </w:p>
          <w:p w14:paraId="7E663899" w14:textId="77777777" w:rsidR="00CD73D4" w:rsidRDefault="00D00622">
            <w:pPr>
              <w:numPr>
                <w:ilvl w:val="2"/>
                <w:numId w:val="10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795" w:name="_Toc28776"/>
            <w:bookmarkStart w:id="796" w:name="_Toc197068034"/>
            <w:r>
              <w:rPr>
                <w:rFonts w:ascii="Times New Roman" w:eastAsia="SimSun" w:hAnsi="Times New Roman" w:cs="Times New Roman"/>
                <w:position w:val="-1"/>
                <w:sz w:val="24"/>
                <w:szCs w:val="24"/>
              </w:rPr>
              <w:t>Random</w:t>
            </w:r>
            <w:bookmarkEnd w:id="795"/>
            <w:bookmarkEnd w:id="796"/>
          </w:p>
          <w:p w14:paraId="7E66389A" w14:textId="77777777" w:rsidR="00CD73D4" w:rsidRDefault="00D00622">
            <w:pPr>
              <w:numPr>
                <w:ilvl w:val="2"/>
                <w:numId w:val="10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797" w:name="_Toc8698"/>
            <w:bookmarkStart w:id="798" w:name="_Toc197068035"/>
            <w:r>
              <w:rPr>
                <w:rFonts w:ascii="Times New Roman" w:eastAsia="SimSun" w:hAnsi="Times New Roman" w:cs="Times New Roman"/>
                <w:position w:val="-1"/>
                <w:sz w:val="24"/>
                <w:szCs w:val="24"/>
              </w:rPr>
              <w:t>Snow bowling</w:t>
            </w:r>
            <w:bookmarkEnd w:id="797"/>
            <w:bookmarkEnd w:id="798"/>
          </w:p>
          <w:p w14:paraId="7E66389B" w14:textId="77777777" w:rsidR="00CD73D4" w:rsidRDefault="00D00622">
            <w:pPr>
              <w:numPr>
                <w:ilvl w:val="2"/>
                <w:numId w:val="10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799" w:name="_Toc31412"/>
            <w:bookmarkStart w:id="800" w:name="_Toc197068036"/>
            <w:r>
              <w:rPr>
                <w:rFonts w:ascii="Times New Roman" w:eastAsia="SimSun" w:hAnsi="Times New Roman" w:cs="Times New Roman"/>
                <w:position w:val="-1"/>
                <w:sz w:val="24"/>
                <w:szCs w:val="24"/>
              </w:rPr>
              <w:t>Convenient</w:t>
            </w:r>
            <w:bookmarkEnd w:id="799"/>
            <w:bookmarkEnd w:id="800"/>
            <w:r>
              <w:rPr>
                <w:rFonts w:ascii="Times New Roman" w:eastAsia="SimSun" w:hAnsi="Times New Roman" w:cs="Times New Roman"/>
                <w:position w:val="-1"/>
                <w:sz w:val="24"/>
                <w:szCs w:val="24"/>
              </w:rPr>
              <w:t xml:space="preserve"> </w:t>
            </w:r>
          </w:p>
          <w:p w14:paraId="7E66389C" w14:textId="77777777" w:rsidR="00CD73D4" w:rsidRDefault="00D00622">
            <w:pPr>
              <w:numPr>
                <w:ilvl w:val="1"/>
                <w:numId w:val="103"/>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801" w:name="_Toc26019"/>
            <w:bookmarkStart w:id="802" w:name="_Toc197068037"/>
            <w:r>
              <w:rPr>
                <w:rFonts w:ascii="Times New Roman" w:eastAsia="SimSun" w:hAnsi="Times New Roman" w:cs="Times New Roman"/>
                <w:position w:val="-1"/>
                <w:sz w:val="24"/>
                <w:szCs w:val="24"/>
              </w:rPr>
              <w:t>Types of Variables</w:t>
            </w:r>
            <w:bookmarkEnd w:id="801"/>
            <w:bookmarkEnd w:id="802"/>
          </w:p>
          <w:p w14:paraId="7E66389D" w14:textId="77777777" w:rsidR="00CD73D4" w:rsidRDefault="00D00622">
            <w:pPr>
              <w:numPr>
                <w:ilvl w:val="1"/>
                <w:numId w:val="103"/>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803" w:name="_Toc19756"/>
            <w:bookmarkStart w:id="804" w:name="_Toc197068038"/>
            <w:r>
              <w:rPr>
                <w:rFonts w:ascii="Times New Roman" w:eastAsia="SimSun" w:hAnsi="Times New Roman" w:cs="Times New Roman"/>
                <w:color w:val="000000"/>
                <w:position w:val="-1"/>
                <w:sz w:val="24"/>
                <w:szCs w:val="24"/>
              </w:rPr>
              <w:t>Methods of data collection</w:t>
            </w:r>
            <w:bookmarkEnd w:id="803"/>
            <w:bookmarkEnd w:id="804"/>
          </w:p>
        </w:tc>
        <w:tc>
          <w:tcPr>
            <w:tcW w:w="2880" w:type="dxa"/>
            <w:tcBorders>
              <w:top w:val="single" w:sz="4" w:space="0" w:color="000000"/>
              <w:left w:val="single" w:sz="4" w:space="0" w:color="000000"/>
              <w:bottom w:val="single" w:sz="4" w:space="0" w:color="000000"/>
              <w:right w:val="single" w:sz="4" w:space="0" w:color="000000"/>
            </w:tcBorders>
          </w:tcPr>
          <w:p w14:paraId="7E66389E" w14:textId="77777777" w:rsidR="00CD73D4" w:rsidRDefault="00D00622">
            <w:pPr>
              <w:numPr>
                <w:ilvl w:val="0"/>
                <w:numId w:val="10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05" w:name="_Toc18048"/>
            <w:bookmarkStart w:id="806" w:name="_Toc197068039"/>
            <w:r>
              <w:rPr>
                <w:rFonts w:ascii="Times New Roman" w:eastAsia="SimSun" w:hAnsi="Times New Roman" w:cs="Times New Roman"/>
                <w:position w:val="-1"/>
                <w:sz w:val="24"/>
                <w:szCs w:val="24"/>
              </w:rPr>
              <w:t>Practical</w:t>
            </w:r>
            <w:bookmarkEnd w:id="805"/>
            <w:bookmarkEnd w:id="806"/>
            <w:r>
              <w:rPr>
                <w:rFonts w:ascii="Times New Roman" w:eastAsia="SimSun" w:hAnsi="Times New Roman" w:cs="Times New Roman"/>
                <w:position w:val="-1"/>
                <w:sz w:val="24"/>
                <w:szCs w:val="24"/>
              </w:rPr>
              <w:t xml:space="preserve"> </w:t>
            </w:r>
          </w:p>
          <w:p w14:paraId="7E66389F" w14:textId="77777777" w:rsidR="00CD73D4" w:rsidRDefault="00D00622">
            <w:pPr>
              <w:numPr>
                <w:ilvl w:val="0"/>
                <w:numId w:val="10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07" w:name="_Toc4070"/>
            <w:bookmarkStart w:id="808" w:name="_Toc197068040"/>
            <w:r>
              <w:rPr>
                <w:rFonts w:ascii="Times New Roman" w:eastAsia="SimSun" w:hAnsi="Times New Roman" w:cs="Times New Roman"/>
                <w:position w:val="-1"/>
                <w:sz w:val="24"/>
                <w:szCs w:val="24"/>
              </w:rPr>
              <w:t>Project</w:t>
            </w:r>
            <w:bookmarkEnd w:id="807"/>
            <w:bookmarkEnd w:id="808"/>
          </w:p>
          <w:p w14:paraId="7E6638A0" w14:textId="77777777" w:rsidR="00CD73D4" w:rsidRDefault="00D00622">
            <w:pPr>
              <w:numPr>
                <w:ilvl w:val="0"/>
                <w:numId w:val="10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09" w:name="_Toc1024"/>
            <w:bookmarkStart w:id="810" w:name="_Toc197068041"/>
            <w:r>
              <w:rPr>
                <w:rFonts w:ascii="Times New Roman" w:eastAsia="SimSun" w:hAnsi="Times New Roman" w:cs="Times New Roman"/>
                <w:position w:val="-1"/>
                <w:sz w:val="24"/>
                <w:szCs w:val="24"/>
              </w:rPr>
              <w:t>Portfolio of evidence</w:t>
            </w:r>
            <w:bookmarkEnd w:id="809"/>
            <w:bookmarkEnd w:id="810"/>
          </w:p>
          <w:p w14:paraId="7E6638A1" w14:textId="77777777" w:rsidR="00CD73D4" w:rsidRDefault="00D00622">
            <w:pPr>
              <w:numPr>
                <w:ilvl w:val="0"/>
                <w:numId w:val="10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11" w:name="_Toc9598"/>
            <w:bookmarkStart w:id="812" w:name="_Toc197068042"/>
            <w:r>
              <w:rPr>
                <w:rFonts w:ascii="Times New Roman" w:eastAsia="SimSun" w:hAnsi="Times New Roman" w:cs="Times New Roman"/>
                <w:position w:val="-1"/>
                <w:sz w:val="24"/>
                <w:szCs w:val="24"/>
              </w:rPr>
              <w:t>Third party report</w:t>
            </w:r>
            <w:bookmarkEnd w:id="811"/>
            <w:bookmarkEnd w:id="812"/>
          </w:p>
          <w:p w14:paraId="7E6638A2" w14:textId="77777777" w:rsidR="00CD73D4" w:rsidRDefault="00D00622">
            <w:pPr>
              <w:numPr>
                <w:ilvl w:val="0"/>
                <w:numId w:val="10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13" w:name="_Toc15248"/>
            <w:bookmarkStart w:id="814" w:name="_Toc197068043"/>
            <w:r>
              <w:rPr>
                <w:rFonts w:ascii="Times New Roman" w:eastAsia="SimSun" w:hAnsi="Times New Roman" w:cs="Times New Roman"/>
                <w:position w:val="-1"/>
                <w:sz w:val="24"/>
                <w:szCs w:val="24"/>
              </w:rPr>
              <w:t>Written assessment</w:t>
            </w:r>
            <w:bookmarkEnd w:id="813"/>
            <w:bookmarkEnd w:id="814"/>
          </w:p>
          <w:p w14:paraId="7E6638A3" w14:textId="77777777" w:rsidR="00CD73D4" w:rsidRDefault="00D00622">
            <w:pPr>
              <w:numPr>
                <w:ilvl w:val="0"/>
                <w:numId w:val="10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15" w:name="_Toc28136"/>
            <w:bookmarkStart w:id="816" w:name="_Toc197068044"/>
            <w:r>
              <w:rPr>
                <w:rFonts w:ascii="Times New Roman" w:eastAsia="SimSun" w:hAnsi="Times New Roman" w:cs="Times New Roman"/>
                <w:position w:val="-1"/>
                <w:sz w:val="24"/>
                <w:szCs w:val="24"/>
              </w:rPr>
              <w:t>Oral questioning</w:t>
            </w:r>
            <w:bookmarkEnd w:id="815"/>
            <w:bookmarkEnd w:id="816"/>
            <w:r>
              <w:rPr>
                <w:rFonts w:ascii="Times New Roman" w:eastAsia="SimSun" w:hAnsi="Times New Roman" w:cs="Times New Roman"/>
                <w:position w:val="-1"/>
                <w:sz w:val="24"/>
                <w:szCs w:val="24"/>
              </w:rPr>
              <w:t xml:space="preserve"> </w:t>
            </w:r>
          </w:p>
          <w:p w14:paraId="7E6638A4" w14:textId="77777777" w:rsidR="00CD73D4" w:rsidRDefault="00CD73D4">
            <w:pPr>
              <w:spacing w:after="0" w:line="360" w:lineRule="auto"/>
              <w:rPr>
                <w:rFonts w:ascii="Times New Roman" w:eastAsia="SimSun" w:hAnsi="Times New Roman" w:cs="Times New Roman"/>
                <w:sz w:val="24"/>
                <w:szCs w:val="24"/>
              </w:rPr>
            </w:pPr>
          </w:p>
        </w:tc>
      </w:tr>
      <w:tr w:rsidR="00CD73D4" w14:paraId="7E6638B2" w14:textId="77777777">
        <w:trPr>
          <w:trHeight w:val="1673"/>
        </w:trPr>
        <w:tc>
          <w:tcPr>
            <w:tcW w:w="1980" w:type="dxa"/>
            <w:tcBorders>
              <w:top w:val="single" w:sz="4" w:space="0" w:color="000000"/>
              <w:left w:val="single" w:sz="4" w:space="0" w:color="000000"/>
              <w:bottom w:val="single" w:sz="4" w:space="0" w:color="000000"/>
              <w:right w:val="single" w:sz="4" w:space="0" w:color="000000"/>
            </w:tcBorders>
          </w:tcPr>
          <w:p w14:paraId="7E6638A6" w14:textId="77777777" w:rsidR="00CD73D4" w:rsidRDefault="00D00622">
            <w:pPr>
              <w:numPr>
                <w:ilvl w:val="0"/>
                <w:numId w:val="103"/>
              </w:numPr>
              <w:suppressAutoHyphens/>
              <w:spacing w:after="0" w:line="360" w:lineRule="auto"/>
              <w:ind w:left="225" w:hanging="180"/>
              <w:contextualSpacing/>
              <w:textAlignment w:val="top"/>
              <w:outlineLvl w:val="0"/>
              <w:rPr>
                <w:rFonts w:ascii="Times New Roman" w:eastAsia="SimSun" w:hAnsi="Times New Roman" w:cs="Times New Roman"/>
                <w:color w:val="000000"/>
                <w:position w:val="-1"/>
                <w:sz w:val="24"/>
                <w:szCs w:val="24"/>
                <w:lang w:val="en-GB"/>
              </w:rPr>
            </w:pPr>
            <w:bookmarkStart w:id="817" w:name="_Toc3239"/>
            <w:bookmarkStart w:id="818" w:name="_Toc197068045"/>
            <w:r>
              <w:rPr>
                <w:rFonts w:ascii="Times New Roman" w:eastAsia="SimSun" w:hAnsi="Times New Roman" w:cs="Times New Roman"/>
                <w:position w:val="-1"/>
                <w:sz w:val="24"/>
                <w:szCs w:val="24"/>
              </w:rPr>
              <w:t>Apply knowledge of descriptive statistics</w:t>
            </w:r>
            <w:bookmarkEnd w:id="817"/>
            <w:bookmarkEnd w:id="818"/>
          </w:p>
          <w:p w14:paraId="7E6638A7" w14:textId="77777777" w:rsidR="00CD73D4" w:rsidRDefault="00CD73D4">
            <w:pPr>
              <w:spacing w:after="0" w:line="360" w:lineRule="auto"/>
              <w:rPr>
                <w:rFonts w:ascii="Times New Roman" w:eastAsia="SimSu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E6638A8" w14:textId="77777777" w:rsidR="00CD73D4" w:rsidRDefault="00D00622">
            <w:pPr>
              <w:numPr>
                <w:ilvl w:val="1"/>
                <w:numId w:val="103"/>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819" w:name="_Toc5320"/>
            <w:bookmarkStart w:id="820" w:name="_Toc197068046"/>
            <w:r>
              <w:rPr>
                <w:rFonts w:ascii="Times New Roman" w:eastAsia="SimSun" w:hAnsi="Times New Roman" w:cs="Times New Roman"/>
                <w:color w:val="000000"/>
                <w:position w:val="-1"/>
                <w:sz w:val="24"/>
                <w:szCs w:val="24"/>
              </w:rPr>
              <w:t>Descriptive statistics</w:t>
            </w:r>
            <w:bookmarkEnd w:id="819"/>
            <w:bookmarkEnd w:id="820"/>
          </w:p>
          <w:p w14:paraId="7E6638A9" w14:textId="77777777" w:rsidR="00CD73D4" w:rsidRDefault="00D00622">
            <w:pPr>
              <w:numPr>
                <w:ilvl w:val="1"/>
                <w:numId w:val="103"/>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821" w:name="_Toc32311"/>
            <w:bookmarkStart w:id="822" w:name="_Toc197068047"/>
            <w:r>
              <w:rPr>
                <w:rFonts w:ascii="Times New Roman" w:eastAsia="SimSun" w:hAnsi="Times New Roman" w:cs="Times New Roman"/>
                <w:color w:val="000000"/>
                <w:position w:val="-1"/>
                <w:sz w:val="24"/>
                <w:szCs w:val="24"/>
              </w:rPr>
              <w:t>Measures of central tendencies</w:t>
            </w:r>
            <w:bookmarkEnd w:id="821"/>
            <w:bookmarkEnd w:id="822"/>
          </w:p>
          <w:p w14:paraId="7E6638AA" w14:textId="77777777" w:rsidR="00CD73D4" w:rsidRDefault="00D00622">
            <w:pPr>
              <w:numPr>
                <w:ilvl w:val="1"/>
                <w:numId w:val="103"/>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823" w:name="_Toc28577"/>
            <w:bookmarkStart w:id="824" w:name="_Toc197068048"/>
            <w:r>
              <w:rPr>
                <w:rFonts w:ascii="Times New Roman" w:eastAsia="SimSun" w:hAnsi="Times New Roman" w:cs="Times New Roman"/>
                <w:color w:val="000000"/>
                <w:position w:val="-1"/>
                <w:sz w:val="24"/>
                <w:szCs w:val="24"/>
              </w:rPr>
              <w:t>Dispersion measures</w:t>
            </w:r>
            <w:bookmarkEnd w:id="823"/>
            <w:bookmarkEnd w:id="824"/>
          </w:p>
          <w:p w14:paraId="7E6638AB" w14:textId="77777777" w:rsidR="00CD73D4" w:rsidRDefault="00CD73D4">
            <w:pPr>
              <w:spacing w:after="0" w:line="360" w:lineRule="auto"/>
              <w:rPr>
                <w:rFonts w:ascii="Times New Roman" w:eastAsia="Calibri" w:hAnsi="Times New Roman" w:cs="Times New Roman"/>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7E6638AC" w14:textId="77777777" w:rsidR="00CD73D4" w:rsidRDefault="00D00622">
            <w:pPr>
              <w:numPr>
                <w:ilvl w:val="0"/>
                <w:numId w:val="10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25" w:name="_Toc14510"/>
            <w:bookmarkStart w:id="826" w:name="_Toc197068049"/>
            <w:r>
              <w:rPr>
                <w:rFonts w:ascii="Times New Roman" w:eastAsia="SimSun" w:hAnsi="Times New Roman" w:cs="Times New Roman"/>
                <w:position w:val="-1"/>
                <w:sz w:val="24"/>
                <w:szCs w:val="24"/>
              </w:rPr>
              <w:t>Practical</w:t>
            </w:r>
            <w:bookmarkEnd w:id="825"/>
            <w:bookmarkEnd w:id="826"/>
            <w:r>
              <w:rPr>
                <w:rFonts w:ascii="Times New Roman" w:eastAsia="SimSun" w:hAnsi="Times New Roman" w:cs="Times New Roman"/>
                <w:position w:val="-1"/>
                <w:sz w:val="24"/>
                <w:szCs w:val="24"/>
              </w:rPr>
              <w:t xml:space="preserve"> </w:t>
            </w:r>
          </w:p>
          <w:p w14:paraId="7E6638AD" w14:textId="77777777" w:rsidR="00CD73D4" w:rsidRDefault="00D00622">
            <w:pPr>
              <w:numPr>
                <w:ilvl w:val="0"/>
                <w:numId w:val="10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27" w:name="_Toc21077"/>
            <w:bookmarkStart w:id="828" w:name="_Toc197068050"/>
            <w:r>
              <w:rPr>
                <w:rFonts w:ascii="Times New Roman" w:eastAsia="SimSun" w:hAnsi="Times New Roman" w:cs="Times New Roman"/>
                <w:position w:val="-1"/>
                <w:sz w:val="24"/>
                <w:szCs w:val="24"/>
              </w:rPr>
              <w:t>Project</w:t>
            </w:r>
            <w:bookmarkEnd w:id="827"/>
            <w:bookmarkEnd w:id="828"/>
          </w:p>
          <w:p w14:paraId="7E6638AE" w14:textId="77777777" w:rsidR="00CD73D4" w:rsidRDefault="00D00622">
            <w:pPr>
              <w:numPr>
                <w:ilvl w:val="0"/>
                <w:numId w:val="10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29" w:name="_Toc232"/>
            <w:bookmarkStart w:id="830" w:name="_Toc197068051"/>
            <w:r>
              <w:rPr>
                <w:rFonts w:ascii="Times New Roman" w:eastAsia="SimSun" w:hAnsi="Times New Roman" w:cs="Times New Roman"/>
                <w:position w:val="-1"/>
                <w:sz w:val="24"/>
                <w:szCs w:val="24"/>
              </w:rPr>
              <w:t>Portfolio of evidence</w:t>
            </w:r>
            <w:bookmarkEnd w:id="829"/>
            <w:bookmarkEnd w:id="830"/>
          </w:p>
          <w:p w14:paraId="7E6638AF" w14:textId="77777777" w:rsidR="00CD73D4" w:rsidRDefault="00D00622">
            <w:pPr>
              <w:numPr>
                <w:ilvl w:val="0"/>
                <w:numId w:val="10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31" w:name="_Toc13515"/>
            <w:bookmarkStart w:id="832" w:name="_Toc197068052"/>
            <w:r>
              <w:rPr>
                <w:rFonts w:ascii="Times New Roman" w:eastAsia="SimSun" w:hAnsi="Times New Roman" w:cs="Times New Roman"/>
                <w:position w:val="-1"/>
                <w:sz w:val="24"/>
                <w:szCs w:val="24"/>
              </w:rPr>
              <w:t>Third party report</w:t>
            </w:r>
            <w:bookmarkEnd w:id="831"/>
            <w:bookmarkEnd w:id="832"/>
          </w:p>
          <w:p w14:paraId="7E6638B0" w14:textId="77777777" w:rsidR="00CD73D4" w:rsidRDefault="00D00622">
            <w:pPr>
              <w:numPr>
                <w:ilvl w:val="0"/>
                <w:numId w:val="10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33" w:name="_Toc957"/>
            <w:bookmarkStart w:id="834" w:name="_Toc197068053"/>
            <w:r>
              <w:rPr>
                <w:rFonts w:ascii="Times New Roman" w:eastAsia="SimSun" w:hAnsi="Times New Roman" w:cs="Times New Roman"/>
                <w:position w:val="-1"/>
                <w:sz w:val="24"/>
                <w:szCs w:val="24"/>
              </w:rPr>
              <w:t>Written assessment</w:t>
            </w:r>
            <w:bookmarkEnd w:id="833"/>
            <w:bookmarkEnd w:id="834"/>
          </w:p>
          <w:p w14:paraId="7E6638B1" w14:textId="77777777" w:rsidR="00CD73D4" w:rsidRDefault="00D00622">
            <w:pPr>
              <w:numPr>
                <w:ilvl w:val="0"/>
                <w:numId w:val="10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35" w:name="_Toc6848"/>
            <w:bookmarkStart w:id="836" w:name="_Toc197068054"/>
            <w:r>
              <w:rPr>
                <w:rFonts w:ascii="Times New Roman" w:eastAsia="SimSun" w:hAnsi="Times New Roman" w:cs="Times New Roman"/>
                <w:position w:val="-1"/>
                <w:sz w:val="24"/>
                <w:szCs w:val="24"/>
              </w:rPr>
              <w:t>Oral questioning</w:t>
            </w:r>
            <w:bookmarkEnd w:id="835"/>
            <w:bookmarkEnd w:id="836"/>
            <w:r>
              <w:rPr>
                <w:rFonts w:ascii="Times New Roman" w:eastAsia="SimSun" w:hAnsi="Times New Roman" w:cs="Times New Roman"/>
                <w:position w:val="-1"/>
                <w:sz w:val="24"/>
                <w:szCs w:val="24"/>
              </w:rPr>
              <w:t xml:space="preserve"> </w:t>
            </w:r>
          </w:p>
        </w:tc>
      </w:tr>
      <w:tr w:rsidR="00CD73D4" w14:paraId="7E6638C0" w14:textId="77777777">
        <w:tc>
          <w:tcPr>
            <w:tcW w:w="1980" w:type="dxa"/>
            <w:tcBorders>
              <w:top w:val="single" w:sz="4" w:space="0" w:color="000000"/>
              <w:left w:val="single" w:sz="4" w:space="0" w:color="000000"/>
              <w:bottom w:val="single" w:sz="4" w:space="0" w:color="000000"/>
              <w:right w:val="single" w:sz="4" w:space="0" w:color="000000"/>
            </w:tcBorders>
          </w:tcPr>
          <w:p w14:paraId="7E6638B3" w14:textId="77777777" w:rsidR="00CD73D4" w:rsidRDefault="00D00622">
            <w:pPr>
              <w:numPr>
                <w:ilvl w:val="0"/>
                <w:numId w:val="103"/>
              </w:numPr>
              <w:suppressAutoHyphens/>
              <w:spacing w:after="0" w:line="360" w:lineRule="auto"/>
              <w:ind w:left="225" w:hanging="180"/>
              <w:contextualSpacing/>
              <w:textAlignment w:val="top"/>
              <w:outlineLvl w:val="0"/>
              <w:rPr>
                <w:rFonts w:ascii="Times New Roman" w:eastAsia="SimSun" w:hAnsi="Times New Roman" w:cs="Times New Roman"/>
                <w:position w:val="-1"/>
                <w:sz w:val="24"/>
                <w:szCs w:val="24"/>
              </w:rPr>
            </w:pPr>
            <w:bookmarkStart w:id="837" w:name="_Toc16157"/>
            <w:bookmarkStart w:id="838" w:name="_Toc197068055"/>
            <w:r>
              <w:rPr>
                <w:rFonts w:ascii="Times New Roman" w:eastAsia="SimSun" w:hAnsi="Times New Roman" w:cs="Times New Roman"/>
                <w:position w:val="-1"/>
                <w:sz w:val="24"/>
                <w:szCs w:val="24"/>
              </w:rPr>
              <w:t>Apply knowledge of probability</w:t>
            </w:r>
            <w:bookmarkEnd w:id="837"/>
            <w:bookmarkEnd w:id="838"/>
          </w:p>
          <w:p w14:paraId="7E6638B4" w14:textId="77777777" w:rsidR="00CD73D4" w:rsidRDefault="00CD73D4">
            <w:pPr>
              <w:spacing w:after="0" w:line="360" w:lineRule="auto"/>
              <w:rPr>
                <w:rFonts w:ascii="Times New Roman" w:eastAsia="SimSu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E6638B5" w14:textId="77777777" w:rsidR="00CD73D4" w:rsidRDefault="00D00622">
            <w:pPr>
              <w:numPr>
                <w:ilvl w:val="1"/>
                <w:numId w:val="103"/>
              </w:numPr>
              <w:suppressAutoHyphens/>
              <w:spacing w:after="0" w:line="360" w:lineRule="auto"/>
              <w:ind w:left="360" w:hanging="450"/>
              <w:contextualSpacing/>
              <w:textAlignment w:val="top"/>
              <w:outlineLvl w:val="0"/>
              <w:rPr>
                <w:rFonts w:ascii="Times New Roman" w:eastAsia="SimSun" w:hAnsi="Times New Roman" w:cs="Times New Roman"/>
                <w:position w:val="-1"/>
                <w:sz w:val="24"/>
                <w:szCs w:val="24"/>
              </w:rPr>
            </w:pPr>
            <w:bookmarkStart w:id="839" w:name="_Toc30467"/>
            <w:bookmarkStart w:id="840" w:name="_Toc197068056"/>
            <w:r>
              <w:rPr>
                <w:rFonts w:ascii="Times New Roman" w:eastAsia="SimSun" w:hAnsi="Times New Roman" w:cs="Times New Roman"/>
                <w:position w:val="-1"/>
                <w:sz w:val="24"/>
                <w:szCs w:val="24"/>
              </w:rPr>
              <w:t>Probability terminologies</w:t>
            </w:r>
            <w:bookmarkEnd w:id="839"/>
            <w:bookmarkEnd w:id="840"/>
          </w:p>
          <w:p w14:paraId="7E6638B6" w14:textId="77777777" w:rsidR="00CD73D4" w:rsidRDefault="00D00622">
            <w:pPr>
              <w:numPr>
                <w:ilvl w:val="1"/>
                <w:numId w:val="103"/>
              </w:numPr>
              <w:suppressAutoHyphens/>
              <w:spacing w:after="0" w:line="360" w:lineRule="auto"/>
              <w:ind w:left="360" w:hanging="450"/>
              <w:contextualSpacing/>
              <w:textAlignment w:val="top"/>
              <w:outlineLvl w:val="0"/>
              <w:rPr>
                <w:rFonts w:ascii="Times New Roman" w:eastAsia="SimSun" w:hAnsi="Times New Roman" w:cs="Times New Roman"/>
                <w:position w:val="-1"/>
                <w:sz w:val="24"/>
                <w:szCs w:val="24"/>
              </w:rPr>
            </w:pPr>
            <w:bookmarkStart w:id="841" w:name="_Toc31950"/>
            <w:bookmarkStart w:id="842" w:name="_Toc197068057"/>
            <w:r>
              <w:rPr>
                <w:rFonts w:ascii="Times New Roman" w:eastAsia="SimSun" w:hAnsi="Times New Roman" w:cs="Times New Roman"/>
                <w:position w:val="-1"/>
                <w:sz w:val="24"/>
                <w:szCs w:val="24"/>
              </w:rPr>
              <w:t>Types of probabilities</w:t>
            </w:r>
            <w:bookmarkEnd w:id="841"/>
            <w:bookmarkEnd w:id="842"/>
          </w:p>
          <w:p w14:paraId="7E6638B7" w14:textId="77777777" w:rsidR="00CD73D4" w:rsidRDefault="00D00622">
            <w:pPr>
              <w:numPr>
                <w:ilvl w:val="1"/>
                <w:numId w:val="103"/>
              </w:numPr>
              <w:suppressAutoHyphens/>
              <w:spacing w:after="0" w:line="360" w:lineRule="auto"/>
              <w:ind w:left="360" w:hanging="450"/>
              <w:contextualSpacing/>
              <w:textAlignment w:val="top"/>
              <w:outlineLvl w:val="0"/>
              <w:rPr>
                <w:rFonts w:ascii="Times New Roman" w:eastAsia="SimSun" w:hAnsi="Times New Roman" w:cs="Times New Roman"/>
                <w:position w:val="-1"/>
                <w:sz w:val="24"/>
                <w:szCs w:val="24"/>
              </w:rPr>
            </w:pPr>
            <w:bookmarkStart w:id="843" w:name="_Toc19885"/>
            <w:bookmarkStart w:id="844" w:name="_Toc197068058"/>
            <w:r>
              <w:rPr>
                <w:rFonts w:ascii="Times New Roman" w:eastAsia="SimSun" w:hAnsi="Times New Roman" w:cs="Times New Roman"/>
                <w:color w:val="000000"/>
                <w:position w:val="-1"/>
                <w:sz w:val="24"/>
                <w:szCs w:val="24"/>
              </w:rPr>
              <w:t>Statistical probabilities</w:t>
            </w:r>
            <w:bookmarkEnd w:id="843"/>
            <w:bookmarkEnd w:id="844"/>
          </w:p>
          <w:p w14:paraId="7E6638B8" w14:textId="77777777" w:rsidR="00CD73D4" w:rsidRDefault="00CD73D4">
            <w:pPr>
              <w:spacing w:after="0" w:line="360" w:lineRule="auto"/>
              <w:rPr>
                <w:rFonts w:ascii="Times New Roman" w:eastAsia="SimSun" w:hAnsi="Times New Roman" w:cs="Times New Roman"/>
                <w:b/>
                <w:color w:val="000000"/>
                <w:sz w:val="24"/>
                <w:szCs w:val="24"/>
                <w:lang w:val="en-GB"/>
              </w:rPr>
            </w:pPr>
          </w:p>
          <w:p w14:paraId="7E6638B9" w14:textId="77777777" w:rsidR="00CD73D4" w:rsidRDefault="00CD73D4">
            <w:pPr>
              <w:spacing w:after="0" w:line="360" w:lineRule="auto"/>
              <w:rPr>
                <w:rFonts w:ascii="Times New Roman" w:eastAsia="SimSun" w:hAnsi="Times New Roman" w:cs="Times New Roman"/>
                <w:b/>
                <w:color w:val="000000"/>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7E6638BA" w14:textId="77777777" w:rsidR="00CD73D4" w:rsidRDefault="00D00622">
            <w:pPr>
              <w:numPr>
                <w:ilvl w:val="0"/>
                <w:numId w:val="10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45" w:name="_Toc13377"/>
            <w:bookmarkStart w:id="846" w:name="_Toc197068059"/>
            <w:r>
              <w:rPr>
                <w:rFonts w:ascii="Times New Roman" w:eastAsia="SimSun" w:hAnsi="Times New Roman" w:cs="Times New Roman"/>
                <w:position w:val="-1"/>
                <w:sz w:val="24"/>
                <w:szCs w:val="24"/>
              </w:rPr>
              <w:t>Practical</w:t>
            </w:r>
            <w:bookmarkEnd w:id="845"/>
            <w:bookmarkEnd w:id="846"/>
            <w:r>
              <w:rPr>
                <w:rFonts w:ascii="Times New Roman" w:eastAsia="SimSun" w:hAnsi="Times New Roman" w:cs="Times New Roman"/>
                <w:position w:val="-1"/>
                <w:sz w:val="24"/>
                <w:szCs w:val="24"/>
              </w:rPr>
              <w:t xml:space="preserve"> </w:t>
            </w:r>
          </w:p>
          <w:p w14:paraId="7E6638BB" w14:textId="77777777" w:rsidR="00CD73D4" w:rsidRDefault="00D00622">
            <w:pPr>
              <w:numPr>
                <w:ilvl w:val="0"/>
                <w:numId w:val="10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47" w:name="_Toc13596"/>
            <w:bookmarkStart w:id="848" w:name="_Toc197068060"/>
            <w:r>
              <w:rPr>
                <w:rFonts w:ascii="Times New Roman" w:eastAsia="SimSun" w:hAnsi="Times New Roman" w:cs="Times New Roman"/>
                <w:position w:val="-1"/>
                <w:sz w:val="24"/>
                <w:szCs w:val="24"/>
              </w:rPr>
              <w:t>Project</w:t>
            </w:r>
            <w:bookmarkEnd w:id="847"/>
            <w:bookmarkEnd w:id="848"/>
          </w:p>
          <w:p w14:paraId="7E6638BC" w14:textId="77777777" w:rsidR="00CD73D4" w:rsidRDefault="00D00622">
            <w:pPr>
              <w:numPr>
                <w:ilvl w:val="0"/>
                <w:numId w:val="10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49" w:name="_Toc5168"/>
            <w:bookmarkStart w:id="850" w:name="_Toc197068061"/>
            <w:r>
              <w:rPr>
                <w:rFonts w:ascii="Times New Roman" w:eastAsia="SimSun" w:hAnsi="Times New Roman" w:cs="Times New Roman"/>
                <w:position w:val="-1"/>
                <w:sz w:val="24"/>
                <w:szCs w:val="24"/>
              </w:rPr>
              <w:t>Portfolio of evidence</w:t>
            </w:r>
            <w:bookmarkEnd w:id="849"/>
            <w:bookmarkEnd w:id="850"/>
          </w:p>
          <w:p w14:paraId="7E6638BD" w14:textId="77777777" w:rsidR="00CD73D4" w:rsidRDefault="00D00622">
            <w:pPr>
              <w:numPr>
                <w:ilvl w:val="0"/>
                <w:numId w:val="10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51" w:name="_Toc5046"/>
            <w:bookmarkStart w:id="852" w:name="_Toc197068062"/>
            <w:r>
              <w:rPr>
                <w:rFonts w:ascii="Times New Roman" w:eastAsia="SimSun" w:hAnsi="Times New Roman" w:cs="Times New Roman"/>
                <w:position w:val="-1"/>
                <w:sz w:val="24"/>
                <w:szCs w:val="24"/>
              </w:rPr>
              <w:t>Third party report</w:t>
            </w:r>
            <w:bookmarkEnd w:id="851"/>
            <w:bookmarkEnd w:id="852"/>
          </w:p>
          <w:p w14:paraId="7E6638BE" w14:textId="77777777" w:rsidR="00CD73D4" w:rsidRDefault="00D00622">
            <w:pPr>
              <w:numPr>
                <w:ilvl w:val="0"/>
                <w:numId w:val="10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53" w:name="_Toc14798"/>
            <w:bookmarkStart w:id="854" w:name="_Toc197068063"/>
            <w:r>
              <w:rPr>
                <w:rFonts w:ascii="Times New Roman" w:eastAsia="SimSun" w:hAnsi="Times New Roman" w:cs="Times New Roman"/>
                <w:position w:val="-1"/>
                <w:sz w:val="24"/>
                <w:szCs w:val="24"/>
              </w:rPr>
              <w:t>Written assessment</w:t>
            </w:r>
            <w:bookmarkEnd w:id="853"/>
            <w:bookmarkEnd w:id="854"/>
          </w:p>
          <w:p w14:paraId="7E6638BF" w14:textId="77777777" w:rsidR="00CD73D4" w:rsidRDefault="00D00622">
            <w:pPr>
              <w:numPr>
                <w:ilvl w:val="0"/>
                <w:numId w:val="10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55" w:name="_Toc10425"/>
            <w:bookmarkStart w:id="856" w:name="_Toc197068064"/>
            <w:r>
              <w:rPr>
                <w:rFonts w:ascii="Times New Roman" w:eastAsia="SimSun" w:hAnsi="Times New Roman" w:cs="Times New Roman"/>
                <w:position w:val="-1"/>
                <w:sz w:val="24"/>
                <w:szCs w:val="24"/>
              </w:rPr>
              <w:t>Oral questioning</w:t>
            </w:r>
            <w:bookmarkEnd w:id="855"/>
            <w:bookmarkEnd w:id="856"/>
          </w:p>
        </w:tc>
      </w:tr>
      <w:tr w:rsidR="00CD73D4" w14:paraId="7E6638CB" w14:textId="77777777">
        <w:tc>
          <w:tcPr>
            <w:tcW w:w="1980" w:type="dxa"/>
            <w:tcBorders>
              <w:top w:val="single" w:sz="4" w:space="0" w:color="000000"/>
              <w:left w:val="single" w:sz="4" w:space="0" w:color="000000"/>
              <w:bottom w:val="single" w:sz="4" w:space="0" w:color="000000"/>
              <w:right w:val="single" w:sz="4" w:space="0" w:color="000000"/>
            </w:tcBorders>
          </w:tcPr>
          <w:p w14:paraId="7E6638C1" w14:textId="77777777" w:rsidR="00CD73D4" w:rsidRDefault="00D00622">
            <w:pPr>
              <w:numPr>
                <w:ilvl w:val="0"/>
                <w:numId w:val="103"/>
              </w:numPr>
              <w:suppressAutoHyphens/>
              <w:spacing w:after="0" w:line="360" w:lineRule="auto"/>
              <w:ind w:left="225" w:hanging="180"/>
              <w:contextualSpacing/>
              <w:textAlignment w:val="top"/>
              <w:outlineLvl w:val="0"/>
              <w:rPr>
                <w:rFonts w:ascii="Times New Roman" w:eastAsia="SimSun" w:hAnsi="Times New Roman" w:cs="Times New Roman"/>
                <w:color w:val="000000"/>
                <w:position w:val="-1"/>
                <w:sz w:val="24"/>
                <w:szCs w:val="24"/>
              </w:rPr>
            </w:pPr>
            <w:bookmarkStart w:id="857" w:name="_Toc2770"/>
            <w:bookmarkStart w:id="858" w:name="_Toc197068065"/>
            <w:r>
              <w:rPr>
                <w:rFonts w:ascii="Times New Roman" w:eastAsia="SimSun" w:hAnsi="Times New Roman" w:cs="Times New Roman"/>
                <w:color w:val="000000"/>
                <w:position w:val="-1"/>
                <w:sz w:val="24"/>
                <w:szCs w:val="24"/>
              </w:rPr>
              <w:t>Apply knowledge of normal distribution</w:t>
            </w:r>
            <w:bookmarkEnd w:id="857"/>
            <w:bookmarkEnd w:id="858"/>
          </w:p>
        </w:tc>
        <w:tc>
          <w:tcPr>
            <w:tcW w:w="5220" w:type="dxa"/>
            <w:tcBorders>
              <w:top w:val="single" w:sz="4" w:space="0" w:color="000000"/>
              <w:left w:val="single" w:sz="4" w:space="0" w:color="000000"/>
              <w:bottom w:val="single" w:sz="4" w:space="0" w:color="000000"/>
              <w:right w:val="single" w:sz="4" w:space="0" w:color="000000"/>
            </w:tcBorders>
          </w:tcPr>
          <w:p w14:paraId="7E6638C2" w14:textId="77777777" w:rsidR="00CD73D4" w:rsidRDefault="00D00622">
            <w:pPr>
              <w:numPr>
                <w:ilvl w:val="1"/>
                <w:numId w:val="103"/>
              </w:numPr>
              <w:suppressAutoHyphens/>
              <w:spacing w:after="0" w:line="360" w:lineRule="auto"/>
              <w:ind w:left="360" w:hanging="450"/>
              <w:contextualSpacing/>
              <w:textAlignment w:val="top"/>
              <w:outlineLvl w:val="0"/>
              <w:rPr>
                <w:rFonts w:ascii="Times New Roman" w:eastAsia="SimSun" w:hAnsi="Times New Roman" w:cs="Times New Roman"/>
                <w:color w:val="000000"/>
                <w:position w:val="-1"/>
                <w:sz w:val="24"/>
                <w:szCs w:val="24"/>
              </w:rPr>
            </w:pPr>
            <w:bookmarkStart w:id="859" w:name="_Toc8361"/>
            <w:bookmarkStart w:id="860" w:name="_Toc197068066"/>
            <w:r>
              <w:rPr>
                <w:rFonts w:ascii="Times New Roman" w:eastAsia="SimSun" w:hAnsi="Times New Roman" w:cs="Times New Roman"/>
                <w:color w:val="000000"/>
                <w:position w:val="-1"/>
                <w:sz w:val="24"/>
                <w:szCs w:val="24"/>
              </w:rPr>
              <w:t>Normal distribution terminologies</w:t>
            </w:r>
            <w:bookmarkEnd w:id="859"/>
            <w:bookmarkEnd w:id="860"/>
          </w:p>
          <w:p w14:paraId="7E6638C3" w14:textId="77777777" w:rsidR="00CD73D4" w:rsidRDefault="00D00622">
            <w:pPr>
              <w:numPr>
                <w:ilvl w:val="1"/>
                <w:numId w:val="103"/>
              </w:numPr>
              <w:suppressAutoHyphens/>
              <w:spacing w:after="0" w:line="360" w:lineRule="auto"/>
              <w:ind w:left="360" w:hanging="450"/>
              <w:contextualSpacing/>
              <w:textAlignment w:val="top"/>
              <w:outlineLvl w:val="0"/>
              <w:rPr>
                <w:rFonts w:ascii="Times New Roman" w:eastAsia="SimSun" w:hAnsi="Times New Roman" w:cs="Times New Roman"/>
                <w:color w:val="000000"/>
                <w:position w:val="-1"/>
                <w:sz w:val="24"/>
                <w:szCs w:val="24"/>
              </w:rPr>
            </w:pPr>
            <w:bookmarkStart w:id="861" w:name="_Toc4275"/>
            <w:bookmarkStart w:id="862" w:name="_Toc197068067"/>
            <w:r>
              <w:rPr>
                <w:rFonts w:ascii="Times New Roman" w:eastAsia="SimSun" w:hAnsi="Times New Roman" w:cs="Times New Roman"/>
                <w:color w:val="000000"/>
                <w:position w:val="-1"/>
                <w:sz w:val="24"/>
                <w:szCs w:val="24"/>
              </w:rPr>
              <w:t>Normal distribution curves</w:t>
            </w:r>
            <w:bookmarkEnd w:id="861"/>
            <w:bookmarkEnd w:id="862"/>
            <w:r>
              <w:rPr>
                <w:rFonts w:ascii="Times New Roman" w:eastAsia="SimSun" w:hAnsi="Times New Roman" w:cs="Times New Roman"/>
                <w:color w:val="000000"/>
                <w:position w:val="-1"/>
                <w:sz w:val="24"/>
                <w:szCs w:val="24"/>
              </w:rPr>
              <w:t xml:space="preserve"> </w:t>
            </w:r>
          </w:p>
          <w:p w14:paraId="7E6638C4" w14:textId="77777777" w:rsidR="00CD73D4" w:rsidRDefault="00D00622">
            <w:pPr>
              <w:numPr>
                <w:ilvl w:val="1"/>
                <w:numId w:val="103"/>
              </w:numPr>
              <w:suppressAutoHyphens/>
              <w:spacing w:after="0" w:line="360" w:lineRule="auto"/>
              <w:ind w:left="360" w:hanging="450"/>
              <w:contextualSpacing/>
              <w:textAlignment w:val="top"/>
              <w:outlineLvl w:val="0"/>
              <w:rPr>
                <w:rFonts w:ascii="Times New Roman" w:eastAsia="SimSun" w:hAnsi="Times New Roman" w:cs="Times New Roman"/>
                <w:color w:val="000000"/>
                <w:position w:val="-1"/>
                <w:sz w:val="24"/>
                <w:szCs w:val="24"/>
              </w:rPr>
            </w:pPr>
            <w:bookmarkStart w:id="863" w:name="_Toc14875"/>
            <w:bookmarkStart w:id="864" w:name="_Toc197068068"/>
            <w:r>
              <w:rPr>
                <w:rFonts w:ascii="Times New Roman" w:eastAsia="SimSun" w:hAnsi="Times New Roman" w:cs="Times New Roman"/>
                <w:color w:val="000000"/>
                <w:position w:val="-1"/>
                <w:sz w:val="24"/>
                <w:szCs w:val="24"/>
              </w:rPr>
              <w:t>Normal distribution curves variables</w:t>
            </w:r>
            <w:bookmarkEnd w:id="863"/>
            <w:bookmarkEnd w:id="864"/>
          </w:p>
        </w:tc>
        <w:tc>
          <w:tcPr>
            <w:tcW w:w="2880" w:type="dxa"/>
            <w:tcBorders>
              <w:top w:val="single" w:sz="4" w:space="0" w:color="000000"/>
              <w:left w:val="single" w:sz="4" w:space="0" w:color="000000"/>
              <w:bottom w:val="single" w:sz="4" w:space="0" w:color="000000"/>
              <w:right w:val="single" w:sz="4" w:space="0" w:color="000000"/>
            </w:tcBorders>
          </w:tcPr>
          <w:p w14:paraId="7E6638C5" w14:textId="77777777" w:rsidR="00CD73D4" w:rsidRDefault="00D00622">
            <w:pPr>
              <w:numPr>
                <w:ilvl w:val="0"/>
                <w:numId w:val="10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65" w:name="_Toc26302"/>
            <w:bookmarkStart w:id="866" w:name="_Toc197068069"/>
            <w:r>
              <w:rPr>
                <w:rFonts w:ascii="Times New Roman" w:eastAsia="SimSun" w:hAnsi="Times New Roman" w:cs="Times New Roman"/>
                <w:position w:val="-1"/>
                <w:sz w:val="24"/>
                <w:szCs w:val="24"/>
              </w:rPr>
              <w:t>Practical</w:t>
            </w:r>
            <w:bookmarkEnd w:id="865"/>
            <w:bookmarkEnd w:id="866"/>
            <w:r>
              <w:rPr>
                <w:rFonts w:ascii="Times New Roman" w:eastAsia="SimSun" w:hAnsi="Times New Roman" w:cs="Times New Roman"/>
                <w:position w:val="-1"/>
                <w:sz w:val="24"/>
                <w:szCs w:val="24"/>
              </w:rPr>
              <w:t xml:space="preserve"> </w:t>
            </w:r>
          </w:p>
          <w:p w14:paraId="7E6638C6" w14:textId="77777777" w:rsidR="00CD73D4" w:rsidRDefault="00D00622">
            <w:pPr>
              <w:numPr>
                <w:ilvl w:val="0"/>
                <w:numId w:val="10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67" w:name="_Toc26096"/>
            <w:bookmarkStart w:id="868" w:name="_Toc197068070"/>
            <w:r>
              <w:rPr>
                <w:rFonts w:ascii="Times New Roman" w:eastAsia="SimSun" w:hAnsi="Times New Roman" w:cs="Times New Roman"/>
                <w:position w:val="-1"/>
                <w:sz w:val="24"/>
                <w:szCs w:val="24"/>
              </w:rPr>
              <w:t>Project</w:t>
            </w:r>
            <w:bookmarkEnd w:id="867"/>
            <w:bookmarkEnd w:id="868"/>
          </w:p>
          <w:p w14:paraId="7E6638C7" w14:textId="77777777" w:rsidR="00CD73D4" w:rsidRDefault="00D00622">
            <w:pPr>
              <w:numPr>
                <w:ilvl w:val="0"/>
                <w:numId w:val="10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69" w:name="_Toc6648"/>
            <w:bookmarkStart w:id="870" w:name="_Toc197068071"/>
            <w:r>
              <w:rPr>
                <w:rFonts w:ascii="Times New Roman" w:eastAsia="SimSun" w:hAnsi="Times New Roman" w:cs="Times New Roman"/>
                <w:position w:val="-1"/>
                <w:sz w:val="24"/>
                <w:szCs w:val="24"/>
              </w:rPr>
              <w:t>Portfolio of evidence</w:t>
            </w:r>
            <w:bookmarkEnd w:id="869"/>
            <w:bookmarkEnd w:id="870"/>
          </w:p>
          <w:p w14:paraId="7E6638C8" w14:textId="77777777" w:rsidR="00CD73D4" w:rsidRDefault="00D00622">
            <w:pPr>
              <w:numPr>
                <w:ilvl w:val="0"/>
                <w:numId w:val="10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71" w:name="_Toc26167"/>
            <w:bookmarkStart w:id="872" w:name="_Toc197068072"/>
            <w:r>
              <w:rPr>
                <w:rFonts w:ascii="Times New Roman" w:eastAsia="SimSun" w:hAnsi="Times New Roman" w:cs="Times New Roman"/>
                <w:position w:val="-1"/>
                <w:sz w:val="24"/>
                <w:szCs w:val="24"/>
              </w:rPr>
              <w:t>Third party report</w:t>
            </w:r>
            <w:bookmarkEnd w:id="871"/>
            <w:bookmarkEnd w:id="872"/>
          </w:p>
          <w:p w14:paraId="7E6638C9" w14:textId="77777777" w:rsidR="00CD73D4" w:rsidRDefault="00D00622">
            <w:pPr>
              <w:numPr>
                <w:ilvl w:val="0"/>
                <w:numId w:val="10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73" w:name="_Toc4324"/>
            <w:bookmarkStart w:id="874" w:name="_Toc197068073"/>
            <w:r>
              <w:rPr>
                <w:rFonts w:ascii="Times New Roman" w:eastAsia="SimSun" w:hAnsi="Times New Roman" w:cs="Times New Roman"/>
                <w:position w:val="-1"/>
                <w:sz w:val="24"/>
                <w:szCs w:val="24"/>
              </w:rPr>
              <w:t>Written assessment</w:t>
            </w:r>
            <w:bookmarkEnd w:id="873"/>
            <w:bookmarkEnd w:id="874"/>
          </w:p>
          <w:p w14:paraId="7E6638CA" w14:textId="77777777" w:rsidR="00CD73D4" w:rsidRDefault="00D00622">
            <w:pPr>
              <w:numPr>
                <w:ilvl w:val="0"/>
                <w:numId w:val="10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75" w:name="_Toc18768"/>
            <w:bookmarkStart w:id="876" w:name="_Toc197068074"/>
            <w:r>
              <w:rPr>
                <w:rFonts w:ascii="Times New Roman" w:eastAsia="SimSun" w:hAnsi="Times New Roman" w:cs="Times New Roman"/>
                <w:position w:val="-1"/>
                <w:sz w:val="24"/>
                <w:szCs w:val="24"/>
              </w:rPr>
              <w:t>Oral questioning</w:t>
            </w:r>
            <w:bookmarkEnd w:id="875"/>
            <w:bookmarkEnd w:id="876"/>
            <w:r>
              <w:rPr>
                <w:rFonts w:ascii="Times New Roman" w:eastAsia="SimSun" w:hAnsi="Times New Roman" w:cs="Times New Roman"/>
                <w:position w:val="-1"/>
                <w:sz w:val="24"/>
                <w:szCs w:val="24"/>
              </w:rPr>
              <w:t xml:space="preserve"> </w:t>
            </w:r>
          </w:p>
        </w:tc>
      </w:tr>
      <w:tr w:rsidR="00CD73D4" w14:paraId="7E6638D6" w14:textId="77777777">
        <w:tc>
          <w:tcPr>
            <w:tcW w:w="1980" w:type="dxa"/>
            <w:tcBorders>
              <w:top w:val="single" w:sz="4" w:space="0" w:color="000000"/>
              <w:left w:val="single" w:sz="4" w:space="0" w:color="000000"/>
              <w:bottom w:val="single" w:sz="4" w:space="0" w:color="000000"/>
              <w:right w:val="single" w:sz="4" w:space="0" w:color="000000"/>
            </w:tcBorders>
          </w:tcPr>
          <w:p w14:paraId="7E6638CC" w14:textId="77777777" w:rsidR="00CD73D4" w:rsidRDefault="00D00622">
            <w:pPr>
              <w:numPr>
                <w:ilvl w:val="0"/>
                <w:numId w:val="103"/>
              </w:numPr>
              <w:spacing w:after="0" w:line="360" w:lineRule="auto"/>
              <w:ind w:left="225" w:hanging="180"/>
              <w:rPr>
                <w:rFonts w:ascii="Times New Roman" w:eastAsia="SimSun" w:hAnsi="Times New Roman" w:cs="Times New Roman"/>
                <w:color w:val="000000"/>
                <w:position w:val="-1"/>
                <w:sz w:val="24"/>
                <w:szCs w:val="24"/>
              </w:rPr>
            </w:pPr>
            <w:r>
              <w:rPr>
                <w:rFonts w:ascii="Times New Roman" w:hAnsi="Times New Roman" w:cs="Times New Roman"/>
                <w:color w:val="000000"/>
                <w:sz w:val="24"/>
                <w:szCs w:val="24"/>
              </w:rPr>
              <w:lastRenderedPageBreak/>
              <w:t>Apply knowledge of computer application</w:t>
            </w:r>
          </w:p>
        </w:tc>
        <w:tc>
          <w:tcPr>
            <w:tcW w:w="5220" w:type="dxa"/>
            <w:tcBorders>
              <w:top w:val="single" w:sz="4" w:space="0" w:color="000000"/>
              <w:left w:val="single" w:sz="4" w:space="0" w:color="000000"/>
              <w:bottom w:val="single" w:sz="4" w:space="0" w:color="000000"/>
              <w:right w:val="single" w:sz="4" w:space="0" w:color="000000"/>
            </w:tcBorders>
          </w:tcPr>
          <w:p w14:paraId="7E6638CD" w14:textId="77777777" w:rsidR="00CD73D4" w:rsidRDefault="00D00622">
            <w:pPr>
              <w:numPr>
                <w:ilvl w:val="1"/>
                <w:numId w:val="103"/>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Computer hardware</w:t>
            </w:r>
          </w:p>
          <w:p w14:paraId="7E6638CE" w14:textId="77777777" w:rsidR="00CD73D4" w:rsidRDefault="00D00622">
            <w:pPr>
              <w:numPr>
                <w:ilvl w:val="1"/>
                <w:numId w:val="103"/>
              </w:numPr>
              <w:spacing w:after="0" w:line="360" w:lineRule="auto"/>
              <w:rPr>
                <w:rFonts w:ascii="Times New Roman" w:eastAsia="SimSun" w:hAnsi="Times New Roman" w:cs="Times New Roman"/>
                <w:color w:val="000000"/>
                <w:position w:val="-1"/>
                <w:sz w:val="24"/>
                <w:szCs w:val="24"/>
              </w:rPr>
            </w:pPr>
            <w:r>
              <w:rPr>
                <w:rFonts w:ascii="Times New Roman" w:hAnsi="Times New Roman" w:cs="Times New Roman"/>
                <w:color w:val="000000"/>
                <w:sz w:val="24"/>
                <w:szCs w:val="24"/>
              </w:rPr>
              <w:t>Computer software</w:t>
            </w:r>
          </w:p>
          <w:p w14:paraId="7E6638CF" w14:textId="77777777" w:rsidR="00CD73D4" w:rsidRDefault="00D00622">
            <w:pPr>
              <w:numPr>
                <w:ilvl w:val="1"/>
                <w:numId w:val="103"/>
              </w:numPr>
              <w:spacing w:after="0" w:line="360" w:lineRule="auto"/>
              <w:rPr>
                <w:rFonts w:ascii="Times New Roman" w:eastAsia="SimSun" w:hAnsi="Times New Roman" w:cs="Times New Roman"/>
                <w:color w:val="000000"/>
                <w:position w:val="-1"/>
                <w:sz w:val="24"/>
                <w:szCs w:val="24"/>
              </w:rPr>
            </w:pPr>
            <w:r>
              <w:rPr>
                <w:rFonts w:ascii="Times New Roman" w:hAnsi="Times New Roman" w:cs="Times New Roman"/>
                <w:color w:val="000000"/>
                <w:sz w:val="24"/>
                <w:szCs w:val="24"/>
              </w:rPr>
              <w:t xml:space="preserve">Computer application </w:t>
            </w:r>
          </w:p>
        </w:tc>
        <w:tc>
          <w:tcPr>
            <w:tcW w:w="2880" w:type="dxa"/>
            <w:tcBorders>
              <w:top w:val="single" w:sz="4" w:space="0" w:color="000000"/>
              <w:left w:val="single" w:sz="4" w:space="0" w:color="000000"/>
              <w:bottom w:val="single" w:sz="4" w:space="0" w:color="000000"/>
              <w:right w:val="single" w:sz="4" w:space="0" w:color="000000"/>
            </w:tcBorders>
          </w:tcPr>
          <w:p w14:paraId="7E6638D0" w14:textId="77777777" w:rsidR="00CD73D4" w:rsidRDefault="00D00622">
            <w:pPr>
              <w:numPr>
                <w:ilvl w:val="0"/>
                <w:numId w:val="10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Practical </w:t>
            </w:r>
          </w:p>
          <w:p w14:paraId="7E6638D1" w14:textId="77777777" w:rsidR="00CD73D4" w:rsidRDefault="00D00622">
            <w:pPr>
              <w:numPr>
                <w:ilvl w:val="0"/>
                <w:numId w:val="108"/>
              </w:numPr>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38D2" w14:textId="77777777" w:rsidR="00CD73D4" w:rsidRDefault="00D00622">
            <w:pPr>
              <w:numPr>
                <w:ilvl w:val="0"/>
                <w:numId w:val="108"/>
              </w:numPr>
              <w:spacing w:after="0" w:line="360" w:lineRule="auto"/>
              <w:rPr>
                <w:rFonts w:ascii="Times New Roman" w:hAnsi="Times New Roman" w:cs="Times New Roman"/>
                <w:sz w:val="24"/>
                <w:szCs w:val="24"/>
              </w:rPr>
            </w:pPr>
            <w:r>
              <w:rPr>
                <w:rFonts w:ascii="Times New Roman" w:hAnsi="Times New Roman" w:cs="Times New Roman"/>
                <w:sz w:val="24"/>
                <w:szCs w:val="24"/>
              </w:rPr>
              <w:t>Portfolio of evidence</w:t>
            </w:r>
          </w:p>
          <w:p w14:paraId="7E6638D3" w14:textId="77777777" w:rsidR="00CD73D4" w:rsidRDefault="00D00622">
            <w:pPr>
              <w:numPr>
                <w:ilvl w:val="0"/>
                <w:numId w:val="10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Third party report</w:t>
            </w:r>
          </w:p>
          <w:p w14:paraId="7E6638D4" w14:textId="77777777" w:rsidR="00CD73D4" w:rsidRDefault="00D00622">
            <w:pPr>
              <w:numPr>
                <w:ilvl w:val="0"/>
                <w:numId w:val="108"/>
              </w:numPr>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7E6638D5" w14:textId="77777777" w:rsidR="00CD73D4" w:rsidRDefault="00D00622">
            <w:pPr>
              <w:numPr>
                <w:ilvl w:val="0"/>
                <w:numId w:val="108"/>
              </w:numPr>
              <w:spacing w:after="0" w:line="360" w:lineRule="auto"/>
              <w:rPr>
                <w:rFonts w:ascii="Times New Roman" w:eastAsia="SimSun" w:hAnsi="Times New Roman" w:cs="Times New Roman"/>
                <w:position w:val="-1"/>
                <w:sz w:val="24"/>
                <w:szCs w:val="24"/>
              </w:rPr>
            </w:pPr>
            <w:r>
              <w:rPr>
                <w:rFonts w:ascii="Times New Roman" w:hAnsi="Times New Roman" w:cs="Times New Roman"/>
                <w:sz w:val="24"/>
                <w:szCs w:val="24"/>
              </w:rPr>
              <w:t xml:space="preserve">Oral questioning </w:t>
            </w:r>
          </w:p>
        </w:tc>
      </w:tr>
    </w:tbl>
    <w:p w14:paraId="7E6638D7" w14:textId="77777777" w:rsidR="00CD73D4" w:rsidRDefault="00CD73D4">
      <w:pPr>
        <w:spacing w:after="0" w:line="360" w:lineRule="auto"/>
        <w:rPr>
          <w:rFonts w:ascii="Times New Roman" w:eastAsia="SimSun" w:hAnsi="Times New Roman" w:cs="Times New Roman"/>
          <w:b/>
          <w:sz w:val="24"/>
          <w:szCs w:val="24"/>
        </w:rPr>
      </w:pPr>
    </w:p>
    <w:p w14:paraId="7E6638D8"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b/>
          <w:sz w:val="24"/>
          <w:szCs w:val="24"/>
        </w:rPr>
        <w:t>Suggested Methods of delivery</w:t>
      </w:r>
    </w:p>
    <w:p w14:paraId="7E6638D9" w14:textId="77777777" w:rsidR="00CD73D4" w:rsidRDefault="00D00622">
      <w:pPr>
        <w:numPr>
          <w:ilvl w:val="0"/>
          <w:numId w:val="10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77" w:name="_Toc676"/>
      <w:bookmarkStart w:id="878" w:name="_Toc197068075"/>
      <w:r>
        <w:rPr>
          <w:rFonts w:ascii="Times New Roman" w:eastAsia="SimSun" w:hAnsi="Times New Roman" w:cs="Times New Roman"/>
          <w:position w:val="-1"/>
          <w:sz w:val="24"/>
          <w:szCs w:val="24"/>
        </w:rPr>
        <w:t>Practical</w:t>
      </w:r>
      <w:bookmarkEnd w:id="877"/>
      <w:bookmarkEnd w:id="878"/>
    </w:p>
    <w:p w14:paraId="7E6638DA" w14:textId="77777777" w:rsidR="00CD73D4" w:rsidRDefault="00D00622">
      <w:pPr>
        <w:numPr>
          <w:ilvl w:val="0"/>
          <w:numId w:val="10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79" w:name="_Toc19212"/>
      <w:bookmarkStart w:id="880" w:name="_Toc197068076"/>
      <w:r>
        <w:rPr>
          <w:rFonts w:ascii="Times New Roman" w:eastAsia="SimSun" w:hAnsi="Times New Roman" w:cs="Times New Roman"/>
          <w:position w:val="-1"/>
          <w:sz w:val="24"/>
          <w:szCs w:val="24"/>
        </w:rPr>
        <w:t>Projects</w:t>
      </w:r>
      <w:bookmarkEnd w:id="879"/>
      <w:bookmarkEnd w:id="880"/>
    </w:p>
    <w:p w14:paraId="7E6638DB" w14:textId="77777777" w:rsidR="00CD73D4" w:rsidRDefault="00D00622">
      <w:pPr>
        <w:numPr>
          <w:ilvl w:val="0"/>
          <w:numId w:val="10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881" w:name="_Toc25"/>
      <w:bookmarkStart w:id="882" w:name="_Toc197068077"/>
      <w:r>
        <w:rPr>
          <w:rFonts w:ascii="Times New Roman" w:eastAsia="SimSun" w:hAnsi="Times New Roman" w:cs="Times New Roman"/>
          <w:position w:val="-1"/>
          <w:sz w:val="24"/>
          <w:szCs w:val="24"/>
        </w:rPr>
        <w:t>Demonstrations</w:t>
      </w:r>
      <w:bookmarkEnd w:id="881"/>
      <w:bookmarkEnd w:id="882"/>
      <w:r>
        <w:rPr>
          <w:rFonts w:ascii="Times New Roman" w:eastAsia="SimSun" w:hAnsi="Times New Roman" w:cs="Times New Roman"/>
          <w:position w:val="-1"/>
          <w:sz w:val="24"/>
          <w:szCs w:val="24"/>
        </w:rPr>
        <w:t xml:space="preserve"> </w:t>
      </w:r>
    </w:p>
    <w:p w14:paraId="7E6638DC" w14:textId="77777777" w:rsidR="00CD73D4" w:rsidRDefault="00D00622">
      <w:pPr>
        <w:numPr>
          <w:ilvl w:val="0"/>
          <w:numId w:val="109"/>
        </w:numPr>
        <w:suppressAutoHyphens/>
        <w:spacing w:after="0" w:line="360" w:lineRule="auto"/>
        <w:contextualSpacing/>
        <w:textAlignment w:val="top"/>
        <w:outlineLvl w:val="0"/>
        <w:rPr>
          <w:rFonts w:ascii="Times New Roman" w:eastAsia="SimSun" w:hAnsi="Times New Roman" w:cs="Times New Roman"/>
          <w:b/>
          <w:position w:val="-1"/>
          <w:sz w:val="24"/>
          <w:szCs w:val="24"/>
        </w:rPr>
      </w:pPr>
      <w:bookmarkStart w:id="883" w:name="_Toc13271"/>
      <w:bookmarkStart w:id="884" w:name="_Toc197068078"/>
      <w:r>
        <w:rPr>
          <w:rFonts w:ascii="Times New Roman" w:eastAsia="SimSun" w:hAnsi="Times New Roman" w:cs="Times New Roman"/>
          <w:position w:val="-1"/>
          <w:sz w:val="24"/>
          <w:szCs w:val="24"/>
        </w:rPr>
        <w:t>Group discussion</w:t>
      </w:r>
      <w:bookmarkEnd w:id="883"/>
      <w:bookmarkEnd w:id="884"/>
    </w:p>
    <w:p w14:paraId="7E6638DD" w14:textId="77777777" w:rsidR="00CD73D4" w:rsidRDefault="00D00622">
      <w:pPr>
        <w:numPr>
          <w:ilvl w:val="0"/>
          <w:numId w:val="109"/>
        </w:numPr>
        <w:suppressAutoHyphens/>
        <w:spacing w:after="0" w:line="360" w:lineRule="auto"/>
        <w:contextualSpacing/>
        <w:textAlignment w:val="top"/>
        <w:outlineLvl w:val="0"/>
        <w:rPr>
          <w:rFonts w:ascii="Times New Roman" w:eastAsia="SimSun" w:hAnsi="Times New Roman" w:cs="Times New Roman"/>
          <w:b/>
          <w:sz w:val="24"/>
          <w:szCs w:val="24"/>
        </w:rPr>
      </w:pPr>
      <w:bookmarkStart w:id="885" w:name="_Toc26335"/>
      <w:bookmarkStart w:id="886" w:name="_Toc197068079"/>
      <w:r>
        <w:rPr>
          <w:rFonts w:ascii="Times New Roman" w:eastAsia="SimSun" w:hAnsi="Times New Roman" w:cs="Times New Roman"/>
          <w:position w:val="-1"/>
          <w:sz w:val="24"/>
          <w:szCs w:val="24"/>
        </w:rPr>
        <w:t>Direct instructions</w:t>
      </w:r>
      <w:bookmarkEnd w:id="885"/>
      <w:bookmarkEnd w:id="886"/>
    </w:p>
    <w:p w14:paraId="7E6638DE"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Recommended Resources for 25 Trainees</w:t>
      </w:r>
    </w:p>
    <w:tbl>
      <w:tblPr>
        <w:tblStyle w:val="TableGrid51"/>
        <w:tblW w:w="0" w:type="auto"/>
        <w:tblLayout w:type="fixed"/>
        <w:tblLook w:val="04A0" w:firstRow="1" w:lastRow="0" w:firstColumn="1" w:lastColumn="0" w:noHBand="0" w:noVBand="1"/>
      </w:tblPr>
      <w:tblGrid>
        <w:gridCol w:w="1462"/>
        <w:gridCol w:w="2600"/>
        <w:gridCol w:w="1583"/>
        <w:gridCol w:w="1177"/>
        <w:gridCol w:w="1778"/>
      </w:tblGrid>
      <w:tr w:rsidR="00CD73D4" w14:paraId="7E6638E5" w14:textId="77777777">
        <w:tc>
          <w:tcPr>
            <w:tcW w:w="1462" w:type="dxa"/>
          </w:tcPr>
          <w:p w14:paraId="7E6638DF" w14:textId="77777777" w:rsidR="00CD73D4" w:rsidRDefault="00D00622">
            <w:pPr>
              <w:spacing w:after="0" w:line="360" w:lineRule="auto"/>
              <w:ind w:left="0" w:hanging="2"/>
              <w:rPr>
                <w:rFonts w:ascii="Times New Roman" w:hAnsi="Times New Roman" w:cs="Times New Roman"/>
                <w:sz w:val="24"/>
                <w:szCs w:val="24"/>
              </w:rPr>
            </w:pPr>
            <w:bookmarkStart w:id="887" w:name="_Toc20019"/>
            <w:bookmarkStart w:id="888" w:name="_Toc197068080"/>
            <w:r>
              <w:rPr>
                <w:rFonts w:ascii="Times New Roman" w:hAnsi="Times New Roman" w:cs="Times New Roman"/>
                <w:b/>
                <w:sz w:val="24"/>
                <w:szCs w:val="24"/>
              </w:rPr>
              <w:t>S/No.</w:t>
            </w:r>
            <w:bookmarkEnd w:id="887"/>
            <w:bookmarkEnd w:id="888"/>
          </w:p>
        </w:tc>
        <w:tc>
          <w:tcPr>
            <w:tcW w:w="2600" w:type="dxa"/>
          </w:tcPr>
          <w:p w14:paraId="7E6638E0" w14:textId="77777777" w:rsidR="00CD73D4" w:rsidRDefault="00D00622">
            <w:pPr>
              <w:spacing w:after="0" w:line="360" w:lineRule="auto"/>
              <w:ind w:left="0" w:hanging="2"/>
              <w:rPr>
                <w:rFonts w:ascii="Times New Roman" w:hAnsi="Times New Roman" w:cs="Times New Roman"/>
                <w:sz w:val="24"/>
                <w:szCs w:val="24"/>
              </w:rPr>
            </w:pPr>
            <w:bookmarkStart w:id="889" w:name="_Toc5471"/>
            <w:bookmarkStart w:id="890" w:name="_Toc197068081"/>
            <w:r>
              <w:rPr>
                <w:rFonts w:ascii="Times New Roman" w:hAnsi="Times New Roman" w:cs="Times New Roman"/>
                <w:b/>
                <w:sz w:val="24"/>
                <w:szCs w:val="24"/>
              </w:rPr>
              <w:t>Category/Item</w:t>
            </w:r>
            <w:bookmarkEnd w:id="889"/>
            <w:bookmarkEnd w:id="890"/>
          </w:p>
        </w:tc>
        <w:tc>
          <w:tcPr>
            <w:tcW w:w="1583" w:type="dxa"/>
          </w:tcPr>
          <w:p w14:paraId="7E6638E1" w14:textId="77777777" w:rsidR="00CD73D4" w:rsidRDefault="00D00622">
            <w:pPr>
              <w:spacing w:after="0" w:line="360" w:lineRule="auto"/>
              <w:ind w:left="0" w:hanging="2"/>
              <w:rPr>
                <w:rFonts w:ascii="Times New Roman" w:hAnsi="Times New Roman" w:cs="Times New Roman"/>
                <w:sz w:val="24"/>
                <w:szCs w:val="24"/>
              </w:rPr>
            </w:pPr>
            <w:bookmarkStart w:id="891" w:name="_Toc3343"/>
            <w:bookmarkStart w:id="892" w:name="_Toc197068082"/>
            <w:r>
              <w:rPr>
                <w:rFonts w:ascii="Times New Roman" w:hAnsi="Times New Roman" w:cs="Times New Roman"/>
                <w:b/>
                <w:sz w:val="24"/>
                <w:szCs w:val="24"/>
              </w:rPr>
              <w:t>Description/Specification</w:t>
            </w:r>
            <w:bookmarkEnd w:id="891"/>
            <w:bookmarkEnd w:id="892"/>
          </w:p>
        </w:tc>
        <w:tc>
          <w:tcPr>
            <w:tcW w:w="1177" w:type="dxa"/>
          </w:tcPr>
          <w:p w14:paraId="7E6638E2" w14:textId="77777777" w:rsidR="00CD73D4" w:rsidRDefault="00D00622">
            <w:pPr>
              <w:spacing w:after="0" w:line="360" w:lineRule="auto"/>
              <w:ind w:left="0" w:hanging="2"/>
              <w:rPr>
                <w:rFonts w:ascii="Times New Roman" w:hAnsi="Times New Roman" w:cs="Times New Roman"/>
                <w:sz w:val="24"/>
                <w:szCs w:val="24"/>
              </w:rPr>
            </w:pPr>
            <w:bookmarkStart w:id="893" w:name="_Toc12372"/>
            <w:bookmarkStart w:id="894" w:name="_Toc197068083"/>
            <w:r>
              <w:rPr>
                <w:rFonts w:ascii="Times New Roman" w:hAnsi="Times New Roman" w:cs="Times New Roman"/>
                <w:b/>
                <w:sz w:val="24"/>
                <w:szCs w:val="24"/>
              </w:rPr>
              <w:t>Quantity</w:t>
            </w:r>
            <w:bookmarkEnd w:id="893"/>
            <w:bookmarkEnd w:id="894"/>
            <w:r>
              <w:rPr>
                <w:rFonts w:ascii="Times New Roman" w:hAnsi="Times New Roman" w:cs="Times New Roman"/>
                <w:sz w:val="24"/>
                <w:szCs w:val="24"/>
              </w:rPr>
              <w:t xml:space="preserve"> </w:t>
            </w:r>
          </w:p>
        </w:tc>
        <w:tc>
          <w:tcPr>
            <w:tcW w:w="1778" w:type="dxa"/>
          </w:tcPr>
          <w:p w14:paraId="7E6638E3" w14:textId="77777777" w:rsidR="00CD73D4" w:rsidRDefault="00D00622">
            <w:pPr>
              <w:spacing w:after="0" w:line="360" w:lineRule="auto"/>
              <w:ind w:left="0" w:hanging="2"/>
              <w:rPr>
                <w:rFonts w:ascii="Times New Roman" w:hAnsi="Times New Roman" w:cs="Times New Roman"/>
                <w:b/>
                <w:sz w:val="24"/>
                <w:szCs w:val="24"/>
              </w:rPr>
            </w:pPr>
            <w:bookmarkStart w:id="895" w:name="_Toc4536"/>
            <w:bookmarkStart w:id="896" w:name="_Toc197068084"/>
            <w:r>
              <w:rPr>
                <w:rFonts w:ascii="Times New Roman" w:hAnsi="Times New Roman" w:cs="Times New Roman"/>
                <w:b/>
                <w:sz w:val="24"/>
                <w:szCs w:val="24"/>
              </w:rPr>
              <w:t>Recommended Ratio</w:t>
            </w:r>
            <w:bookmarkEnd w:id="895"/>
            <w:bookmarkEnd w:id="896"/>
          </w:p>
          <w:p w14:paraId="7E6638E4" w14:textId="77777777" w:rsidR="00CD73D4" w:rsidRDefault="00D00622">
            <w:pPr>
              <w:spacing w:after="0" w:line="360" w:lineRule="auto"/>
              <w:ind w:left="0" w:hanging="2"/>
              <w:rPr>
                <w:rFonts w:ascii="Times New Roman" w:hAnsi="Times New Roman" w:cs="Times New Roman"/>
                <w:sz w:val="24"/>
                <w:szCs w:val="24"/>
              </w:rPr>
            </w:pPr>
            <w:bookmarkStart w:id="897" w:name="_Toc3431"/>
            <w:bookmarkStart w:id="898" w:name="_Toc197068085"/>
            <w:r>
              <w:rPr>
                <w:rFonts w:ascii="Times New Roman" w:hAnsi="Times New Roman" w:cs="Times New Roman"/>
                <w:b/>
                <w:sz w:val="24"/>
                <w:szCs w:val="24"/>
              </w:rPr>
              <w:t>(Item: Trainee)</w:t>
            </w:r>
            <w:bookmarkEnd w:id="897"/>
            <w:bookmarkEnd w:id="898"/>
          </w:p>
        </w:tc>
      </w:tr>
      <w:tr w:rsidR="00CD73D4" w14:paraId="7E6638EB" w14:textId="77777777">
        <w:tc>
          <w:tcPr>
            <w:tcW w:w="1462" w:type="dxa"/>
          </w:tcPr>
          <w:p w14:paraId="7E6638E6" w14:textId="77777777" w:rsidR="00CD73D4" w:rsidRDefault="00CD73D4">
            <w:pPr>
              <w:numPr>
                <w:ilvl w:val="0"/>
                <w:numId w:val="110"/>
              </w:numPr>
              <w:spacing w:after="0" w:line="360" w:lineRule="auto"/>
              <w:ind w:left="0" w:hanging="2"/>
              <w:contextualSpacing/>
              <w:jc w:val="center"/>
              <w:rPr>
                <w:rFonts w:ascii="Times New Roman" w:hAnsi="Times New Roman" w:cs="Times New Roman"/>
                <w:sz w:val="24"/>
                <w:szCs w:val="24"/>
              </w:rPr>
            </w:pPr>
            <w:bookmarkStart w:id="899" w:name="_Toc30328"/>
            <w:bookmarkStart w:id="900" w:name="_Toc197068086"/>
            <w:bookmarkEnd w:id="899"/>
            <w:bookmarkEnd w:id="900"/>
          </w:p>
        </w:tc>
        <w:tc>
          <w:tcPr>
            <w:tcW w:w="2600" w:type="dxa"/>
          </w:tcPr>
          <w:p w14:paraId="7E6638E7" w14:textId="77777777" w:rsidR="00CD73D4" w:rsidRDefault="00D00622">
            <w:pPr>
              <w:spacing w:after="0" w:line="360" w:lineRule="auto"/>
              <w:ind w:left="0" w:hanging="2"/>
              <w:rPr>
                <w:rFonts w:ascii="Times New Roman" w:hAnsi="Times New Roman" w:cs="Times New Roman"/>
                <w:sz w:val="24"/>
                <w:szCs w:val="24"/>
              </w:rPr>
            </w:pPr>
            <w:bookmarkStart w:id="901" w:name="_Toc13273"/>
            <w:bookmarkStart w:id="902" w:name="_Toc197068087"/>
            <w:r>
              <w:rPr>
                <w:rFonts w:ascii="Times New Roman" w:hAnsi="Times New Roman" w:cs="Times New Roman"/>
                <w:b/>
                <w:sz w:val="24"/>
                <w:szCs w:val="24"/>
              </w:rPr>
              <w:t>Learning materials</w:t>
            </w:r>
            <w:bookmarkEnd w:id="901"/>
            <w:bookmarkEnd w:id="902"/>
          </w:p>
        </w:tc>
        <w:tc>
          <w:tcPr>
            <w:tcW w:w="1583" w:type="dxa"/>
          </w:tcPr>
          <w:p w14:paraId="7E6638E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8E9"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38EA"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38F1" w14:textId="77777777">
        <w:tc>
          <w:tcPr>
            <w:tcW w:w="1462" w:type="dxa"/>
          </w:tcPr>
          <w:p w14:paraId="7E6638EC" w14:textId="77777777" w:rsidR="00CD73D4" w:rsidRDefault="00CD73D4">
            <w:pPr>
              <w:numPr>
                <w:ilvl w:val="0"/>
                <w:numId w:val="110"/>
              </w:numPr>
              <w:spacing w:after="0" w:line="360" w:lineRule="auto"/>
              <w:ind w:left="0" w:hanging="2"/>
              <w:contextualSpacing/>
              <w:jc w:val="center"/>
              <w:rPr>
                <w:rFonts w:ascii="Times New Roman" w:hAnsi="Times New Roman" w:cs="Times New Roman"/>
                <w:sz w:val="24"/>
                <w:szCs w:val="24"/>
              </w:rPr>
            </w:pPr>
            <w:bookmarkStart w:id="903" w:name="_Toc11048"/>
            <w:bookmarkStart w:id="904" w:name="_Toc197068088"/>
            <w:bookmarkEnd w:id="903"/>
            <w:bookmarkEnd w:id="904"/>
          </w:p>
        </w:tc>
        <w:tc>
          <w:tcPr>
            <w:tcW w:w="2600" w:type="dxa"/>
          </w:tcPr>
          <w:p w14:paraId="7E6638ED" w14:textId="77777777" w:rsidR="00CD73D4" w:rsidRDefault="00D00622">
            <w:pPr>
              <w:spacing w:after="0" w:line="360" w:lineRule="auto"/>
              <w:ind w:left="0" w:hanging="2"/>
              <w:rPr>
                <w:rFonts w:ascii="Times New Roman" w:hAnsi="Times New Roman" w:cs="Times New Roman"/>
                <w:sz w:val="24"/>
                <w:szCs w:val="24"/>
              </w:rPr>
            </w:pPr>
            <w:bookmarkStart w:id="905" w:name="_Toc11092"/>
            <w:bookmarkStart w:id="906" w:name="_Toc197068089"/>
            <w:r>
              <w:rPr>
                <w:rFonts w:ascii="Times New Roman" w:hAnsi="Times New Roman" w:cs="Times New Roman"/>
                <w:sz w:val="24"/>
                <w:szCs w:val="24"/>
              </w:rPr>
              <w:t>Projector</w:t>
            </w:r>
            <w:bookmarkEnd w:id="905"/>
            <w:bookmarkEnd w:id="906"/>
            <w:r>
              <w:rPr>
                <w:rFonts w:ascii="Times New Roman" w:hAnsi="Times New Roman" w:cs="Times New Roman"/>
                <w:sz w:val="24"/>
                <w:szCs w:val="24"/>
              </w:rPr>
              <w:t xml:space="preserve"> </w:t>
            </w:r>
          </w:p>
        </w:tc>
        <w:tc>
          <w:tcPr>
            <w:tcW w:w="1583" w:type="dxa"/>
          </w:tcPr>
          <w:p w14:paraId="7E6638E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8EF" w14:textId="77777777" w:rsidR="00CD73D4" w:rsidRDefault="00D00622">
            <w:pPr>
              <w:spacing w:after="0" w:line="360" w:lineRule="auto"/>
              <w:ind w:left="0" w:hanging="2"/>
              <w:rPr>
                <w:rFonts w:ascii="Times New Roman" w:hAnsi="Times New Roman" w:cs="Times New Roman"/>
                <w:sz w:val="24"/>
                <w:szCs w:val="24"/>
              </w:rPr>
            </w:pPr>
            <w:bookmarkStart w:id="907" w:name="_Toc23349"/>
            <w:bookmarkStart w:id="908" w:name="_Toc197068090"/>
            <w:r>
              <w:rPr>
                <w:rFonts w:ascii="Times New Roman" w:hAnsi="Times New Roman" w:cs="Times New Roman"/>
                <w:sz w:val="24"/>
                <w:szCs w:val="24"/>
              </w:rPr>
              <w:t>1</w:t>
            </w:r>
            <w:bookmarkEnd w:id="907"/>
            <w:bookmarkEnd w:id="908"/>
          </w:p>
        </w:tc>
        <w:tc>
          <w:tcPr>
            <w:tcW w:w="1778" w:type="dxa"/>
          </w:tcPr>
          <w:p w14:paraId="7E6638F0" w14:textId="77777777" w:rsidR="00CD73D4" w:rsidRDefault="00D00622">
            <w:pPr>
              <w:spacing w:after="0" w:line="360" w:lineRule="auto"/>
              <w:ind w:left="0" w:hanging="2"/>
              <w:rPr>
                <w:rFonts w:ascii="Times New Roman" w:hAnsi="Times New Roman" w:cs="Times New Roman"/>
                <w:sz w:val="24"/>
                <w:szCs w:val="24"/>
              </w:rPr>
            </w:pPr>
            <w:bookmarkStart w:id="909" w:name="_Toc21074"/>
            <w:bookmarkStart w:id="910" w:name="_Toc197068091"/>
            <w:r>
              <w:rPr>
                <w:rFonts w:ascii="Times New Roman" w:hAnsi="Times New Roman" w:cs="Times New Roman"/>
                <w:sz w:val="24"/>
                <w:szCs w:val="24"/>
              </w:rPr>
              <w:t>1:25</w:t>
            </w:r>
            <w:bookmarkEnd w:id="909"/>
            <w:bookmarkEnd w:id="910"/>
          </w:p>
        </w:tc>
      </w:tr>
      <w:tr w:rsidR="00CD73D4" w14:paraId="7E6638F7" w14:textId="77777777">
        <w:tc>
          <w:tcPr>
            <w:tcW w:w="1462" w:type="dxa"/>
          </w:tcPr>
          <w:p w14:paraId="7E6638F2" w14:textId="77777777" w:rsidR="00CD73D4" w:rsidRDefault="00CD73D4">
            <w:pPr>
              <w:numPr>
                <w:ilvl w:val="0"/>
                <w:numId w:val="110"/>
              </w:numPr>
              <w:spacing w:after="0" w:line="360" w:lineRule="auto"/>
              <w:ind w:left="0" w:hanging="2"/>
              <w:contextualSpacing/>
              <w:jc w:val="center"/>
              <w:rPr>
                <w:rFonts w:ascii="Times New Roman" w:hAnsi="Times New Roman" w:cs="Times New Roman"/>
                <w:sz w:val="24"/>
                <w:szCs w:val="24"/>
              </w:rPr>
            </w:pPr>
            <w:bookmarkStart w:id="911" w:name="_Toc20715"/>
            <w:bookmarkStart w:id="912" w:name="_Toc197068092"/>
            <w:bookmarkEnd w:id="911"/>
            <w:bookmarkEnd w:id="912"/>
          </w:p>
        </w:tc>
        <w:tc>
          <w:tcPr>
            <w:tcW w:w="2600" w:type="dxa"/>
          </w:tcPr>
          <w:p w14:paraId="7E6638F3" w14:textId="77777777" w:rsidR="00CD73D4" w:rsidRDefault="00D00622">
            <w:pPr>
              <w:spacing w:after="0" w:line="360" w:lineRule="auto"/>
              <w:ind w:left="0" w:hanging="2"/>
              <w:rPr>
                <w:rFonts w:ascii="Times New Roman" w:hAnsi="Times New Roman" w:cs="Times New Roman"/>
                <w:sz w:val="24"/>
                <w:szCs w:val="24"/>
              </w:rPr>
            </w:pPr>
            <w:bookmarkStart w:id="913" w:name="_Toc194"/>
            <w:bookmarkStart w:id="914" w:name="_Toc197068093"/>
            <w:r>
              <w:rPr>
                <w:rFonts w:ascii="Times New Roman" w:hAnsi="Times New Roman" w:cs="Times New Roman"/>
                <w:sz w:val="24"/>
                <w:szCs w:val="24"/>
              </w:rPr>
              <w:t>Whiteboard/Smart board</w:t>
            </w:r>
            <w:bookmarkEnd w:id="913"/>
            <w:bookmarkEnd w:id="914"/>
          </w:p>
        </w:tc>
        <w:tc>
          <w:tcPr>
            <w:tcW w:w="1583" w:type="dxa"/>
          </w:tcPr>
          <w:p w14:paraId="7E6638F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8F5" w14:textId="77777777" w:rsidR="00CD73D4" w:rsidRDefault="00D00622">
            <w:pPr>
              <w:spacing w:after="0" w:line="360" w:lineRule="auto"/>
              <w:ind w:left="0" w:hanging="2"/>
              <w:rPr>
                <w:rFonts w:ascii="Times New Roman" w:hAnsi="Times New Roman" w:cs="Times New Roman"/>
                <w:sz w:val="24"/>
                <w:szCs w:val="24"/>
              </w:rPr>
            </w:pPr>
            <w:bookmarkStart w:id="915" w:name="_Toc10246"/>
            <w:bookmarkStart w:id="916" w:name="_Toc197068094"/>
            <w:r>
              <w:rPr>
                <w:rFonts w:ascii="Times New Roman" w:hAnsi="Times New Roman" w:cs="Times New Roman"/>
                <w:sz w:val="24"/>
                <w:szCs w:val="24"/>
              </w:rPr>
              <w:t>1</w:t>
            </w:r>
            <w:bookmarkEnd w:id="915"/>
            <w:bookmarkEnd w:id="916"/>
          </w:p>
        </w:tc>
        <w:tc>
          <w:tcPr>
            <w:tcW w:w="1778" w:type="dxa"/>
          </w:tcPr>
          <w:p w14:paraId="7E6638F6" w14:textId="77777777" w:rsidR="00CD73D4" w:rsidRDefault="00D00622">
            <w:pPr>
              <w:spacing w:after="0" w:line="360" w:lineRule="auto"/>
              <w:ind w:left="0" w:hanging="2"/>
              <w:rPr>
                <w:rFonts w:ascii="Times New Roman" w:hAnsi="Times New Roman" w:cs="Times New Roman"/>
                <w:sz w:val="24"/>
                <w:szCs w:val="24"/>
              </w:rPr>
            </w:pPr>
            <w:bookmarkStart w:id="917" w:name="_Toc8402"/>
            <w:bookmarkStart w:id="918" w:name="_Toc197068095"/>
            <w:r>
              <w:rPr>
                <w:rFonts w:ascii="Times New Roman" w:hAnsi="Times New Roman" w:cs="Times New Roman"/>
                <w:sz w:val="24"/>
                <w:szCs w:val="24"/>
              </w:rPr>
              <w:t>1:25</w:t>
            </w:r>
            <w:bookmarkEnd w:id="917"/>
            <w:bookmarkEnd w:id="918"/>
          </w:p>
        </w:tc>
      </w:tr>
      <w:tr w:rsidR="00CD73D4" w14:paraId="7E6638FD" w14:textId="77777777">
        <w:tc>
          <w:tcPr>
            <w:tcW w:w="1462" w:type="dxa"/>
          </w:tcPr>
          <w:p w14:paraId="7E6638F8" w14:textId="77777777" w:rsidR="00CD73D4" w:rsidRDefault="00CD73D4">
            <w:pPr>
              <w:numPr>
                <w:ilvl w:val="0"/>
                <w:numId w:val="110"/>
              </w:numPr>
              <w:spacing w:after="0" w:line="360" w:lineRule="auto"/>
              <w:ind w:left="0" w:hanging="2"/>
              <w:contextualSpacing/>
              <w:jc w:val="center"/>
              <w:rPr>
                <w:rFonts w:ascii="Times New Roman" w:hAnsi="Times New Roman" w:cs="Times New Roman"/>
                <w:sz w:val="24"/>
                <w:szCs w:val="24"/>
              </w:rPr>
            </w:pPr>
            <w:bookmarkStart w:id="919" w:name="_Toc29140"/>
            <w:bookmarkStart w:id="920" w:name="_Toc197068096"/>
            <w:bookmarkEnd w:id="919"/>
            <w:bookmarkEnd w:id="920"/>
          </w:p>
        </w:tc>
        <w:tc>
          <w:tcPr>
            <w:tcW w:w="2600" w:type="dxa"/>
          </w:tcPr>
          <w:p w14:paraId="7E6638F9" w14:textId="77777777" w:rsidR="00CD73D4" w:rsidRDefault="00D00622">
            <w:pPr>
              <w:spacing w:after="0" w:line="360" w:lineRule="auto"/>
              <w:ind w:left="0" w:hanging="2"/>
              <w:rPr>
                <w:rFonts w:ascii="Times New Roman" w:hAnsi="Times New Roman" w:cs="Times New Roman"/>
                <w:sz w:val="24"/>
                <w:szCs w:val="24"/>
              </w:rPr>
            </w:pPr>
            <w:bookmarkStart w:id="921" w:name="_Toc30471"/>
            <w:bookmarkStart w:id="922" w:name="_Toc197068097"/>
            <w:r>
              <w:rPr>
                <w:rFonts w:ascii="Times New Roman" w:hAnsi="Times New Roman" w:cs="Times New Roman"/>
                <w:sz w:val="24"/>
                <w:szCs w:val="24"/>
              </w:rPr>
              <w:t>Desktop/computer</w:t>
            </w:r>
            <w:bookmarkEnd w:id="921"/>
            <w:bookmarkEnd w:id="922"/>
          </w:p>
        </w:tc>
        <w:tc>
          <w:tcPr>
            <w:tcW w:w="1583" w:type="dxa"/>
          </w:tcPr>
          <w:p w14:paraId="7E6638F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8FB" w14:textId="77777777" w:rsidR="00CD73D4" w:rsidRDefault="00D00622">
            <w:pPr>
              <w:spacing w:after="0" w:line="360" w:lineRule="auto"/>
              <w:ind w:left="0" w:hanging="2"/>
              <w:rPr>
                <w:rFonts w:ascii="Times New Roman" w:hAnsi="Times New Roman" w:cs="Times New Roman"/>
                <w:sz w:val="24"/>
                <w:szCs w:val="24"/>
              </w:rPr>
            </w:pPr>
            <w:bookmarkStart w:id="923" w:name="_Toc16246"/>
            <w:bookmarkStart w:id="924" w:name="_Toc197068098"/>
            <w:r>
              <w:rPr>
                <w:rFonts w:ascii="Times New Roman" w:hAnsi="Times New Roman" w:cs="Times New Roman"/>
                <w:sz w:val="24"/>
                <w:szCs w:val="24"/>
              </w:rPr>
              <w:t>25</w:t>
            </w:r>
            <w:bookmarkEnd w:id="923"/>
            <w:bookmarkEnd w:id="924"/>
          </w:p>
        </w:tc>
        <w:tc>
          <w:tcPr>
            <w:tcW w:w="1778" w:type="dxa"/>
          </w:tcPr>
          <w:p w14:paraId="7E6638FC" w14:textId="77777777" w:rsidR="00CD73D4" w:rsidRDefault="00D00622">
            <w:pPr>
              <w:spacing w:after="0" w:line="360" w:lineRule="auto"/>
              <w:ind w:left="0" w:hanging="2"/>
              <w:rPr>
                <w:rFonts w:ascii="Times New Roman" w:hAnsi="Times New Roman" w:cs="Times New Roman"/>
                <w:sz w:val="24"/>
                <w:szCs w:val="24"/>
              </w:rPr>
            </w:pPr>
            <w:bookmarkStart w:id="925" w:name="_Toc23556"/>
            <w:bookmarkStart w:id="926" w:name="_Toc197068099"/>
            <w:r>
              <w:rPr>
                <w:rFonts w:ascii="Times New Roman" w:hAnsi="Times New Roman" w:cs="Times New Roman"/>
                <w:sz w:val="24"/>
                <w:szCs w:val="24"/>
              </w:rPr>
              <w:t>1:1</w:t>
            </w:r>
            <w:bookmarkEnd w:id="925"/>
            <w:bookmarkEnd w:id="926"/>
          </w:p>
        </w:tc>
      </w:tr>
      <w:tr w:rsidR="00CD73D4" w14:paraId="7E663903" w14:textId="77777777">
        <w:tc>
          <w:tcPr>
            <w:tcW w:w="1462" w:type="dxa"/>
          </w:tcPr>
          <w:p w14:paraId="7E6638FE" w14:textId="77777777" w:rsidR="00CD73D4" w:rsidRDefault="00CD73D4">
            <w:pPr>
              <w:numPr>
                <w:ilvl w:val="0"/>
                <w:numId w:val="110"/>
              </w:numPr>
              <w:spacing w:after="0" w:line="360" w:lineRule="auto"/>
              <w:ind w:left="0" w:hanging="2"/>
              <w:contextualSpacing/>
              <w:jc w:val="center"/>
              <w:rPr>
                <w:rFonts w:ascii="Times New Roman" w:hAnsi="Times New Roman" w:cs="Times New Roman"/>
                <w:sz w:val="24"/>
                <w:szCs w:val="24"/>
              </w:rPr>
            </w:pPr>
            <w:bookmarkStart w:id="927" w:name="_Toc27383"/>
            <w:bookmarkStart w:id="928" w:name="_Toc197068100"/>
            <w:bookmarkEnd w:id="927"/>
            <w:bookmarkEnd w:id="928"/>
          </w:p>
        </w:tc>
        <w:tc>
          <w:tcPr>
            <w:tcW w:w="2600" w:type="dxa"/>
          </w:tcPr>
          <w:p w14:paraId="7E6638FF" w14:textId="77777777" w:rsidR="00CD73D4" w:rsidRDefault="00D00622">
            <w:pPr>
              <w:spacing w:after="0" w:line="360" w:lineRule="auto"/>
              <w:ind w:left="0" w:hanging="2"/>
              <w:rPr>
                <w:rFonts w:ascii="Times New Roman" w:hAnsi="Times New Roman" w:cs="Times New Roman"/>
                <w:sz w:val="24"/>
                <w:szCs w:val="24"/>
              </w:rPr>
            </w:pPr>
            <w:bookmarkStart w:id="929" w:name="_Toc32184"/>
            <w:bookmarkStart w:id="930" w:name="_Toc197068101"/>
            <w:r>
              <w:rPr>
                <w:rFonts w:ascii="Times New Roman" w:hAnsi="Times New Roman" w:cs="Times New Roman"/>
                <w:sz w:val="24"/>
                <w:szCs w:val="24"/>
              </w:rPr>
              <w:t>Lecture/Theory room</w:t>
            </w:r>
            <w:bookmarkEnd w:id="929"/>
            <w:bookmarkEnd w:id="930"/>
          </w:p>
        </w:tc>
        <w:tc>
          <w:tcPr>
            <w:tcW w:w="1583" w:type="dxa"/>
          </w:tcPr>
          <w:p w14:paraId="7E66390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901" w14:textId="77777777" w:rsidR="00CD73D4" w:rsidRDefault="00D00622">
            <w:pPr>
              <w:spacing w:after="0" w:line="360" w:lineRule="auto"/>
              <w:ind w:left="0" w:hanging="2"/>
              <w:rPr>
                <w:rFonts w:ascii="Times New Roman" w:hAnsi="Times New Roman" w:cs="Times New Roman"/>
                <w:sz w:val="24"/>
                <w:szCs w:val="24"/>
              </w:rPr>
            </w:pPr>
            <w:bookmarkStart w:id="931" w:name="_Toc32342"/>
            <w:bookmarkStart w:id="932" w:name="_Toc197068102"/>
            <w:r>
              <w:rPr>
                <w:rFonts w:ascii="Times New Roman" w:hAnsi="Times New Roman" w:cs="Times New Roman"/>
                <w:sz w:val="24"/>
                <w:szCs w:val="24"/>
              </w:rPr>
              <w:t>1</w:t>
            </w:r>
            <w:bookmarkEnd w:id="931"/>
            <w:bookmarkEnd w:id="932"/>
          </w:p>
        </w:tc>
        <w:tc>
          <w:tcPr>
            <w:tcW w:w="1778" w:type="dxa"/>
          </w:tcPr>
          <w:p w14:paraId="7E663902" w14:textId="77777777" w:rsidR="00CD73D4" w:rsidRDefault="00D00622">
            <w:pPr>
              <w:spacing w:after="0" w:line="360" w:lineRule="auto"/>
              <w:ind w:left="0" w:hanging="2"/>
              <w:rPr>
                <w:rFonts w:ascii="Times New Roman" w:hAnsi="Times New Roman" w:cs="Times New Roman"/>
                <w:sz w:val="24"/>
                <w:szCs w:val="24"/>
              </w:rPr>
            </w:pPr>
            <w:bookmarkStart w:id="933" w:name="_Toc10954"/>
            <w:bookmarkStart w:id="934" w:name="_Toc197068103"/>
            <w:r>
              <w:rPr>
                <w:rFonts w:ascii="Times New Roman" w:hAnsi="Times New Roman" w:cs="Times New Roman"/>
                <w:sz w:val="24"/>
                <w:szCs w:val="24"/>
              </w:rPr>
              <w:t>1:25</w:t>
            </w:r>
            <w:bookmarkEnd w:id="933"/>
            <w:bookmarkEnd w:id="934"/>
          </w:p>
        </w:tc>
      </w:tr>
      <w:tr w:rsidR="00CD73D4" w14:paraId="7E663909" w14:textId="77777777">
        <w:tc>
          <w:tcPr>
            <w:tcW w:w="1462" w:type="dxa"/>
          </w:tcPr>
          <w:p w14:paraId="7E663904" w14:textId="77777777" w:rsidR="00CD73D4" w:rsidRDefault="00CD73D4">
            <w:pPr>
              <w:numPr>
                <w:ilvl w:val="0"/>
                <w:numId w:val="110"/>
              </w:numPr>
              <w:spacing w:after="0" w:line="360" w:lineRule="auto"/>
              <w:ind w:left="0" w:hanging="2"/>
              <w:contextualSpacing/>
              <w:jc w:val="center"/>
              <w:rPr>
                <w:rFonts w:ascii="Times New Roman" w:hAnsi="Times New Roman" w:cs="Times New Roman"/>
                <w:sz w:val="24"/>
                <w:szCs w:val="24"/>
              </w:rPr>
            </w:pPr>
            <w:bookmarkStart w:id="935" w:name="_Toc20411"/>
            <w:bookmarkStart w:id="936" w:name="_Toc197068104"/>
            <w:bookmarkEnd w:id="935"/>
            <w:bookmarkEnd w:id="936"/>
          </w:p>
        </w:tc>
        <w:tc>
          <w:tcPr>
            <w:tcW w:w="2600" w:type="dxa"/>
          </w:tcPr>
          <w:p w14:paraId="7E663905" w14:textId="77777777" w:rsidR="00CD73D4" w:rsidRDefault="00D00622">
            <w:pPr>
              <w:spacing w:after="0" w:line="360" w:lineRule="auto"/>
              <w:ind w:left="0" w:hanging="2"/>
              <w:rPr>
                <w:rFonts w:ascii="Times New Roman" w:hAnsi="Times New Roman" w:cs="Times New Roman"/>
                <w:sz w:val="24"/>
                <w:szCs w:val="24"/>
              </w:rPr>
            </w:pPr>
            <w:bookmarkStart w:id="937" w:name="_Toc624"/>
            <w:bookmarkStart w:id="938" w:name="_Toc197068105"/>
            <w:r>
              <w:rPr>
                <w:rFonts w:ascii="Times New Roman" w:hAnsi="Times New Roman" w:cs="Times New Roman"/>
                <w:sz w:val="24"/>
                <w:szCs w:val="24"/>
              </w:rPr>
              <w:t>Library</w:t>
            </w:r>
            <w:bookmarkEnd w:id="937"/>
            <w:bookmarkEnd w:id="938"/>
            <w:r>
              <w:rPr>
                <w:rFonts w:ascii="Times New Roman" w:hAnsi="Times New Roman" w:cs="Times New Roman"/>
                <w:sz w:val="24"/>
                <w:szCs w:val="24"/>
              </w:rPr>
              <w:t xml:space="preserve"> </w:t>
            </w:r>
          </w:p>
        </w:tc>
        <w:tc>
          <w:tcPr>
            <w:tcW w:w="1583" w:type="dxa"/>
          </w:tcPr>
          <w:p w14:paraId="7E66390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907" w14:textId="77777777" w:rsidR="00CD73D4" w:rsidRDefault="00D00622">
            <w:pPr>
              <w:spacing w:after="0" w:line="360" w:lineRule="auto"/>
              <w:ind w:left="0" w:hanging="2"/>
              <w:rPr>
                <w:rFonts w:ascii="Times New Roman" w:hAnsi="Times New Roman" w:cs="Times New Roman"/>
                <w:sz w:val="24"/>
                <w:szCs w:val="24"/>
              </w:rPr>
            </w:pPr>
            <w:bookmarkStart w:id="939" w:name="_Toc25705"/>
            <w:bookmarkStart w:id="940" w:name="_Toc197068106"/>
            <w:r>
              <w:rPr>
                <w:rFonts w:ascii="Times New Roman" w:hAnsi="Times New Roman" w:cs="Times New Roman"/>
                <w:sz w:val="24"/>
                <w:szCs w:val="24"/>
              </w:rPr>
              <w:t>1</w:t>
            </w:r>
            <w:bookmarkEnd w:id="939"/>
            <w:bookmarkEnd w:id="940"/>
          </w:p>
        </w:tc>
        <w:tc>
          <w:tcPr>
            <w:tcW w:w="1778" w:type="dxa"/>
          </w:tcPr>
          <w:p w14:paraId="7E663908" w14:textId="77777777" w:rsidR="00CD73D4" w:rsidRDefault="00D00622">
            <w:pPr>
              <w:spacing w:after="0" w:line="360" w:lineRule="auto"/>
              <w:ind w:left="0" w:hanging="2"/>
              <w:rPr>
                <w:rFonts w:ascii="Times New Roman" w:hAnsi="Times New Roman" w:cs="Times New Roman"/>
                <w:sz w:val="24"/>
                <w:szCs w:val="24"/>
              </w:rPr>
            </w:pPr>
            <w:bookmarkStart w:id="941" w:name="_Toc29731"/>
            <w:bookmarkStart w:id="942" w:name="_Toc197068107"/>
            <w:r>
              <w:rPr>
                <w:rFonts w:ascii="Times New Roman" w:hAnsi="Times New Roman" w:cs="Times New Roman"/>
                <w:sz w:val="24"/>
                <w:szCs w:val="24"/>
              </w:rPr>
              <w:t>1:25</w:t>
            </w:r>
            <w:bookmarkEnd w:id="941"/>
            <w:bookmarkEnd w:id="942"/>
          </w:p>
        </w:tc>
      </w:tr>
      <w:tr w:rsidR="00CD73D4" w14:paraId="7E66390F" w14:textId="77777777">
        <w:tc>
          <w:tcPr>
            <w:tcW w:w="1462" w:type="dxa"/>
          </w:tcPr>
          <w:p w14:paraId="7E66390A" w14:textId="77777777" w:rsidR="00CD73D4" w:rsidRDefault="00CD73D4">
            <w:pPr>
              <w:numPr>
                <w:ilvl w:val="0"/>
                <w:numId w:val="110"/>
              </w:numPr>
              <w:spacing w:after="0" w:line="360" w:lineRule="auto"/>
              <w:ind w:left="0" w:hanging="2"/>
              <w:contextualSpacing/>
              <w:jc w:val="center"/>
              <w:rPr>
                <w:rFonts w:ascii="Times New Roman" w:hAnsi="Times New Roman" w:cs="Times New Roman"/>
                <w:sz w:val="24"/>
                <w:szCs w:val="24"/>
              </w:rPr>
            </w:pPr>
            <w:bookmarkStart w:id="943" w:name="_Toc30768"/>
            <w:bookmarkStart w:id="944" w:name="_Toc197068108"/>
            <w:bookmarkEnd w:id="943"/>
            <w:bookmarkEnd w:id="944"/>
          </w:p>
        </w:tc>
        <w:tc>
          <w:tcPr>
            <w:tcW w:w="2600" w:type="dxa"/>
          </w:tcPr>
          <w:p w14:paraId="7E66390B" w14:textId="77777777" w:rsidR="00CD73D4" w:rsidRDefault="00D00622">
            <w:pPr>
              <w:spacing w:after="0" w:line="360" w:lineRule="auto"/>
              <w:ind w:left="0" w:hanging="2"/>
              <w:rPr>
                <w:rFonts w:ascii="Times New Roman" w:hAnsi="Times New Roman" w:cs="Times New Roman"/>
                <w:sz w:val="24"/>
                <w:szCs w:val="24"/>
              </w:rPr>
            </w:pPr>
            <w:bookmarkStart w:id="945" w:name="_Toc5580"/>
            <w:bookmarkStart w:id="946" w:name="_Toc197068109"/>
            <w:r>
              <w:rPr>
                <w:rFonts w:ascii="Times New Roman" w:hAnsi="Times New Roman" w:cs="Times New Roman"/>
                <w:sz w:val="24"/>
                <w:szCs w:val="24"/>
              </w:rPr>
              <w:t>E-Library</w:t>
            </w:r>
            <w:bookmarkEnd w:id="945"/>
            <w:bookmarkEnd w:id="946"/>
          </w:p>
        </w:tc>
        <w:tc>
          <w:tcPr>
            <w:tcW w:w="1583" w:type="dxa"/>
          </w:tcPr>
          <w:p w14:paraId="7E66390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90D" w14:textId="77777777" w:rsidR="00CD73D4" w:rsidRDefault="00D00622">
            <w:pPr>
              <w:spacing w:after="0" w:line="360" w:lineRule="auto"/>
              <w:ind w:left="0" w:hanging="2"/>
              <w:rPr>
                <w:rFonts w:ascii="Times New Roman" w:hAnsi="Times New Roman" w:cs="Times New Roman"/>
                <w:sz w:val="24"/>
                <w:szCs w:val="24"/>
              </w:rPr>
            </w:pPr>
            <w:bookmarkStart w:id="947" w:name="_Toc13665"/>
            <w:bookmarkStart w:id="948" w:name="_Toc197068110"/>
            <w:r>
              <w:rPr>
                <w:rFonts w:ascii="Times New Roman" w:hAnsi="Times New Roman" w:cs="Times New Roman"/>
                <w:sz w:val="24"/>
                <w:szCs w:val="24"/>
              </w:rPr>
              <w:t>1</w:t>
            </w:r>
            <w:bookmarkEnd w:id="947"/>
            <w:bookmarkEnd w:id="948"/>
          </w:p>
        </w:tc>
        <w:tc>
          <w:tcPr>
            <w:tcW w:w="1778" w:type="dxa"/>
          </w:tcPr>
          <w:p w14:paraId="7E66390E" w14:textId="77777777" w:rsidR="00CD73D4" w:rsidRDefault="00D00622">
            <w:pPr>
              <w:spacing w:after="0" w:line="360" w:lineRule="auto"/>
              <w:ind w:left="0" w:hanging="2"/>
              <w:rPr>
                <w:rFonts w:ascii="Times New Roman" w:hAnsi="Times New Roman" w:cs="Times New Roman"/>
                <w:sz w:val="24"/>
                <w:szCs w:val="24"/>
              </w:rPr>
            </w:pPr>
            <w:bookmarkStart w:id="949" w:name="_Toc19538"/>
            <w:bookmarkStart w:id="950" w:name="_Toc197068111"/>
            <w:r>
              <w:rPr>
                <w:rFonts w:ascii="Times New Roman" w:hAnsi="Times New Roman" w:cs="Times New Roman"/>
                <w:sz w:val="24"/>
                <w:szCs w:val="24"/>
              </w:rPr>
              <w:t>1:25</w:t>
            </w:r>
            <w:bookmarkEnd w:id="949"/>
            <w:bookmarkEnd w:id="950"/>
          </w:p>
        </w:tc>
      </w:tr>
    </w:tbl>
    <w:p w14:paraId="7E663910" w14:textId="77777777" w:rsidR="00CD73D4" w:rsidRDefault="00CD73D4">
      <w:pPr>
        <w:spacing w:after="0" w:line="360" w:lineRule="auto"/>
        <w:rPr>
          <w:rFonts w:ascii="Times New Roman" w:eastAsia="SimSun" w:hAnsi="Times New Roman" w:cs="Times New Roman"/>
          <w:b/>
          <w:iCs/>
          <w:sz w:val="24"/>
          <w:szCs w:val="24"/>
        </w:rPr>
      </w:pPr>
    </w:p>
    <w:p w14:paraId="7E663911" w14:textId="77777777" w:rsidR="00CD73D4" w:rsidRDefault="00D00622">
      <w:pPr>
        <w:spacing w:after="0" w:line="360" w:lineRule="auto"/>
        <w:rPr>
          <w:rFonts w:ascii="Times New Roman" w:eastAsia="SimSun" w:hAnsi="Times New Roman" w:cs="Times New Roman"/>
          <w:b/>
          <w:iCs/>
          <w:sz w:val="24"/>
          <w:szCs w:val="24"/>
        </w:rPr>
      </w:pPr>
      <w:r>
        <w:rPr>
          <w:rFonts w:ascii="Times New Roman" w:eastAsia="SimSun" w:hAnsi="Times New Roman" w:cs="Times New Roman"/>
          <w:b/>
          <w:iCs/>
          <w:sz w:val="24"/>
          <w:szCs w:val="24"/>
        </w:rPr>
        <w:br w:type="page"/>
      </w:r>
    </w:p>
    <w:p w14:paraId="7E663912"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951" w:name="_Toc197068112"/>
      <w:r w:rsidRPr="0033526C">
        <w:rPr>
          <w:rFonts w:ascii="Times New Roman" w:hAnsi="Times New Roman" w:cs="Times New Roman"/>
          <w:b/>
          <w:bCs/>
          <w:color w:val="000000" w:themeColor="text1"/>
          <w:sz w:val="24"/>
          <w:szCs w:val="24"/>
        </w:rPr>
        <w:lastRenderedPageBreak/>
        <w:t>MICROBIOLOGY</w:t>
      </w:r>
      <w:bookmarkEnd w:id="951"/>
    </w:p>
    <w:p w14:paraId="7E663913" w14:textId="77777777" w:rsidR="00CD73D4" w:rsidRDefault="00CD73D4">
      <w:pPr>
        <w:spacing w:after="0" w:line="360" w:lineRule="auto"/>
        <w:rPr>
          <w:rFonts w:ascii="Times New Roman" w:hAnsi="Times New Roman" w:cs="Times New Roman"/>
          <w:position w:val="-1"/>
          <w:sz w:val="24"/>
          <w:szCs w:val="24"/>
        </w:rPr>
      </w:pPr>
    </w:p>
    <w:p w14:paraId="7E663914"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position w:val="-1"/>
          <w:sz w:val="24"/>
          <w:szCs w:val="24"/>
        </w:rPr>
        <w:t>ISCED UNIT CODE:</w:t>
      </w:r>
      <w:r>
        <w:rPr>
          <w:rFonts w:ascii="Times New Roman" w:hAnsi="Times New Roman" w:cs="Times New Roman"/>
          <w:position w:val="-1"/>
          <w:sz w:val="24"/>
          <w:szCs w:val="24"/>
        </w:rPr>
        <w:t xml:space="preserve"> </w:t>
      </w:r>
      <w:r>
        <w:rPr>
          <w:rFonts w:ascii="Times New Roman" w:eastAsia="Times New Roman" w:hAnsi="Times New Roman" w:cs="Times New Roman"/>
          <w:color w:val="000000"/>
          <w:sz w:val="24"/>
          <w:szCs w:val="24"/>
        </w:rPr>
        <w:t>0511 541 08A</w:t>
      </w:r>
    </w:p>
    <w:p w14:paraId="7E663915" w14:textId="77777777" w:rsidR="00CD73D4" w:rsidRDefault="00CD73D4">
      <w:pPr>
        <w:spacing w:after="0" w:line="360" w:lineRule="auto"/>
        <w:rPr>
          <w:rFonts w:ascii="Times New Roman" w:eastAsia="Times New Roman" w:hAnsi="Times New Roman" w:cs="Times New Roman"/>
          <w:color w:val="000000"/>
          <w:sz w:val="24"/>
          <w:szCs w:val="24"/>
        </w:rPr>
      </w:pPr>
    </w:p>
    <w:p w14:paraId="7E663916"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Relationship to Occupational Standards</w:t>
      </w:r>
    </w:p>
    <w:p w14:paraId="7E663917" w14:textId="77777777" w:rsidR="00CD73D4" w:rsidRDefault="00D00622">
      <w:p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This unit addresses the Unit of Competency:</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Apply Knowledge of microbiology</w:t>
      </w:r>
    </w:p>
    <w:p w14:paraId="7E663918" w14:textId="77777777" w:rsidR="00CD73D4" w:rsidRDefault="00CD73D4">
      <w:pPr>
        <w:spacing w:after="0" w:line="360" w:lineRule="auto"/>
        <w:rPr>
          <w:rFonts w:ascii="Times New Roman" w:hAnsi="Times New Roman" w:cs="Times New Roman"/>
          <w:position w:val="-1"/>
          <w:sz w:val="24"/>
          <w:szCs w:val="24"/>
        </w:rPr>
      </w:pPr>
    </w:p>
    <w:p w14:paraId="7E663919" w14:textId="77777777" w:rsidR="00CD73D4" w:rsidRDefault="00D00622">
      <w:pPr>
        <w:spacing w:after="0" w:line="360" w:lineRule="auto"/>
        <w:rPr>
          <w:rFonts w:ascii="Times New Roman" w:hAnsi="Times New Roman" w:cs="Times New Roman"/>
          <w:color w:val="FF0000"/>
          <w:position w:val="-1"/>
          <w:sz w:val="24"/>
          <w:szCs w:val="24"/>
        </w:rPr>
      </w:pPr>
      <w:r>
        <w:rPr>
          <w:rFonts w:ascii="Times New Roman" w:hAnsi="Times New Roman" w:cs="Times New Roman"/>
          <w:b/>
          <w:position w:val="-1"/>
          <w:sz w:val="24"/>
          <w:szCs w:val="24"/>
        </w:rPr>
        <w:t>UNIT DURATION:</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60</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Hours</w:t>
      </w:r>
    </w:p>
    <w:p w14:paraId="7E66391A" w14:textId="77777777" w:rsidR="00CD73D4" w:rsidRDefault="00CD73D4">
      <w:pPr>
        <w:spacing w:after="0" w:line="360" w:lineRule="auto"/>
        <w:rPr>
          <w:rFonts w:ascii="Times New Roman" w:hAnsi="Times New Roman" w:cs="Times New Roman"/>
          <w:position w:val="-1"/>
          <w:sz w:val="24"/>
          <w:szCs w:val="24"/>
        </w:rPr>
      </w:pPr>
    </w:p>
    <w:p w14:paraId="7E66391B"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Unit Description</w:t>
      </w:r>
    </w:p>
    <w:p w14:paraId="7E66391C" w14:textId="0DDE6D1E" w:rsidR="00CD73D4" w:rsidRDefault="00D00622">
      <w:pPr>
        <w:spacing w:after="0" w:line="360" w:lineRule="auto"/>
        <w:jc w:val="both"/>
        <w:rPr>
          <w:rFonts w:ascii="Times New Roman" w:hAnsi="Times New Roman" w:cs="Times New Roman"/>
          <w:position w:val="-1"/>
          <w:sz w:val="24"/>
          <w:szCs w:val="24"/>
        </w:rPr>
      </w:pPr>
      <w:r>
        <w:rPr>
          <w:rFonts w:ascii="Times New Roman" w:hAnsi="Times New Roman" w:cs="Times New Roman"/>
          <w:position w:val="-1"/>
          <w:sz w:val="24"/>
          <w:szCs w:val="24"/>
        </w:rPr>
        <w:t xml:space="preserve">This unit specifies the competencies required by an animal health and production technologist to apply microbiological principles in diagnosing animal diseases. It involves performing basic laboratory techniques, </w:t>
      </w:r>
      <w:r w:rsidR="0033526C">
        <w:rPr>
          <w:rFonts w:ascii="Times New Roman" w:hAnsi="Times New Roman" w:cs="Times New Roman"/>
          <w:position w:val="-1"/>
          <w:sz w:val="24"/>
          <w:szCs w:val="24"/>
        </w:rPr>
        <w:t>applying knowledge</w:t>
      </w:r>
      <w:r>
        <w:rPr>
          <w:rFonts w:ascii="Times New Roman" w:hAnsi="Times New Roman" w:cs="Times New Roman"/>
          <w:position w:val="-1"/>
          <w:sz w:val="24"/>
          <w:szCs w:val="24"/>
        </w:rPr>
        <w:t xml:space="preserve"> of physiology and nutrition of microorganisms, applying knowledge of microbial genetics and identifying microbes of veterinary importance.</w:t>
      </w:r>
    </w:p>
    <w:p w14:paraId="7E66391D" w14:textId="77777777" w:rsidR="00CD73D4" w:rsidRDefault="00CD73D4">
      <w:pPr>
        <w:spacing w:after="0" w:line="360" w:lineRule="auto"/>
        <w:jc w:val="both"/>
        <w:rPr>
          <w:rFonts w:ascii="Times New Roman" w:hAnsi="Times New Roman" w:cs="Times New Roman"/>
          <w:position w:val="-1"/>
          <w:sz w:val="24"/>
          <w:szCs w:val="24"/>
        </w:rPr>
      </w:pPr>
    </w:p>
    <w:p w14:paraId="7E66391E"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Summary of Learning Outcomes</w:t>
      </w:r>
    </w:p>
    <w:p w14:paraId="7E66391F"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7"/>
        <w:gridCol w:w="2813"/>
      </w:tblGrid>
      <w:tr w:rsidR="00CD73D4" w14:paraId="7E663923" w14:textId="77777777">
        <w:tc>
          <w:tcPr>
            <w:tcW w:w="710" w:type="dxa"/>
          </w:tcPr>
          <w:p w14:paraId="7E66392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392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392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927" w14:textId="77777777">
        <w:tc>
          <w:tcPr>
            <w:tcW w:w="710" w:type="dxa"/>
          </w:tcPr>
          <w:p w14:paraId="7E663924" w14:textId="77777777" w:rsidR="00CD73D4" w:rsidRDefault="00CD73D4">
            <w:pPr>
              <w:widowControl w:val="0"/>
              <w:numPr>
                <w:ilvl w:val="0"/>
                <w:numId w:val="11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925"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position w:val="-1"/>
                <w:sz w:val="24"/>
                <w:szCs w:val="24"/>
              </w:rPr>
              <w:t>Perform basic laboratory techniques</w:t>
            </w:r>
          </w:p>
        </w:tc>
        <w:tc>
          <w:tcPr>
            <w:tcW w:w="2889" w:type="dxa"/>
          </w:tcPr>
          <w:p w14:paraId="7E66392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92B" w14:textId="77777777">
        <w:tc>
          <w:tcPr>
            <w:tcW w:w="710" w:type="dxa"/>
          </w:tcPr>
          <w:p w14:paraId="7E663928" w14:textId="77777777" w:rsidR="00CD73D4" w:rsidRDefault="00CD73D4">
            <w:pPr>
              <w:widowControl w:val="0"/>
              <w:numPr>
                <w:ilvl w:val="0"/>
                <w:numId w:val="11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929"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position w:val="-1"/>
                <w:sz w:val="24"/>
                <w:szCs w:val="24"/>
              </w:rPr>
              <w:t>Apply knowledge of physiology and nutrition of microorganisms</w:t>
            </w:r>
          </w:p>
        </w:tc>
        <w:tc>
          <w:tcPr>
            <w:tcW w:w="2889" w:type="dxa"/>
          </w:tcPr>
          <w:p w14:paraId="7E66392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92F" w14:textId="77777777">
        <w:tc>
          <w:tcPr>
            <w:tcW w:w="710" w:type="dxa"/>
          </w:tcPr>
          <w:p w14:paraId="7E66392C" w14:textId="77777777" w:rsidR="00CD73D4" w:rsidRDefault="00CD73D4">
            <w:pPr>
              <w:widowControl w:val="0"/>
              <w:numPr>
                <w:ilvl w:val="0"/>
                <w:numId w:val="11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92D"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Apply knowledge of microbial genetics</w:t>
            </w:r>
          </w:p>
        </w:tc>
        <w:tc>
          <w:tcPr>
            <w:tcW w:w="2889" w:type="dxa"/>
          </w:tcPr>
          <w:p w14:paraId="7E66392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933" w14:textId="77777777">
        <w:tc>
          <w:tcPr>
            <w:tcW w:w="710" w:type="dxa"/>
          </w:tcPr>
          <w:p w14:paraId="7E663930" w14:textId="77777777" w:rsidR="00CD73D4" w:rsidRDefault="00CD73D4">
            <w:pPr>
              <w:widowControl w:val="0"/>
              <w:numPr>
                <w:ilvl w:val="0"/>
                <w:numId w:val="11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931"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Identify microbes of veterinary importance</w:t>
            </w:r>
          </w:p>
        </w:tc>
        <w:tc>
          <w:tcPr>
            <w:tcW w:w="2889" w:type="dxa"/>
          </w:tcPr>
          <w:p w14:paraId="7E66393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936" w14:textId="77777777">
        <w:trPr>
          <w:trHeight w:val="350"/>
        </w:trPr>
        <w:tc>
          <w:tcPr>
            <w:tcW w:w="5907" w:type="dxa"/>
            <w:gridSpan w:val="2"/>
          </w:tcPr>
          <w:p w14:paraId="7E663934"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393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60</w:t>
            </w:r>
          </w:p>
        </w:tc>
      </w:tr>
    </w:tbl>
    <w:p w14:paraId="7E663937" w14:textId="77777777" w:rsidR="00CD73D4" w:rsidRDefault="00CD73D4">
      <w:pPr>
        <w:spacing w:after="0" w:line="360" w:lineRule="auto"/>
        <w:rPr>
          <w:rFonts w:ascii="Times New Roman" w:hAnsi="Times New Roman" w:cs="Times New Roman"/>
          <w:b/>
          <w:position w:val="-1"/>
          <w:sz w:val="24"/>
          <w:szCs w:val="24"/>
        </w:rPr>
      </w:pPr>
    </w:p>
    <w:p w14:paraId="7E663938" w14:textId="77777777" w:rsidR="00CD73D4" w:rsidRDefault="00D00622">
      <w:pPr>
        <w:spacing w:after="0" w:line="360" w:lineRule="auto"/>
        <w:ind w:left="358"/>
        <w:contextualSpacing/>
        <w:rPr>
          <w:rFonts w:ascii="Times New Roman" w:hAnsi="Times New Roman" w:cs="Times New Roman"/>
          <w:color w:val="000000"/>
          <w:position w:val="-1"/>
          <w:sz w:val="24"/>
          <w:szCs w:val="24"/>
        </w:rPr>
      </w:pPr>
      <w:r>
        <w:rPr>
          <w:rFonts w:ascii="Times New Roman" w:hAnsi="Times New Roman" w:cs="Times New Roman"/>
          <w:position w:val="-1"/>
          <w:sz w:val="24"/>
          <w:szCs w:val="24"/>
        </w:rPr>
        <w:t xml:space="preserve"> </w:t>
      </w:r>
    </w:p>
    <w:p w14:paraId="7E663939"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Learning Outcomes, Content and Suggested Assessment Methods</w:t>
      </w:r>
    </w:p>
    <w:tbl>
      <w:tblPr>
        <w:tblStyle w:val="Style71"/>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393D"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393A"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393B"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393C"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Suggested Assessment Methods</w:t>
            </w:r>
          </w:p>
        </w:tc>
      </w:tr>
      <w:tr w:rsidR="00CD73D4" w14:paraId="7E663963" w14:textId="77777777">
        <w:tc>
          <w:tcPr>
            <w:tcW w:w="1799" w:type="dxa"/>
            <w:tcBorders>
              <w:top w:val="single" w:sz="4" w:space="0" w:color="000000"/>
              <w:left w:val="single" w:sz="4" w:space="0" w:color="000000"/>
              <w:bottom w:val="single" w:sz="4" w:space="0" w:color="000000"/>
              <w:right w:val="single" w:sz="4" w:space="0" w:color="000000"/>
            </w:tcBorders>
          </w:tcPr>
          <w:p w14:paraId="7E66393E" w14:textId="77777777" w:rsidR="00CD73D4" w:rsidRDefault="00D00622">
            <w:pPr>
              <w:numPr>
                <w:ilvl w:val="0"/>
                <w:numId w:val="112"/>
              </w:numPr>
              <w:spacing w:after="0" w:line="360" w:lineRule="auto"/>
              <w:ind w:left="336" w:hanging="270"/>
              <w:contextualSpacing/>
              <w:rPr>
                <w:rFonts w:ascii="Times New Roman" w:hAnsi="Times New Roman" w:cs="Times New Roman"/>
                <w:position w:val="-1"/>
                <w:sz w:val="24"/>
                <w:szCs w:val="24"/>
              </w:rPr>
            </w:pPr>
            <w:r>
              <w:rPr>
                <w:rFonts w:ascii="Times New Roman" w:hAnsi="Times New Roman" w:cs="Times New Roman"/>
                <w:position w:val="-1"/>
                <w:sz w:val="24"/>
                <w:szCs w:val="24"/>
              </w:rPr>
              <w:lastRenderedPageBreak/>
              <w:t>Perform basic laboratory techniques</w:t>
            </w:r>
          </w:p>
        </w:tc>
        <w:tc>
          <w:tcPr>
            <w:tcW w:w="5220" w:type="dxa"/>
            <w:tcBorders>
              <w:top w:val="single" w:sz="4" w:space="0" w:color="000000"/>
              <w:left w:val="single" w:sz="4" w:space="0" w:color="000000"/>
              <w:bottom w:val="single" w:sz="4" w:space="0" w:color="000000"/>
              <w:right w:val="single" w:sz="4" w:space="0" w:color="000000"/>
            </w:tcBorders>
          </w:tcPr>
          <w:p w14:paraId="7E66393F" w14:textId="77777777" w:rsidR="00CD73D4" w:rsidRDefault="00D00622">
            <w:pPr>
              <w:numPr>
                <w:ilvl w:val="1"/>
                <w:numId w:val="112"/>
              </w:numPr>
              <w:spacing w:after="0" w:line="360" w:lineRule="auto"/>
              <w:ind w:left="270" w:hanging="337"/>
              <w:contextualSpacing/>
              <w:rPr>
                <w:rFonts w:ascii="Times New Roman" w:hAnsi="Times New Roman" w:cs="Times New Roman"/>
                <w:position w:val="-1"/>
                <w:sz w:val="24"/>
                <w:szCs w:val="24"/>
              </w:rPr>
            </w:pPr>
            <w:r>
              <w:rPr>
                <w:rFonts w:ascii="Times New Roman" w:hAnsi="Times New Roman" w:cs="Times New Roman"/>
                <w:position w:val="-1"/>
                <w:sz w:val="24"/>
                <w:szCs w:val="24"/>
              </w:rPr>
              <w:t>Definition of key terms</w:t>
            </w:r>
          </w:p>
          <w:p w14:paraId="7E663940"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Microbiology </w:t>
            </w:r>
          </w:p>
          <w:p w14:paraId="7E663941"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Normal flora</w:t>
            </w:r>
          </w:p>
          <w:p w14:paraId="7E663942"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Infection</w:t>
            </w:r>
          </w:p>
          <w:p w14:paraId="7E663943"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Pathogen</w:t>
            </w:r>
          </w:p>
          <w:p w14:paraId="7E663944"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Pathogenesis</w:t>
            </w:r>
          </w:p>
          <w:p w14:paraId="7E663945"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Pathogenicity </w:t>
            </w:r>
          </w:p>
          <w:p w14:paraId="7E663946"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Virulence</w:t>
            </w:r>
          </w:p>
          <w:p w14:paraId="7E663947"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Lesion</w:t>
            </w:r>
          </w:p>
          <w:p w14:paraId="7E663948"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Disease </w:t>
            </w:r>
          </w:p>
          <w:p w14:paraId="7E663949"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Study of specific microorganisms</w:t>
            </w:r>
          </w:p>
          <w:p w14:paraId="7E66394A"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Prokaryotic</w:t>
            </w:r>
          </w:p>
          <w:p w14:paraId="7E66394B"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Eukaryotic</w:t>
            </w:r>
          </w:p>
          <w:p w14:paraId="7E66394C"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History of microbiology</w:t>
            </w:r>
          </w:p>
          <w:p w14:paraId="7E66394D"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Microscopy and microscopy techniques </w:t>
            </w:r>
          </w:p>
          <w:p w14:paraId="7E66394E"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Laboratory equipment </w:t>
            </w:r>
          </w:p>
          <w:p w14:paraId="7E66394F"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eastAsia="Noto Sans Symbols" w:hAnsi="Times New Roman" w:cs="Times New Roman"/>
                <w:position w:val="-1"/>
                <w:sz w:val="24"/>
                <w:szCs w:val="24"/>
              </w:rPr>
              <w:t>Microscope</w:t>
            </w:r>
          </w:p>
          <w:p w14:paraId="7E663950"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Slides</w:t>
            </w:r>
          </w:p>
          <w:p w14:paraId="7E663951"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Bunsen burner</w:t>
            </w:r>
          </w:p>
          <w:p w14:paraId="7E663952"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Centrifuge</w:t>
            </w:r>
          </w:p>
          <w:p w14:paraId="7E663953"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Spatula</w:t>
            </w:r>
          </w:p>
          <w:p w14:paraId="7E663954"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Cover slip</w:t>
            </w:r>
          </w:p>
          <w:p w14:paraId="7E663955"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Beakers</w:t>
            </w:r>
          </w:p>
          <w:p w14:paraId="7E663956"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Petri dishes</w:t>
            </w:r>
          </w:p>
          <w:p w14:paraId="7E663957"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Inoculating wires</w:t>
            </w:r>
          </w:p>
          <w:p w14:paraId="7E663958"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Test tubes</w:t>
            </w:r>
          </w:p>
          <w:p w14:paraId="7E663959"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Staining techniques</w:t>
            </w:r>
          </w:p>
          <w:p w14:paraId="7E66395A"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Gram staining</w:t>
            </w:r>
          </w:p>
          <w:p w14:paraId="7E66395B"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eastAsia="Noto Sans Symbols" w:hAnsi="Times New Roman" w:cs="Times New Roman"/>
                <w:position w:val="-1"/>
                <w:sz w:val="24"/>
                <w:szCs w:val="24"/>
              </w:rPr>
              <w:t>Giemsa staining</w:t>
            </w:r>
          </w:p>
          <w:p w14:paraId="7E66395C"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Methylene blue staining</w:t>
            </w:r>
          </w:p>
          <w:p w14:paraId="7E66395D" w14:textId="77777777" w:rsidR="00CD73D4" w:rsidRDefault="00D00622">
            <w:pPr>
              <w:numPr>
                <w:ilvl w:val="2"/>
                <w:numId w:val="112"/>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Eosin staining</w:t>
            </w:r>
          </w:p>
        </w:tc>
        <w:tc>
          <w:tcPr>
            <w:tcW w:w="2880" w:type="dxa"/>
            <w:tcBorders>
              <w:top w:val="single" w:sz="4" w:space="0" w:color="000000"/>
              <w:left w:val="single" w:sz="4" w:space="0" w:color="000000"/>
              <w:bottom w:val="single" w:sz="4" w:space="0" w:color="000000"/>
              <w:right w:val="single" w:sz="4" w:space="0" w:color="000000"/>
            </w:tcBorders>
          </w:tcPr>
          <w:p w14:paraId="7E66395E" w14:textId="77777777" w:rsidR="00CD73D4" w:rsidRDefault="00D00622">
            <w:pPr>
              <w:numPr>
                <w:ilvl w:val="0"/>
                <w:numId w:val="113"/>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tests</w:t>
            </w:r>
          </w:p>
          <w:p w14:paraId="7E66395F" w14:textId="77777777" w:rsidR="00CD73D4" w:rsidRDefault="00D00622">
            <w:pPr>
              <w:numPr>
                <w:ilvl w:val="0"/>
                <w:numId w:val="113"/>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Practical </w:t>
            </w:r>
          </w:p>
          <w:p w14:paraId="7E663960" w14:textId="77777777" w:rsidR="00CD73D4" w:rsidRDefault="00D00622">
            <w:pPr>
              <w:numPr>
                <w:ilvl w:val="0"/>
                <w:numId w:val="113"/>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961" w14:textId="77777777" w:rsidR="00CD73D4" w:rsidRDefault="00D00622">
            <w:pPr>
              <w:numPr>
                <w:ilvl w:val="0"/>
                <w:numId w:val="113"/>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Oral questions </w:t>
            </w:r>
          </w:p>
          <w:p w14:paraId="7E663962" w14:textId="77777777" w:rsidR="00CD73D4" w:rsidRDefault="00D00622">
            <w:pPr>
              <w:numPr>
                <w:ilvl w:val="0"/>
                <w:numId w:val="113"/>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Projects </w:t>
            </w:r>
          </w:p>
        </w:tc>
      </w:tr>
    </w:tbl>
    <w:tbl>
      <w:tblPr>
        <w:tblStyle w:val="Style72"/>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3970" w14:textId="77777777">
        <w:trPr>
          <w:trHeight w:val="90"/>
        </w:trPr>
        <w:tc>
          <w:tcPr>
            <w:tcW w:w="1799" w:type="dxa"/>
            <w:tcBorders>
              <w:top w:val="single" w:sz="4" w:space="0" w:color="000000"/>
              <w:left w:val="single" w:sz="4" w:space="0" w:color="000000"/>
              <w:bottom w:val="single" w:sz="4" w:space="0" w:color="000000"/>
              <w:right w:val="single" w:sz="4" w:space="0" w:color="000000"/>
            </w:tcBorders>
          </w:tcPr>
          <w:p w14:paraId="7E663964" w14:textId="77777777" w:rsidR="00CD73D4" w:rsidRDefault="00D00622">
            <w:pPr>
              <w:numPr>
                <w:ilvl w:val="0"/>
                <w:numId w:val="112"/>
              </w:numPr>
              <w:spacing w:after="0" w:line="360" w:lineRule="auto"/>
              <w:ind w:left="246" w:hanging="270"/>
              <w:contextualSpacing/>
              <w:rPr>
                <w:rFonts w:ascii="Times New Roman" w:hAnsi="Times New Roman" w:cs="Times New Roman"/>
                <w:position w:val="-1"/>
                <w:sz w:val="24"/>
                <w:szCs w:val="24"/>
              </w:rPr>
            </w:pPr>
            <w:r>
              <w:rPr>
                <w:rFonts w:ascii="Times New Roman" w:hAnsi="Times New Roman" w:cs="Times New Roman"/>
                <w:position w:val="-1"/>
                <w:sz w:val="24"/>
                <w:szCs w:val="24"/>
              </w:rPr>
              <w:lastRenderedPageBreak/>
              <w:t>Apply knowledge of physiology and nutrition of microorganisms</w:t>
            </w:r>
          </w:p>
        </w:tc>
        <w:tc>
          <w:tcPr>
            <w:tcW w:w="5220" w:type="dxa"/>
            <w:tcBorders>
              <w:top w:val="single" w:sz="4" w:space="0" w:color="000000"/>
              <w:left w:val="single" w:sz="4" w:space="0" w:color="000000"/>
              <w:bottom w:val="single" w:sz="4" w:space="0" w:color="000000"/>
              <w:right w:val="single" w:sz="4" w:space="0" w:color="000000"/>
            </w:tcBorders>
          </w:tcPr>
          <w:p w14:paraId="7E663965"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Introduction </w:t>
            </w:r>
          </w:p>
          <w:p w14:paraId="7E663966"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Bacterial cell </w:t>
            </w:r>
          </w:p>
          <w:p w14:paraId="7E663967"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Bacterial growth colony </w:t>
            </w:r>
          </w:p>
          <w:p w14:paraId="7E663968"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Staining techniques</w:t>
            </w:r>
          </w:p>
          <w:p w14:paraId="7E663969"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Microbial metabolism </w:t>
            </w:r>
          </w:p>
          <w:p w14:paraId="7E66396A"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Microbial nutrition and growth</w:t>
            </w:r>
          </w:p>
        </w:tc>
        <w:tc>
          <w:tcPr>
            <w:tcW w:w="2880" w:type="dxa"/>
            <w:tcBorders>
              <w:top w:val="single" w:sz="4" w:space="0" w:color="000000"/>
              <w:left w:val="single" w:sz="4" w:space="0" w:color="000000"/>
              <w:bottom w:val="single" w:sz="4" w:space="0" w:color="000000"/>
              <w:right w:val="single" w:sz="4" w:space="0" w:color="000000"/>
            </w:tcBorders>
          </w:tcPr>
          <w:p w14:paraId="7E66396B"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tests</w:t>
            </w:r>
          </w:p>
          <w:p w14:paraId="7E66396C"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96D"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Practical</w:t>
            </w:r>
          </w:p>
          <w:p w14:paraId="7E66396E"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Projects </w:t>
            </w:r>
          </w:p>
          <w:p w14:paraId="7E66396F" w14:textId="77777777" w:rsidR="00CD73D4" w:rsidRDefault="00CD73D4">
            <w:pPr>
              <w:spacing w:after="0" w:line="360" w:lineRule="auto"/>
              <w:rPr>
                <w:rFonts w:ascii="Times New Roman" w:hAnsi="Times New Roman" w:cs="Times New Roman"/>
                <w:position w:val="-1"/>
                <w:sz w:val="24"/>
                <w:szCs w:val="24"/>
              </w:rPr>
            </w:pPr>
          </w:p>
        </w:tc>
      </w:tr>
      <w:tr w:rsidR="00CD73D4" w14:paraId="7E66397E" w14:textId="77777777">
        <w:trPr>
          <w:trHeight w:val="2510"/>
        </w:trPr>
        <w:tc>
          <w:tcPr>
            <w:tcW w:w="1799" w:type="dxa"/>
            <w:tcBorders>
              <w:top w:val="single" w:sz="4" w:space="0" w:color="000000"/>
              <w:left w:val="single" w:sz="4" w:space="0" w:color="000000"/>
              <w:bottom w:val="single" w:sz="4" w:space="0" w:color="000000"/>
              <w:right w:val="single" w:sz="4" w:space="0" w:color="000000"/>
            </w:tcBorders>
          </w:tcPr>
          <w:p w14:paraId="7E663971" w14:textId="77777777" w:rsidR="00CD73D4" w:rsidRDefault="00D00622">
            <w:pPr>
              <w:numPr>
                <w:ilvl w:val="0"/>
                <w:numId w:val="112"/>
              </w:numPr>
              <w:spacing w:after="0" w:line="360" w:lineRule="auto"/>
              <w:ind w:left="246" w:hanging="27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Apply knowledge of microbial genetics </w:t>
            </w:r>
          </w:p>
        </w:tc>
        <w:tc>
          <w:tcPr>
            <w:tcW w:w="5220" w:type="dxa"/>
            <w:tcBorders>
              <w:top w:val="single" w:sz="4" w:space="0" w:color="000000"/>
              <w:left w:val="single" w:sz="4" w:space="0" w:color="000000"/>
              <w:bottom w:val="single" w:sz="4" w:space="0" w:color="000000"/>
              <w:right w:val="single" w:sz="4" w:space="0" w:color="000000"/>
            </w:tcBorders>
          </w:tcPr>
          <w:p w14:paraId="7E663972"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Introduction to microbial genetics </w:t>
            </w:r>
          </w:p>
          <w:p w14:paraId="7E663973"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General structure</w:t>
            </w:r>
          </w:p>
          <w:p w14:paraId="7E663974"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Functions</w:t>
            </w:r>
          </w:p>
          <w:p w14:paraId="7E663975"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DNA replication</w:t>
            </w:r>
          </w:p>
          <w:p w14:paraId="7E663976"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Control of microorganisms</w:t>
            </w:r>
          </w:p>
          <w:p w14:paraId="7E663977"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Sensitivity tests </w:t>
            </w:r>
          </w:p>
          <w:p w14:paraId="7E663978"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Microbial resistance  </w:t>
            </w:r>
          </w:p>
        </w:tc>
        <w:tc>
          <w:tcPr>
            <w:tcW w:w="2880" w:type="dxa"/>
            <w:tcBorders>
              <w:top w:val="single" w:sz="4" w:space="0" w:color="000000"/>
              <w:left w:val="single" w:sz="4" w:space="0" w:color="000000"/>
              <w:bottom w:val="single" w:sz="4" w:space="0" w:color="000000"/>
              <w:right w:val="single" w:sz="4" w:space="0" w:color="000000"/>
            </w:tcBorders>
          </w:tcPr>
          <w:p w14:paraId="7E663979"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tests</w:t>
            </w:r>
          </w:p>
          <w:p w14:paraId="7E66397A"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97B"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Case Studies </w:t>
            </w:r>
          </w:p>
          <w:p w14:paraId="7E66397C"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Practical</w:t>
            </w:r>
          </w:p>
          <w:p w14:paraId="7E66397D"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Projects </w:t>
            </w:r>
          </w:p>
        </w:tc>
      </w:tr>
      <w:tr w:rsidR="00CD73D4" w14:paraId="7E663994" w14:textId="77777777">
        <w:tc>
          <w:tcPr>
            <w:tcW w:w="1799" w:type="dxa"/>
            <w:tcBorders>
              <w:top w:val="single" w:sz="4" w:space="0" w:color="000000"/>
              <w:left w:val="single" w:sz="4" w:space="0" w:color="000000"/>
              <w:bottom w:val="single" w:sz="4" w:space="0" w:color="000000"/>
              <w:right w:val="single" w:sz="4" w:space="0" w:color="000000"/>
            </w:tcBorders>
          </w:tcPr>
          <w:p w14:paraId="7E66397F" w14:textId="77777777" w:rsidR="00CD73D4" w:rsidRDefault="00D00622">
            <w:pPr>
              <w:numPr>
                <w:ilvl w:val="0"/>
                <w:numId w:val="112"/>
              </w:numPr>
              <w:spacing w:after="0" w:line="360" w:lineRule="auto"/>
              <w:ind w:left="246" w:hanging="270"/>
              <w:contextualSpacing/>
              <w:rPr>
                <w:rFonts w:ascii="Times New Roman" w:hAnsi="Times New Roman" w:cs="Times New Roman"/>
                <w:position w:val="-1"/>
                <w:sz w:val="24"/>
                <w:szCs w:val="24"/>
              </w:rPr>
            </w:pPr>
            <w:r>
              <w:rPr>
                <w:rFonts w:ascii="Times New Roman" w:hAnsi="Times New Roman" w:cs="Times New Roman"/>
                <w:position w:val="-1"/>
                <w:sz w:val="24"/>
                <w:szCs w:val="24"/>
              </w:rPr>
              <w:t>Identify microbes of veterinary importance</w:t>
            </w:r>
          </w:p>
        </w:tc>
        <w:tc>
          <w:tcPr>
            <w:tcW w:w="5220" w:type="dxa"/>
            <w:tcBorders>
              <w:top w:val="single" w:sz="4" w:space="0" w:color="000000"/>
              <w:left w:val="single" w:sz="4" w:space="0" w:color="000000"/>
              <w:bottom w:val="single" w:sz="4" w:space="0" w:color="000000"/>
              <w:right w:val="single" w:sz="4" w:space="0" w:color="000000"/>
            </w:tcBorders>
          </w:tcPr>
          <w:p w14:paraId="7E663980"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Pathogen-host relationships</w:t>
            </w:r>
          </w:p>
          <w:p w14:paraId="7E663981"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Microscopy of the microbes </w:t>
            </w:r>
          </w:p>
          <w:p w14:paraId="7E663982"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Bacteria</w:t>
            </w:r>
          </w:p>
          <w:p w14:paraId="7E663983"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Fungi</w:t>
            </w:r>
          </w:p>
          <w:p w14:paraId="7E663984"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Viruses</w:t>
            </w:r>
          </w:p>
          <w:p w14:paraId="7E663985"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Mycoplasma</w:t>
            </w:r>
          </w:p>
          <w:p w14:paraId="7E663986"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Rickettsia</w:t>
            </w:r>
          </w:p>
          <w:p w14:paraId="7E663987"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Chlamydia</w:t>
            </w:r>
          </w:p>
          <w:p w14:paraId="7E663988"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Microbe culture and culture techniques  </w:t>
            </w:r>
          </w:p>
          <w:p w14:paraId="7E663989"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Blood agar</w:t>
            </w:r>
          </w:p>
          <w:p w14:paraId="7E66398A"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MacConkey agar </w:t>
            </w:r>
          </w:p>
          <w:p w14:paraId="7E66398B"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Mannitol salt agar</w:t>
            </w:r>
          </w:p>
          <w:p w14:paraId="7E66398C"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Dextrose broth</w:t>
            </w:r>
          </w:p>
          <w:p w14:paraId="7E66398D" w14:textId="77777777" w:rsidR="00CD73D4" w:rsidRDefault="00D00622">
            <w:pPr>
              <w:numPr>
                <w:ilvl w:val="2"/>
                <w:numId w:val="112"/>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Glucose agar</w:t>
            </w:r>
          </w:p>
          <w:p w14:paraId="7E66398E" w14:textId="77777777" w:rsidR="00CD73D4" w:rsidRDefault="00D00622">
            <w:pPr>
              <w:numPr>
                <w:ilvl w:val="1"/>
                <w:numId w:val="112"/>
              </w:numPr>
              <w:spacing w:after="0" w:line="360" w:lineRule="auto"/>
              <w:ind w:left="360"/>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Characteristics identification of organisms </w:t>
            </w:r>
          </w:p>
        </w:tc>
        <w:tc>
          <w:tcPr>
            <w:tcW w:w="2880" w:type="dxa"/>
            <w:tcBorders>
              <w:top w:val="single" w:sz="4" w:space="0" w:color="000000"/>
              <w:left w:val="single" w:sz="4" w:space="0" w:color="000000"/>
              <w:bottom w:val="single" w:sz="4" w:space="0" w:color="000000"/>
              <w:right w:val="single" w:sz="4" w:space="0" w:color="000000"/>
            </w:tcBorders>
          </w:tcPr>
          <w:p w14:paraId="7E66398F"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tests</w:t>
            </w:r>
          </w:p>
          <w:p w14:paraId="7E663990"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991"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Interviews/ Oral questions</w:t>
            </w:r>
          </w:p>
          <w:p w14:paraId="7E663992"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Practical</w:t>
            </w:r>
          </w:p>
          <w:p w14:paraId="7E663993" w14:textId="77777777" w:rsidR="00CD73D4" w:rsidRDefault="00D00622">
            <w:pPr>
              <w:numPr>
                <w:ilvl w:val="0"/>
                <w:numId w:val="114"/>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Projects </w:t>
            </w:r>
          </w:p>
        </w:tc>
      </w:tr>
    </w:tbl>
    <w:p w14:paraId="7E663995" w14:textId="77777777" w:rsidR="00CD73D4" w:rsidRDefault="00CD73D4">
      <w:pPr>
        <w:spacing w:after="0" w:line="360" w:lineRule="auto"/>
        <w:rPr>
          <w:rFonts w:ascii="Times New Roman" w:hAnsi="Times New Roman" w:cs="Times New Roman"/>
          <w:position w:val="-1"/>
          <w:sz w:val="24"/>
          <w:szCs w:val="24"/>
        </w:rPr>
      </w:pPr>
    </w:p>
    <w:p w14:paraId="7E663996"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Suggested Methods of delivery</w:t>
      </w:r>
    </w:p>
    <w:p w14:paraId="7E663997" w14:textId="77777777" w:rsidR="00CD73D4" w:rsidRDefault="00D00622">
      <w:pPr>
        <w:numPr>
          <w:ilvl w:val="0"/>
          <w:numId w:val="115"/>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lastRenderedPageBreak/>
        <w:t>Practical</w:t>
      </w:r>
    </w:p>
    <w:p w14:paraId="7E663998" w14:textId="77777777" w:rsidR="00CD73D4" w:rsidRDefault="00D00622">
      <w:pPr>
        <w:numPr>
          <w:ilvl w:val="0"/>
          <w:numId w:val="115"/>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Projects</w:t>
      </w:r>
    </w:p>
    <w:p w14:paraId="7E663999" w14:textId="77777777" w:rsidR="00CD73D4" w:rsidRDefault="00D00622">
      <w:pPr>
        <w:numPr>
          <w:ilvl w:val="0"/>
          <w:numId w:val="115"/>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 xml:space="preserve">Demonstrations </w:t>
      </w:r>
    </w:p>
    <w:p w14:paraId="7E66399A" w14:textId="77777777" w:rsidR="00CD73D4" w:rsidRDefault="00D00622">
      <w:pPr>
        <w:numPr>
          <w:ilvl w:val="0"/>
          <w:numId w:val="115"/>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Group discussion</w:t>
      </w:r>
    </w:p>
    <w:p w14:paraId="7E66399B" w14:textId="77777777" w:rsidR="00CD73D4" w:rsidRDefault="00D00622">
      <w:pPr>
        <w:numPr>
          <w:ilvl w:val="0"/>
          <w:numId w:val="115"/>
        </w:numPr>
        <w:spacing w:after="0" w:line="360" w:lineRule="auto"/>
        <w:contextualSpacing/>
        <w:rPr>
          <w:rFonts w:ascii="Times New Roman" w:hAnsi="Times New Roman" w:cs="Times New Roman"/>
          <w:position w:val="-1"/>
          <w:sz w:val="24"/>
          <w:szCs w:val="24"/>
        </w:rPr>
      </w:pPr>
      <w:r>
        <w:rPr>
          <w:rFonts w:ascii="Times New Roman" w:hAnsi="Times New Roman" w:cs="Times New Roman"/>
          <w:bCs/>
          <w:position w:val="-1"/>
          <w:sz w:val="24"/>
          <w:szCs w:val="24"/>
        </w:rPr>
        <w:t>Direct instructions</w:t>
      </w:r>
    </w:p>
    <w:p w14:paraId="7E66399C" w14:textId="77777777" w:rsidR="00CD73D4" w:rsidRDefault="00CD73D4">
      <w:pPr>
        <w:spacing w:after="0" w:line="360" w:lineRule="auto"/>
        <w:rPr>
          <w:rFonts w:ascii="Times New Roman" w:hAnsi="Times New Roman" w:cs="Times New Roman"/>
          <w:position w:val="-1"/>
          <w:sz w:val="24"/>
          <w:szCs w:val="24"/>
        </w:rPr>
      </w:pPr>
    </w:p>
    <w:p w14:paraId="7E66399D"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bCs/>
          <w:position w:val="-1"/>
          <w:sz w:val="24"/>
          <w:szCs w:val="24"/>
        </w:rPr>
        <w:t>Training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39A4" w14:textId="77777777">
        <w:tc>
          <w:tcPr>
            <w:tcW w:w="1462" w:type="dxa"/>
          </w:tcPr>
          <w:p w14:paraId="7E66399E" w14:textId="77777777" w:rsidR="00CD73D4" w:rsidRDefault="00D00622">
            <w:pPr>
              <w:spacing w:after="0" w:line="360" w:lineRule="auto"/>
              <w:ind w:left="0" w:hanging="2"/>
              <w:rPr>
                <w:rFonts w:ascii="Times New Roman" w:hAnsi="Times New Roman" w:cs="Times New Roman"/>
                <w:b/>
                <w:sz w:val="24"/>
                <w:szCs w:val="24"/>
              </w:rPr>
            </w:pPr>
            <w:bookmarkStart w:id="952" w:name="_Toc18850"/>
            <w:bookmarkStart w:id="953" w:name="_Toc197068113"/>
            <w:r>
              <w:rPr>
                <w:rFonts w:ascii="Times New Roman" w:hAnsi="Times New Roman" w:cs="Times New Roman"/>
                <w:b/>
                <w:bCs/>
                <w:sz w:val="24"/>
                <w:szCs w:val="24"/>
              </w:rPr>
              <w:t>S/No.</w:t>
            </w:r>
            <w:bookmarkEnd w:id="952"/>
            <w:bookmarkEnd w:id="953"/>
          </w:p>
        </w:tc>
        <w:tc>
          <w:tcPr>
            <w:tcW w:w="2600" w:type="dxa"/>
          </w:tcPr>
          <w:p w14:paraId="7E66399F" w14:textId="77777777" w:rsidR="00CD73D4" w:rsidRDefault="00D00622">
            <w:pPr>
              <w:spacing w:after="0" w:line="360" w:lineRule="auto"/>
              <w:ind w:left="0" w:hanging="2"/>
              <w:rPr>
                <w:rFonts w:ascii="Times New Roman" w:hAnsi="Times New Roman" w:cs="Times New Roman"/>
                <w:b/>
                <w:sz w:val="24"/>
                <w:szCs w:val="24"/>
              </w:rPr>
            </w:pPr>
            <w:bookmarkStart w:id="954" w:name="_Toc25018"/>
            <w:bookmarkStart w:id="955" w:name="_Toc197068114"/>
            <w:r>
              <w:rPr>
                <w:rFonts w:ascii="Times New Roman" w:hAnsi="Times New Roman" w:cs="Times New Roman"/>
                <w:b/>
                <w:bCs/>
                <w:sz w:val="24"/>
                <w:szCs w:val="24"/>
              </w:rPr>
              <w:t>Category/Item</w:t>
            </w:r>
            <w:bookmarkEnd w:id="954"/>
            <w:bookmarkEnd w:id="955"/>
          </w:p>
        </w:tc>
        <w:tc>
          <w:tcPr>
            <w:tcW w:w="1583" w:type="dxa"/>
          </w:tcPr>
          <w:p w14:paraId="7E6639A0" w14:textId="77777777" w:rsidR="00CD73D4" w:rsidRDefault="00D00622">
            <w:pPr>
              <w:spacing w:after="0" w:line="360" w:lineRule="auto"/>
              <w:ind w:left="0" w:hanging="2"/>
              <w:rPr>
                <w:rFonts w:ascii="Times New Roman" w:hAnsi="Times New Roman" w:cs="Times New Roman"/>
                <w:b/>
                <w:sz w:val="24"/>
                <w:szCs w:val="24"/>
              </w:rPr>
            </w:pPr>
            <w:bookmarkStart w:id="956" w:name="_Toc9738"/>
            <w:bookmarkStart w:id="957" w:name="_Toc197068115"/>
            <w:r>
              <w:rPr>
                <w:rFonts w:ascii="Times New Roman" w:hAnsi="Times New Roman" w:cs="Times New Roman"/>
                <w:b/>
                <w:bCs/>
                <w:sz w:val="24"/>
                <w:szCs w:val="24"/>
              </w:rPr>
              <w:t>Description/Specification</w:t>
            </w:r>
            <w:bookmarkEnd w:id="956"/>
            <w:bookmarkEnd w:id="957"/>
          </w:p>
        </w:tc>
        <w:tc>
          <w:tcPr>
            <w:tcW w:w="1177" w:type="dxa"/>
          </w:tcPr>
          <w:p w14:paraId="7E6639A1" w14:textId="77777777" w:rsidR="00CD73D4" w:rsidRDefault="00D00622">
            <w:pPr>
              <w:spacing w:after="0" w:line="360" w:lineRule="auto"/>
              <w:ind w:left="0" w:hanging="2"/>
              <w:rPr>
                <w:rFonts w:ascii="Times New Roman" w:hAnsi="Times New Roman" w:cs="Times New Roman"/>
                <w:b/>
                <w:sz w:val="24"/>
                <w:szCs w:val="24"/>
              </w:rPr>
            </w:pPr>
            <w:bookmarkStart w:id="958" w:name="_Toc15677"/>
            <w:bookmarkStart w:id="959" w:name="_Toc197068116"/>
            <w:r>
              <w:rPr>
                <w:rFonts w:ascii="Times New Roman" w:hAnsi="Times New Roman" w:cs="Times New Roman"/>
                <w:b/>
                <w:bCs/>
                <w:sz w:val="24"/>
                <w:szCs w:val="24"/>
              </w:rPr>
              <w:t>Quantity</w:t>
            </w:r>
            <w:bookmarkEnd w:id="958"/>
            <w:bookmarkEnd w:id="959"/>
            <w:r>
              <w:rPr>
                <w:rFonts w:ascii="Times New Roman" w:hAnsi="Times New Roman" w:cs="Times New Roman"/>
                <w:b/>
                <w:sz w:val="24"/>
                <w:szCs w:val="24"/>
              </w:rPr>
              <w:t xml:space="preserve"> </w:t>
            </w:r>
          </w:p>
        </w:tc>
        <w:tc>
          <w:tcPr>
            <w:tcW w:w="1778" w:type="dxa"/>
          </w:tcPr>
          <w:p w14:paraId="7E6639A2" w14:textId="77777777" w:rsidR="00CD73D4" w:rsidRDefault="00D00622">
            <w:pPr>
              <w:spacing w:after="0" w:line="360" w:lineRule="auto"/>
              <w:ind w:left="0" w:hanging="2"/>
              <w:rPr>
                <w:rFonts w:ascii="Times New Roman" w:hAnsi="Times New Roman" w:cs="Times New Roman"/>
                <w:b/>
                <w:bCs/>
                <w:sz w:val="24"/>
                <w:szCs w:val="24"/>
              </w:rPr>
            </w:pPr>
            <w:bookmarkStart w:id="960" w:name="_Toc28014"/>
            <w:bookmarkStart w:id="961" w:name="_Toc197068117"/>
            <w:r>
              <w:rPr>
                <w:rFonts w:ascii="Times New Roman" w:hAnsi="Times New Roman" w:cs="Times New Roman"/>
                <w:b/>
                <w:bCs/>
                <w:sz w:val="24"/>
                <w:szCs w:val="24"/>
              </w:rPr>
              <w:t>Recommended Ratio</w:t>
            </w:r>
            <w:bookmarkEnd w:id="960"/>
            <w:bookmarkEnd w:id="961"/>
          </w:p>
          <w:p w14:paraId="7E6639A3" w14:textId="77777777" w:rsidR="00CD73D4" w:rsidRDefault="00D00622">
            <w:pPr>
              <w:spacing w:after="0" w:line="360" w:lineRule="auto"/>
              <w:ind w:left="0" w:hanging="2"/>
              <w:rPr>
                <w:rFonts w:ascii="Times New Roman" w:hAnsi="Times New Roman" w:cs="Times New Roman"/>
                <w:b/>
                <w:sz w:val="24"/>
                <w:szCs w:val="24"/>
              </w:rPr>
            </w:pPr>
            <w:bookmarkStart w:id="962" w:name="_Toc21748"/>
            <w:bookmarkStart w:id="963" w:name="_Toc197068118"/>
            <w:r>
              <w:rPr>
                <w:rFonts w:ascii="Times New Roman" w:hAnsi="Times New Roman" w:cs="Times New Roman"/>
                <w:b/>
                <w:bCs/>
                <w:sz w:val="24"/>
                <w:szCs w:val="24"/>
              </w:rPr>
              <w:t>(Item: Trainee)</w:t>
            </w:r>
            <w:bookmarkEnd w:id="962"/>
            <w:bookmarkEnd w:id="963"/>
          </w:p>
        </w:tc>
      </w:tr>
      <w:tr w:rsidR="00CD73D4" w14:paraId="7E6639AA" w14:textId="77777777">
        <w:tc>
          <w:tcPr>
            <w:tcW w:w="1462" w:type="dxa"/>
          </w:tcPr>
          <w:p w14:paraId="7E6639A5" w14:textId="77777777" w:rsidR="00CD73D4" w:rsidRDefault="00CD73D4">
            <w:pPr>
              <w:spacing w:after="0" w:line="360" w:lineRule="auto"/>
              <w:ind w:left="0" w:hanging="2"/>
              <w:outlineLvl w:val="9"/>
              <w:rPr>
                <w:rFonts w:ascii="Times New Roman" w:hAnsi="Times New Roman" w:cs="Times New Roman"/>
                <w:b/>
                <w:sz w:val="24"/>
                <w:szCs w:val="24"/>
              </w:rPr>
            </w:pPr>
          </w:p>
        </w:tc>
        <w:tc>
          <w:tcPr>
            <w:tcW w:w="2600" w:type="dxa"/>
          </w:tcPr>
          <w:p w14:paraId="7E6639A6" w14:textId="77777777" w:rsidR="00CD73D4" w:rsidRDefault="00D00622">
            <w:pPr>
              <w:spacing w:after="0" w:line="360" w:lineRule="auto"/>
              <w:ind w:left="0" w:hanging="2"/>
              <w:rPr>
                <w:rFonts w:ascii="Times New Roman" w:hAnsi="Times New Roman" w:cs="Times New Roman"/>
                <w:b/>
                <w:sz w:val="24"/>
                <w:szCs w:val="24"/>
              </w:rPr>
            </w:pPr>
            <w:bookmarkStart w:id="964" w:name="_Toc27078"/>
            <w:bookmarkStart w:id="965" w:name="_Toc197068119"/>
            <w:r>
              <w:rPr>
                <w:rFonts w:ascii="Times New Roman" w:hAnsi="Times New Roman" w:cs="Times New Roman"/>
                <w:b/>
                <w:bCs/>
                <w:sz w:val="24"/>
                <w:szCs w:val="24"/>
              </w:rPr>
              <w:t>Learning materials</w:t>
            </w:r>
            <w:bookmarkEnd w:id="964"/>
            <w:bookmarkEnd w:id="965"/>
          </w:p>
        </w:tc>
        <w:tc>
          <w:tcPr>
            <w:tcW w:w="1583" w:type="dxa"/>
          </w:tcPr>
          <w:p w14:paraId="7E6639A7" w14:textId="77777777" w:rsidR="00CD73D4" w:rsidRDefault="00CD73D4">
            <w:pPr>
              <w:spacing w:after="0" w:line="360" w:lineRule="auto"/>
              <w:ind w:left="0" w:hanging="2"/>
              <w:outlineLvl w:val="9"/>
              <w:rPr>
                <w:rFonts w:ascii="Times New Roman" w:hAnsi="Times New Roman" w:cs="Times New Roman"/>
                <w:b/>
                <w:sz w:val="24"/>
                <w:szCs w:val="24"/>
              </w:rPr>
            </w:pPr>
          </w:p>
        </w:tc>
        <w:tc>
          <w:tcPr>
            <w:tcW w:w="1177" w:type="dxa"/>
          </w:tcPr>
          <w:p w14:paraId="7E6639A8" w14:textId="77777777" w:rsidR="00CD73D4" w:rsidRDefault="00CD73D4">
            <w:pPr>
              <w:spacing w:after="0" w:line="360" w:lineRule="auto"/>
              <w:ind w:left="0" w:hanging="2"/>
              <w:outlineLvl w:val="9"/>
              <w:rPr>
                <w:rFonts w:ascii="Times New Roman" w:hAnsi="Times New Roman" w:cs="Times New Roman"/>
                <w:b/>
                <w:sz w:val="24"/>
                <w:szCs w:val="24"/>
              </w:rPr>
            </w:pPr>
          </w:p>
        </w:tc>
        <w:tc>
          <w:tcPr>
            <w:tcW w:w="1778" w:type="dxa"/>
          </w:tcPr>
          <w:p w14:paraId="7E6639A9" w14:textId="77777777" w:rsidR="00CD73D4" w:rsidRDefault="00CD73D4">
            <w:pPr>
              <w:spacing w:after="0" w:line="360" w:lineRule="auto"/>
              <w:ind w:left="0" w:hanging="2"/>
              <w:outlineLvl w:val="9"/>
              <w:rPr>
                <w:rFonts w:ascii="Times New Roman" w:hAnsi="Times New Roman" w:cs="Times New Roman"/>
                <w:b/>
                <w:sz w:val="24"/>
                <w:szCs w:val="24"/>
              </w:rPr>
            </w:pPr>
          </w:p>
        </w:tc>
      </w:tr>
      <w:tr w:rsidR="00CD73D4" w14:paraId="7E6639B0" w14:textId="77777777">
        <w:tc>
          <w:tcPr>
            <w:tcW w:w="1462" w:type="dxa"/>
          </w:tcPr>
          <w:p w14:paraId="7E6639AB" w14:textId="77777777" w:rsidR="00CD73D4" w:rsidRDefault="00D00622">
            <w:pPr>
              <w:spacing w:after="0" w:line="360" w:lineRule="auto"/>
              <w:ind w:left="0" w:hanging="2"/>
              <w:jc w:val="center"/>
              <w:rPr>
                <w:rFonts w:ascii="Times New Roman" w:hAnsi="Times New Roman" w:cs="Times New Roman"/>
                <w:sz w:val="24"/>
                <w:szCs w:val="24"/>
              </w:rPr>
            </w:pPr>
            <w:bookmarkStart w:id="966" w:name="_Toc28179"/>
            <w:bookmarkStart w:id="967" w:name="_Toc197068120"/>
            <w:r>
              <w:rPr>
                <w:rFonts w:ascii="Times New Roman" w:hAnsi="Times New Roman" w:cs="Times New Roman"/>
                <w:sz w:val="24"/>
                <w:szCs w:val="24"/>
              </w:rPr>
              <w:t>1.</w:t>
            </w:r>
            <w:bookmarkEnd w:id="966"/>
            <w:bookmarkEnd w:id="967"/>
          </w:p>
        </w:tc>
        <w:tc>
          <w:tcPr>
            <w:tcW w:w="2600" w:type="dxa"/>
          </w:tcPr>
          <w:p w14:paraId="7E6639AC" w14:textId="77777777" w:rsidR="00CD73D4" w:rsidRDefault="00D00622">
            <w:pPr>
              <w:spacing w:after="0" w:line="360" w:lineRule="auto"/>
              <w:ind w:left="0" w:hanging="2"/>
              <w:rPr>
                <w:rFonts w:ascii="Times New Roman" w:hAnsi="Times New Roman" w:cs="Times New Roman"/>
                <w:sz w:val="24"/>
                <w:szCs w:val="24"/>
              </w:rPr>
            </w:pPr>
            <w:bookmarkStart w:id="968" w:name="_Toc27156"/>
            <w:bookmarkStart w:id="969" w:name="_Toc197068121"/>
            <w:r>
              <w:rPr>
                <w:rFonts w:ascii="Times New Roman" w:hAnsi="Times New Roman" w:cs="Times New Roman"/>
                <w:sz w:val="24"/>
                <w:szCs w:val="24"/>
              </w:rPr>
              <w:t>Projector</w:t>
            </w:r>
            <w:bookmarkEnd w:id="968"/>
            <w:bookmarkEnd w:id="969"/>
            <w:r>
              <w:rPr>
                <w:rFonts w:ascii="Times New Roman" w:hAnsi="Times New Roman" w:cs="Times New Roman"/>
                <w:sz w:val="24"/>
                <w:szCs w:val="24"/>
              </w:rPr>
              <w:t xml:space="preserve"> </w:t>
            </w:r>
          </w:p>
        </w:tc>
        <w:tc>
          <w:tcPr>
            <w:tcW w:w="1583" w:type="dxa"/>
          </w:tcPr>
          <w:p w14:paraId="7E6639A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9AE" w14:textId="77777777" w:rsidR="00CD73D4" w:rsidRDefault="00D00622">
            <w:pPr>
              <w:spacing w:after="0" w:line="360" w:lineRule="auto"/>
              <w:ind w:left="0" w:hanging="2"/>
              <w:rPr>
                <w:rFonts w:ascii="Times New Roman" w:hAnsi="Times New Roman" w:cs="Times New Roman"/>
                <w:sz w:val="24"/>
                <w:szCs w:val="24"/>
              </w:rPr>
            </w:pPr>
            <w:bookmarkStart w:id="970" w:name="_Toc10183"/>
            <w:bookmarkStart w:id="971" w:name="_Toc197068122"/>
            <w:r>
              <w:rPr>
                <w:rFonts w:ascii="Times New Roman" w:hAnsi="Times New Roman" w:cs="Times New Roman"/>
                <w:sz w:val="24"/>
                <w:szCs w:val="24"/>
              </w:rPr>
              <w:t>1</w:t>
            </w:r>
            <w:bookmarkEnd w:id="970"/>
            <w:bookmarkEnd w:id="971"/>
          </w:p>
        </w:tc>
        <w:tc>
          <w:tcPr>
            <w:tcW w:w="1778" w:type="dxa"/>
          </w:tcPr>
          <w:p w14:paraId="7E6639AF" w14:textId="77777777" w:rsidR="00CD73D4" w:rsidRDefault="00D00622">
            <w:pPr>
              <w:spacing w:after="0" w:line="360" w:lineRule="auto"/>
              <w:ind w:left="0" w:hanging="2"/>
              <w:rPr>
                <w:rFonts w:ascii="Times New Roman" w:hAnsi="Times New Roman" w:cs="Times New Roman"/>
                <w:sz w:val="24"/>
                <w:szCs w:val="24"/>
              </w:rPr>
            </w:pPr>
            <w:bookmarkStart w:id="972" w:name="_Toc13369"/>
            <w:bookmarkStart w:id="973" w:name="_Toc197068123"/>
            <w:r>
              <w:rPr>
                <w:rFonts w:ascii="Times New Roman" w:hAnsi="Times New Roman" w:cs="Times New Roman"/>
                <w:sz w:val="24"/>
                <w:szCs w:val="24"/>
              </w:rPr>
              <w:t>1:25</w:t>
            </w:r>
            <w:bookmarkEnd w:id="972"/>
            <w:bookmarkEnd w:id="973"/>
          </w:p>
        </w:tc>
      </w:tr>
      <w:tr w:rsidR="00CD73D4" w14:paraId="7E6639B6" w14:textId="77777777">
        <w:tc>
          <w:tcPr>
            <w:tcW w:w="1462" w:type="dxa"/>
          </w:tcPr>
          <w:p w14:paraId="7E6639B1" w14:textId="77777777" w:rsidR="00CD73D4" w:rsidRDefault="00D00622">
            <w:pPr>
              <w:spacing w:after="0" w:line="360" w:lineRule="auto"/>
              <w:ind w:left="0" w:hanging="2"/>
              <w:jc w:val="center"/>
              <w:rPr>
                <w:rFonts w:ascii="Times New Roman" w:hAnsi="Times New Roman" w:cs="Times New Roman"/>
                <w:sz w:val="24"/>
                <w:szCs w:val="24"/>
              </w:rPr>
            </w:pPr>
            <w:bookmarkStart w:id="974" w:name="_Toc28209"/>
            <w:bookmarkStart w:id="975" w:name="_Toc197068124"/>
            <w:r>
              <w:rPr>
                <w:rFonts w:ascii="Times New Roman" w:hAnsi="Times New Roman" w:cs="Times New Roman"/>
                <w:sz w:val="24"/>
                <w:szCs w:val="24"/>
              </w:rPr>
              <w:t>2.</w:t>
            </w:r>
            <w:bookmarkEnd w:id="974"/>
            <w:bookmarkEnd w:id="975"/>
          </w:p>
        </w:tc>
        <w:tc>
          <w:tcPr>
            <w:tcW w:w="2600" w:type="dxa"/>
          </w:tcPr>
          <w:p w14:paraId="7E6639B2" w14:textId="77777777" w:rsidR="00CD73D4" w:rsidRDefault="00D00622">
            <w:pPr>
              <w:spacing w:after="0" w:line="360" w:lineRule="auto"/>
              <w:ind w:left="0" w:hanging="2"/>
              <w:rPr>
                <w:rFonts w:ascii="Times New Roman" w:hAnsi="Times New Roman" w:cs="Times New Roman"/>
                <w:sz w:val="24"/>
                <w:szCs w:val="24"/>
              </w:rPr>
            </w:pPr>
            <w:bookmarkStart w:id="976" w:name="_Toc21134"/>
            <w:bookmarkStart w:id="977" w:name="_Toc197068125"/>
            <w:r>
              <w:rPr>
                <w:rFonts w:ascii="Times New Roman" w:hAnsi="Times New Roman" w:cs="Times New Roman"/>
                <w:sz w:val="24"/>
                <w:szCs w:val="24"/>
              </w:rPr>
              <w:t>Whiteboard/Smart board</w:t>
            </w:r>
            <w:bookmarkEnd w:id="976"/>
            <w:bookmarkEnd w:id="977"/>
          </w:p>
        </w:tc>
        <w:tc>
          <w:tcPr>
            <w:tcW w:w="1583" w:type="dxa"/>
          </w:tcPr>
          <w:p w14:paraId="7E6639B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9B4" w14:textId="77777777" w:rsidR="00CD73D4" w:rsidRDefault="00D00622">
            <w:pPr>
              <w:spacing w:after="0" w:line="360" w:lineRule="auto"/>
              <w:ind w:left="0" w:hanging="2"/>
              <w:rPr>
                <w:rFonts w:ascii="Times New Roman" w:hAnsi="Times New Roman" w:cs="Times New Roman"/>
                <w:sz w:val="24"/>
                <w:szCs w:val="24"/>
              </w:rPr>
            </w:pPr>
            <w:bookmarkStart w:id="978" w:name="_Toc7705"/>
            <w:bookmarkStart w:id="979" w:name="_Toc197068126"/>
            <w:r>
              <w:rPr>
                <w:rFonts w:ascii="Times New Roman" w:hAnsi="Times New Roman" w:cs="Times New Roman"/>
                <w:sz w:val="24"/>
                <w:szCs w:val="24"/>
              </w:rPr>
              <w:t>1</w:t>
            </w:r>
            <w:bookmarkEnd w:id="978"/>
            <w:bookmarkEnd w:id="979"/>
          </w:p>
        </w:tc>
        <w:tc>
          <w:tcPr>
            <w:tcW w:w="1778" w:type="dxa"/>
          </w:tcPr>
          <w:p w14:paraId="7E6639B5" w14:textId="77777777" w:rsidR="00CD73D4" w:rsidRDefault="00D00622">
            <w:pPr>
              <w:spacing w:after="0" w:line="360" w:lineRule="auto"/>
              <w:ind w:left="0" w:hanging="2"/>
              <w:rPr>
                <w:rFonts w:ascii="Times New Roman" w:hAnsi="Times New Roman" w:cs="Times New Roman"/>
                <w:sz w:val="24"/>
                <w:szCs w:val="24"/>
              </w:rPr>
            </w:pPr>
            <w:bookmarkStart w:id="980" w:name="_Toc837"/>
            <w:bookmarkStart w:id="981" w:name="_Toc197068127"/>
            <w:r>
              <w:rPr>
                <w:rFonts w:ascii="Times New Roman" w:hAnsi="Times New Roman" w:cs="Times New Roman"/>
                <w:sz w:val="24"/>
                <w:szCs w:val="24"/>
              </w:rPr>
              <w:t>1:25</w:t>
            </w:r>
            <w:bookmarkEnd w:id="980"/>
            <w:bookmarkEnd w:id="981"/>
          </w:p>
        </w:tc>
      </w:tr>
      <w:tr w:rsidR="00CD73D4" w14:paraId="7E6639BC" w14:textId="77777777">
        <w:tc>
          <w:tcPr>
            <w:tcW w:w="1462" w:type="dxa"/>
          </w:tcPr>
          <w:p w14:paraId="7E6639B7" w14:textId="77777777" w:rsidR="00CD73D4" w:rsidRDefault="00D00622">
            <w:pPr>
              <w:spacing w:after="0" w:line="360" w:lineRule="auto"/>
              <w:ind w:left="0" w:hanging="2"/>
              <w:jc w:val="center"/>
              <w:rPr>
                <w:rFonts w:ascii="Times New Roman" w:hAnsi="Times New Roman" w:cs="Times New Roman"/>
                <w:sz w:val="24"/>
                <w:szCs w:val="24"/>
              </w:rPr>
            </w:pPr>
            <w:bookmarkStart w:id="982" w:name="_Toc10055"/>
            <w:bookmarkStart w:id="983" w:name="_Toc197068128"/>
            <w:r>
              <w:rPr>
                <w:rFonts w:ascii="Times New Roman" w:hAnsi="Times New Roman" w:cs="Times New Roman"/>
                <w:sz w:val="24"/>
                <w:szCs w:val="24"/>
              </w:rPr>
              <w:t>3.</w:t>
            </w:r>
            <w:bookmarkEnd w:id="982"/>
            <w:bookmarkEnd w:id="983"/>
          </w:p>
        </w:tc>
        <w:tc>
          <w:tcPr>
            <w:tcW w:w="2600" w:type="dxa"/>
          </w:tcPr>
          <w:p w14:paraId="7E6639B8" w14:textId="77777777" w:rsidR="00CD73D4" w:rsidRDefault="00D00622">
            <w:pPr>
              <w:spacing w:after="0" w:line="360" w:lineRule="auto"/>
              <w:ind w:left="0" w:hanging="2"/>
              <w:rPr>
                <w:rFonts w:ascii="Times New Roman" w:hAnsi="Times New Roman" w:cs="Times New Roman"/>
                <w:sz w:val="24"/>
                <w:szCs w:val="24"/>
              </w:rPr>
            </w:pPr>
            <w:bookmarkStart w:id="984" w:name="_Toc32736"/>
            <w:bookmarkStart w:id="985" w:name="_Toc197068129"/>
            <w:r>
              <w:rPr>
                <w:rFonts w:ascii="Times New Roman" w:hAnsi="Times New Roman" w:cs="Times New Roman"/>
                <w:sz w:val="24"/>
                <w:szCs w:val="24"/>
              </w:rPr>
              <w:t>Desktop/computer</w:t>
            </w:r>
            <w:bookmarkEnd w:id="984"/>
            <w:bookmarkEnd w:id="985"/>
          </w:p>
        </w:tc>
        <w:tc>
          <w:tcPr>
            <w:tcW w:w="1583" w:type="dxa"/>
          </w:tcPr>
          <w:p w14:paraId="7E6639B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9BA" w14:textId="77777777" w:rsidR="00CD73D4" w:rsidRDefault="00D00622">
            <w:pPr>
              <w:spacing w:after="0" w:line="360" w:lineRule="auto"/>
              <w:ind w:left="0" w:hanging="2"/>
              <w:rPr>
                <w:rFonts w:ascii="Times New Roman" w:hAnsi="Times New Roman" w:cs="Times New Roman"/>
                <w:sz w:val="24"/>
                <w:szCs w:val="24"/>
              </w:rPr>
            </w:pPr>
            <w:bookmarkStart w:id="986" w:name="_Toc10922"/>
            <w:bookmarkStart w:id="987" w:name="_Toc197068130"/>
            <w:r>
              <w:rPr>
                <w:rFonts w:ascii="Times New Roman" w:hAnsi="Times New Roman" w:cs="Times New Roman"/>
                <w:sz w:val="24"/>
                <w:szCs w:val="24"/>
              </w:rPr>
              <w:t>1</w:t>
            </w:r>
            <w:bookmarkEnd w:id="986"/>
            <w:bookmarkEnd w:id="987"/>
          </w:p>
        </w:tc>
        <w:tc>
          <w:tcPr>
            <w:tcW w:w="1778" w:type="dxa"/>
          </w:tcPr>
          <w:p w14:paraId="7E6639BB" w14:textId="77777777" w:rsidR="00CD73D4" w:rsidRDefault="00D00622">
            <w:pPr>
              <w:spacing w:after="0" w:line="360" w:lineRule="auto"/>
              <w:ind w:left="0" w:hanging="2"/>
              <w:rPr>
                <w:rFonts w:ascii="Times New Roman" w:hAnsi="Times New Roman" w:cs="Times New Roman"/>
                <w:sz w:val="24"/>
                <w:szCs w:val="24"/>
              </w:rPr>
            </w:pPr>
            <w:bookmarkStart w:id="988" w:name="_Toc17721"/>
            <w:bookmarkStart w:id="989" w:name="_Toc197068131"/>
            <w:r>
              <w:rPr>
                <w:rFonts w:ascii="Times New Roman" w:hAnsi="Times New Roman" w:cs="Times New Roman"/>
                <w:sz w:val="24"/>
                <w:szCs w:val="24"/>
              </w:rPr>
              <w:t>1:25</w:t>
            </w:r>
            <w:bookmarkEnd w:id="988"/>
            <w:bookmarkEnd w:id="989"/>
          </w:p>
        </w:tc>
      </w:tr>
      <w:tr w:rsidR="00CD73D4" w14:paraId="7E6639C2" w14:textId="77777777">
        <w:tc>
          <w:tcPr>
            <w:tcW w:w="1462" w:type="dxa"/>
          </w:tcPr>
          <w:p w14:paraId="7E6639BD" w14:textId="77777777" w:rsidR="00CD73D4" w:rsidRDefault="00D00622">
            <w:pPr>
              <w:spacing w:after="0" w:line="360" w:lineRule="auto"/>
              <w:ind w:left="0" w:hanging="2"/>
              <w:jc w:val="center"/>
              <w:rPr>
                <w:rFonts w:ascii="Times New Roman" w:hAnsi="Times New Roman" w:cs="Times New Roman"/>
                <w:sz w:val="24"/>
                <w:szCs w:val="24"/>
              </w:rPr>
            </w:pPr>
            <w:bookmarkStart w:id="990" w:name="_Toc15030"/>
            <w:bookmarkStart w:id="991" w:name="_Toc197068132"/>
            <w:r>
              <w:rPr>
                <w:rFonts w:ascii="Times New Roman" w:hAnsi="Times New Roman" w:cs="Times New Roman"/>
                <w:sz w:val="24"/>
                <w:szCs w:val="24"/>
              </w:rPr>
              <w:t>4.</w:t>
            </w:r>
            <w:bookmarkEnd w:id="990"/>
            <w:bookmarkEnd w:id="991"/>
          </w:p>
        </w:tc>
        <w:tc>
          <w:tcPr>
            <w:tcW w:w="2600" w:type="dxa"/>
          </w:tcPr>
          <w:p w14:paraId="7E6639BE" w14:textId="77777777" w:rsidR="00CD73D4" w:rsidRDefault="00D00622">
            <w:pPr>
              <w:spacing w:after="0" w:line="360" w:lineRule="auto"/>
              <w:ind w:left="0" w:hanging="2"/>
              <w:rPr>
                <w:rFonts w:ascii="Times New Roman" w:hAnsi="Times New Roman" w:cs="Times New Roman"/>
                <w:sz w:val="24"/>
                <w:szCs w:val="24"/>
              </w:rPr>
            </w:pPr>
            <w:bookmarkStart w:id="992" w:name="_Toc2289"/>
            <w:bookmarkStart w:id="993" w:name="_Toc197068133"/>
            <w:r>
              <w:rPr>
                <w:rFonts w:ascii="Times New Roman" w:hAnsi="Times New Roman" w:cs="Times New Roman"/>
                <w:sz w:val="24"/>
                <w:szCs w:val="24"/>
              </w:rPr>
              <w:t>Lecture/Theory room</w:t>
            </w:r>
            <w:bookmarkEnd w:id="992"/>
            <w:bookmarkEnd w:id="993"/>
          </w:p>
        </w:tc>
        <w:tc>
          <w:tcPr>
            <w:tcW w:w="1583" w:type="dxa"/>
          </w:tcPr>
          <w:p w14:paraId="7E6639B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9C0" w14:textId="77777777" w:rsidR="00CD73D4" w:rsidRDefault="00D00622">
            <w:pPr>
              <w:spacing w:after="0" w:line="360" w:lineRule="auto"/>
              <w:ind w:left="0" w:hanging="2"/>
              <w:rPr>
                <w:rFonts w:ascii="Times New Roman" w:hAnsi="Times New Roman" w:cs="Times New Roman"/>
                <w:sz w:val="24"/>
                <w:szCs w:val="24"/>
              </w:rPr>
            </w:pPr>
            <w:bookmarkStart w:id="994" w:name="_Toc22426"/>
            <w:bookmarkStart w:id="995" w:name="_Toc197068134"/>
            <w:r>
              <w:rPr>
                <w:rFonts w:ascii="Times New Roman" w:hAnsi="Times New Roman" w:cs="Times New Roman"/>
                <w:sz w:val="24"/>
                <w:szCs w:val="24"/>
              </w:rPr>
              <w:t>1</w:t>
            </w:r>
            <w:bookmarkEnd w:id="994"/>
            <w:bookmarkEnd w:id="995"/>
          </w:p>
        </w:tc>
        <w:tc>
          <w:tcPr>
            <w:tcW w:w="1778" w:type="dxa"/>
          </w:tcPr>
          <w:p w14:paraId="7E6639C1" w14:textId="77777777" w:rsidR="00CD73D4" w:rsidRDefault="00D00622">
            <w:pPr>
              <w:spacing w:after="0" w:line="360" w:lineRule="auto"/>
              <w:ind w:left="0" w:hanging="2"/>
              <w:rPr>
                <w:rFonts w:ascii="Times New Roman" w:hAnsi="Times New Roman" w:cs="Times New Roman"/>
                <w:sz w:val="24"/>
                <w:szCs w:val="24"/>
              </w:rPr>
            </w:pPr>
            <w:bookmarkStart w:id="996" w:name="_Toc12101"/>
            <w:bookmarkStart w:id="997" w:name="_Toc197068135"/>
            <w:r>
              <w:rPr>
                <w:rFonts w:ascii="Times New Roman" w:hAnsi="Times New Roman" w:cs="Times New Roman"/>
                <w:sz w:val="24"/>
                <w:szCs w:val="24"/>
              </w:rPr>
              <w:t>1:25</w:t>
            </w:r>
            <w:bookmarkEnd w:id="996"/>
            <w:bookmarkEnd w:id="997"/>
          </w:p>
        </w:tc>
      </w:tr>
      <w:tr w:rsidR="00CD73D4" w14:paraId="7E6639C8" w14:textId="77777777">
        <w:tc>
          <w:tcPr>
            <w:tcW w:w="1462" w:type="dxa"/>
          </w:tcPr>
          <w:p w14:paraId="7E6639C3" w14:textId="77777777" w:rsidR="00CD73D4" w:rsidRDefault="00D00622">
            <w:pPr>
              <w:spacing w:after="0" w:line="360" w:lineRule="auto"/>
              <w:ind w:left="0" w:hanging="2"/>
              <w:jc w:val="center"/>
              <w:rPr>
                <w:rFonts w:ascii="Times New Roman" w:hAnsi="Times New Roman" w:cs="Times New Roman"/>
                <w:sz w:val="24"/>
                <w:szCs w:val="24"/>
              </w:rPr>
            </w:pPr>
            <w:bookmarkStart w:id="998" w:name="_Toc20029"/>
            <w:bookmarkStart w:id="999" w:name="_Toc197068136"/>
            <w:r>
              <w:rPr>
                <w:rFonts w:ascii="Times New Roman" w:hAnsi="Times New Roman" w:cs="Times New Roman"/>
                <w:sz w:val="24"/>
                <w:szCs w:val="24"/>
              </w:rPr>
              <w:t>5.</w:t>
            </w:r>
            <w:bookmarkEnd w:id="998"/>
            <w:bookmarkEnd w:id="999"/>
          </w:p>
        </w:tc>
        <w:tc>
          <w:tcPr>
            <w:tcW w:w="2600" w:type="dxa"/>
          </w:tcPr>
          <w:p w14:paraId="7E6639C4" w14:textId="77777777" w:rsidR="00CD73D4" w:rsidRDefault="00D00622">
            <w:pPr>
              <w:spacing w:after="0" w:line="360" w:lineRule="auto"/>
              <w:ind w:left="0" w:hanging="2"/>
              <w:rPr>
                <w:rFonts w:ascii="Times New Roman" w:hAnsi="Times New Roman" w:cs="Times New Roman"/>
                <w:sz w:val="24"/>
                <w:szCs w:val="24"/>
              </w:rPr>
            </w:pPr>
            <w:bookmarkStart w:id="1000" w:name="_Toc27801"/>
            <w:bookmarkStart w:id="1001" w:name="_Toc197068137"/>
            <w:r>
              <w:rPr>
                <w:rFonts w:ascii="Times New Roman" w:hAnsi="Times New Roman" w:cs="Times New Roman"/>
                <w:sz w:val="24"/>
                <w:szCs w:val="24"/>
              </w:rPr>
              <w:t>Laboratory</w:t>
            </w:r>
            <w:bookmarkEnd w:id="1000"/>
            <w:bookmarkEnd w:id="1001"/>
          </w:p>
        </w:tc>
        <w:tc>
          <w:tcPr>
            <w:tcW w:w="1583" w:type="dxa"/>
          </w:tcPr>
          <w:p w14:paraId="7E6639C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9C6" w14:textId="77777777" w:rsidR="00CD73D4" w:rsidRDefault="00D00622">
            <w:pPr>
              <w:spacing w:after="0" w:line="360" w:lineRule="auto"/>
              <w:ind w:left="0" w:hanging="2"/>
              <w:rPr>
                <w:rFonts w:ascii="Times New Roman" w:hAnsi="Times New Roman" w:cs="Times New Roman"/>
                <w:sz w:val="24"/>
                <w:szCs w:val="24"/>
              </w:rPr>
            </w:pPr>
            <w:bookmarkStart w:id="1002" w:name="_Toc6188"/>
            <w:bookmarkStart w:id="1003" w:name="_Toc197068138"/>
            <w:r>
              <w:rPr>
                <w:rFonts w:ascii="Times New Roman" w:hAnsi="Times New Roman" w:cs="Times New Roman"/>
                <w:sz w:val="24"/>
                <w:szCs w:val="24"/>
              </w:rPr>
              <w:t>1</w:t>
            </w:r>
            <w:bookmarkEnd w:id="1002"/>
            <w:bookmarkEnd w:id="1003"/>
          </w:p>
        </w:tc>
        <w:tc>
          <w:tcPr>
            <w:tcW w:w="1778" w:type="dxa"/>
          </w:tcPr>
          <w:p w14:paraId="7E6639C7" w14:textId="77777777" w:rsidR="00CD73D4" w:rsidRDefault="00D00622">
            <w:pPr>
              <w:spacing w:after="0" w:line="360" w:lineRule="auto"/>
              <w:ind w:left="0" w:hanging="2"/>
              <w:rPr>
                <w:rFonts w:ascii="Times New Roman" w:hAnsi="Times New Roman" w:cs="Times New Roman"/>
                <w:sz w:val="24"/>
                <w:szCs w:val="24"/>
              </w:rPr>
            </w:pPr>
            <w:bookmarkStart w:id="1004" w:name="_Toc22578"/>
            <w:bookmarkStart w:id="1005" w:name="_Toc197068139"/>
            <w:r>
              <w:rPr>
                <w:rFonts w:ascii="Times New Roman" w:hAnsi="Times New Roman" w:cs="Times New Roman"/>
                <w:sz w:val="24"/>
                <w:szCs w:val="24"/>
              </w:rPr>
              <w:t>1:25</w:t>
            </w:r>
            <w:bookmarkEnd w:id="1004"/>
            <w:bookmarkEnd w:id="1005"/>
          </w:p>
        </w:tc>
      </w:tr>
      <w:tr w:rsidR="00CD73D4" w14:paraId="7E6639CE" w14:textId="77777777">
        <w:tc>
          <w:tcPr>
            <w:tcW w:w="1462" w:type="dxa"/>
          </w:tcPr>
          <w:p w14:paraId="7E6639C9" w14:textId="77777777" w:rsidR="00CD73D4" w:rsidRDefault="00D00622">
            <w:pPr>
              <w:spacing w:after="0" w:line="360" w:lineRule="auto"/>
              <w:ind w:left="0" w:hanging="2"/>
              <w:jc w:val="center"/>
              <w:rPr>
                <w:rFonts w:ascii="Times New Roman" w:hAnsi="Times New Roman" w:cs="Times New Roman"/>
                <w:sz w:val="24"/>
                <w:szCs w:val="24"/>
              </w:rPr>
            </w:pPr>
            <w:bookmarkStart w:id="1006" w:name="_Toc3029"/>
            <w:bookmarkStart w:id="1007" w:name="_Toc197068140"/>
            <w:r>
              <w:rPr>
                <w:rFonts w:ascii="Times New Roman" w:hAnsi="Times New Roman" w:cs="Times New Roman"/>
                <w:sz w:val="24"/>
                <w:szCs w:val="24"/>
              </w:rPr>
              <w:t>6.</w:t>
            </w:r>
            <w:bookmarkEnd w:id="1006"/>
            <w:bookmarkEnd w:id="1007"/>
          </w:p>
        </w:tc>
        <w:tc>
          <w:tcPr>
            <w:tcW w:w="2600" w:type="dxa"/>
          </w:tcPr>
          <w:p w14:paraId="7E6639CA" w14:textId="77777777" w:rsidR="00CD73D4" w:rsidRDefault="00D00622">
            <w:pPr>
              <w:spacing w:after="0" w:line="360" w:lineRule="auto"/>
              <w:ind w:left="0" w:hanging="2"/>
              <w:rPr>
                <w:rFonts w:ascii="Times New Roman" w:hAnsi="Times New Roman" w:cs="Times New Roman"/>
                <w:sz w:val="24"/>
                <w:szCs w:val="24"/>
              </w:rPr>
            </w:pPr>
            <w:bookmarkStart w:id="1008" w:name="_Toc8699"/>
            <w:bookmarkStart w:id="1009" w:name="_Toc197068141"/>
            <w:r>
              <w:rPr>
                <w:rFonts w:ascii="Times New Roman" w:hAnsi="Times New Roman" w:cs="Times New Roman"/>
                <w:sz w:val="24"/>
                <w:szCs w:val="24"/>
              </w:rPr>
              <w:t>Animal farm</w:t>
            </w:r>
            <w:bookmarkEnd w:id="1008"/>
            <w:bookmarkEnd w:id="1009"/>
          </w:p>
        </w:tc>
        <w:tc>
          <w:tcPr>
            <w:tcW w:w="1583" w:type="dxa"/>
          </w:tcPr>
          <w:p w14:paraId="7E6639C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9CC" w14:textId="77777777" w:rsidR="00CD73D4" w:rsidRDefault="00D00622">
            <w:pPr>
              <w:spacing w:after="0" w:line="360" w:lineRule="auto"/>
              <w:ind w:left="0" w:hanging="2"/>
              <w:rPr>
                <w:rFonts w:ascii="Times New Roman" w:hAnsi="Times New Roman" w:cs="Times New Roman"/>
                <w:sz w:val="24"/>
                <w:szCs w:val="24"/>
              </w:rPr>
            </w:pPr>
            <w:bookmarkStart w:id="1010" w:name="_Toc26569"/>
            <w:bookmarkStart w:id="1011" w:name="_Toc197068142"/>
            <w:r>
              <w:rPr>
                <w:rFonts w:ascii="Times New Roman" w:hAnsi="Times New Roman" w:cs="Times New Roman"/>
                <w:sz w:val="24"/>
                <w:szCs w:val="24"/>
              </w:rPr>
              <w:t>1</w:t>
            </w:r>
            <w:bookmarkEnd w:id="1010"/>
            <w:bookmarkEnd w:id="1011"/>
          </w:p>
        </w:tc>
        <w:tc>
          <w:tcPr>
            <w:tcW w:w="1778" w:type="dxa"/>
          </w:tcPr>
          <w:p w14:paraId="7E6639CD" w14:textId="77777777" w:rsidR="00CD73D4" w:rsidRDefault="00D00622">
            <w:pPr>
              <w:spacing w:after="0" w:line="360" w:lineRule="auto"/>
              <w:ind w:left="0" w:hanging="2"/>
              <w:rPr>
                <w:rFonts w:ascii="Times New Roman" w:hAnsi="Times New Roman" w:cs="Times New Roman"/>
                <w:sz w:val="24"/>
                <w:szCs w:val="24"/>
              </w:rPr>
            </w:pPr>
            <w:bookmarkStart w:id="1012" w:name="_Toc27471"/>
            <w:bookmarkStart w:id="1013" w:name="_Toc197068143"/>
            <w:r>
              <w:rPr>
                <w:rFonts w:ascii="Times New Roman" w:hAnsi="Times New Roman" w:cs="Times New Roman"/>
                <w:sz w:val="24"/>
                <w:szCs w:val="24"/>
              </w:rPr>
              <w:t>1:25</w:t>
            </w:r>
            <w:bookmarkEnd w:id="1012"/>
            <w:bookmarkEnd w:id="1013"/>
          </w:p>
        </w:tc>
      </w:tr>
      <w:tr w:rsidR="00CD73D4" w14:paraId="7E6639D4" w14:textId="77777777">
        <w:tc>
          <w:tcPr>
            <w:tcW w:w="1462" w:type="dxa"/>
          </w:tcPr>
          <w:p w14:paraId="7E6639CF" w14:textId="77777777" w:rsidR="00CD73D4" w:rsidRDefault="00D00622">
            <w:pPr>
              <w:spacing w:after="0" w:line="360" w:lineRule="auto"/>
              <w:ind w:left="0" w:hanging="2"/>
              <w:jc w:val="center"/>
              <w:rPr>
                <w:rFonts w:ascii="Times New Roman" w:hAnsi="Times New Roman" w:cs="Times New Roman"/>
                <w:sz w:val="24"/>
                <w:szCs w:val="24"/>
              </w:rPr>
            </w:pPr>
            <w:bookmarkStart w:id="1014" w:name="_Toc22745"/>
            <w:bookmarkStart w:id="1015" w:name="_Toc197068144"/>
            <w:r>
              <w:rPr>
                <w:rFonts w:ascii="Times New Roman" w:hAnsi="Times New Roman" w:cs="Times New Roman"/>
                <w:sz w:val="24"/>
                <w:szCs w:val="24"/>
              </w:rPr>
              <w:t>7.</w:t>
            </w:r>
            <w:bookmarkEnd w:id="1014"/>
            <w:bookmarkEnd w:id="1015"/>
          </w:p>
        </w:tc>
        <w:tc>
          <w:tcPr>
            <w:tcW w:w="2600" w:type="dxa"/>
          </w:tcPr>
          <w:p w14:paraId="7E6639D0" w14:textId="77777777" w:rsidR="00CD73D4" w:rsidRDefault="00D00622">
            <w:pPr>
              <w:spacing w:after="0" w:line="360" w:lineRule="auto"/>
              <w:ind w:left="0" w:hanging="2"/>
              <w:rPr>
                <w:rFonts w:ascii="Times New Roman" w:hAnsi="Times New Roman" w:cs="Times New Roman"/>
                <w:sz w:val="24"/>
                <w:szCs w:val="24"/>
              </w:rPr>
            </w:pPr>
            <w:bookmarkStart w:id="1016" w:name="_Toc789"/>
            <w:bookmarkStart w:id="1017" w:name="_Toc197068145"/>
            <w:r>
              <w:rPr>
                <w:rFonts w:ascii="Times New Roman" w:hAnsi="Times New Roman" w:cs="Times New Roman"/>
                <w:sz w:val="24"/>
                <w:szCs w:val="24"/>
              </w:rPr>
              <w:t>Library</w:t>
            </w:r>
            <w:bookmarkEnd w:id="1016"/>
            <w:bookmarkEnd w:id="1017"/>
            <w:r>
              <w:rPr>
                <w:rFonts w:ascii="Times New Roman" w:hAnsi="Times New Roman" w:cs="Times New Roman"/>
                <w:sz w:val="24"/>
                <w:szCs w:val="24"/>
              </w:rPr>
              <w:t xml:space="preserve"> </w:t>
            </w:r>
          </w:p>
        </w:tc>
        <w:tc>
          <w:tcPr>
            <w:tcW w:w="1583" w:type="dxa"/>
          </w:tcPr>
          <w:p w14:paraId="7E6639D1"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9D2" w14:textId="77777777" w:rsidR="00CD73D4" w:rsidRDefault="00D00622">
            <w:pPr>
              <w:spacing w:after="0" w:line="360" w:lineRule="auto"/>
              <w:ind w:left="0" w:hanging="2"/>
              <w:rPr>
                <w:rFonts w:ascii="Times New Roman" w:hAnsi="Times New Roman" w:cs="Times New Roman"/>
                <w:sz w:val="24"/>
                <w:szCs w:val="24"/>
              </w:rPr>
            </w:pPr>
            <w:bookmarkStart w:id="1018" w:name="_Toc23112"/>
            <w:bookmarkStart w:id="1019" w:name="_Toc197068146"/>
            <w:r>
              <w:rPr>
                <w:rFonts w:ascii="Times New Roman" w:hAnsi="Times New Roman" w:cs="Times New Roman"/>
                <w:sz w:val="24"/>
                <w:szCs w:val="24"/>
              </w:rPr>
              <w:t>1</w:t>
            </w:r>
            <w:bookmarkEnd w:id="1018"/>
            <w:bookmarkEnd w:id="1019"/>
          </w:p>
        </w:tc>
        <w:tc>
          <w:tcPr>
            <w:tcW w:w="1778" w:type="dxa"/>
          </w:tcPr>
          <w:p w14:paraId="7E6639D3" w14:textId="77777777" w:rsidR="00CD73D4" w:rsidRDefault="00D00622">
            <w:pPr>
              <w:spacing w:after="0" w:line="360" w:lineRule="auto"/>
              <w:ind w:left="0" w:hanging="2"/>
              <w:rPr>
                <w:rFonts w:ascii="Times New Roman" w:hAnsi="Times New Roman" w:cs="Times New Roman"/>
                <w:sz w:val="24"/>
                <w:szCs w:val="24"/>
              </w:rPr>
            </w:pPr>
            <w:bookmarkStart w:id="1020" w:name="_Toc1967"/>
            <w:bookmarkStart w:id="1021" w:name="_Toc197068147"/>
            <w:r>
              <w:rPr>
                <w:rFonts w:ascii="Times New Roman" w:hAnsi="Times New Roman" w:cs="Times New Roman"/>
                <w:sz w:val="24"/>
                <w:szCs w:val="24"/>
              </w:rPr>
              <w:t>1:25</w:t>
            </w:r>
            <w:bookmarkEnd w:id="1020"/>
            <w:bookmarkEnd w:id="1021"/>
          </w:p>
        </w:tc>
      </w:tr>
      <w:tr w:rsidR="00CD73D4" w14:paraId="7E6639DA" w14:textId="77777777">
        <w:tc>
          <w:tcPr>
            <w:tcW w:w="1462" w:type="dxa"/>
          </w:tcPr>
          <w:p w14:paraId="7E6639D5" w14:textId="77777777" w:rsidR="00CD73D4" w:rsidRDefault="00D00622">
            <w:pPr>
              <w:spacing w:after="0" w:line="360" w:lineRule="auto"/>
              <w:ind w:left="0" w:hanging="2"/>
              <w:jc w:val="center"/>
              <w:rPr>
                <w:rFonts w:ascii="Times New Roman" w:hAnsi="Times New Roman" w:cs="Times New Roman"/>
                <w:sz w:val="24"/>
                <w:szCs w:val="24"/>
              </w:rPr>
            </w:pPr>
            <w:bookmarkStart w:id="1022" w:name="_Toc2154"/>
            <w:bookmarkStart w:id="1023" w:name="_Toc197068148"/>
            <w:r>
              <w:rPr>
                <w:rFonts w:ascii="Times New Roman" w:hAnsi="Times New Roman" w:cs="Times New Roman"/>
                <w:sz w:val="24"/>
                <w:szCs w:val="24"/>
              </w:rPr>
              <w:t>8.</w:t>
            </w:r>
            <w:bookmarkEnd w:id="1022"/>
            <w:bookmarkEnd w:id="1023"/>
          </w:p>
        </w:tc>
        <w:tc>
          <w:tcPr>
            <w:tcW w:w="2600" w:type="dxa"/>
          </w:tcPr>
          <w:p w14:paraId="7E6639D6" w14:textId="77777777" w:rsidR="00CD73D4" w:rsidRDefault="00D00622">
            <w:pPr>
              <w:spacing w:after="0" w:line="360" w:lineRule="auto"/>
              <w:ind w:left="0" w:hanging="2"/>
              <w:rPr>
                <w:rFonts w:ascii="Times New Roman" w:hAnsi="Times New Roman" w:cs="Times New Roman"/>
                <w:sz w:val="24"/>
                <w:szCs w:val="24"/>
              </w:rPr>
            </w:pPr>
            <w:bookmarkStart w:id="1024" w:name="_Toc17813"/>
            <w:bookmarkStart w:id="1025" w:name="_Toc197068149"/>
            <w:r>
              <w:rPr>
                <w:rFonts w:ascii="Times New Roman" w:hAnsi="Times New Roman" w:cs="Times New Roman"/>
                <w:sz w:val="24"/>
                <w:szCs w:val="24"/>
              </w:rPr>
              <w:t>E-Library</w:t>
            </w:r>
            <w:bookmarkEnd w:id="1024"/>
            <w:bookmarkEnd w:id="1025"/>
          </w:p>
        </w:tc>
        <w:tc>
          <w:tcPr>
            <w:tcW w:w="1583" w:type="dxa"/>
          </w:tcPr>
          <w:p w14:paraId="7E6639D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9D8" w14:textId="77777777" w:rsidR="00CD73D4" w:rsidRDefault="00D00622">
            <w:pPr>
              <w:spacing w:after="0" w:line="360" w:lineRule="auto"/>
              <w:ind w:left="0" w:hanging="2"/>
              <w:rPr>
                <w:rFonts w:ascii="Times New Roman" w:hAnsi="Times New Roman" w:cs="Times New Roman"/>
                <w:sz w:val="24"/>
                <w:szCs w:val="24"/>
              </w:rPr>
            </w:pPr>
            <w:bookmarkStart w:id="1026" w:name="_Toc364"/>
            <w:bookmarkStart w:id="1027" w:name="_Toc197068150"/>
            <w:r>
              <w:rPr>
                <w:rFonts w:ascii="Times New Roman" w:hAnsi="Times New Roman" w:cs="Times New Roman"/>
                <w:sz w:val="24"/>
                <w:szCs w:val="24"/>
              </w:rPr>
              <w:t>1</w:t>
            </w:r>
            <w:bookmarkEnd w:id="1026"/>
            <w:bookmarkEnd w:id="1027"/>
          </w:p>
        </w:tc>
        <w:tc>
          <w:tcPr>
            <w:tcW w:w="1778" w:type="dxa"/>
          </w:tcPr>
          <w:p w14:paraId="7E6639D9" w14:textId="77777777" w:rsidR="00CD73D4" w:rsidRDefault="00D00622">
            <w:pPr>
              <w:spacing w:after="0" w:line="360" w:lineRule="auto"/>
              <w:ind w:left="0" w:hanging="2"/>
              <w:rPr>
                <w:rFonts w:ascii="Times New Roman" w:hAnsi="Times New Roman" w:cs="Times New Roman"/>
                <w:sz w:val="24"/>
                <w:szCs w:val="24"/>
              </w:rPr>
            </w:pPr>
            <w:bookmarkStart w:id="1028" w:name="_Toc8081"/>
            <w:bookmarkStart w:id="1029" w:name="_Toc197068151"/>
            <w:r>
              <w:rPr>
                <w:rFonts w:ascii="Times New Roman" w:hAnsi="Times New Roman" w:cs="Times New Roman"/>
                <w:sz w:val="24"/>
                <w:szCs w:val="24"/>
              </w:rPr>
              <w:t>1:25</w:t>
            </w:r>
            <w:bookmarkEnd w:id="1028"/>
            <w:bookmarkEnd w:id="1029"/>
          </w:p>
        </w:tc>
      </w:tr>
    </w:tbl>
    <w:p w14:paraId="7E6639DB" w14:textId="77777777" w:rsidR="00CD73D4" w:rsidRDefault="00CD73D4">
      <w:pPr>
        <w:spacing w:after="0" w:line="360" w:lineRule="auto"/>
        <w:rPr>
          <w:rFonts w:ascii="Times New Roman" w:hAnsi="Times New Roman" w:cs="Times New Roman"/>
          <w:color w:val="000000"/>
          <w:position w:val="-1"/>
          <w:sz w:val="24"/>
          <w:szCs w:val="24"/>
        </w:rPr>
      </w:pPr>
    </w:p>
    <w:p w14:paraId="7E6639DC" w14:textId="77777777" w:rsidR="00CD73D4" w:rsidRDefault="00CD73D4">
      <w:pPr>
        <w:spacing w:after="0" w:line="360" w:lineRule="auto"/>
        <w:jc w:val="center"/>
        <w:rPr>
          <w:rStyle w:val="fontstyle01"/>
          <w:rFonts w:ascii="Times New Roman" w:hAnsi="Times New Roman" w:cs="Times New Roman"/>
          <w:b/>
        </w:rPr>
      </w:pPr>
    </w:p>
    <w:p w14:paraId="7E6639DD" w14:textId="77777777" w:rsidR="00CD73D4" w:rsidRDefault="00CD73D4">
      <w:pPr>
        <w:spacing w:after="0" w:line="360" w:lineRule="auto"/>
        <w:jc w:val="center"/>
        <w:rPr>
          <w:rStyle w:val="fontstyle01"/>
          <w:rFonts w:ascii="Times New Roman" w:hAnsi="Times New Roman" w:cs="Times New Roman"/>
          <w:b/>
        </w:rPr>
      </w:pPr>
    </w:p>
    <w:p w14:paraId="7E6639DE" w14:textId="77777777" w:rsidR="00CD73D4" w:rsidRDefault="00CD73D4">
      <w:pPr>
        <w:spacing w:after="0" w:line="360" w:lineRule="auto"/>
        <w:jc w:val="center"/>
        <w:rPr>
          <w:rStyle w:val="fontstyle01"/>
          <w:rFonts w:ascii="Times New Roman" w:hAnsi="Times New Roman" w:cs="Times New Roman"/>
          <w:b/>
        </w:rPr>
      </w:pPr>
    </w:p>
    <w:p w14:paraId="7E6639DF" w14:textId="77777777" w:rsidR="00CD73D4" w:rsidRDefault="00CD73D4">
      <w:pPr>
        <w:spacing w:after="0" w:line="360" w:lineRule="auto"/>
        <w:jc w:val="center"/>
        <w:rPr>
          <w:rStyle w:val="fontstyle01"/>
          <w:rFonts w:ascii="Times New Roman" w:hAnsi="Times New Roman" w:cs="Times New Roman"/>
          <w:b/>
        </w:rPr>
      </w:pPr>
    </w:p>
    <w:p w14:paraId="7E6639E0"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E6639E1"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1030" w:name="_Toc197068152"/>
      <w:r w:rsidRPr="0033526C">
        <w:rPr>
          <w:rFonts w:ascii="Times New Roman" w:hAnsi="Times New Roman" w:cs="Times New Roman"/>
          <w:b/>
          <w:bCs/>
          <w:color w:val="000000" w:themeColor="text1"/>
          <w:sz w:val="24"/>
          <w:szCs w:val="24"/>
        </w:rPr>
        <w:lastRenderedPageBreak/>
        <w:t>IMMUNOLOGY AND VACCINES</w:t>
      </w:r>
      <w:bookmarkEnd w:id="1030"/>
    </w:p>
    <w:p w14:paraId="7E6639E2" w14:textId="77777777" w:rsidR="00CD73D4" w:rsidRDefault="00CD73D4">
      <w:pPr>
        <w:spacing w:after="0" w:line="360" w:lineRule="auto"/>
        <w:rPr>
          <w:rFonts w:ascii="Times New Roman" w:hAnsi="Times New Roman" w:cs="Times New Roman"/>
          <w:sz w:val="24"/>
          <w:szCs w:val="24"/>
        </w:rPr>
      </w:pPr>
    </w:p>
    <w:p w14:paraId="7E6639E3"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ISCED UNIT CODE:</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0912 541 16A</w:t>
      </w:r>
    </w:p>
    <w:p w14:paraId="7E6639E4" w14:textId="77777777" w:rsidR="00CD73D4" w:rsidRDefault="00CD73D4">
      <w:pPr>
        <w:spacing w:after="0" w:line="360" w:lineRule="auto"/>
        <w:rPr>
          <w:rFonts w:ascii="Times New Roman" w:hAnsi="Times New Roman" w:cs="Times New Roman"/>
          <w:b/>
          <w:sz w:val="24"/>
          <w:szCs w:val="24"/>
        </w:rPr>
      </w:pPr>
    </w:p>
    <w:p w14:paraId="7E6639E5"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Relationship to Occupational Standards</w:t>
      </w:r>
    </w:p>
    <w:p w14:paraId="7E6639E6"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This unit addresses the Unit of Competency: Apply knowledge of immunology in animal vaccination</w:t>
      </w:r>
    </w:p>
    <w:p w14:paraId="7E6639E7" w14:textId="77777777" w:rsidR="00CD73D4" w:rsidRDefault="00CD73D4">
      <w:pPr>
        <w:spacing w:after="0" w:line="360" w:lineRule="auto"/>
        <w:rPr>
          <w:rFonts w:ascii="Times New Roman" w:hAnsi="Times New Roman" w:cs="Times New Roman"/>
          <w:sz w:val="24"/>
          <w:szCs w:val="24"/>
        </w:rPr>
      </w:pPr>
    </w:p>
    <w:p w14:paraId="7E6639E8"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Unit Duration</w:t>
      </w:r>
      <w:r>
        <w:rPr>
          <w:rFonts w:ascii="Times New Roman" w:hAnsi="Times New Roman" w:cs="Times New Roman"/>
          <w:sz w:val="24"/>
          <w:szCs w:val="24"/>
        </w:rPr>
        <w:t>: 50 Hours</w:t>
      </w:r>
    </w:p>
    <w:p w14:paraId="7E6639E9" w14:textId="77777777" w:rsidR="00CD73D4" w:rsidRDefault="00CD73D4">
      <w:pPr>
        <w:spacing w:after="0" w:line="360" w:lineRule="auto"/>
        <w:rPr>
          <w:rFonts w:ascii="Times New Roman" w:hAnsi="Times New Roman" w:cs="Times New Roman"/>
          <w:sz w:val="24"/>
          <w:szCs w:val="24"/>
        </w:rPr>
      </w:pPr>
    </w:p>
    <w:p w14:paraId="7E6639EA"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Unit Description</w:t>
      </w:r>
    </w:p>
    <w:p w14:paraId="7E6639EB"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specifies the competencies required by animal health and production technologist to apply knowledge of immunology in animal vaccination. It involves applying knowledge of immunology, knowledge of serology in disease diagnosis, and applying knowledge of vaccines and immunization.</w:t>
      </w:r>
    </w:p>
    <w:p w14:paraId="7E6639EC" w14:textId="77777777" w:rsidR="00CD73D4" w:rsidRDefault="00CD73D4">
      <w:pPr>
        <w:spacing w:after="0" w:line="360" w:lineRule="auto"/>
        <w:jc w:val="both"/>
        <w:rPr>
          <w:rFonts w:ascii="Times New Roman" w:hAnsi="Times New Roman" w:cs="Times New Roman"/>
          <w:sz w:val="24"/>
          <w:szCs w:val="24"/>
        </w:rPr>
      </w:pPr>
    </w:p>
    <w:p w14:paraId="7E6639ED"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39EE"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8"/>
        <w:gridCol w:w="2522"/>
      </w:tblGrid>
      <w:tr w:rsidR="00CD73D4" w14:paraId="7E6639F2" w14:textId="77777777">
        <w:tc>
          <w:tcPr>
            <w:tcW w:w="710" w:type="dxa"/>
          </w:tcPr>
          <w:p w14:paraId="7E6639E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504" w:type="dxa"/>
          </w:tcPr>
          <w:p w14:paraId="7E6639F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582" w:type="dxa"/>
          </w:tcPr>
          <w:p w14:paraId="7E6639F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9F6" w14:textId="77777777">
        <w:tc>
          <w:tcPr>
            <w:tcW w:w="710" w:type="dxa"/>
          </w:tcPr>
          <w:p w14:paraId="7E6639F3" w14:textId="77777777" w:rsidR="00CD73D4" w:rsidRDefault="00CD73D4">
            <w:pPr>
              <w:widowControl w:val="0"/>
              <w:numPr>
                <w:ilvl w:val="0"/>
                <w:numId w:val="116"/>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04" w:type="dxa"/>
          </w:tcPr>
          <w:p w14:paraId="7E6639F4"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 xml:space="preserve">Apply </w:t>
            </w:r>
            <w:r>
              <w:rPr>
                <w:rFonts w:ascii="Times New Roman" w:hAnsi="Times New Roman" w:cs="Times New Roman"/>
                <w:sz w:val="24"/>
                <w:szCs w:val="24"/>
              </w:rPr>
              <w:t>knowledge of immunology</w:t>
            </w:r>
          </w:p>
        </w:tc>
        <w:tc>
          <w:tcPr>
            <w:tcW w:w="2582" w:type="dxa"/>
          </w:tcPr>
          <w:p w14:paraId="7E6639F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9FA" w14:textId="77777777">
        <w:tc>
          <w:tcPr>
            <w:tcW w:w="710" w:type="dxa"/>
          </w:tcPr>
          <w:p w14:paraId="7E6639F7" w14:textId="77777777" w:rsidR="00CD73D4" w:rsidRDefault="00CD73D4">
            <w:pPr>
              <w:widowControl w:val="0"/>
              <w:numPr>
                <w:ilvl w:val="0"/>
                <w:numId w:val="116"/>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04" w:type="dxa"/>
          </w:tcPr>
          <w:p w14:paraId="7E6639F8"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 xml:space="preserve">Apply </w:t>
            </w:r>
            <w:r>
              <w:rPr>
                <w:rFonts w:ascii="Times New Roman" w:hAnsi="Times New Roman" w:cs="Times New Roman"/>
                <w:sz w:val="24"/>
                <w:szCs w:val="24"/>
              </w:rPr>
              <w:t>knowledge of serology in disease diagnosis</w:t>
            </w:r>
          </w:p>
        </w:tc>
        <w:tc>
          <w:tcPr>
            <w:tcW w:w="2582" w:type="dxa"/>
          </w:tcPr>
          <w:p w14:paraId="7E6639F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9FE" w14:textId="77777777">
        <w:tc>
          <w:tcPr>
            <w:tcW w:w="710" w:type="dxa"/>
          </w:tcPr>
          <w:p w14:paraId="7E6639FB" w14:textId="77777777" w:rsidR="00CD73D4" w:rsidRDefault="00CD73D4">
            <w:pPr>
              <w:widowControl w:val="0"/>
              <w:numPr>
                <w:ilvl w:val="0"/>
                <w:numId w:val="116"/>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04" w:type="dxa"/>
          </w:tcPr>
          <w:p w14:paraId="7E6639FC"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position w:val="-1"/>
                <w:sz w:val="24"/>
                <w:szCs w:val="24"/>
              </w:rPr>
              <w:t xml:space="preserve">Apply </w:t>
            </w:r>
            <w:r>
              <w:rPr>
                <w:rFonts w:ascii="Times New Roman" w:hAnsi="Times New Roman" w:cs="Times New Roman"/>
                <w:sz w:val="24"/>
                <w:szCs w:val="24"/>
              </w:rPr>
              <w:t>knowledge of vaccinology and immunization</w:t>
            </w:r>
          </w:p>
        </w:tc>
        <w:tc>
          <w:tcPr>
            <w:tcW w:w="2582" w:type="dxa"/>
          </w:tcPr>
          <w:p w14:paraId="7E6639F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A01" w14:textId="77777777">
        <w:trPr>
          <w:trHeight w:val="350"/>
        </w:trPr>
        <w:tc>
          <w:tcPr>
            <w:tcW w:w="6214" w:type="dxa"/>
            <w:gridSpan w:val="2"/>
          </w:tcPr>
          <w:p w14:paraId="7E6639FF"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582" w:type="dxa"/>
          </w:tcPr>
          <w:p w14:paraId="7E663A0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3A02" w14:textId="77777777" w:rsidR="00CD73D4" w:rsidRDefault="00CD73D4">
      <w:pPr>
        <w:spacing w:after="0" w:line="360" w:lineRule="auto"/>
        <w:rPr>
          <w:rFonts w:ascii="Times New Roman" w:hAnsi="Times New Roman" w:cs="Times New Roman"/>
          <w:b/>
          <w:sz w:val="24"/>
          <w:szCs w:val="24"/>
        </w:rPr>
      </w:pPr>
    </w:p>
    <w:p w14:paraId="7E663A03" w14:textId="77777777" w:rsidR="00CD73D4" w:rsidRDefault="00CD73D4">
      <w:pPr>
        <w:spacing w:after="0" w:line="360" w:lineRule="auto"/>
        <w:rPr>
          <w:rFonts w:ascii="Times New Roman" w:hAnsi="Times New Roman" w:cs="Times New Roman"/>
          <w:b/>
          <w:sz w:val="24"/>
          <w:szCs w:val="24"/>
        </w:rPr>
      </w:pPr>
    </w:p>
    <w:p w14:paraId="7E663A04"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Style w:val="Style83"/>
        <w:tblW w:w="8850" w:type="dxa"/>
        <w:tblLayout w:type="fixed"/>
        <w:tblLook w:val="04A0" w:firstRow="1" w:lastRow="0" w:firstColumn="1" w:lastColumn="0" w:noHBand="0" w:noVBand="1"/>
      </w:tblPr>
      <w:tblGrid>
        <w:gridCol w:w="2460"/>
        <w:gridCol w:w="4005"/>
        <w:gridCol w:w="2385"/>
      </w:tblGrid>
      <w:tr w:rsidR="00CD73D4" w14:paraId="7E663A08" w14:textId="77777777">
        <w:trPr>
          <w:trHeight w:val="989"/>
        </w:trPr>
        <w:tc>
          <w:tcPr>
            <w:tcW w:w="24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3A05"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w:t>
            </w:r>
          </w:p>
        </w:tc>
        <w:tc>
          <w:tcPr>
            <w:tcW w:w="40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3A06"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38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3A07"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Methods of assessment</w:t>
            </w:r>
          </w:p>
        </w:tc>
      </w:tr>
      <w:tr w:rsidR="00CD73D4" w14:paraId="7E663A20" w14:textId="77777777">
        <w:trPr>
          <w:trHeight w:val="530"/>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A09" w14:textId="77777777" w:rsidR="00CD73D4" w:rsidRDefault="00D00622">
            <w:pPr>
              <w:numPr>
                <w:ilvl w:val="0"/>
                <w:numId w:val="117"/>
              </w:numPr>
              <w:spacing w:after="0" w:line="360" w:lineRule="auto"/>
              <w:ind w:left="165" w:hanging="180"/>
              <w:contextualSpacing/>
              <w:rPr>
                <w:rFonts w:ascii="Times New Roman" w:hAnsi="Times New Roman" w:cs="Times New Roman"/>
                <w:sz w:val="24"/>
                <w:szCs w:val="24"/>
              </w:rPr>
            </w:pPr>
            <w:r>
              <w:rPr>
                <w:rFonts w:ascii="Times New Roman" w:hAnsi="Times New Roman" w:cs="Times New Roman"/>
                <w:sz w:val="24"/>
                <w:szCs w:val="24"/>
              </w:rPr>
              <w:t>Apply knowledge of immunology</w:t>
            </w:r>
          </w:p>
        </w:tc>
        <w:tc>
          <w:tcPr>
            <w:tcW w:w="4005" w:type="dxa"/>
            <w:tcBorders>
              <w:top w:val="nil"/>
              <w:left w:val="nil"/>
              <w:bottom w:val="single" w:sz="4" w:space="0" w:color="000000"/>
              <w:right w:val="single" w:sz="4" w:space="0" w:color="000000"/>
            </w:tcBorders>
            <w:tcMar>
              <w:top w:w="0" w:type="dxa"/>
              <w:left w:w="100" w:type="dxa"/>
              <w:bottom w:w="0" w:type="dxa"/>
              <w:right w:w="100" w:type="dxa"/>
            </w:tcMar>
          </w:tcPr>
          <w:p w14:paraId="7E663A0A" w14:textId="77777777" w:rsidR="00CD73D4" w:rsidRDefault="00D00622">
            <w:pPr>
              <w:numPr>
                <w:ilvl w:val="1"/>
                <w:numId w:val="117"/>
              </w:numPr>
              <w:spacing w:after="0" w:line="360" w:lineRule="auto"/>
              <w:ind w:left="405" w:hanging="405"/>
              <w:contextualSpacing/>
              <w:rPr>
                <w:rFonts w:ascii="Times New Roman" w:hAnsi="Times New Roman" w:cs="Times New Roman"/>
                <w:b/>
                <w:sz w:val="24"/>
                <w:szCs w:val="24"/>
              </w:rPr>
            </w:pPr>
            <w:r>
              <w:rPr>
                <w:rFonts w:ascii="Times New Roman" w:hAnsi="Times New Roman" w:cs="Times New Roman"/>
                <w:sz w:val="24"/>
                <w:szCs w:val="24"/>
              </w:rPr>
              <w:t>Definition of terminologies</w:t>
            </w:r>
          </w:p>
          <w:p w14:paraId="7E663A0B" w14:textId="77777777" w:rsidR="00CD73D4" w:rsidRDefault="00D00622">
            <w:pPr>
              <w:numPr>
                <w:ilvl w:val="2"/>
                <w:numId w:val="117"/>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Immunology</w:t>
            </w:r>
          </w:p>
          <w:p w14:paraId="7E663A0C" w14:textId="77777777" w:rsidR="00CD73D4" w:rsidRDefault="00D00622">
            <w:pPr>
              <w:numPr>
                <w:ilvl w:val="2"/>
                <w:numId w:val="117"/>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Vaccine</w:t>
            </w:r>
          </w:p>
          <w:p w14:paraId="7E663A0D" w14:textId="77777777" w:rsidR="00CD73D4" w:rsidRDefault="00D00622">
            <w:pPr>
              <w:numPr>
                <w:ilvl w:val="2"/>
                <w:numId w:val="117"/>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lastRenderedPageBreak/>
              <w:t>Immunogenicity</w:t>
            </w:r>
          </w:p>
          <w:p w14:paraId="7E663A0E" w14:textId="77777777" w:rsidR="00CD73D4" w:rsidRDefault="00D00622">
            <w:pPr>
              <w:numPr>
                <w:ilvl w:val="2"/>
                <w:numId w:val="117"/>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Immune system</w:t>
            </w:r>
          </w:p>
          <w:p w14:paraId="7E663A0F" w14:textId="77777777" w:rsidR="00CD73D4" w:rsidRDefault="00D00622">
            <w:pPr>
              <w:numPr>
                <w:ilvl w:val="2"/>
                <w:numId w:val="117"/>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Immunological principles</w:t>
            </w:r>
          </w:p>
          <w:p w14:paraId="7E663A10" w14:textId="77777777" w:rsidR="00CD73D4" w:rsidRDefault="00D00622">
            <w:pPr>
              <w:numPr>
                <w:ilvl w:val="1"/>
                <w:numId w:val="117"/>
              </w:numPr>
              <w:spacing w:after="0" w:line="360" w:lineRule="auto"/>
              <w:ind w:left="405" w:hanging="405"/>
              <w:contextualSpacing/>
              <w:rPr>
                <w:rFonts w:ascii="Times New Roman" w:hAnsi="Times New Roman" w:cs="Times New Roman"/>
                <w:b/>
                <w:sz w:val="24"/>
                <w:szCs w:val="24"/>
              </w:rPr>
            </w:pPr>
            <w:r>
              <w:rPr>
                <w:rFonts w:ascii="Times New Roman" w:hAnsi="Times New Roman" w:cs="Times New Roman"/>
                <w:sz w:val="24"/>
                <w:szCs w:val="24"/>
              </w:rPr>
              <w:t>Types of immunity</w:t>
            </w:r>
          </w:p>
          <w:p w14:paraId="7E663A11" w14:textId="77777777" w:rsidR="00CD73D4" w:rsidRDefault="00D00622">
            <w:pPr>
              <w:numPr>
                <w:ilvl w:val="2"/>
                <w:numId w:val="117"/>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Acquired</w:t>
            </w:r>
          </w:p>
          <w:p w14:paraId="7E663A12" w14:textId="77777777" w:rsidR="00CD73D4" w:rsidRDefault="00D00622">
            <w:pPr>
              <w:numPr>
                <w:ilvl w:val="2"/>
                <w:numId w:val="117"/>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Innate</w:t>
            </w:r>
          </w:p>
          <w:p w14:paraId="7E663A13" w14:textId="77777777" w:rsidR="00CD73D4" w:rsidRDefault="00D00622">
            <w:pPr>
              <w:numPr>
                <w:ilvl w:val="2"/>
                <w:numId w:val="117"/>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Humoral</w:t>
            </w:r>
          </w:p>
          <w:p w14:paraId="7E663A14" w14:textId="77777777" w:rsidR="00CD73D4" w:rsidRDefault="00D00622">
            <w:pPr>
              <w:numPr>
                <w:ilvl w:val="2"/>
                <w:numId w:val="117"/>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Cell mediated</w:t>
            </w:r>
          </w:p>
          <w:p w14:paraId="7E663A15" w14:textId="77777777" w:rsidR="00CD73D4" w:rsidRDefault="00D00622">
            <w:pPr>
              <w:numPr>
                <w:ilvl w:val="1"/>
                <w:numId w:val="117"/>
              </w:numPr>
              <w:spacing w:after="0" w:line="360" w:lineRule="auto"/>
              <w:ind w:left="405" w:hanging="405"/>
              <w:contextualSpacing/>
              <w:rPr>
                <w:rFonts w:ascii="Times New Roman" w:hAnsi="Times New Roman" w:cs="Times New Roman"/>
                <w:b/>
                <w:sz w:val="24"/>
                <w:szCs w:val="24"/>
              </w:rPr>
            </w:pPr>
            <w:r>
              <w:rPr>
                <w:rFonts w:ascii="Times New Roman" w:hAnsi="Times New Roman" w:cs="Times New Roman"/>
                <w:sz w:val="24"/>
                <w:szCs w:val="24"/>
              </w:rPr>
              <w:t>Immune reactions</w:t>
            </w:r>
          </w:p>
          <w:p w14:paraId="7E663A16" w14:textId="77777777" w:rsidR="00CD73D4" w:rsidRDefault="00D00622">
            <w:pPr>
              <w:numPr>
                <w:ilvl w:val="1"/>
                <w:numId w:val="117"/>
              </w:numPr>
              <w:spacing w:after="0" w:line="360" w:lineRule="auto"/>
              <w:ind w:left="405" w:hanging="405"/>
              <w:contextualSpacing/>
              <w:rPr>
                <w:rFonts w:ascii="Times New Roman" w:hAnsi="Times New Roman" w:cs="Times New Roman"/>
                <w:b/>
                <w:sz w:val="24"/>
                <w:szCs w:val="24"/>
              </w:rPr>
            </w:pPr>
            <w:r>
              <w:rPr>
                <w:rFonts w:ascii="Times New Roman" w:hAnsi="Times New Roman" w:cs="Times New Roman"/>
                <w:sz w:val="24"/>
                <w:szCs w:val="24"/>
              </w:rPr>
              <w:t>Antigen antibody reactions</w:t>
            </w:r>
          </w:p>
          <w:p w14:paraId="7E663A17" w14:textId="77777777" w:rsidR="00CD73D4" w:rsidRDefault="00D00622">
            <w:pPr>
              <w:numPr>
                <w:ilvl w:val="1"/>
                <w:numId w:val="117"/>
              </w:numPr>
              <w:spacing w:after="0" w:line="360" w:lineRule="auto"/>
              <w:ind w:left="405" w:hanging="405"/>
              <w:contextualSpacing/>
              <w:rPr>
                <w:rFonts w:ascii="Times New Roman" w:hAnsi="Times New Roman" w:cs="Times New Roman"/>
                <w:b/>
                <w:sz w:val="24"/>
                <w:szCs w:val="24"/>
              </w:rPr>
            </w:pPr>
            <w:r>
              <w:rPr>
                <w:rFonts w:ascii="Times New Roman" w:hAnsi="Times New Roman" w:cs="Times New Roman"/>
                <w:sz w:val="24"/>
                <w:szCs w:val="24"/>
              </w:rPr>
              <w:t>The complement system</w:t>
            </w:r>
          </w:p>
          <w:p w14:paraId="7E663A18" w14:textId="77777777" w:rsidR="00CD73D4" w:rsidRDefault="00D00622">
            <w:pPr>
              <w:numPr>
                <w:ilvl w:val="1"/>
                <w:numId w:val="117"/>
              </w:numPr>
              <w:spacing w:after="0" w:line="360" w:lineRule="auto"/>
              <w:ind w:left="405" w:hanging="405"/>
              <w:contextualSpacing/>
              <w:rPr>
                <w:rFonts w:ascii="Times New Roman" w:hAnsi="Times New Roman" w:cs="Times New Roman"/>
                <w:b/>
                <w:sz w:val="24"/>
                <w:szCs w:val="24"/>
              </w:rPr>
            </w:pPr>
            <w:r>
              <w:rPr>
                <w:rFonts w:ascii="Times New Roman" w:hAnsi="Times New Roman" w:cs="Times New Roman"/>
                <w:sz w:val="24"/>
                <w:szCs w:val="24"/>
              </w:rPr>
              <w:t>Autoimmune diseases of animals</w:t>
            </w:r>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7E663A19" w14:textId="77777777" w:rsidR="00CD73D4" w:rsidRDefault="00D00622">
            <w:pPr>
              <w:numPr>
                <w:ilvl w:val="0"/>
                <w:numId w:val="1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3A1A" w14:textId="77777777" w:rsidR="00CD73D4" w:rsidRDefault="00D00622">
            <w:pPr>
              <w:numPr>
                <w:ilvl w:val="0"/>
                <w:numId w:val="1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A1B" w14:textId="77777777" w:rsidR="00CD73D4" w:rsidRDefault="00D00622">
            <w:pPr>
              <w:numPr>
                <w:ilvl w:val="0"/>
                <w:numId w:val="1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7E663A1C" w14:textId="77777777" w:rsidR="00CD73D4" w:rsidRDefault="00D00622">
            <w:pPr>
              <w:numPr>
                <w:ilvl w:val="0"/>
                <w:numId w:val="1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A1D" w14:textId="77777777" w:rsidR="00CD73D4" w:rsidRDefault="00D00622">
            <w:pPr>
              <w:numPr>
                <w:ilvl w:val="0"/>
                <w:numId w:val="1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A1E" w14:textId="77777777" w:rsidR="00CD73D4" w:rsidRDefault="00D00622">
            <w:pPr>
              <w:numPr>
                <w:ilvl w:val="0"/>
                <w:numId w:val="1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A1F" w14:textId="77777777" w:rsidR="00CD73D4" w:rsidRDefault="00CD73D4">
            <w:pPr>
              <w:spacing w:after="0" w:line="360" w:lineRule="auto"/>
              <w:rPr>
                <w:rFonts w:ascii="Times New Roman" w:hAnsi="Times New Roman" w:cs="Times New Roman"/>
                <w:sz w:val="24"/>
                <w:szCs w:val="24"/>
              </w:rPr>
            </w:pPr>
          </w:p>
        </w:tc>
      </w:tr>
      <w:tr w:rsidR="00CD73D4" w14:paraId="7E663A2F" w14:textId="77777777">
        <w:trPr>
          <w:trHeight w:val="90"/>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A21" w14:textId="77777777" w:rsidR="00CD73D4" w:rsidRDefault="00D00622">
            <w:pPr>
              <w:numPr>
                <w:ilvl w:val="0"/>
                <w:numId w:val="117"/>
              </w:numPr>
              <w:spacing w:after="0" w:line="360" w:lineRule="auto"/>
              <w:ind w:left="165" w:hanging="180"/>
              <w:contextualSpacing/>
              <w:rPr>
                <w:rFonts w:ascii="Times New Roman" w:hAnsi="Times New Roman" w:cs="Times New Roman"/>
                <w:sz w:val="24"/>
                <w:szCs w:val="24"/>
              </w:rPr>
            </w:pPr>
            <w:r>
              <w:rPr>
                <w:rFonts w:ascii="Times New Roman" w:hAnsi="Times New Roman" w:cs="Times New Roman"/>
                <w:sz w:val="24"/>
                <w:szCs w:val="24"/>
              </w:rPr>
              <w:lastRenderedPageBreak/>
              <w:t>Apply knowledge of serology in disease diagnosis</w:t>
            </w:r>
          </w:p>
        </w:tc>
        <w:tc>
          <w:tcPr>
            <w:tcW w:w="4005" w:type="dxa"/>
            <w:tcBorders>
              <w:top w:val="nil"/>
              <w:left w:val="nil"/>
              <w:bottom w:val="single" w:sz="4" w:space="0" w:color="000000"/>
              <w:right w:val="single" w:sz="4" w:space="0" w:color="000000"/>
            </w:tcBorders>
            <w:tcMar>
              <w:top w:w="0" w:type="dxa"/>
              <w:left w:w="100" w:type="dxa"/>
              <w:bottom w:w="0" w:type="dxa"/>
              <w:right w:w="100" w:type="dxa"/>
            </w:tcMar>
          </w:tcPr>
          <w:p w14:paraId="7E663A22" w14:textId="77777777" w:rsidR="00CD73D4" w:rsidRDefault="00D00622">
            <w:pPr>
              <w:numPr>
                <w:ilvl w:val="1"/>
                <w:numId w:val="117"/>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Define serology</w:t>
            </w:r>
          </w:p>
          <w:p w14:paraId="7E663A23" w14:textId="77777777" w:rsidR="00CD73D4" w:rsidRDefault="00D00622">
            <w:pPr>
              <w:numPr>
                <w:ilvl w:val="1"/>
                <w:numId w:val="117"/>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Serological principles</w:t>
            </w:r>
          </w:p>
          <w:p w14:paraId="7E663A24" w14:textId="77777777" w:rsidR="00CD73D4" w:rsidRDefault="00D00622">
            <w:pPr>
              <w:numPr>
                <w:ilvl w:val="1"/>
                <w:numId w:val="117"/>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Types of serological tests</w:t>
            </w:r>
          </w:p>
          <w:p w14:paraId="7E663A25" w14:textId="77777777" w:rsidR="00CD73D4" w:rsidRDefault="00D00622">
            <w:pPr>
              <w:numPr>
                <w:ilvl w:val="2"/>
                <w:numId w:val="11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ELISA</w:t>
            </w:r>
          </w:p>
          <w:p w14:paraId="7E663A26" w14:textId="77777777" w:rsidR="00CD73D4" w:rsidRDefault="00D00622">
            <w:pPr>
              <w:numPr>
                <w:ilvl w:val="2"/>
                <w:numId w:val="11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CFT</w:t>
            </w:r>
          </w:p>
          <w:p w14:paraId="7E663A27" w14:textId="77777777" w:rsidR="00CD73D4" w:rsidRDefault="00D00622">
            <w:pPr>
              <w:numPr>
                <w:ilvl w:val="2"/>
                <w:numId w:val="11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PCR</w:t>
            </w:r>
          </w:p>
          <w:p w14:paraId="7E663A28" w14:textId="77777777" w:rsidR="00CD73D4" w:rsidRDefault="00D00622">
            <w:pPr>
              <w:numPr>
                <w:ilvl w:val="1"/>
                <w:numId w:val="117"/>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Importance of serology</w:t>
            </w:r>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7E663A29" w14:textId="77777777" w:rsidR="00CD73D4" w:rsidRDefault="00D00622">
            <w:pPr>
              <w:numPr>
                <w:ilvl w:val="0"/>
                <w:numId w:val="1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A2A" w14:textId="77777777" w:rsidR="00CD73D4" w:rsidRDefault="00D00622">
            <w:pPr>
              <w:numPr>
                <w:ilvl w:val="0"/>
                <w:numId w:val="1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A2B" w14:textId="77777777" w:rsidR="00CD73D4" w:rsidRDefault="00D00622">
            <w:pPr>
              <w:numPr>
                <w:ilvl w:val="0"/>
                <w:numId w:val="1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A2C" w14:textId="77777777" w:rsidR="00CD73D4" w:rsidRDefault="00D00622">
            <w:pPr>
              <w:numPr>
                <w:ilvl w:val="0"/>
                <w:numId w:val="1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A2D" w14:textId="77777777" w:rsidR="00CD73D4" w:rsidRDefault="00D00622">
            <w:pPr>
              <w:numPr>
                <w:ilvl w:val="0"/>
                <w:numId w:val="1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A2E" w14:textId="77777777" w:rsidR="00CD73D4" w:rsidRDefault="00D00622">
            <w:pPr>
              <w:numPr>
                <w:ilvl w:val="0"/>
                <w:numId w:val="1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3A40" w14:textId="77777777">
        <w:trPr>
          <w:trHeight w:val="415"/>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A30" w14:textId="77777777" w:rsidR="00CD73D4" w:rsidRDefault="00D00622">
            <w:pPr>
              <w:numPr>
                <w:ilvl w:val="0"/>
                <w:numId w:val="117"/>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t>Apply knowledge of vaccinology and immunization</w:t>
            </w:r>
          </w:p>
        </w:tc>
        <w:tc>
          <w:tcPr>
            <w:tcW w:w="4005" w:type="dxa"/>
            <w:tcBorders>
              <w:top w:val="nil"/>
              <w:left w:val="nil"/>
              <w:bottom w:val="single" w:sz="4" w:space="0" w:color="000000"/>
              <w:right w:val="single" w:sz="4" w:space="0" w:color="000000"/>
            </w:tcBorders>
            <w:tcMar>
              <w:top w:w="0" w:type="dxa"/>
              <w:left w:w="100" w:type="dxa"/>
              <w:bottom w:w="0" w:type="dxa"/>
              <w:right w:w="100" w:type="dxa"/>
            </w:tcMar>
          </w:tcPr>
          <w:p w14:paraId="7E663A31" w14:textId="77777777" w:rsidR="00CD73D4" w:rsidRDefault="00D00622">
            <w:pPr>
              <w:numPr>
                <w:ilvl w:val="1"/>
                <w:numId w:val="117"/>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Types of vaccines</w:t>
            </w:r>
          </w:p>
          <w:p w14:paraId="7E663A32" w14:textId="77777777" w:rsidR="00CD73D4" w:rsidRDefault="00D00622">
            <w:pPr>
              <w:numPr>
                <w:ilvl w:val="2"/>
                <w:numId w:val="11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Live</w:t>
            </w:r>
          </w:p>
          <w:p w14:paraId="7E663A33" w14:textId="77777777" w:rsidR="00CD73D4" w:rsidRDefault="00D00622">
            <w:pPr>
              <w:numPr>
                <w:ilvl w:val="2"/>
                <w:numId w:val="11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Killed</w:t>
            </w:r>
          </w:p>
          <w:p w14:paraId="7E663A34" w14:textId="77777777" w:rsidR="00CD73D4" w:rsidRDefault="00D00622">
            <w:pPr>
              <w:numPr>
                <w:ilvl w:val="2"/>
                <w:numId w:val="11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Attenuated</w:t>
            </w:r>
          </w:p>
          <w:p w14:paraId="7E663A35" w14:textId="77777777" w:rsidR="00CD73D4" w:rsidRDefault="00D00622">
            <w:pPr>
              <w:numPr>
                <w:ilvl w:val="2"/>
                <w:numId w:val="11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Toxoids</w:t>
            </w:r>
          </w:p>
          <w:p w14:paraId="7E663A36" w14:textId="77777777" w:rsidR="00CD73D4" w:rsidRDefault="00D00622">
            <w:pPr>
              <w:numPr>
                <w:ilvl w:val="1"/>
                <w:numId w:val="117"/>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Mode of action of vaccines</w:t>
            </w:r>
          </w:p>
          <w:p w14:paraId="7E663A37" w14:textId="77777777" w:rsidR="00CD73D4" w:rsidRDefault="00D00622">
            <w:pPr>
              <w:numPr>
                <w:ilvl w:val="1"/>
                <w:numId w:val="117"/>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Adjuvants and vaccines</w:t>
            </w:r>
          </w:p>
          <w:p w14:paraId="7E663A38" w14:textId="77777777" w:rsidR="00CD73D4" w:rsidRDefault="00D00622">
            <w:pPr>
              <w:numPr>
                <w:ilvl w:val="1"/>
                <w:numId w:val="117"/>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Vaccine storage and handling</w:t>
            </w:r>
          </w:p>
          <w:p w14:paraId="7E663A39" w14:textId="77777777" w:rsidR="00CD73D4" w:rsidRDefault="00D00622">
            <w:pPr>
              <w:numPr>
                <w:ilvl w:val="1"/>
                <w:numId w:val="117"/>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 xml:space="preserve">Vaccines for veterinary use. (Rabies, FMD, LSD, RVF, NCD, </w:t>
            </w:r>
            <w:r>
              <w:rPr>
                <w:rFonts w:ascii="Times New Roman" w:hAnsi="Times New Roman" w:cs="Times New Roman"/>
                <w:sz w:val="24"/>
                <w:szCs w:val="24"/>
              </w:rPr>
              <w:lastRenderedPageBreak/>
              <w:t>fowl pox, ASF, Fowl Typhoid, Anthrax)</w:t>
            </w:r>
          </w:p>
        </w:tc>
        <w:tc>
          <w:tcPr>
            <w:tcW w:w="2385" w:type="dxa"/>
            <w:tcBorders>
              <w:top w:val="nil"/>
              <w:left w:val="nil"/>
              <w:bottom w:val="single" w:sz="4" w:space="0" w:color="000000"/>
              <w:right w:val="single" w:sz="4" w:space="0" w:color="000000"/>
            </w:tcBorders>
            <w:tcMar>
              <w:top w:w="0" w:type="dxa"/>
              <w:left w:w="100" w:type="dxa"/>
              <w:bottom w:w="0" w:type="dxa"/>
              <w:right w:w="100" w:type="dxa"/>
            </w:tcMar>
          </w:tcPr>
          <w:p w14:paraId="7E663A3A" w14:textId="77777777" w:rsidR="00CD73D4" w:rsidRDefault="00D00622">
            <w:pPr>
              <w:numPr>
                <w:ilvl w:val="0"/>
                <w:numId w:val="1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3A3B" w14:textId="77777777" w:rsidR="00CD73D4" w:rsidRDefault="00D00622">
            <w:pPr>
              <w:numPr>
                <w:ilvl w:val="0"/>
                <w:numId w:val="1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A3C" w14:textId="77777777" w:rsidR="00CD73D4" w:rsidRDefault="00D00622">
            <w:pPr>
              <w:numPr>
                <w:ilvl w:val="0"/>
                <w:numId w:val="1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A3D" w14:textId="77777777" w:rsidR="00CD73D4" w:rsidRDefault="00D00622">
            <w:pPr>
              <w:numPr>
                <w:ilvl w:val="0"/>
                <w:numId w:val="1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A3E" w14:textId="77777777" w:rsidR="00CD73D4" w:rsidRDefault="00D00622">
            <w:pPr>
              <w:numPr>
                <w:ilvl w:val="0"/>
                <w:numId w:val="1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A3F" w14:textId="77777777" w:rsidR="00CD73D4" w:rsidRDefault="00D00622">
            <w:pPr>
              <w:numPr>
                <w:ilvl w:val="0"/>
                <w:numId w:val="1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Oral questioning</w:t>
            </w:r>
          </w:p>
        </w:tc>
      </w:tr>
    </w:tbl>
    <w:p w14:paraId="7E663A41" w14:textId="77777777" w:rsidR="00CD73D4" w:rsidRDefault="00CD73D4">
      <w:pPr>
        <w:spacing w:after="0" w:line="360" w:lineRule="auto"/>
        <w:rPr>
          <w:rFonts w:ascii="Times New Roman" w:hAnsi="Times New Roman" w:cs="Times New Roman"/>
          <w:b/>
          <w:sz w:val="24"/>
          <w:szCs w:val="24"/>
        </w:rPr>
      </w:pPr>
    </w:p>
    <w:p w14:paraId="7E663A42"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3A43" w14:textId="77777777" w:rsidR="00CD73D4" w:rsidRDefault="00D00622">
      <w:pPr>
        <w:numPr>
          <w:ilvl w:val="0"/>
          <w:numId w:val="1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3A44" w14:textId="77777777" w:rsidR="00CD73D4" w:rsidRDefault="00D00622">
      <w:pPr>
        <w:numPr>
          <w:ilvl w:val="0"/>
          <w:numId w:val="1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3A45" w14:textId="77777777" w:rsidR="00CD73D4" w:rsidRDefault="00D00622">
      <w:pPr>
        <w:numPr>
          <w:ilvl w:val="0"/>
          <w:numId w:val="1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3A46" w14:textId="77777777" w:rsidR="00CD73D4" w:rsidRDefault="00D00622">
      <w:pPr>
        <w:numPr>
          <w:ilvl w:val="0"/>
          <w:numId w:val="121"/>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3A47" w14:textId="77777777" w:rsidR="00CD73D4" w:rsidRDefault="00D00622">
      <w:pPr>
        <w:numPr>
          <w:ilvl w:val="0"/>
          <w:numId w:val="1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3A48" w14:textId="77777777" w:rsidR="00CD73D4" w:rsidRDefault="00CD73D4">
      <w:pPr>
        <w:spacing w:after="0" w:line="360" w:lineRule="auto"/>
        <w:rPr>
          <w:rFonts w:ascii="Times New Roman" w:hAnsi="Times New Roman" w:cs="Times New Roman"/>
          <w:sz w:val="24"/>
          <w:szCs w:val="24"/>
        </w:rPr>
      </w:pPr>
    </w:p>
    <w:p w14:paraId="7E663A49"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3A50" w14:textId="77777777">
        <w:tc>
          <w:tcPr>
            <w:tcW w:w="1462" w:type="dxa"/>
          </w:tcPr>
          <w:p w14:paraId="7E663A4A" w14:textId="77777777" w:rsidR="00CD73D4" w:rsidRDefault="00D00622">
            <w:pPr>
              <w:spacing w:after="0" w:line="360" w:lineRule="auto"/>
              <w:ind w:left="0" w:hanging="2"/>
              <w:rPr>
                <w:rFonts w:ascii="Times New Roman" w:hAnsi="Times New Roman" w:cs="Times New Roman"/>
                <w:sz w:val="24"/>
                <w:szCs w:val="24"/>
              </w:rPr>
            </w:pPr>
            <w:bookmarkStart w:id="1031" w:name="_Toc3346"/>
            <w:bookmarkStart w:id="1032" w:name="_Toc197068153"/>
            <w:r>
              <w:rPr>
                <w:rFonts w:ascii="Times New Roman" w:hAnsi="Times New Roman" w:cs="Times New Roman"/>
                <w:b/>
                <w:sz w:val="24"/>
                <w:szCs w:val="24"/>
              </w:rPr>
              <w:t>S/No.</w:t>
            </w:r>
            <w:bookmarkEnd w:id="1031"/>
            <w:bookmarkEnd w:id="1032"/>
          </w:p>
        </w:tc>
        <w:tc>
          <w:tcPr>
            <w:tcW w:w="2600" w:type="dxa"/>
          </w:tcPr>
          <w:p w14:paraId="7E663A4B" w14:textId="77777777" w:rsidR="00CD73D4" w:rsidRDefault="00D00622">
            <w:pPr>
              <w:spacing w:after="0" w:line="360" w:lineRule="auto"/>
              <w:ind w:left="0" w:hanging="2"/>
              <w:rPr>
                <w:rFonts w:ascii="Times New Roman" w:hAnsi="Times New Roman" w:cs="Times New Roman"/>
                <w:sz w:val="24"/>
                <w:szCs w:val="24"/>
              </w:rPr>
            </w:pPr>
            <w:bookmarkStart w:id="1033" w:name="_Toc30190"/>
            <w:bookmarkStart w:id="1034" w:name="_Toc197068154"/>
            <w:r>
              <w:rPr>
                <w:rFonts w:ascii="Times New Roman" w:hAnsi="Times New Roman" w:cs="Times New Roman"/>
                <w:b/>
                <w:sz w:val="24"/>
                <w:szCs w:val="24"/>
              </w:rPr>
              <w:t>Category/Item</w:t>
            </w:r>
            <w:bookmarkEnd w:id="1033"/>
            <w:bookmarkEnd w:id="1034"/>
          </w:p>
        </w:tc>
        <w:tc>
          <w:tcPr>
            <w:tcW w:w="1583" w:type="dxa"/>
          </w:tcPr>
          <w:p w14:paraId="7E663A4C" w14:textId="77777777" w:rsidR="00CD73D4" w:rsidRDefault="00D00622">
            <w:pPr>
              <w:spacing w:after="0" w:line="360" w:lineRule="auto"/>
              <w:ind w:left="0" w:hanging="2"/>
              <w:rPr>
                <w:rFonts w:ascii="Times New Roman" w:hAnsi="Times New Roman" w:cs="Times New Roman"/>
                <w:sz w:val="24"/>
                <w:szCs w:val="24"/>
              </w:rPr>
            </w:pPr>
            <w:bookmarkStart w:id="1035" w:name="_Toc19374"/>
            <w:bookmarkStart w:id="1036" w:name="_Toc197068155"/>
            <w:r>
              <w:rPr>
                <w:rFonts w:ascii="Times New Roman" w:hAnsi="Times New Roman" w:cs="Times New Roman"/>
                <w:b/>
                <w:sz w:val="24"/>
                <w:szCs w:val="24"/>
              </w:rPr>
              <w:t>Description/Specification</w:t>
            </w:r>
            <w:bookmarkEnd w:id="1035"/>
            <w:bookmarkEnd w:id="1036"/>
          </w:p>
        </w:tc>
        <w:tc>
          <w:tcPr>
            <w:tcW w:w="1177" w:type="dxa"/>
          </w:tcPr>
          <w:p w14:paraId="7E663A4D" w14:textId="77777777" w:rsidR="00CD73D4" w:rsidRDefault="00D00622">
            <w:pPr>
              <w:spacing w:after="0" w:line="360" w:lineRule="auto"/>
              <w:ind w:left="0" w:hanging="2"/>
              <w:rPr>
                <w:rFonts w:ascii="Times New Roman" w:hAnsi="Times New Roman" w:cs="Times New Roman"/>
                <w:sz w:val="24"/>
                <w:szCs w:val="24"/>
              </w:rPr>
            </w:pPr>
            <w:bookmarkStart w:id="1037" w:name="_Toc27680"/>
            <w:bookmarkStart w:id="1038" w:name="_Toc197068156"/>
            <w:r>
              <w:rPr>
                <w:rFonts w:ascii="Times New Roman" w:hAnsi="Times New Roman" w:cs="Times New Roman"/>
                <w:b/>
                <w:sz w:val="24"/>
                <w:szCs w:val="24"/>
              </w:rPr>
              <w:t>Quantity</w:t>
            </w:r>
            <w:bookmarkEnd w:id="1037"/>
            <w:bookmarkEnd w:id="1038"/>
            <w:r>
              <w:rPr>
                <w:rFonts w:ascii="Times New Roman" w:hAnsi="Times New Roman" w:cs="Times New Roman"/>
                <w:sz w:val="24"/>
                <w:szCs w:val="24"/>
              </w:rPr>
              <w:t xml:space="preserve"> </w:t>
            </w:r>
          </w:p>
        </w:tc>
        <w:tc>
          <w:tcPr>
            <w:tcW w:w="1778" w:type="dxa"/>
          </w:tcPr>
          <w:p w14:paraId="7E663A4E" w14:textId="77777777" w:rsidR="00CD73D4" w:rsidRDefault="00D00622">
            <w:pPr>
              <w:spacing w:after="0" w:line="360" w:lineRule="auto"/>
              <w:ind w:left="0" w:hanging="2"/>
              <w:rPr>
                <w:rFonts w:ascii="Times New Roman" w:hAnsi="Times New Roman" w:cs="Times New Roman"/>
                <w:b/>
                <w:sz w:val="24"/>
                <w:szCs w:val="24"/>
              </w:rPr>
            </w:pPr>
            <w:bookmarkStart w:id="1039" w:name="_Toc28071"/>
            <w:bookmarkStart w:id="1040" w:name="_Toc197068157"/>
            <w:r>
              <w:rPr>
                <w:rFonts w:ascii="Times New Roman" w:hAnsi="Times New Roman" w:cs="Times New Roman"/>
                <w:b/>
                <w:sz w:val="24"/>
                <w:szCs w:val="24"/>
              </w:rPr>
              <w:t>Recommended Ratio</w:t>
            </w:r>
            <w:bookmarkEnd w:id="1039"/>
            <w:bookmarkEnd w:id="1040"/>
          </w:p>
          <w:p w14:paraId="7E663A4F" w14:textId="77777777" w:rsidR="00CD73D4" w:rsidRDefault="00D00622">
            <w:pPr>
              <w:spacing w:after="0" w:line="360" w:lineRule="auto"/>
              <w:ind w:left="0" w:hanging="2"/>
              <w:rPr>
                <w:rFonts w:ascii="Times New Roman" w:hAnsi="Times New Roman" w:cs="Times New Roman"/>
                <w:sz w:val="24"/>
                <w:szCs w:val="24"/>
              </w:rPr>
            </w:pPr>
            <w:bookmarkStart w:id="1041" w:name="_Toc10412"/>
            <w:bookmarkStart w:id="1042" w:name="_Toc197068158"/>
            <w:r>
              <w:rPr>
                <w:rFonts w:ascii="Times New Roman" w:hAnsi="Times New Roman" w:cs="Times New Roman"/>
                <w:b/>
                <w:sz w:val="24"/>
                <w:szCs w:val="24"/>
              </w:rPr>
              <w:t>(Item: Trainee)</w:t>
            </w:r>
            <w:bookmarkEnd w:id="1041"/>
            <w:bookmarkEnd w:id="1042"/>
          </w:p>
        </w:tc>
      </w:tr>
      <w:tr w:rsidR="00CD73D4" w14:paraId="7E663A56" w14:textId="77777777">
        <w:tc>
          <w:tcPr>
            <w:tcW w:w="1462" w:type="dxa"/>
          </w:tcPr>
          <w:p w14:paraId="7E663A51"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3A52" w14:textId="77777777" w:rsidR="00CD73D4" w:rsidRDefault="00D00622">
            <w:pPr>
              <w:spacing w:after="0" w:line="360" w:lineRule="auto"/>
              <w:ind w:left="0" w:hanging="2"/>
              <w:rPr>
                <w:rFonts w:ascii="Times New Roman" w:hAnsi="Times New Roman" w:cs="Times New Roman"/>
                <w:sz w:val="24"/>
                <w:szCs w:val="24"/>
              </w:rPr>
            </w:pPr>
            <w:bookmarkStart w:id="1043" w:name="_Toc16445"/>
            <w:bookmarkStart w:id="1044" w:name="_Toc197068159"/>
            <w:r>
              <w:rPr>
                <w:rFonts w:ascii="Times New Roman" w:hAnsi="Times New Roman" w:cs="Times New Roman"/>
                <w:b/>
                <w:sz w:val="24"/>
                <w:szCs w:val="24"/>
              </w:rPr>
              <w:t>Learning materials</w:t>
            </w:r>
            <w:bookmarkEnd w:id="1043"/>
            <w:bookmarkEnd w:id="1044"/>
          </w:p>
        </w:tc>
        <w:tc>
          <w:tcPr>
            <w:tcW w:w="1583" w:type="dxa"/>
          </w:tcPr>
          <w:p w14:paraId="7E663A5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A54"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3A55"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3A5C" w14:textId="77777777">
        <w:tc>
          <w:tcPr>
            <w:tcW w:w="1462" w:type="dxa"/>
          </w:tcPr>
          <w:p w14:paraId="7E663A57" w14:textId="77777777" w:rsidR="00CD73D4" w:rsidRDefault="00D00622">
            <w:pPr>
              <w:spacing w:after="0" w:line="360" w:lineRule="auto"/>
              <w:ind w:left="0" w:hanging="2"/>
              <w:jc w:val="center"/>
              <w:rPr>
                <w:rFonts w:ascii="Times New Roman" w:hAnsi="Times New Roman" w:cs="Times New Roman"/>
                <w:sz w:val="24"/>
                <w:szCs w:val="24"/>
              </w:rPr>
            </w:pPr>
            <w:bookmarkStart w:id="1045" w:name="_Toc18781"/>
            <w:bookmarkStart w:id="1046" w:name="_Toc197068160"/>
            <w:r>
              <w:rPr>
                <w:rFonts w:ascii="Times New Roman" w:hAnsi="Times New Roman" w:cs="Times New Roman"/>
                <w:sz w:val="24"/>
                <w:szCs w:val="24"/>
              </w:rPr>
              <w:t>1.</w:t>
            </w:r>
            <w:bookmarkEnd w:id="1045"/>
            <w:bookmarkEnd w:id="1046"/>
          </w:p>
        </w:tc>
        <w:tc>
          <w:tcPr>
            <w:tcW w:w="2600" w:type="dxa"/>
          </w:tcPr>
          <w:p w14:paraId="7E663A58" w14:textId="77777777" w:rsidR="00CD73D4" w:rsidRDefault="00D00622">
            <w:pPr>
              <w:spacing w:after="0" w:line="360" w:lineRule="auto"/>
              <w:ind w:left="0" w:hanging="2"/>
              <w:rPr>
                <w:rFonts w:ascii="Times New Roman" w:hAnsi="Times New Roman" w:cs="Times New Roman"/>
                <w:sz w:val="24"/>
                <w:szCs w:val="24"/>
              </w:rPr>
            </w:pPr>
            <w:bookmarkStart w:id="1047" w:name="_Toc371"/>
            <w:bookmarkStart w:id="1048" w:name="_Toc197068161"/>
            <w:r>
              <w:rPr>
                <w:rFonts w:ascii="Times New Roman" w:hAnsi="Times New Roman" w:cs="Times New Roman"/>
                <w:sz w:val="24"/>
                <w:szCs w:val="24"/>
              </w:rPr>
              <w:t>Projector</w:t>
            </w:r>
            <w:bookmarkEnd w:id="1047"/>
            <w:bookmarkEnd w:id="1048"/>
            <w:r>
              <w:rPr>
                <w:rFonts w:ascii="Times New Roman" w:hAnsi="Times New Roman" w:cs="Times New Roman"/>
                <w:sz w:val="24"/>
                <w:szCs w:val="24"/>
              </w:rPr>
              <w:t xml:space="preserve"> </w:t>
            </w:r>
          </w:p>
        </w:tc>
        <w:tc>
          <w:tcPr>
            <w:tcW w:w="1583" w:type="dxa"/>
          </w:tcPr>
          <w:p w14:paraId="7E663A5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A5A" w14:textId="77777777" w:rsidR="00CD73D4" w:rsidRDefault="00D00622">
            <w:pPr>
              <w:spacing w:after="0" w:line="360" w:lineRule="auto"/>
              <w:ind w:left="0" w:hanging="2"/>
              <w:rPr>
                <w:rFonts w:ascii="Times New Roman" w:hAnsi="Times New Roman" w:cs="Times New Roman"/>
                <w:sz w:val="24"/>
                <w:szCs w:val="24"/>
              </w:rPr>
            </w:pPr>
            <w:bookmarkStart w:id="1049" w:name="_Toc22020"/>
            <w:bookmarkStart w:id="1050" w:name="_Toc197068162"/>
            <w:r>
              <w:rPr>
                <w:rFonts w:ascii="Times New Roman" w:hAnsi="Times New Roman" w:cs="Times New Roman"/>
                <w:sz w:val="24"/>
                <w:szCs w:val="24"/>
              </w:rPr>
              <w:t>1</w:t>
            </w:r>
            <w:bookmarkEnd w:id="1049"/>
            <w:bookmarkEnd w:id="1050"/>
          </w:p>
        </w:tc>
        <w:tc>
          <w:tcPr>
            <w:tcW w:w="1778" w:type="dxa"/>
          </w:tcPr>
          <w:p w14:paraId="7E663A5B" w14:textId="77777777" w:rsidR="00CD73D4" w:rsidRDefault="00D00622">
            <w:pPr>
              <w:spacing w:after="0" w:line="360" w:lineRule="auto"/>
              <w:ind w:left="0" w:hanging="2"/>
              <w:rPr>
                <w:rFonts w:ascii="Times New Roman" w:hAnsi="Times New Roman" w:cs="Times New Roman"/>
                <w:sz w:val="24"/>
                <w:szCs w:val="24"/>
              </w:rPr>
            </w:pPr>
            <w:bookmarkStart w:id="1051" w:name="_Toc15428"/>
            <w:bookmarkStart w:id="1052" w:name="_Toc197068163"/>
            <w:r>
              <w:rPr>
                <w:rFonts w:ascii="Times New Roman" w:hAnsi="Times New Roman" w:cs="Times New Roman"/>
                <w:sz w:val="24"/>
                <w:szCs w:val="24"/>
              </w:rPr>
              <w:t>1:25</w:t>
            </w:r>
            <w:bookmarkEnd w:id="1051"/>
            <w:bookmarkEnd w:id="1052"/>
          </w:p>
        </w:tc>
      </w:tr>
      <w:tr w:rsidR="00CD73D4" w14:paraId="7E663A62" w14:textId="77777777">
        <w:tc>
          <w:tcPr>
            <w:tcW w:w="1462" w:type="dxa"/>
          </w:tcPr>
          <w:p w14:paraId="7E663A5D" w14:textId="77777777" w:rsidR="00CD73D4" w:rsidRDefault="00D00622">
            <w:pPr>
              <w:spacing w:after="0" w:line="360" w:lineRule="auto"/>
              <w:ind w:left="0" w:hanging="2"/>
              <w:jc w:val="center"/>
              <w:rPr>
                <w:rFonts w:ascii="Times New Roman" w:hAnsi="Times New Roman" w:cs="Times New Roman"/>
                <w:sz w:val="24"/>
                <w:szCs w:val="24"/>
              </w:rPr>
            </w:pPr>
            <w:bookmarkStart w:id="1053" w:name="_Toc3673"/>
            <w:bookmarkStart w:id="1054" w:name="_Toc197068164"/>
            <w:r>
              <w:rPr>
                <w:rFonts w:ascii="Times New Roman" w:hAnsi="Times New Roman" w:cs="Times New Roman"/>
                <w:sz w:val="24"/>
                <w:szCs w:val="24"/>
              </w:rPr>
              <w:t>2.</w:t>
            </w:r>
            <w:bookmarkEnd w:id="1053"/>
            <w:bookmarkEnd w:id="1054"/>
          </w:p>
        </w:tc>
        <w:tc>
          <w:tcPr>
            <w:tcW w:w="2600" w:type="dxa"/>
          </w:tcPr>
          <w:p w14:paraId="7E663A5E" w14:textId="77777777" w:rsidR="00CD73D4" w:rsidRDefault="00D00622">
            <w:pPr>
              <w:spacing w:after="0" w:line="360" w:lineRule="auto"/>
              <w:ind w:left="0" w:hanging="2"/>
              <w:rPr>
                <w:rFonts w:ascii="Times New Roman" w:hAnsi="Times New Roman" w:cs="Times New Roman"/>
                <w:sz w:val="24"/>
                <w:szCs w:val="24"/>
              </w:rPr>
            </w:pPr>
            <w:bookmarkStart w:id="1055" w:name="_Toc14225"/>
            <w:bookmarkStart w:id="1056" w:name="_Toc197068165"/>
            <w:r>
              <w:rPr>
                <w:rFonts w:ascii="Times New Roman" w:hAnsi="Times New Roman" w:cs="Times New Roman"/>
                <w:sz w:val="24"/>
                <w:szCs w:val="24"/>
              </w:rPr>
              <w:t>Whiteboard/Smart board</w:t>
            </w:r>
            <w:bookmarkEnd w:id="1055"/>
            <w:bookmarkEnd w:id="1056"/>
          </w:p>
        </w:tc>
        <w:tc>
          <w:tcPr>
            <w:tcW w:w="1583" w:type="dxa"/>
          </w:tcPr>
          <w:p w14:paraId="7E663A5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A60" w14:textId="77777777" w:rsidR="00CD73D4" w:rsidRDefault="00D00622">
            <w:pPr>
              <w:spacing w:after="0" w:line="360" w:lineRule="auto"/>
              <w:ind w:left="0" w:hanging="2"/>
              <w:rPr>
                <w:rFonts w:ascii="Times New Roman" w:hAnsi="Times New Roman" w:cs="Times New Roman"/>
                <w:sz w:val="24"/>
                <w:szCs w:val="24"/>
              </w:rPr>
            </w:pPr>
            <w:bookmarkStart w:id="1057" w:name="_Toc5040"/>
            <w:bookmarkStart w:id="1058" w:name="_Toc197068166"/>
            <w:r>
              <w:rPr>
                <w:rFonts w:ascii="Times New Roman" w:hAnsi="Times New Roman" w:cs="Times New Roman"/>
                <w:sz w:val="24"/>
                <w:szCs w:val="24"/>
              </w:rPr>
              <w:t>1</w:t>
            </w:r>
            <w:bookmarkEnd w:id="1057"/>
            <w:bookmarkEnd w:id="1058"/>
          </w:p>
        </w:tc>
        <w:tc>
          <w:tcPr>
            <w:tcW w:w="1778" w:type="dxa"/>
          </w:tcPr>
          <w:p w14:paraId="7E663A61" w14:textId="77777777" w:rsidR="00CD73D4" w:rsidRDefault="00D00622">
            <w:pPr>
              <w:spacing w:after="0" w:line="360" w:lineRule="auto"/>
              <w:ind w:left="0" w:hanging="2"/>
              <w:rPr>
                <w:rFonts w:ascii="Times New Roman" w:hAnsi="Times New Roman" w:cs="Times New Roman"/>
                <w:sz w:val="24"/>
                <w:szCs w:val="24"/>
              </w:rPr>
            </w:pPr>
            <w:bookmarkStart w:id="1059" w:name="_Toc5483"/>
            <w:bookmarkStart w:id="1060" w:name="_Toc197068167"/>
            <w:r>
              <w:rPr>
                <w:rFonts w:ascii="Times New Roman" w:hAnsi="Times New Roman" w:cs="Times New Roman"/>
                <w:sz w:val="24"/>
                <w:szCs w:val="24"/>
              </w:rPr>
              <w:t>1:25</w:t>
            </w:r>
            <w:bookmarkEnd w:id="1059"/>
            <w:bookmarkEnd w:id="1060"/>
          </w:p>
        </w:tc>
      </w:tr>
      <w:tr w:rsidR="00CD73D4" w14:paraId="7E663A68" w14:textId="77777777">
        <w:tc>
          <w:tcPr>
            <w:tcW w:w="1462" w:type="dxa"/>
          </w:tcPr>
          <w:p w14:paraId="7E663A63" w14:textId="77777777" w:rsidR="00CD73D4" w:rsidRDefault="00D00622">
            <w:pPr>
              <w:spacing w:after="0" w:line="360" w:lineRule="auto"/>
              <w:ind w:left="0" w:hanging="2"/>
              <w:jc w:val="center"/>
              <w:rPr>
                <w:rFonts w:ascii="Times New Roman" w:hAnsi="Times New Roman" w:cs="Times New Roman"/>
                <w:sz w:val="24"/>
                <w:szCs w:val="24"/>
              </w:rPr>
            </w:pPr>
            <w:bookmarkStart w:id="1061" w:name="_Toc13735"/>
            <w:bookmarkStart w:id="1062" w:name="_Toc197068168"/>
            <w:r>
              <w:rPr>
                <w:rFonts w:ascii="Times New Roman" w:hAnsi="Times New Roman" w:cs="Times New Roman"/>
                <w:sz w:val="24"/>
                <w:szCs w:val="24"/>
              </w:rPr>
              <w:t>3.</w:t>
            </w:r>
            <w:bookmarkEnd w:id="1061"/>
            <w:bookmarkEnd w:id="1062"/>
          </w:p>
        </w:tc>
        <w:tc>
          <w:tcPr>
            <w:tcW w:w="2600" w:type="dxa"/>
          </w:tcPr>
          <w:p w14:paraId="7E663A64" w14:textId="77777777" w:rsidR="00CD73D4" w:rsidRDefault="00D00622">
            <w:pPr>
              <w:spacing w:after="0" w:line="360" w:lineRule="auto"/>
              <w:ind w:left="0" w:hanging="2"/>
              <w:rPr>
                <w:rFonts w:ascii="Times New Roman" w:hAnsi="Times New Roman" w:cs="Times New Roman"/>
                <w:sz w:val="24"/>
                <w:szCs w:val="24"/>
              </w:rPr>
            </w:pPr>
            <w:bookmarkStart w:id="1063" w:name="_Toc28058"/>
            <w:bookmarkStart w:id="1064" w:name="_Toc197068169"/>
            <w:r>
              <w:rPr>
                <w:rFonts w:ascii="Times New Roman" w:hAnsi="Times New Roman" w:cs="Times New Roman"/>
                <w:sz w:val="24"/>
                <w:szCs w:val="24"/>
              </w:rPr>
              <w:t>Desktop/computer</w:t>
            </w:r>
            <w:bookmarkEnd w:id="1063"/>
            <w:bookmarkEnd w:id="1064"/>
          </w:p>
        </w:tc>
        <w:tc>
          <w:tcPr>
            <w:tcW w:w="1583" w:type="dxa"/>
          </w:tcPr>
          <w:p w14:paraId="7E663A6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A66" w14:textId="77777777" w:rsidR="00CD73D4" w:rsidRDefault="00D00622">
            <w:pPr>
              <w:spacing w:after="0" w:line="360" w:lineRule="auto"/>
              <w:ind w:left="0" w:hanging="2"/>
              <w:rPr>
                <w:rFonts w:ascii="Times New Roman" w:hAnsi="Times New Roman" w:cs="Times New Roman"/>
                <w:sz w:val="24"/>
                <w:szCs w:val="24"/>
              </w:rPr>
            </w:pPr>
            <w:bookmarkStart w:id="1065" w:name="_Toc8442"/>
            <w:bookmarkStart w:id="1066" w:name="_Toc197068170"/>
            <w:r>
              <w:rPr>
                <w:rFonts w:ascii="Times New Roman" w:hAnsi="Times New Roman" w:cs="Times New Roman"/>
                <w:sz w:val="24"/>
                <w:szCs w:val="24"/>
              </w:rPr>
              <w:t>1</w:t>
            </w:r>
            <w:bookmarkEnd w:id="1065"/>
            <w:bookmarkEnd w:id="1066"/>
          </w:p>
        </w:tc>
        <w:tc>
          <w:tcPr>
            <w:tcW w:w="1778" w:type="dxa"/>
          </w:tcPr>
          <w:p w14:paraId="7E663A67" w14:textId="77777777" w:rsidR="00CD73D4" w:rsidRDefault="00D00622">
            <w:pPr>
              <w:spacing w:after="0" w:line="360" w:lineRule="auto"/>
              <w:ind w:left="0" w:hanging="2"/>
              <w:rPr>
                <w:rFonts w:ascii="Times New Roman" w:hAnsi="Times New Roman" w:cs="Times New Roman"/>
                <w:sz w:val="24"/>
                <w:szCs w:val="24"/>
              </w:rPr>
            </w:pPr>
            <w:bookmarkStart w:id="1067" w:name="_Toc17824"/>
            <w:bookmarkStart w:id="1068" w:name="_Toc197068171"/>
            <w:r>
              <w:rPr>
                <w:rFonts w:ascii="Times New Roman" w:hAnsi="Times New Roman" w:cs="Times New Roman"/>
                <w:sz w:val="24"/>
                <w:szCs w:val="24"/>
              </w:rPr>
              <w:t>1:25</w:t>
            </w:r>
            <w:bookmarkEnd w:id="1067"/>
            <w:bookmarkEnd w:id="1068"/>
          </w:p>
        </w:tc>
      </w:tr>
      <w:tr w:rsidR="00CD73D4" w14:paraId="7E663A6E" w14:textId="77777777">
        <w:tc>
          <w:tcPr>
            <w:tcW w:w="1462" w:type="dxa"/>
          </w:tcPr>
          <w:p w14:paraId="7E663A69" w14:textId="77777777" w:rsidR="00CD73D4" w:rsidRDefault="00D00622">
            <w:pPr>
              <w:spacing w:after="0" w:line="360" w:lineRule="auto"/>
              <w:ind w:left="0" w:hanging="2"/>
              <w:jc w:val="center"/>
              <w:rPr>
                <w:rFonts w:ascii="Times New Roman" w:hAnsi="Times New Roman" w:cs="Times New Roman"/>
                <w:sz w:val="24"/>
                <w:szCs w:val="24"/>
              </w:rPr>
            </w:pPr>
            <w:bookmarkStart w:id="1069" w:name="_Toc27153"/>
            <w:bookmarkStart w:id="1070" w:name="_Toc197068172"/>
            <w:r>
              <w:rPr>
                <w:rFonts w:ascii="Times New Roman" w:hAnsi="Times New Roman" w:cs="Times New Roman"/>
                <w:sz w:val="24"/>
                <w:szCs w:val="24"/>
              </w:rPr>
              <w:t>4.</w:t>
            </w:r>
            <w:bookmarkEnd w:id="1069"/>
            <w:bookmarkEnd w:id="1070"/>
          </w:p>
        </w:tc>
        <w:tc>
          <w:tcPr>
            <w:tcW w:w="2600" w:type="dxa"/>
          </w:tcPr>
          <w:p w14:paraId="7E663A6A" w14:textId="77777777" w:rsidR="00CD73D4" w:rsidRDefault="00D00622">
            <w:pPr>
              <w:spacing w:after="0" w:line="360" w:lineRule="auto"/>
              <w:ind w:left="0" w:hanging="2"/>
              <w:rPr>
                <w:rFonts w:ascii="Times New Roman" w:hAnsi="Times New Roman" w:cs="Times New Roman"/>
                <w:sz w:val="24"/>
                <w:szCs w:val="24"/>
              </w:rPr>
            </w:pPr>
            <w:bookmarkStart w:id="1071" w:name="_Toc6530"/>
            <w:bookmarkStart w:id="1072" w:name="_Toc197068173"/>
            <w:r>
              <w:rPr>
                <w:rFonts w:ascii="Times New Roman" w:hAnsi="Times New Roman" w:cs="Times New Roman"/>
                <w:sz w:val="24"/>
                <w:szCs w:val="24"/>
              </w:rPr>
              <w:t>Lecture/Theory room</w:t>
            </w:r>
            <w:bookmarkEnd w:id="1071"/>
            <w:bookmarkEnd w:id="1072"/>
          </w:p>
        </w:tc>
        <w:tc>
          <w:tcPr>
            <w:tcW w:w="1583" w:type="dxa"/>
          </w:tcPr>
          <w:p w14:paraId="7E663A6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A6C" w14:textId="77777777" w:rsidR="00CD73D4" w:rsidRDefault="00D00622">
            <w:pPr>
              <w:spacing w:after="0" w:line="360" w:lineRule="auto"/>
              <w:ind w:left="0" w:hanging="2"/>
              <w:rPr>
                <w:rFonts w:ascii="Times New Roman" w:hAnsi="Times New Roman" w:cs="Times New Roman"/>
                <w:sz w:val="24"/>
                <w:szCs w:val="24"/>
              </w:rPr>
            </w:pPr>
            <w:bookmarkStart w:id="1073" w:name="_Toc30998"/>
            <w:bookmarkStart w:id="1074" w:name="_Toc197068174"/>
            <w:r>
              <w:rPr>
                <w:rFonts w:ascii="Times New Roman" w:hAnsi="Times New Roman" w:cs="Times New Roman"/>
                <w:sz w:val="24"/>
                <w:szCs w:val="24"/>
              </w:rPr>
              <w:t>1</w:t>
            </w:r>
            <w:bookmarkEnd w:id="1073"/>
            <w:bookmarkEnd w:id="1074"/>
          </w:p>
        </w:tc>
        <w:tc>
          <w:tcPr>
            <w:tcW w:w="1778" w:type="dxa"/>
          </w:tcPr>
          <w:p w14:paraId="7E663A6D" w14:textId="77777777" w:rsidR="00CD73D4" w:rsidRDefault="00D00622">
            <w:pPr>
              <w:spacing w:after="0" w:line="360" w:lineRule="auto"/>
              <w:ind w:left="0" w:hanging="2"/>
              <w:rPr>
                <w:rFonts w:ascii="Times New Roman" w:hAnsi="Times New Roman" w:cs="Times New Roman"/>
                <w:sz w:val="24"/>
                <w:szCs w:val="24"/>
              </w:rPr>
            </w:pPr>
            <w:bookmarkStart w:id="1075" w:name="_Toc1047"/>
            <w:bookmarkStart w:id="1076" w:name="_Toc197068175"/>
            <w:r>
              <w:rPr>
                <w:rFonts w:ascii="Times New Roman" w:hAnsi="Times New Roman" w:cs="Times New Roman"/>
                <w:sz w:val="24"/>
                <w:szCs w:val="24"/>
              </w:rPr>
              <w:t>1:25</w:t>
            </w:r>
            <w:bookmarkEnd w:id="1075"/>
            <w:bookmarkEnd w:id="1076"/>
          </w:p>
        </w:tc>
      </w:tr>
      <w:tr w:rsidR="00CD73D4" w14:paraId="7E663A74" w14:textId="77777777">
        <w:tc>
          <w:tcPr>
            <w:tcW w:w="1462" w:type="dxa"/>
          </w:tcPr>
          <w:p w14:paraId="7E663A6F" w14:textId="77777777" w:rsidR="00CD73D4" w:rsidRDefault="00D00622">
            <w:pPr>
              <w:spacing w:after="0" w:line="360" w:lineRule="auto"/>
              <w:ind w:left="0" w:hanging="2"/>
              <w:jc w:val="center"/>
              <w:rPr>
                <w:rFonts w:ascii="Times New Roman" w:hAnsi="Times New Roman" w:cs="Times New Roman"/>
                <w:sz w:val="24"/>
                <w:szCs w:val="24"/>
              </w:rPr>
            </w:pPr>
            <w:bookmarkStart w:id="1077" w:name="_Toc19338"/>
            <w:bookmarkStart w:id="1078" w:name="_Toc197068176"/>
            <w:r>
              <w:rPr>
                <w:rFonts w:ascii="Times New Roman" w:hAnsi="Times New Roman" w:cs="Times New Roman"/>
                <w:sz w:val="24"/>
                <w:szCs w:val="24"/>
              </w:rPr>
              <w:t>5.</w:t>
            </w:r>
            <w:bookmarkEnd w:id="1077"/>
            <w:bookmarkEnd w:id="1078"/>
          </w:p>
        </w:tc>
        <w:tc>
          <w:tcPr>
            <w:tcW w:w="2600" w:type="dxa"/>
          </w:tcPr>
          <w:p w14:paraId="7E663A70" w14:textId="77777777" w:rsidR="00CD73D4" w:rsidRDefault="00D00622">
            <w:pPr>
              <w:spacing w:after="0" w:line="360" w:lineRule="auto"/>
              <w:ind w:left="0" w:hanging="2"/>
              <w:rPr>
                <w:rFonts w:ascii="Times New Roman" w:hAnsi="Times New Roman" w:cs="Times New Roman"/>
                <w:sz w:val="24"/>
                <w:szCs w:val="24"/>
              </w:rPr>
            </w:pPr>
            <w:bookmarkStart w:id="1079" w:name="_Toc19132"/>
            <w:bookmarkStart w:id="1080" w:name="_Toc197068177"/>
            <w:r>
              <w:rPr>
                <w:rFonts w:ascii="Times New Roman" w:hAnsi="Times New Roman" w:cs="Times New Roman"/>
                <w:sz w:val="24"/>
                <w:szCs w:val="24"/>
              </w:rPr>
              <w:t>Laboratory</w:t>
            </w:r>
            <w:bookmarkEnd w:id="1079"/>
            <w:bookmarkEnd w:id="1080"/>
          </w:p>
        </w:tc>
        <w:tc>
          <w:tcPr>
            <w:tcW w:w="1583" w:type="dxa"/>
          </w:tcPr>
          <w:p w14:paraId="7E663A71" w14:textId="77777777" w:rsidR="00CD73D4" w:rsidRDefault="00D00622">
            <w:pPr>
              <w:spacing w:after="0" w:line="360" w:lineRule="auto"/>
              <w:ind w:left="0" w:hanging="2"/>
              <w:rPr>
                <w:rFonts w:ascii="Times New Roman" w:hAnsi="Times New Roman" w:cs="Times New Roman"/>
                <w:sz w:val="24"/>
                <w:szCs w:val="24"/>
              </w:rPr>
            </w:pPr>
            <w:bookmarkStart w:id="1081" w:name="_Toc24500"/>
            <w:bookmarkStart w:id="1082" w:name="_Toc197068178"/>
            <w:r>
              <w:rPr>
                <w:rFonts w:ascii="Times New Roman" w:hAnsi="Times New Roman" w:cs="Times New Roman"/>
                <w:sz w:val="24"/>
                <w:szCs w:val="24"/>
              </w:rPr>
              <w:t>As guided by KVB</w:t>
            </w:r>
            <w:bookmarkEnd w:id="1081"/>
            <w:bookmarkEnd w:id="1082"/>
          </w:p>
        </w:tc>
        <w:tc>
          <w:tcPr>
            <w:tcW w:w="1177" w:type="dxa"/>
          </w:tcPr>
          <w:p w14:paraId="7E663A72" w14:textId="77777777" w:rsidR="00CD73D4" w:rsidRDefault="00D00622">
            <w:pPr>
              <w:spacing w:after="0" w:line="360" w:lineRule="auto"/>
              <w:ind w:left="0" w:hanging="2"/>
              <w:rPr>
                <w:rFonts w:ascii="Times New Roman" w:hAnsi="Times New Roman" w:cs="Times New Roman"/>
                <w:sz w:val="24"/>
                <w:szCs w:val="24"/>
              </w:rPr>
            </w:pPr>
            <w:bookmarkStart w:id="1083" w:name="_Toc28559"/>
            <w:bookmarkStart w:id="1084" w:name="_Toc197068179"/>
            <w:r>
              <w:rPr>
                <w:rFonts w:ascii="Times New Roman" w:hAnsi="Times New Roman" w:cs="Times New Roman"/>
                <w:sz w:val="24"/>
                <w:szCs w:val="24"/>
              </w:rPr>
              <w:t>1</w:t>
            </w:r>
            <w:bookmarkEnd w:id="1083"/>
            <w:bookmarkEnd w:id="1084"/>
          </w:p>
        </w:tc>
        <w:tc>
          <w:tcPr>
            <w:tcW w:w="1778" w:type="dxa"/>
          </w:tcPr>
          <w:p w14:paraId="7E663A73" w14:textId="77777777" w:rsidR="00CD73D4" w:rsidRDefault="00D00622">
            <w:pPr>
              <w:spacing w:after="0" w:line="360" w:lineRule="auto"/>
              <w:ind w:left="0" w:hanging="2"/>
              <w:rPr>
                <w:rFonts w:ascii="Times New Roman" w:hAnsi="Times New Roman" w:cs="Times New Roman"/>
                <w:sz w:val="24"/>
                <w:szCs w:val="24"/>
              </w:rPr>
            </w:pPr>
            <w:bookmarkStart w:id="1085" w:name="_Toc100"/>
            <w:bookmarkStart w:id="1086" w:name="_Toc197068180"/>
            <w:r>
              <w:rPr>
                <w:rFonts w:ascii="Times New Roman" w:hAnsi="Times New Roman" w:cs="Times New Roman"/>
                <w:sz w:val="24"/>
                <w:szCs w:val="24"/>
              </w:rPr>
              <w:t>1:25</w:t>
            </w:r>
            <w:bookmarkEnd w:id="1085"/>
            <w:bookmarkEnd w:id="1086"/>
          </w:p>
        </w:tc>
      </w:tr>
      <w:tr w:rsidR="00CD73D4" w14:paraId="7E663A7A" w14:textId="77777777">
        <w:tc>
          <w:tcPr>
            <w:tcW w:w="1462" w:type="dxa"/>
          </w:tcPr>
          <w:p w14:paraId="7E663A75" w14:textId="77777777" w:rsidR="00CD73D4" w:rsidRDefault="00D00622">
            <w:pPr>
              <w:spacing w:after="0" w:line="360" w:lineRule="auto"/>
              <w:ind w:left="0" w:hanging="2"/>
              <w:jc w:val="center"/>
              <w:rPr>
                <w:rFonts w:ascii="Times New Roman" w:hAnsi="Times New Roman" w:cs="Times New Roman"/>
                <w:sz w:val="24"/>
                <w:szCs w:val="24"/>
              </w:rPr>
            </w:pPr>
            <w:bookmarkStart w:id="1087" w:name="_Toc18085"/>
            <w:bookmarkStart w:id="1088" w:name="_Toc197068181"/>
            <w:r>
              <w:rPr>
                <w:rFonts w:ascii="Times New Roman" w:hAnsi="Times New Roman" w:cs="Times New Roman"/>
                <w:sz w:val="24"/>
                <w:szCs w:val="24"/>
              </w:rPr>
              <w:t>6.</w:t>
            </w:r>
            <w:bookmarkEnd w:id="1087"/>
            <w:bookmarkEnd w:id="1088"/>
          </w:p>
        </w:tc>
        <w:tc>
          <w:tcPr>
            <w:tcW w:w="2600" w:type="dxa"/>
          </w:tcPr>
          <w:p w14:paraId="7E663A76" w14:textId="77777777" w:rsidR="00CD73D4" w:rsidRDefault="00D00622">
            <w:pPr>
              <w:spacing w:after="0" w:line="360" w:lineRule="auto"/>
              <w:ind w:left="0" w:hanging="2"/>
              <w:rPr>
                <w:rFonts w:ascii="Times New Roman" w:hAnsi="Times New Roman" w:cs="Times New Roman"/>
                <w:sz w:val="24"/>
                <w:szCs w:val="24"/>
              </w:rPr>
            </w:pPr>
            <w:bookmarkStart w:id="1089" w:name="_Toc7126"/>
            <w:bookmarkStart w:id="1090" w:name="_Toc197068182"/>
            <w:r>
              <w:rPr>
                <w:rFonts w:ascii="Times New Roman" w:hAnsi="Times New Roman" w:cs="Times New Roman"/>
                <w:sz w:val="24"/>
                <w:szCs w:val="24"/>
              </w:rPr>
              <w:t>Animal farm</w:t>
            </w:r>
            <w:bookmarkEnd w:id="1089"/>
            <w:bookmarkEnd w:id="1090"/>
          </w:p>
        </w:tc>
        <w:tc>
          <w:tcPr>
            <w:tcW w:w="1583" w:type="dxa"/>
          </w:tcPr>
          <w:p w14:paraId="7E663A77" w14:textId="77777777" w:rsidR="00CD73D4" w:rsidRDefault="00D00622">
            <w:pPr>
              <w:spacing w:after="0" w:line="360" w:lineRule="auto"/>
              <w:ind w:left="0" w:hanging="2"/>
              <w:rPr>
                <w:rFonts w:ascii="Times New Roman" w:hAnsi="Times New Roman" w:cs="Times New Roman"/>
                <w:sz w:val="24"/>
                <w:szCs w:val="24"/>
              </w:rPr>
            </w:pPr>
            <w:bookmarkStart w:id="1091" w:name="_Toc11736"/>
            <w:bookmarkStart w:id="1092" w:name="_Toc197068183"/>
            <w:r>
              <w:rPr>
                <w:rFonts w:ascii="Times New Roman" w:hAnsi="Times New Roman" w:cs="Times New Roman"/>
                <w:sz w:val="24"/>
                <w:szCs w:val="24"/>
              </w:rPr>
              <w:t>As guided by KVB</w:t>
            </w:r>
            <w:bookmarkEnd w:id="1091"/>
            <w:bookmarkEnd w:id="1092"/>
          </w:p>
        </w:tc>
        <w:tc>
          <w:tcPr>
            <w:tcW w:w="1177" w:type="dxa"/>
          </w:tcPr>
          <w:p w14:paraId="7E663A78" w14:textId="77777777" w:rsidR="00CD73D4" w:rsidRDefault="00D00622">
            <w:pPr>
              <w:spacing w:after="0" w:line="360" w:lineRule="auto"/>
              <w:ind w:left="0" w:hanging="2"/>
              <w:rPr>
                <w:rFonts w:ascii="Times New Roman" w:hAnsi="Times New Roman" w:cs="Times New Roman"/>
                <w:sz w:val="24"/>
                <w:szCs w:val="24"/>
              </w:rPr>
            </w:pPr>
            <w:bookmarkStart w:id="1093" w:name="_Toc26307"/>
            <w:bookmarkStart w:id="1094" w:name="_Toc197068184"/>
            <w:r>
              <w:rPr>
                <w:rFonts w:ascii="Times New Roman" w:hAnsi="Times New Roman" w:cs="Times New Roman"/>
                <w:sz w:val="24"/>
                <w:szCs w:val="24"/>
              </w:rPr>
              <w:t>1</w:t>
            </w:r>
            <w:bookmarkEnd w:id="1093"/>
            <w:bookmarkEnd w:id="1094"/>
          </w:p>
        </w:tc>
        <w:tc>
          <w:tcPr>
            <w:tcW w:w="1778" w:type="dxa"/>
          </w:tcPr>
          <w:p w14:paraId="7E663A79" w14:textId="77777777" w:rsidR="00CD73D4" w:rsidRDefault="00D00622">
            <w:pPr>
              <w:spacing w:after="0" w:line="360" w:lineRule="auto"/>
              <w:ind w:left="0" w:hanging="2"/>
              <w:rPr>
                <w:rFonts w:ascii="Times New Roman" w:hAnsi="Times New Roman" w:cs="Times New Roman"/>
                <w:sz w:val="24"/>
                <w:szCs w:val="24"/>
              </w:rPr>
            </w:pPr>
            <w:bookmarkStart w:id="1095" w:name="_Toc17439"/>
            <w:bookmarkStart w:id="1096" w:name="_Toc197068185"/>
            <w:r>
              <w:rPr>
                <w:rFonts w:ascii="Times New Roman" w:hAnsi="Times New Roman" w:cs="Times New Roman"/>
                <w:sz w:val="24"/>
                <w:szCs w:val="24"/>
              </w:rPr>
              <w:t>1:25</w:t>
            </w:r>
            <w:bookmarkEnd w:id="1095"/>
            <w:bookmarkEnd w:id="1096"/>
          </w:p>
        </w:tc>
      </w:tr>
      <w:tr w:rsidR="00CD73D4" w14:paraId="7E663A80" w14:textId="77777777">
        <w:tc>
          <w:tcPr>
            <w:tcW w:w="1462" w:type="dxa"/>
          </w:tcPr>
          <w:p w14:paraId="7E663A7B" w14:textId="77777777" w:rsidR="00CD73D4" w:rsidRDefault="00D00622">
            <w:pPr>
              <w:spacing w:after="0" w:line="360" w:lineRule="auto"/>
              <w:ind w:left="0" w:hanging="2"/>
              <w:jc w:val="center"/>
              <w:rPr>
                <w:rFonts w:ascii="Times New Roman" w:hAnsi="Times New Roman" w:cs="Times New Roman"/>
                <w:sz w:val="24"/>
                <w:szCs w:val="24"/>
              </w:rPr>
            </w:pPr>
            <w:bookmarkStart w:id="1097" w:name="_Toc21727"/>
            <w:bookmarkStart w:id="1098" w:name="_Toc197068186"/>
            <w:r>
              <w:rPr>
                <w:rFonts w:ascii="Times New Roman" w:hAnsi="Times New Roman" w:cs="Times New Roman"/>
                <w:sz w:val="24"/>
                <w:szCs w:val="24"/>
              </w:rPr>
              <w:t>7.</w:t>
            </w:r>
            <w:bookmarkEnd w:id="1097"/>
            <w:bookmarkEnd w:id="1098"/>
          </w:p>
        </w:tc>
        <w:tc>
          <w:tcPr>
            <w:tcW w:w="2600" w:type="dxa"/>
          </w:tcPr>
          <w:p w14:paraId="7E663A7C" w14:textId="77777777" w:rsidR="00CD73D4" w:rsidRDefault="00D00622">
            <w:pPr>
              <w:spacing w:after="0" w:line="360" w:lineRule="auto"/>
              <w:ind w:left="0" w:hanging="2"/>
              <w:rPr>
                <w:rFonts w:ascii="Times New Roman" w:hAnsi="Times New Roman" w:cs="Times New Roman"/>
                <w:sz w:val="24"/>
                <w:szCs w:val="24"/>
              </w:rPr>
            </w:pPr>
            <w:bookmarkStart w:id="1099" w:name="_Toc9362"/>
            <w:bookmarkStart w:id="1100" w:name="_Toc197068187"/>
            <w:r>
              <w:rPr>
                <w:rFonts w:ascii="Times New Roman" w:hAnsi="Times New Roman" w:cs="Times New Roman"/>
                <w:sz w:val="24"/>
                <w:szCs w:val="24"/>
              </w:rPr>
              <w:t>Library</w:t>
            </w:r>
            <w:bookmarkEnd w:id="1099"/>
            <w:bookmarkEnd w:id="1100"/>
            <w:r>
              <w:rPr>
                <w:rFonts w:ascii="Times New Roman" w:hAnsi="Times New Roman" w:cs="Times New Roman"/>
                <w:sz w:val="24"/>
                <w:szCs w:val="24"/>
              </w:rPr>
              <w:t xml:space="preserve"> </w:t>
            </w:r>
          </w:p>
        </w:tc>
        <w:tc>
          <w:tcPr>
            <w:tcW w:w="1583" w:type="dxa"/>
          </w:tcPr>
          <w:p w14:paraId="7E663A7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A7E" w14:textId="77777777" w:rsidR="00CD73D4" w:rsidRDefault="00D00622">
            <w:pPr>
              <w:spacing w:after="0" w:line="360" w:lineRule="auto"/>
              <w:ind w:left="0" w:hanging="2"/>
              <w:rPr>
                <w:rFonts w:ascii="Times New Roman" w:hAnsi="Times New Roman" w:cs="Times New Roman"/>
                <w:sz w:val="24"/>
                <w:szCs w:val="24"/>
              </w:rPr>
            </w:pPr>
            <w:bookmarkStart w:id="1101" w:name="_Toc31314"/>
            <w:bookmarkStart w:id="1102" w:name="_Toc197068188"/>
            <w:r>
              <w:rPr>
                <w:rFonts w:ascii="Times New Roman" w:hAnsi="Times New Roman" w:cs="Times New Roman"/>
                <w:sz w:val="24"/>
                <w:szCs w:val="24"/>
              </w:rPr>
              <w:t>1</w:t>
            </w:r>
            <w:bookmarkEnd w:id="1101"/>
            <w:bookmarkEnd w:id="1102"/>
          </w:p>
        </w:tc>
        <w:tc>
          <w:tcPr>
            <w:tcW w:w="1778" w:type="dxa"/>
          </w:tcPr>
          <w:p w14:paraId="7E663A7F" w14:textId="77777777" w:rsidR="00CD73D4" w:rsidRDefault="00D00622">
            <w:pPr>
              <w:spacing w:after="0" w:line="360" w:lineRule="auto"/>
              <w:ind w:left="0" w:hanging="2"/>
              <w:rPr>
                <w:rFonts w:ascii="Times New Roman" w:hAnsi="Times New Roman" w:cs="Times New Roman"/>
                <w:sz w:val="24"/>
                <w:szCs w:val="24"/>
              </w:rPr>
            </w:pPr>
            <w:bookmarkStart w:id="1103" w:name="_Toc2684"/>
            <w:bookmarkStart w:id="1104" w:name="_Toc197068189"/>
            <w:r>
              <w:rPr>
                <w:rFonts w:ascii="Times New Roman" w:hAnsi="Times New Roman" w:cs="Times New Roman"/>
                <w:sz w:val="24"/>
                <w:szCs w:val="24"/>
              </w:rPr>
              <w:t>1:25</w:t>
            </w:r>
            <w:bookmarkEnd w:id="1103"/>
            <w:bookmarkEnd w:id="1104"/>
          </w:p>
        </w:tc>
      </w:tr>
      <w:tr w:rsidR="00CD73D4" w14:paraId="7E663A86" w14:textId="77777777">
        <w:tc>
          <w:tcPr>
            <w:tcW w:w="1462" w:type="dxa"/>
          </w:tcPr>
          <w:p w14:paraId="7E663A81" w14:textId="77777777" w:rsidR="00CD73D4" w:rsidRDefault="00D00622">
            <w:pPr>
              <w:spacing w:after="0" w:line="360" w:lineRule="auto"/>
              <w:ind w:left="0" w:hanging="2"/>
              <w:jc w:val="center"/>
              <w:rPr>
                <w:rFonts w:ascii="Times New Roman" w:hAnsi="Times New Roman" w:cs="Times New Roman"/>
                <w:sz w:val="24"/>
                <w:szCs w:val="24"/>
              </w:rPr>
            </w:pPr>
            <w:bookmarkStart w:id="1105" w:name="_Toc17901"/>
            <w:bookmarkStart w:id="1106" w:name="_Toc197068190"/>
            <w:r>
              <w:rPr>
                <w:rFonts w:ascii="Times New Roman" w:hAnsi="Times New Roman" w:cs="Times New Roman"/>
                <w:sz w:val="24"/>
                <w:szCs w:val="24"/>
              </w:rPr>
              <w:t>8.</w:t>
            </w:r>
            <w:bookmarkEnd w:id="1105"/>
            <w:bookmarkEnd w:id="1106"/>
          </w:p>
        </w:tc>
        <w:tc>
          <w:tcPr>
            <w:tcW w:w="2600" w:type="dxa"/>
          </w:tcPr>
          <w:p w14:paraId="7E663A82" w14:textId="77777777" w:rsidR="00CD73D4" w:rsidRDefault="00D00622">
            <w:pPr>
              <w:spacing w:after="0" w:line="360" w:lineRule="auto"/>
              <w:ind w:left="0" w:hanging="2"/>
              <w:rPr>
                <w:rFonts w:ascii="Times New Roman" w:hAnsi="Times New Roman" w:cs="Times New Roman"/>
                <w:sz w:val="24"/>
                <w:szCs w:val="24"/>
              </w:rPr>
            </w:pPr>
            <w:bookmarkStart w:id="1107" w:name="_Toc12087"/>
            <w:bookmarkStart w:id="1108" w:name="_Toc197068191"/>
            <w:r>
              <w:rPr>
                <w:rFonts w:ascii="Times New Roman" w:hAnsi="Times New Roman" w:cs="Times New Roman"/>
                <w:sz w:val="24"/>
                <w:szCs w:val="24"/>
              </w:rPr>
              <w:t>E-Library</w:t>
            </w:r>
            <w:bookmarkEnd w:id="1107"/>
            <w:bookmarkEnd w:id="1108"/>
          </w:p>
        </w:tc>
        <w:tc>
          <w:tcPr>
            <w:tcW w:w="1583" w:type="dxa"/>
          </w:tcPr>
          <w:p w14:paraId="7E663A8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A84" w14:textId="77777777" w:rsidR="00CD73D4" w:rsidRDefault="00D00622">
            <w:pPr>
              <w:spacing w:after="0" w:line="360" w:lineRule="auto"/>
              <w:ind w:left="0" w:hanging="2"/>
              <w:rPr>
                <w:rFonts w:ascii="Times New Roman" w:hAnsi="Times New Roman" w:cs="Times New Roman"/>
                <w:sz w:val="24"/>
                <w:szCs w:val="24"/>
              </w:rPr>
            </w:pPr>
            <w:bookmarkStart w:id="1109" w:name="_Toc16948"/>
            <w:bookmarkStart w:id="1110" w:name="_Toc197068192"/>
            <w:r>
              <w:rPr>
                <w:rFonts w:ascii="Times New Roman" w:hAnsi="Times New Roman" w:cs="Times New Roman"/>
                <w:sz w:val="24"/>
                <w:szCs w:val="24"/>
              </w:rPr>
              <w:t>1</w:t>
            </w:r>
            <w:bookmarkEnd w:id="1109"/>
            <w:bookmarkEnd w:id="1110"/>
          </w:p>
        </w:tc>
        <w:tc>
          <w:tcPr>
            <w:tcW w:w="1778" w:type="dxa"/>
          </w:tcPr>
          <w:p w14:paraId="7E663A85" w14:textId="77777777" w:rsidR="00CD73D4" w:rsidRDefault="00D00622">
            <w:pPr>
              <w:spacing w:after="0" w:line="360" w:lineRule="auto"/>
              <w:ind w:left="0" w:hanging="2"/>
              <w:rPr>
                <w:rFonts w:ascii="Times New Roman" w:hAnsi="Times New Roman" w:cs="Times New Roman"/>
                <w:sz w:val="24"/>
                <w:szCs w:val="24"/>
              </w:rPr>
            </w:pPr>
            <w:bookmarkStart w:id="1111" w:name="_Toc30623"/>
            <w:bookmarkStart w:id="1112" w:name="_Toc197068193"/>
            <w:r>
              <w:rPr>
                <w:rFonts w:ascii="Times New Roman" w:hAnsi="Times New Roman" w:cs="Times New Roman"/>
                <w:sz w:val="24"/>
                <w:szCs w:val="24"/>
              </w:rPr>
              <w:t>1:25</w:t>
            </w:r>
            <w:bookmarkEnd w:id="1111"/>
            <w:bookmarkEnd w:id="1112"/>
          </w:p>
        </w:tc>
      </w:tr>
    </w:tbl>
    <w:p w14:paraId="7E663A87" w14:textId="77777777" w:rsidR="00CD73D4" w:rsidRDefault="00D00622">
      <w:pPr>
        <w:spacing w:after="0" w:line="360" w:lineRule="auto"/>
        <w:rPr>
          <w:rStyle w:val="fontstyle01"/>
          <w:rFonts w:ascii="Times New Roman" w:hAnsi="Times New Roman" w:cs="Times New Roman"/>
          <w:b/>
        </w:rPr>
      </w:pPr>
      <w:r>
        <w:rPr>
          <w:rFonts w:ascii="Times New Roman" w:hAnsi="Times New Roman" w:cs="Times New Roman"/>
          <w:iCs/>
          <w:sz w:val="24"/>
          <w:szCs w:val="24"/>
        </w:rPr>
        <w:br w:type="page"/>
      </w:r>
    </w:p>
    <w:p w14:paraId="7E663A88"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1113" w:name="_Toc197068194"/>
      <w:r w:rsidRPr="0033526C">
        <w:rPr>
          <w:rFonts w:ascii="Times New Roman" w:hAnsi="Times New Roman" w:cs="Times New Roman"/>
          <w:b/>
          <w:bCs/>
          <w:color w:val="000000" w:themeColor="text1"/>
          <w:sz w:val="24"/>
          <w:szCs w:val="24"/>
        </w:rPr>
        <w:lastRenderedPageBreak/>
        <w:t>PARASTOLOGY</w:t>
      </w:r>
      <w:bookmarkEnd w:id="1113"/>
    </w:p>
    <w:p w14:paraId="7E663A89" w14:textId="77777777" w:rsidR="00CD73D4" w:rsidRDefault="00CD73D4">
      <w:pPr>
        <w:spacing w:after="0" w:line="360" w:lineRule="auto"/>
        <w:jc w:val="center"/>
        <w:rPr>
          <w:rFonts w:ascii="Times New Roman" w:eastAsia="Calibri" w:hAnsi="Times New Roman" w:cs="Times New Roman"/>
          <w:b/>
          <w:bCs/>
          <w:sz w:val="24"/>
          <w:szCs w:val="24"/>
        </w:rPr>
      </w:pPr>
    </w:p>
    <w:p w14:paraId="7E663A8A"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Calibri" w:hAnsi="Times New Roman" w:cs="Times New Roman"/>
          <w:b/>
          <w:bCs/>
          <w:sz w:val="24"/>
          <w:szCs w:val="24"/>
        </w:rPr>
        <w:t>ISCED UNIT CODE:</w:t>
      </w:r>
      <w:r>
        <w:rPr>
          <w:rFonts w:ascii="Times New Roman" w:eastAsia="Calibri" w:hAnsi="Times New Roman" w:cs="Times New Roman"/>
          <w:sz w:val="24"/>
          <w:szCs w:val="24"/>
        </w:rPr>
        <w:t xml:space="preserve"> </w:t>
      </w:r>
      <w:r>
        <w:rPr>
          <w:rFonts w:ascii="Times New Roman" w:eastAsia="Times New Roman" w:hAnsi="Times New Roman" w:cs="Times New Roman"/>
          <w:color w:val="000000"/>
          <w:sz w:val="24"/>
          <w:szCs w:val="24"/>
        </w:rPr>
        <w:t>0841 551 38A</w:t>
      </w:r>
    </w:p>
    <w:p w14:paraId="7E663A8B" w14:textId="77777777" w:rsidR="00CD73D4" w:rsidRDefault="00CD73D4">
      <w:pPr>
        <w:spacing w:after="0" w:line="360" w:lineRule="auto"/>
        <w:rPr>
          <w:rFonts w:ascii="Times New Roman" w:eastAsia="Times New Roman" w:hAnsi="Times New Roman" w:cs="Times New Roman"/>
          <w:color w:val="000000"/>
          <w:sz w:val="24"/>
          <w:szCs w:val="24"/>
        </w:rPr>
      </w:pPr>
    </w:p>
    <w:p w14:paraId="7E663A8C"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Relationship to Occupational Standards</w:t>
      </w:r>
    </w:p>
    <w:p w14:paraId="7E663A8D"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 unit addresses the Unit of Competency: Manage livestock parasites.</w:t>
      </w:r>
    </w:p>
    <w:p w14:paraId="7E663A8E" w14:textId="77777777" w:rsidR="00CD73D4" w:rsidRDefault="00CD73D4">
      <w:pPr>
        <w:spacing w:after="0" w:line="360" w:lineRule="auto"/>
        <w:rPr>
          <w:rFonts w:ascii="Times New Roman" w:eastAsia="Calibri" w:hAnsi="Times New Roman" w:cs="Times New Roman"/>
          <w:sz w:val="24"/>
          <w:szCs w:val="24"/>
        </w:rPr>
      </w:pPr>
    </w:p>
    <w:p w14:paraId="7E663A8F"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Unit Duration:</w:t>
      </w:r>
      <w:r>
        <w:rPr>
          <w:rFonts w:ascii="Times New Roman" w:eastAsia="Calibri" w:hAnsi="Times New Roman" w:cs="Times New Roman"/>
          <w:sz w:val="24"/>
          <w:szCs w:val="24"/>
        </w:rPr>
        <w:t xml:space="preserve"> 80 hours</w:t>
      </w:r>
    </w:p>
    <w:p w14:paraId="7E663A90" w14:textId="77777777" w:rsidR="00CD73D4" w:rsidRDefault="00CD73D4">
      <w:pPr>
        <w:spacing w:after="0" w:line="360" w:lineRule="auto"/>
        <w:rPr>
          <w:rFonts w:ascii="Times New Roman" w:eastAsia="Calibri" w:hAnsi="Times New Roman" w:cs="Times New Roman"/>
          <w:sz w:val="24"/>
          <w:szCs w:val="24"/>
        </w:rPr>
      </w:pPr>
    </w:p>
    <w:p w14:paraId="7E663A91"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Unit Description</w:t>
      </w:r>
    </w:p>
    <w:p w14:paraId="7E663A92" w14:textId="77777777" w:rsidR="00CD73D4" w:rsidRDefault="00D0062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unit describes competencies required by animal health and production technologists to apply parasitology in disease control. It involves managing livestock nematodes, livestock trematodes, livestock cestodes and livestock protozoa. </w:t>
      </w:r>
    </w:p>
    <w:p w14:paraId="7E663A93" w14:textId="77777777" w:rsidR="00CD73D4" w:rsidRDefault="00CD73D4">
      <w:pPr>
        <w:spacing w:after="0" w:line="360" w:lineRule="auto"/>
        <w:jc w:val="both"/>
        <w:rPr>
          <w:rFonts w:ascii="Times New Roman" w:eastAsia="Calibri" w:hAnsi="Times New Roman" w:cs="Times New Roman"/>
          <w:sz w:val="24"/>
          <w:szCs w:val="24"/>
        </w:rPr>
      </w:pPr>
    </w:p>
    <w:p w14:paraId="7E663A94"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Summary of Learning Outcomes</w:t>
      </w:r>
    </w:p>
    <w:p w14:paraId="7E663A95"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0"/>
        <w:gridCol w:w="2820"/>
      </w:tblGrid>
      <w:tr w:rsidR="00CD73D4" w14:paraId="7E663A99" w14:textId="77777777">
        <w:tc>
          <w:tcPr>
            <w:tcW w:w="710" w:type="dxa"/>
          </w:tcPr>
          <w:p w14:paraId="7E663A9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3A9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3A9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A9D" w14:textId="77777777">
        <w:tc>
          <w:tcPr>
            <w:tcW w:w="710" w:type="dxa"/>
          </w:tcPr>
          <w:p w14:paraId="7E663A9A" w14:textId="77777777" w:rsidR="00CD73D4" w:rsidRDefault="00CD73D4">
            <w:pPr>
              <w:widowControl w:val="0"/>
              <w:numPr>
                <w:ilvl w:val="0"/>
                <w:numId w:val="122"/>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A9B"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1114" w:name="_Toc15209"/>
            <w:bookmarkStart w:id="1115" w:name="_Toc197068195"/>
            <w:r>
              <w:rPr>
                <w:rFonts w:ascii="Times New Roman" w:eastAsia="Calibri" w:hAnsi="Times New Roman" w:cs="Times New Roman"/>
                <w:position w:val="-1"/>
                <w:sz w:val="24"/>
                <w:szCs w:val="24"/>
              </w:rPr>
              <w:t>Manage livestock nematodes</w:t>
            </w:r>
            <w:bookmarkEnd w:id="1114"/>
            <w:bookmarkEnd w:id="1115"/>
          </w:p>
        </w:tc>
        <w:tc>
          <w:tcPr>
            <w:tcW w:w="2889" w:type="dxa"/>
          </w:tcPr>
          <w:p w14:paraId="7E663A9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AA1" w14:textId="77777777">
        <w:tc>
          <w:tcPr>
            <w:tcW w:w="710" w:type="dxa"/>
          </w:tcPr>
          <w:p w14:paraId="7E663A9E" w14:textId="77777777" w:rsidR="00CD73D4" w:rsidRDefault="00CD73D4">
            <w:pPr>
              <w:widowControl w:val="0"/>
              <w:numPr>
                <w:ilvl w:val="0"/>
                <w:numId w:val="122"/>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A9F"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1116" w:name="_Toc30300"/>
            <w:bookmarkStart w:id="1117" w:name="_Toc197068196"/>
            <w:r>
              <w:rPr>
                <w:rFonts w:ascii="Times New Roman" w:eastAsia="Calibri" w:hAnsi="Times New Roman" w:cs="Times New Roman"/>
                <w:position w:val="-1"/>
                <w:sz w:val="24"/>
                <w:szCs w:val="24"/>
              </w:rPr>
              <w:t>Manage livestock trematodes</w:t>
            </w:r>
            <w:bookmarkEnd w:id="1116"/>
            <w:bookmarkEnd w:id="1117"/>
            <w:r>
              <w:rPr>
                <w:rFonts w:ascii="Times New Roman" w:eastAsia="Calibri" w:hAnsi="Times New Roman" w:cs="Times New Roman"/>
                <w:position w:val="-1"/>
                <w:sz w:val="24"/>
                <w:szCs w:val="24"/>
              </w:rPr>
              <w:t xml:space="preserve"> </w:t>
            </w:r>
          </w:p>
        </w:tc>
        <w:tc>
          <w:tcPr>
            <w:tcW w:w="2889" w:type="dxa"/>
          </w:tcPr>
          <w:p w14:paraId="7E663AA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AA5" w14:textId="77777777">
        <w:tc>
          <w:tcPr>
            <w:tcW w:w="710" w:type="dxa"/>
          </w:tcPr>
          <w:p w14:paraId="7E663AA2" w14:textId="77777777" w:rsidR="00CD73D4" w:rsidRDefault="00CD73D4">
            <w:pPr>
              <w:widowControl w:val="0"/>
              <w:numPr>
                <w:ilvl w:val="0"/>
                <w:numId w:val="12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AA3"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1118" w:name="_Toc23358"/>
            <w:bookmarkStart w:id="1119" w:name="_Toc197068197"/>
            <w:r>
              <w:rPr>
                <w:rFonts w:ascii="Times New Roman" w:eastAsia="Calibri" w:hAnsi="Times New Roman" w:cs="Times New Roman"/>
                <w:position w:val="-1"/>
                <w:sz w:val="24"/>
                <w:szCs w:val="24"/>
              </w:rPr>
              <w:t>Manage livestock cestodes</w:t>
            </w:r>
            <w:bookmarkEnd w:id="1118"/>
            <w:bookmarkEnd w:id="1119"/>
          </w:p>
        </w:tc>
        <w:tc>
          <w:tcPr>
            <w:tcW w:w="2889" w:type="dxa"/>
          </w:tcPr>
          <w:p w14:paraId="7E663AA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AA9" w14:textId="77777777">
        <w:tc>
          <w:tcPr>
            <w:tcW w:w="710" w:type="dxa"/>
          </w:tcPr>
          <w:p w14:paraId="7E663AA6" w14:textId="77777777" w:rsidR="00CD73D4" w:rsidRDefault="00CD73D4">
            <w:pPr>
              <w:widowControl w:val="0"/>
              <w:numPr>
                <w:ilvl w:val="0"/>
                <w:numId w:val="12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AA7" w14:textId="77777777" w:rsidR="00CD73D4" w:rsidRDefault="00D00622">
            <w:pPr>
              <w:suppressAutoHyphens/>
              <w:spacing w:after="0" w:line="360" w:lineRule="auto"/>
              <w:contextualSpacing/>
              <w:textAlignment w:val="top"/>
              <w:outlineLvl w:val="0"/>
              <w:rPr>
                <w:rFonts w:ascii="Times New Roman" w:hAnsi="Times New Roman" w:cs="Times New Roman"/>
                <w:position w:val="-1"/>
                <w:sz w:val="24"/>
                <w:szCs w:val="24"/>
              </w:rPr>
            </w:pPr>
            <w:bookmarkStart w:id="1120" w:name="_Toc12637"/>
            <w:bookmarkStart w:id="1121" w:name="_Toc197068198"/>
            <w:r>
              <w:rPr>
                <w:rFonts w:ascii="Times New Roman" w:eastAsia="Calibri" w:hAnsi="Times New Roman" w:cs="Times New Roman"/>
                <w:position w:val="-1"/>
                <w:sz w:val="24"/>
                <w:szCs w:val="24"/>
              </w:rPr>
              <w:t>Manage livestock arthropods</w:t>
            </w:r>
            <w:bookmarkEnd w:id="1120"/>
            <w:bookmarkEnd w:id="1121"/>
          </w:p>
        </w:tc>
        <w:tc>
          <w:tcPr>
            <w:tcW w:w="2889" w:type="dxa"/>
          </w:tcPr>
          <w:p w14:paraId="7E663AA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AAD" w14:textId="77777777">
        <w:tc>
          <w:tcPr>
            <w:tcW w:w="710" w:type="dxa"/>
          </w:tcPr>
          <w:p w14:paraId="7E663AAA" w14:textId="77777777" w:rsidR="00CD73D4" w:rsidRDefault="00CD73D4">
            <w:pPr>
              <w:widowControl w:val="0"/>
              <w:numPr>
                <w:ilvl w:val="0"/>
                <w:numId w:val="12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AAB" w14:textId="77777777" w:rsidR="00CD73D4" w:rsidRDefault="00D00622">
            <w:pPr>
              <w:suppressAutoHyphens/>
              <w:spacing w:after="0" w:line="360" w:lineRule="auto"/>
              <w:contextualSpacing/>
              <w:textAlignment w:val="top"/>
              <w:outlineLvl w:val="0"/>
              <w:rPr>
                <w:rFonts w:ascii="Times New Roman" w:hAnsi="Times New Roman" w:cs="Times New Roman"/>
                <w:position w:val="-1"/>
                <w:sz w:val="24"/>
                <w:szCs w:val="24"/>
              </w:rPr>
            </w:pPr>
            <w:bookmarkStart w:id="1122" w:name="_Toc3805"/>
            <w:bookmarkStart w:id="1123" w:name="_Toc197068199"/>
            <w:r>
              <w:rPr>
                <w:rFonts w:ascii="Times New Roman" w:eastAsia="Calibri" w:hAnsi="Times New Roman" w:cs="Times New Roman"/>
                <w:position w:val="-1"/>
                <w:sz w:val="24"/>
                <w:szCs w:val="24"/>
              </w:rPr>
              <w:t>Manage livestock protozoa</w:t>
            </w:r>
            <w:bookmarkEnd w:id="1122"/>
            <w:bookmarkEnd w:id="1123"/>
          </w:p>
        </w:tc>
        <w:tc>
          <w:tcPr>
            <w:tcW w:w="2889" w:type="dxa"/>
          </w:tcPr>
          <w:p w14:paraId="7E663AA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AB0" w14:textId="77777777">
        <w:trPr>
          <w:trHeight w:val="350"/>
        </w:trPr>
        <w:tc>
          <w:tcPr>
            <w:tcW w:w="5907" w:type="dxa"/>
            <w:gridSpan w:val="2"/>
          </w:tcPr>
          <w:p w14:paraId="7E663AAE"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3AA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80</w:t>
            </w:r>
          </w:p>
        </w:tc>
      </w:tr>
    </w:tbl>
    <w:p w14:paraId="7E663AB1" w14:textId="77777777" w:rsidR="00CD73D4" w:rsidRDefault="00CD73D4">
      <w:pPr>
        <w:spacing w:after="0" w:line="360" w:lineRule="auto"/>
        <w:rPr>
          <w:rFonts w:ascii="Times New Roman" w:eastAsia="Calibri" w:hAnsi="Times New Roman" w:cs="Times New Roman"/>
          <w:b/>
          <w:bCs/>
          <w:sz w:val="24"/>
          <w:szCs w:val="24"/>
        </w:rPr>
      </w:pPr>
    </w:p>
    <w:p w14:paraId="7E663AB2"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Learning Outcomes, Content and Suggested Assessment Methods</w:t>
      </w:r>
    </w:p>
    <w:tbl>
      <w:tblPr>
        <w:tblStyle w:val="Style881"/>
        <w:tblW w:w="8835" w:type="dxa"/>
        <w:tblLayout w:type="fixed"/>
        <w:tblLook w:val="04A0" w:firstRow="1" w:lastRow="0" w:firstColumn="1" w:lastColumn="0" w:noHBand="0" w:noVBand="1"/>
      </w:tblPr>
      <w:tblGrid>
        <w:gridCol w:w="1815"/>
        <w:gridCol w:w="4185"/>
        <w:gridCol w:w="2835"/>
      </w:tblGrid>
      <w:tr w:rsidR="00CD73D4" w14:paraId="7E663AB6" w14:textId="77777777">
        <w:trPr>
          <w:trHeight w:val="937"/>
        </w:trPr>
        <w:tc>
          <w:tcPr>
            <w:tcW w:w="18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3AB3" w14:textId="77777777" w:rsidR="00CD73D4" w:rsidRDefault="00D00622">
            <w:pPr>
              <w:spacing w:after="0" w:line="360" w:lineRule="auto"/>
              <w:rPr>
                <w:b/>
                <w:bCs/>
                <w:sz w:val="24"/>
                <w:szCs w:val="24"/>
              </w:rPr>
            </w:pPr>
            <w:r>
              <w:rPr>
                <w:b/>
                <w:bCs/>
                <w:sz w:val="24"/>
                <w:szCs w:val="24"/>
              </w:rPr>
              <w:t>Learning Outcome</w:t>
            </w:r>
          </w:p>
        </w:tc>
        <w:tc>
          <w:tcPr>
            <w:tcW w:w="418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3AB4" w14:textId="77777777" w:rsidR="00CD73D4" w:rsidRDefault="00D00622">
            <w:pPr>
              <w:spacing w:after="0" w:line="360" w:lineRule="auto"/>
              <w:rPr>
                <w:b/>
                <w:bCs/>
                <w:sz w:val="24"/>
                <w:szCs w:val="24"/>
              </w:rPr>
            </w:pPr>
            <w:r>
              <w:rPr>
                <w:b/>
                <w:bCs/>
                <w:sz w:val="24"/>
                <w:szCs w:val="24"/>
              </w:rPr>
              <w:t>Content</w:t>
            </w:r>
          </w:p>
        </w:tc>
        <w:tc>
          <w:tcPr>
            <w:tcW w:w="28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3AB5" w14:textId="77777777" w:rsidR="00CD73D4" w:rsidRDefault="00D00622">
            <w:pPr>
              <w:spacing w:after="0" w:line="360" w:lineRule="auto"/>
              <w:rPr>
                <w:b/>
                <w:bCs/>
                <w:sz w:val="24"/>
                <w:szCs w:val="24"/>
              </w:rPr>
            </w:pPr>
            <w:r>
              <w:rPr>
                <w:b/>
                <w:bCs/>
                <w:sz w:val="24"/>
                <w:szCs w:val="24"/>
              </w:rPr>
              <w:t>Methods of assessment</w:t>
            </w:r>
          </w:p>
        </w:tc>
      </w:tr>
      <w:tr w:rsidR="00CD73D4" w14:paraId="7E663ADD" w14:textId="77777777">
        <w:trPr>
          <w:trHeight w:val="1670"/>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AB7" w14:textId="77777777" w:rsidR="00CD73D4" w:rsidRDefault="00D00622">
            <w:pPr>
              <w:numPr>
                <w:ilvl w:val="0"/>
                <w:numId w:val="123"/>
              </w:numPr>
              <w:suppressAutoHyphens/>
              <w:spacing w:after="0" w:line="360" w:lineRule="auto"/>
              <w:ind w:left="345" w:hanging="345"/>
              <w:contextualSpacing/>
              <w:textAlignment w:val="top"/>
              <w:outlineLvl w:val="0"/>
              <w:rPr>
                <w:position w:val="-1"/>
                <w:sz w:val="24"/>
                <w:szCs w:val="24"/>
              </w:rPr>
            </w:pPr>
            <w:bookmarkStart w:id="1124" w:name="_Toc19507"/>
            <w:bookmarkStart w:id="1125" w:name="_Toc197068200"/>
            <w:r>
              <w:rPr>
                <w:position w:val="-1"/>
                <w:sz w:val="24"/>
                <w:szCs w:val="24"/>
              </w:rPr>
              <w:t>Manage livestock nematodes</w:t>
            </w:r>
            <w:bookmarkEnd w:id="1124"/>
            <w:bookmarkEnd w:id="1125"/>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7E663AB8"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126" w:name="_Toc29283"/>
            <w:bookmarkStart w:id="1127" w:name="_Toc197068201"/>
            <w:r>
              <w:rPr>
                <w:position w:val="-1"/>
                <w:sz w:val="24"/>
                <w:szCs w:val="24"/>
              </w:rPr>
              <w:t>Introduction to nematodes</w:t>
            </w:r>
            <w:bookmarkEnd w:id="1126"/>
            <w:bookmarkEnd w:id="1127"/>
          </w:p>
          <w:p w14:paraId="7E663AB9"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128" w:name="_Toc1577"/>
            <w:bookmarkStart w:id="1129" w:name="_Toc197068202"/>
            <w:r>
              <w:rPr>
                <w:position w:val="-1"/>
                <w:sz w:val="24"/>
                <w:szCs w:val="24"/>
              </w:rPr>
              <w:t>PPEs on parasite management,</w:t>
            </w:r>
            <w:bookmarkEnd w:id="1128"/>
            <w:bookmarkEnd w:id="1129"/>
          </w:p>
          <w:p w14:paraId="7E663ABA"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30" w:name="_Toc5381"/>
            <w:bookmarkStart w:id="1131" w:name="_Toc197068203"/>
            <w:r>
              <w:rPr>
                <w:position w:val="-1"/>
                <w:sz w:val="24"/>
                <w:szCs w:val="24"/>
              </w:rPr>
              <w:t>Glove</w:t>
            </w:r>
            <w:bookmarkEnd w:id="1130"/>
            <w:bookmarkEnd w:id="1131"/>
          </w:p>
          <w:p w14:paraId="7E663ABB"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32" w:name="_Toc12885"/>
            <w:bookmarkStart w:id="1133" w:name="_Toc197068204"/>
            <w:r>
              <w:rPr>
                <w:position w:val="-1"/>
                <w:sz w:val="24"/>
                <w:szCs w:val="24"/>
              </w:rPr>
              <w:t>Overall</w:t>
            </w:r>
            <w:bookmarkEnd w:id="1132"/>
            <w:bookmarkEnd w:id="1133"/>
          </w:p>
          <w:p w14:paraId="7E663ABC"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34" w:name="_Toc17263"/>
            <w:bookmarkStart w:id="1135" w:name="_Toc197068205"/>
            <w:r>
              <w:rPr>
                <w:position w:val="-1"/>
                <w:sz w:val="24"/>
                <w:szCs w:val="24"/>
              </w:rPr>
              <w:lastRenderedPageBreak/>
              <w:t>Dust coat</w:t>
            </w:r>
            <w:bookmarkEnd w:id="1134"/>
            <w:bookmarkEnd w:id="1135"/>
          </w:p>
          <w:p w14:paraId="7E663ABD"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36" w:name="_Toc16625"/>
            <w:bookmarkStart w:id="1137" w:name="_Toc197068206"/>
            <w:r>
              <w:rPr>
                <w:position w:val="-1"/>
                <w:sz w:val="24"/>
                <w:szCs w:val="24"/>
              </w:rPr>
              <w:t>Gum boots</w:t>
            </w:r>
            <w:bookmarkEnd w:id="1136"/>
            <w:bookmarkEnd w:id="1137"/>
          </w:p>
          <w:p w14:paraId="7E663ABE"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38" w:name="_Toc12840"/>
            <w:bookmarkStart w:id="1139" w:name="_Toc197068207"/>
            <w:r>
              <w:rPr>
                <w:position w:val="-1"/>
                <w:sz w:val="24"/>
                <w:szCs w:val="24"/>
              </w:rPr>
              <w:t>Face masks</w:t>
            </w:r>
            <w:bookmarkEnd w:id="1138"/>
            <w:bookmarkEnd w:id="1139"/>
          </w:p>
          <w:p w14:paraId="7E663ABF"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140" w:name="_Toc27838"/>
            <w:bookmarkStart w:id="1141" w:name="_Toc197068208"/>
            <w:r>
              <w:rPr>
                <w:position w:val="-1"/>
                <w:sz w:val="24"/>
                <w:szCs w:val="24"/>
              </w:rPr>
              <w:t>Tools and equipment</w:t>
            </w:r>
            <w:bookmarkEnd w:id="1140"/>
            <w:bookmarkEnd w:id="1141"/>
            <w:r>
              <w:rPr>
                <w:position w:val="-1"/>
                <w:sz w:val="24"/>
                <w:szCs w:val="24"/>
              </w:rPr>
              <w:t xml:space="preserve"> </w:t>
            </w:r>
          </w:p>
          <w:p w14:paraId="7E663AC0"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42" w:name="_Toc28665"/>
            <w:bookmarkStart w:id="1143" w:name="_Toc197068209"/>
            <w:r>
              <w:rPr>
                <w:position w:val="-1"/>
                <w:sz w:val="24"/>
                <w:szCs w:val="24"/>
              </w:rPr>
              <w:t>Microscope</w:t>
            </w:r>
            <w:bookmarkEnd w:id="1142"/>
            <w:bookmarkEnd w:id="1143"/>
          </w:p>
          <w:p w14:paraId="7E663AC1"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44" w:name="_Toc29763"/>
            <w:bookmarkStart w:id="1145" w:name="_Toc197068210"/>
            <w:r>
              <w:rPr>
                <w:position w:val="-1"/>
                <w:sz w:val="24"/>
                <w:szCs w:val="24"/>
              </w:rPr>
              <w:t>Centrifuge</w:t>
            </w:r>
            <w:bookmarkEnd w:id="1144"/>
            <w:bookmarkEnd w:id="1145"/>
          </w:p>
          <w:p w14:paraId="7E663AC2"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46" w:name="_Toc2216"/>
            <w:bookmarkStart w:id="1147" w:name="_Toc197068211"/>
            <w:r>
              <w:rPr>
                <w:position w:val="-1"/>
                <w:sz w:val="24"/>
                <w:szCs w:val="24"/>
              </w:rPr>
              <w:t>Microscope slides</w:t>
            </w:r>
            <w:bookmarkEnd w:id="1146"/>
            <w:bookmarkEnd w:id="1147"/>
          </w:p>
          <w:p w14:paraId="7E663AC3"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48" w:name="_Toc17945"/>
            <w:bookmarkStart w:id="1149" w:name="_Toc197068212"/>
            <w:r>
              <w:rPr>
                <w:position w:val="-1"/>
                <w:sz w:val="24"/>
                <w:szCs w:val="24"/>
              </w:rPr>
              <w:t>Forceps</w:t>
            </w:r>
            <w:bookmarkEnd w:id="1148"/>
            <w:bookmarkEnd w:id="1149"/>
          </w:p>
          <w:p w14:paraId="7E663AC4"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50" w:name="_Toc180"/>
            <w:bookmarkStart w:id="1151" w:name="_Toc197068213"/>
            <w:r>
              <w:rPr>
                <w:position w:val="-1"/>
                <w:sz w:val="24"/>
                <w:szCs w:val="24"/>
              </w:rPr>
              <w:t>Magnifying glass</w:t>
            </w:r>
            <w:bookmarkEnd w:id="1150"/>
            <w:bookmarkEnd w:id="1151"/>
          </w:p>
          <w:p w14:paraId="7E663AC5"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52" w:name="_Toc30169"/>
            <w:bookmarkStart w:id="1153" w:name="_Toc197068214"/>
            <w:r>
              <w:rPr>
                <w:position w:val="-1"/>
                <w:sz w:val="24"/>
                <w:szCs w:val="24"/>
              </w:rPr>
              <w:t>Incubator</w:t>
            </w:r>
            <w:bookmarkEnd w:id="1152"/>
            <w:bookmarkEnd w:id="1153"/>
          </w:p>
          <w:p w14:paraId="7E663AC6"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54" w:name="_Toc26943"/>
            <w:bookmarkStart w:id="1155" w:name="_Toc197068215"/>
            <w:r>
              <w:rPr>
                <w:position w:val="-1"/>
                <w:sz w:val="24"/>
                <w:szCs w:val="24"/>
              </w:rPr>
              <w:t>Refrigerator</w:t>
            </w:r>
            <w:bookmarkEnd w:id="1154"/>
            <w:bookmarkEnd w:id="1155"/>
          </w:p>
          <w:p w14:paraId="7E663AC7"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56" w:name="_Toc12867"/>
            <w:bookmarkStart w:id="1157" w:name="_Toc197068216"/>
            <w:r>
              <w:rPr>
                <w:position w:val="-1"/>
                <w:sz w:val="24"/>
                <w:szCs w:val="24"/>
              </w:rPr>
              <w:t>Autoclave</w:t>
            </w:r>
            <w:bookmarkEnd w:id="1156"/>
            <w:bookmarkEnd w:id="1157"/>
          </w:p>
          <w:p w14:paraId="7E663AC8"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58" w:name="_Toc23170"/>
            <w:bookmarkStart w:id="1159" w:name="_Toc197068217"/>
            <w:r>
              <w:rPr>
                <w:position w:val="-1"/>
                <w:sz w:val="24"/>
                <w:szCs w:val="24"/>
              </w:rPr>
              <w:t>Hot air oven</w:t>
            </w:r>
            <w:bookmarkEnd w:id="1158"/>
            <w:bookmarkEnd w:id="1159"/>
          </w:p>
          <w:p w14:paraId="7E663AC9"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60" w:name="_Toc20751"/>
            <w:bookmarkStart w:id="1161" w:name="_Toc197068218"/>
            <w:r>
              <w:rPr>
                <w:position w:val="-1"/>
                <w:sz w:val="24"/>
                <w:szCs w:val="24"/>
              </w:rPr>
              <w:t>Cover slips</w:t>
            </w:r>
            <w:bookmarkEnd w:id="1160"/>
            <w:bookmarkEnd w:id="1161"/>
          </w:p>
          <w:p w14:paraId="7E663ACA"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62" w:name="_Toc29690"/>
            <w:bookmarkStart w:id="1163" w:name="_Toc197068219"/>
            <w:r>
              <w:rPr>
                <w:position w:val="-1"/>
                <w:sz w:val="24"/>
                <w:szCs w:val="24"/>
              </w:rPr>
              <w:t>McMaster Chamber</w:t>
            </w:r>
            <w:bookmarkEnd w:id="1162"/>
            <w:bookmarkEnd w:id="1163"/>
            <w:r>
              <w:rPr>
                <w:position w:val="-1"/>
                <w:sz w:val="24"/>
                <w:szCs w:val="24"/>
              </w:rPr>
              <w:t xml:space="preserve"> </w:t>
            </w:r>
          </w:p>
          <w:p w14:paraId="7E663ACB"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164" w:name="_Toc14903"/>
            <w:bookmarkStart w:id="1165" w:name="_Toc197068220"/>
            <w:r>
              <w:rPr>
                <w:position w:val="-1"/>
                <w:sz w:val="24"/>
                <w:szCs w:val="24"/>
              </w:rPr>
              <w:t>Livestock nematode identification</w:t>
            </w:r>
            <w:bookmarkEnd w:id="1164"/>
            <w:bookmarkEnd w:id="1165"/>
          </w:p>
          <w:p w14:paraId="7E663ACC"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66" w:name="_Toc21112"/>
            <w:bookmarkStart w:id="1167" w:name="_Toc197068221"/>
            <w:r>
              <w:rPr>
                <w:position w:val="-1"/>
                <w:sz w:val="24"/>
                <w:szCs w:val="24"/>
              </w:rPr>
              <w:t>Ascarids</w:t>
            </w:r>
            <w:bookmarkEnd w:id="1166"/>
            <w:bookmarkEnd w:id="1167"/>
          </w:p>
          <w:p w14:paraId="7E663ACD"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68" w:name="_Toc8443"/>
            <w:bookmarkStart w:id="1169" w:name="_Toc197068222"/>
            <w:proofErr w:type="spellStart"/>
            <w:r>
              <w:rPr>
                <w:position w:val="-1"/>
                <w:sz w:val="24"/>
                <w:szCs w:val="24"/>
              </w:rPr>
              <w:t>Haemonchus</w:t>
            </w:r>
            <w:bookmarkEnd w:id="1168"/>
            <w:bookmarkEnd w:id="1169"/>
            <w:proofErr w:type="spellEnd"/>
          </w:p>
          <w:p w14:paraId="7E663ACE"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70" w:name="_Toc9998"/>
            <w:bookmarkStart w:id="1171" w:name="_Toc197068223"/>
            <w:proofErr w:type="spellStart"/>
            <w:r>
              <w:rPr>
                <w:position w:val="-1"/>
                <w:sz w:val="24"/>
                <w:szCs w:val="24"/>
              </w:rPr>
              <w:t>Ostertagia</w:t>
            </w:r>
            <w:bookmarkEnd w:id="1170"/>
            <w:bookmarkEnd w:id="1171"/>
            <w:proofErr w:type="spellEnd"/>
          </w:p>
          <w:p w14:paraId="7E663ACF"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72" w:name="_Toc22964"/>
            <w:bookmarkStart w:id="1173" w:name="_Toc197068224"/>
            <w:proofErr w:type="spellStart"/>
            <w:r>
              <w:rPr>
                <w:position w:val="-1"/>
                <w:sz w:val="24"/>
                <w:szCs w:val="24"/>
              </w:rPr>
              <w:t>Trychostrongylus</w:t>
            </w:r>
            <w:bookmarkEnd w:id="1172"/>
            <w:bookmarkEnd w:id="1173"/>
            <w:proofErr w:type="spellEnd"/>
          </w:p>
          <w:p w14:paraId="7E663AD0"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74" w:name="_Toc26130"/>
            <w:bookmarkStart w:id="1175" w:name="_Toc197068225"/>
            <w:proofErr w:type="spellStart"/>
            <w:r>
              <w:rPr>
                <w:position w:val="-1"/>
                <w:sz w:val="24"/>
                <w:szCs w:val="24"/>
              </w:rPr>
              <w:t>Cooperia</w:t>
            </w:r>
            <w:bookmarkEnd w:id="1174"/>
            <w:bookmarkEnd w:id="1175"/>
            <w:proofErr w:type="spellEnd"/>
          </w:p>
          <w:p w14:paraId="7E663AD1"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76" w:name="_Toc15159"/>
            <w:bookmarkStart w:id="1177" w:name="_Toc197068226"/>
            <w:r>
              <w:rPr>
                <w:position w:val="-1"/>
                <w:sz w:val="24"/>
                <w:szCs w:val="24"/>
              </w:rPr>
              <w:t>Trichuris</w:t>
            </w:r>
            <w:bookmarkEnd w:id="1176"/>
            <w:bookmarkEnd w:id="1177"/>
          </w:p>
          <w:p w14:paraId="7E663AD2"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78" w:name="_Toc22394"/>
            <w:bookmarkStart w:id="1179" w:name="_Toc197068227"/>
            <w:proofErr w:type="spellStart"/>
            <w:r>
              <w:rPr>
                <w:position w:val="-1"/>
                <w:sz w:val="24"/>
                <w:szCs w:val="24"/>
              </w:rPr>
              <w:t>Oesophagostomum</w:t>
            </w:r>
            <w:bookmarkEnd w:id="1178"/>
            <w:bookmarkEnd w:id="1179"/>
            <w:proofErr w:type="spellEnd"/>
          </w:p>
          <w:p w14:paraId="7E663AD3"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180" w:name="_Toc20560"/>
            <w:bookmarkStart w:id="1181" w:name="_Toc197068228"/>
            <w:proofErr w:type="spellStart"/>
            <w:r>
              <w:rPr>
                <w:position w:val="-1"/>
                <w:sz w:val="24"/>
                <w:szCs w:val="24"/>
              </w:rPr>
              <w:t>Bunostomum</w:t>
            </w:r>
            <w:bookmarkEnd w:id="1180"/>
            <w:bookmarkEnd w:id="1181"/>
            <w:proofErr w:type="spellEnd"/>
            <w:r>
              <w:rPr>
                <w:position w:val="-1"/>
                <w:sz w:val="24"/>
                <w:szCs w:val="24"/>
              </w:rPr>
              <w:t xml:space="preserve"> </w:t>
            </w:r>
          </w:p>
          <w:p w14:paraId="7E663AD4"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182" w:name="_Toc23266"/>
            <w:bookmarkStart w:id="1183" w:name="_Toc197068229"/>
            <w:r>
              <w:rPr>
                <w:position w:val="-1"/>
                <w:sz w:val="24"/>
                <w:szCs w:val="24"/>
              </w:rPr>
              <w:t>Treatment of affected livestock</w:t>
            </w:r>
            <w:bookmarkEnd w:id="1182"/>
            <w:bookmarkEnd w:id="1183"/>
          </w:p>
          <w:p w14:paraId="7E663AD5"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184" w:name="_Toc543"/>
            <w:bookmarkStart w:id="1185" w:name="_Toc197068230"/>
            <w:r>
              <w:rPr>
                <w:position w:val="-1"/>
                <w:sz w:val="24"/>
                <w:szCs w:val="24"/>
              </w:rPr>
              <w:t>Prevention and control</w:t>
            </w:r>
            <w:bookmarkEnd w:id="1184"/>
            <w:bookmarkEnd w:id="1185"/>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3AD6" w14:textId="77777777" w:rsidR="00CD73D4" w:rsidRDefault="00D00622">
            <w:pPr>
              <w:numPr>
                <w:ilvl w:val="0"/>
                <w:numId w:val="124"/>
              </w:numPr>
              <w:suppressAutoHyphens/>
              <w:spacing w:after="0" w:line="360" w:lineRule="auto"/>
              <w:contextualSpacing/>
              <w:textAlignment w:val="top"/>
              <w:outlineLvl w:val="0"/>
              <w:rPr>
                <w:position w:val="-1"/>
                <w:sz w:val="24"/>
                <w:szCs w:val="24"/>
              </w:rPr>
            </w:pPr>
            <w:bookmarkStart w:id="1186" w:name="_Toc1275"/>
            <w:bookmarkStart w:id="1187" w:name="_Toc197068231"/>
            <w:r>
              <w:rPr>
                <w:position w:val="-1"/>
                <w:sz w:val="24"/>
                <w:szCs w:val="24"/>
              </w:rPr>
              <w:lastRenderedPageBreak/>
              <w:t>Practical</w:t>
            </w:r>
            <w:bookmarkEnd w:id="1186"/>
            <w:bookmarkEnd w:id="1187"/>
            <w:r>
              <w:rPr>
                <w:position w:val="-1"/>
                <w:sz w:val="24"/>
                <w:szCs w:val="24"/>
              </w:rPr>
              <w:t xml:space="preserve"> </w:t>
            </w:r>
          </w:p>
          <w:p w14:paraId="7E663AD7" w14:textId="77777777" w:rsidR="00CD73D4" w:rsidRDefault="00D00622">
            <w:pPr>
              <w:numPr>
                <w:ilvl w:val="0"/>
                <w:numId w:val="124"/>
              </w:numPr>
              <w:suppressAutoHyphens/>
              <w:spacing w:after="0" w:line="360" w:lineRule="auto"/>
              <w:contextualSpacing/>
              <w:textAlignment w:val="top"/>
              <w:outlineLvl w:val="0"/>
              <w:rPr>
                <w:position w:val="-1"/>
                <w:sz w:val="24"/>
                <w:szCs w:val="24"/>
              </w:rPr>
            </w:pPr>
            <w:bookmarkStart w:id="1188" w:name="_Toc27233"/>
            <w:bookmarkStart w:id="1189" w:name="_Toc197068232"/>
            <w:r>
              <w:rPr>
                <w:position w:val="-1"/>
                <w:sz w:val="24"/>
                <w:szCs w:val="24"/>
              </w:rPr>
              <w:t>Project</w:t>
            </w:r>
            <w:bookmarkEnd w:id="1188"/>
            <w:bookmarkEnd w:id="1189"/>
          </w:p>
          <w:p w14:paraId="7E663AD8" w14:textId="77777777" w:rsidR="00CD73D4" w:rsidRDefault="00D00622">
            <w:pPr>
              <w:numPr>
                <w:ilvl w:val="0"/>
                <w:numId w:val="124"/>
              </w:numPr>
              <w:suppressAutoHyphens/>
              <w:spacing w:after="0" w:line="360" w:lineRule="auto"/>
              <w:contextualSpacing/>
              <w:textAlignment w:val="top"/>
              <w:outlineLvl w:val="0"/>
              <w:rPr>
                <w:position w:val="-1"/>
                <w:sz w:val="24"/>
                <w:szCs w:val="24"/>
              </w:rPr>
            </w:pPr>
            <w:bookmarkStart w:id="1190" w:name="_Toc10546"/>
            <w:bookmarkStart w:id="1191" w:name="_Toc197068233"/>
            <w:r>
              <w:rPr>
                <w:position w:val="-1"/>
                <w:sz w:val="24"/>
                <w:szCs w:val="24"/>
              </w:rPr>
              <w:t>Portfolio of evidence</w:t>
            </w:r>
            <w:bookmarkEnd w:id="1190"/>
            <w:bookmarkEnd w:id="1191"/>
          </w:p>
          <w:p w14:paraId="7E663AD9" w14:textId="77777777" w:rsidR="00CD73D4" w:rsidRDefault="00D00622">
            <w:pPr>
              <w:numPr>
                <w:ilvl w:val="0"/>
                <w:numId w:val="124"/>
              </w:numPr>
              <w:suppressAutoHyphens/>
              <w:spacing w:after="0" w:line="360" w:lineRule="auto"/>
              <w:contextualSpacing/>
              <w:textAlignment w:val="top"/>
              <w:outlineLvl w:val="0"/>
              <w:rPr>
                <w:position w:val="-1"/>
                <w:sz w:val="24"/>
                <w:szCs w:val="24"/>
              </w:rPr>
            </w:pPr>
            <w:bookmarkStart w:id="1192" w:name="_Toc13539"/>
            <w:bookmarkStart w:id="1193" w:name="_Toc197068234"/>
            <w:r>
              <w:rPr>
                <w:position w:val="-1"/>
                <w:sz w:val="24"/>
                <w:szCs w:val="24"/>
              </w:rPr>
              <w:t>Third party report</w:t>
            </w:r>
            <w:bookmarkEnd w:id="1192"/>
            <w:bookmarkEnd w:id="1193"/>
          </w:p>
          <w:p w14:paraId="7E663ADA" w14:textId="77777777" w:rsidR="00CD73D4" w:rsidRDefault="00D00622">
            <w:pPr>
              <w:numPr>
                <w:ilvl w:val="0"/>
                <w:numId w:val="124"/>
              </w:numPr>
              <w:suppressAutoHyphens/>
              <w:spacing w:after="0" w:line="360" w:lineRule="auto"/>
              <w:contextualSpacing/>
              <w:textAlignment w:val="top"/>
              <w:outlineLvl w:val="0"/>
              <w:rPr>
                <w:position w:val="-1"/>
                <w:sz w:val="24"/>
                <w:szCs w:val="24"/>
              </w:rPr>
            </w:pPr>
            <w:bookmarkStart w:id="1194" w:name="_Toc14802"/>
            <w:bookmarkStart w:id="1195" w:name="_Toc197068235"/>
            <w:r>
              <w:rPr>
                <w:position w:val="-1"/>
                <w:sz w:val="24"/>
                <w:szCs w:val="24"/>
              </w:rPr>
              <w:lastRenderedPageBreak/>
              <w:t>Written assessment</w:t>
            </w:r>
            <w:bookmarkEnd w:id="1194"/>
            <w:bookmarkEnd w:id="1195"/>
          </w:p>
          <w:p w14:paraId="7E663ADB" w14:textId="77777777" w:rsidR="00CD73D4" w:rsidRDefault="00D00622">
            <w:pPr>
              <w:numPr>
                <w:ilvl w:val="0"/>
                <w:numId w:val="124"/>
              </w:numPr>
              <w:suppressAutoHyphens/>
              <w:spacing w:after="0" w:line="360" w:lineRule="auto"/>
              <w:contextualSpacing/>
              <w:textAlignment w:val="top"/>
              <w:outlineLvl w:val="0"/>
              <w:rPr>
                <w:position w:val="-1"/>
                <w:sz w:val="24"/>
                <w:szCs w:val="24"/>
              </w:rPr>
            </w:pPr>
            <w:bookmarkStart w:id="1196" w:name="_Toc29109"/>
            <w:bookmarkStart w:id="1197" w:name="_Toc197068236"/>
            <w:r>
              <w:rPr>
                <w:position w:val="-1"/>
                <w:sz w:val="24"/>
                <w:szCs w:val="24"/>
              </w:rPr>
              <w:t>Oral questioning</w:t>
            </w:r>
            <w:bookmarkEnd w:id="1196"/>
            <w:bookmarkEnd w:id="1197"/>
            <w:r>
              <w:rPr>
                <w:position w:val="-1"/>
                <w:sz w:val="24"/>
                <w:szCs w:val="24"/>
              </w:rPr>
              <w:t xml:space="preserve"> </w:t>
            </w:r>
          </w:p>
          <w:p w14:paraId="7E663ADC" w14:textId="77777777" w:rsidR="00CD73D4" w:rsidRDefault="00CD73D4">
            <w:pPr>
              <w:spacing w:after="0" w:line="360" w:lineRule="auto"/>
              <w:rPr>
                <w:sz w:val="24"/>
                <w:szCs w:val="24"/>
              </w:rPr>
            </w:pPr>
          </w:p>
        </w:tc>
      </w:tr>
      <w:tr w:rsidR="00CD73D4" w14:paraId="7E663AEC" w14:textId="77777777">
        <w:trPr>
          <w:trHeight w:val="269"/>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ADE" w14:textId="77777777" w:rsidR="00CD73D4" w:rsidRDefault="00D00622">
            <w:pPr>
              <w:numPr>
                <w:ilvl w:val="0"/>
                <w:numId w:val="123"/>
              </w:numPr>
              <w:suppressAutoHyphens/>
              <w:spacing w:after="0" w:line="360" w:lineRule="auto"/>
              <w:ind w:left="345" w:hanging="345"/>
              <w:contextualSpacing/>
              <w:textAlignment w:val="top"/>
              <w:outlineLvl w:val="0"/>
              <w:rPr>
                <w:position w:val="-1"/>
                <w:sz w:val="24"/>
                <w:szCs w:val="24"/>
              </w:rPr>
            </w:pPr>
            <w:bookmarkStart w:id="1198" w:name="_Toc31211"/>
            <w:bookmarkStart w:id="1199" w:name="_Toc197068237"/>
            <w:r>
              <w:rPr>
                <w:position w:val="-1"/>
                <w:sz w:val="24"/>
                <w:szCs w:val="24"/>
              </w:rPr>
              <w:lastRenderedPageBreak/>
              <w:t>Manage livestock trematodes</w:t>
            </w:r>
            <w:bookmarkEnd w:id="1198"/>
            <w:bookmarkEnd w:id="1199"/>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7E663ADF"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00" w:name="_Toc1498"/>
            <w:bookmarkStart w:id="1201" w:name="_Toc197068238"/>
            <w:r>
              <w:rPr>
                <w:position w:val="-1"/>
                <w:sz w:val="24"/>
                <w:szCs w:val="24"/>
              </w:rPr>
              <w:t>Introduction to livestock trematodes managements.</w:t>
            </w:r>
            <w:bookmarkEnd w:id="1200"/>
            <w:bookmarkEnd w:id="1201"/>
          </w:p>
          <w:p w14:paraId="7E663AE0"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02" w:name="_Toc6087"/>
            <w:bookmarkStart w:id="1203" w:name="_Toc197068239"/>
            <w:r>
              <w:rPr>
                <w:position w:val="-1"/>
                <w:sz w:val="24"/>
                <w:szCs w:val="24"/>
              </w:rPr>
              <w:t>Livestock trematodes identification</w:t>
            </w:r>
            <w:bookmarkEnd w:id="1202"/>
            <w:bookmarkEnd w:id="1203"/>
          </w:p>
          <w:p w14:paraId="7E663AE1"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04" w:name="_Toc5763"/>
            <w:bookmarkStart w:id="1205" w:name="_Toc197068240"/>
            <w:r>
              <w:rPr>
                <w:position w:val="-1"/>
                <w:sz w:val="24"/>
                <w:szCs w:val="24"/>
              </w:rPr>
              <w:t>Fasciola</w:t>
            </w:r>
            <w:bookmarkEnd w:id="1204"/>
            <w:bookmarkEnd w:id="1205"/>
          </w:p>
          <w:p w14:paraId="7E663AE2"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06" w:name="_Toc15286"/>
            <w:bookmarkStart w:id="1207" w:name="_Toc197068241"/>
            <w:proofErr w:type="spellStart"/>
            <w:r>
              <w:rPr>
                <w:position w:val="-1"/>
                <w:sz w:val="24"/>
                <w:szCs w:val="24"/>
              </w:rPr>
              <w:t>Paraphistosomes</w:t>
            </w:r>
            <w:bookmarkEnd w:id="1206"/>
            <w:bookmarkEnd w:id="1207"/>
            <w:proofErr w:type="spellEnd"/>
          </w:p>
          <w:p w14:paraId="7E663AE3"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08" w:name="_Toc27417"/>
            <w:bookmarkStart w:id="1209" w:name="_Toc197068242"/>
            <w:r>
              <w:rPr>
                <w:position w:val="-1"/>
                <w:sz w:val="24"/>
                <w:szCs w:val="24"/>
              </w:rPr>
              <w:lastRenderedPageBreak/>
              <w:t>Schistosomes</w:t>
            </w:r>
            <w:bookmarkEnd w:id="1208"/>
            <w:bookmarkEnd w:id="1209"/>
          </w:p>
          <w:p w14:paraId="7E663AE4"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10" w:name="_Toc13934"/>
            <w:bookmarkStart w:id="1211" w:name="_Toc197068243"/>
            <w:r>
              <w:rPr>
                <w:position w:val="-1"/>
                <w:sz w:val="24"/>
                <w:szCs w:val="24"/>
              </w:rPr>
              <w:t>Livestock trematode treatment</w:t>
            </w:r>
            <w:bookmarkEnd w:id="1210"/>
            <w:bookmarkEnd w:id="1211"/>
          </w:p>
          <w:p w14:paraId="7E663AE5"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12" w:name="_Toc25762"/>
            <w:bookmarkStart w:id="1213" w:name="_Toc197068244"/>
            <w:r>
              <w:rPr>
                <w:position w:val="-1"/>
                <w:sz w:val="24"/>
                <w:szCs w:val="24"/>
              </w:rPr>
              <w:t>Prevention and control</w:t>
            </w:r>
            <w:bookmarkEnd w:id="1212"/>
            <w:bookmarkEnd w:id="1213"/>
            <w:r>
              <w:rPr>
                <w:position w:val="-1"/>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3AE6" w14:textId="77777777" w:rsidR="00CD73D4" w:rsidRDefault="00D00622">
            <w:pPr>
              <w:numPr>
                <w:ilvl w:val="0"/>
                <w:numId w:val="125"/>
              </w:numPr>
              <w:suppressAutoHyphens/>
              <w:spacing w:after="0" w:line="360" w:lineRule="auto"/>
              <w:contextualSpacing/>
              <w:textAlignment w:val="top"/>
              <w:outlineLvl w:val="0"/>
              <w:rPr>
                <w:position w:val="-1"/>
                <w:sz w:val="24"/>
                <w:szCs w:val="24"/>
              </w:rPr>
            </w:pPr>
            <w:bookmarkStart w:id="1214" w:name="_Toc4960"/>
            <w:bookmarkStart w:id="1215" w:name="_Toc197068245"/>
            <w:r>
              <w:rPr>
                <w:position w:val="-1"/>
                <w:sz w:val="24"/>
                <w:szCs w:val="24"/>
              </w:rPr>
              <w:lastRenderedPageBreak/>
              <w:t>Practical</w:t>
            </w:r>
            <w:bookmarkEnd w:id="1214"/>
            <w:bookmarkEnd w:id="1215"/>
            <w:r>
              <w:rPr>
                <w:position w:val="-1"/>
                <w:sz w:val="24"/>
                <w:szCs w:val="24"/>
              </w:rPr>
              <w:t xml:space="preserve"> </w:t>
            </w:r>
          </w:p>
          <w:p w14:paraId="7E663AE7" w14:textId="77777777" w:rsidR="00CD73D4" w:rsidRDefault="00D00622">
            <w:pPr>
              <w:numPr>
                <w:ilvl w:val="0"/>
                <w:numId w:val="125"/>
              </w:numPr>
              <w:suppressAutoHyphens/>
              <w:spacing w:after="0" w:line="360" w:lineRule="auto"/>
              <w:contextualSpacing/>
              <w:textAlignment w:val="top"/>
              <w:outlineLvl w:val="0"/>
              <w:rPr>
                <w:position w:val="-1"/>
                <w:sz w:val="24"/>
                <w:szCs w:val="24"/>
              </w:rPr>
            </w:pPr>
            <w:bookmarkStart w:id="1216" w:name="_Toc23877"/>
            <w:bookmarkStart w:id="1217" w:name="_Toc197068246"/>
            <w:r>
              <w:rPr>
                <w:position w:val="-1"/>
                <w:sz w:val="24"/>
                <w:szCs w:val="24"/>
              </w:rPr>
              <w:t>Project</w:t>
            </w:r>
            <w:bookmarkEnd w:id="1216"/>
            <w:bookmarkEnd w:id="1217"/>
          </w:p>
          <w:p w14:paraId="7E663AE8" w14:textId="77777777" w:rsidR="00CD73D4" w:rsidRDefault="00D00622">
            <w:pPr>
              <w:numPr>
                <w:ilvl w:val="0"/>
                <w:numId w:val="125"/>
              </w:numPr>
              <w:suppressAutoHyphens/>
              <w:spacing w:after="0" w:line="360" w:lineRule="auto"/>
              <w:contextualSpacing/>
              <w:textAlignment w:val="top"/>
              <w:outlineLvl w:val="0"/>
              <w:rPr>
                <w:position w:val="-1"/>
                <w:sz w:val="24"/>
                <w:szCs w:val="24"/>
              </w:rPr>
            </w:pPr>
            <w:bookmarkStart w:id="1218" w:name="_Toc13993"/>
            <w:bookmarkStart w:id="1219" w:name="_Toc197068247"/>
            <w:r>
              <w:rPr>
                <w:position w:val="-1"/>
                <w:sz w:val="24"/>
                <w:szCs w:val="24"/>
              </w:rPr>
              <w:t>Portfolio of evidence</w:t>
            </w:r>
            <w:bookmarkEnd w:id="1218"/>
            <w:bookmarkEnd w:id="1219"/>
          </w:p>
          <w:p w14:paraId="7E663AE9" w14:textId="77777777" w:rsidR="00CD73D4" w:rsidRDefault="00D00622">
            <w:pPr>
              <w:numPr>
                <w:ilvl w:val="0"/>
                <w:numId w:val="125"/>
              </w:numPr>
              <w:suppressAutoHyphens/>
              <w:spacing w:after="0" w:line="360" w:lineRule="auto"/>
              <w:contextualSpacing/>
              <w:textAlignment w:val="top"/>
              <w:outlineLvl w:val="0"/>
              <w:rPr>
                <w:position w:val="-1"/>
                <w:sz w:val="24"/>
                <w:szCs w:val="24"/>
              </w:rPr>
            </w:pPr>
            <w:bookmarkStart w:id="1220" w:name="_Toc6393"/>
            <w:bookmarkStart w:id="1221" w:name="_Toc197068248"/>
            <w:r>
              <w:rPr>
                <w:position w:val="-1"/>
                <w:sz w:val="24"/>
                <w:szCs w:val="24"/>
              </w:rPr>
              <w:t>Third party report</w:t>
            </w:r>
            <w:bookmarkEnd w:id="1220"/>
            <w:bookmarkEnd w:id="1221"/>
          </w:p>
          <w:p w14:paraId="7E663AEA" w14:textId="77777777" w:rsidR="00CD73D4" w:rsidRDefault="00D00622">
            <w:pPr>
              <w:numPr>
                <w:ilvl w:val="0"/>
                <w:numId w:val="125"/>
              </w:numPr>
              <w:suppressAutoHyphens/>
              <w:spacing w:after="0" w:line="360" w:lineRule="auto"/>
              <w:contextualSpacing/>
              <w:textAlignment w:val="top"/>
              <w:outlineLvl w:val="0"/>
              <w:rPr>
                <w:position w:val="-1"/>
                <w:sz w:val="24"/>
                <w:szCs w:val="24"/>
              </w:rPr>
            </w:pPr>
            <w:bookmarkStart w:id="1222" w:name="_Toc11139"/>
            <w:bookmarkStart w:id="1223" w:name="_Toc197068249"/>
            <w:r>
              <w:rPr>
                <w:position w:val="-1"/>
                <w:sz w:val="24"/>
                <w:szCs w:val="24"/>
              </w:rPr>
              <w:t>Written assessment</w:t>
            </w:r>
            <w:bookmarkEnd w:id="1222"/>
            <w:bookmarkEnd w:id="1223"/>
          </w:p>
          <w:p w14:paraId="7E663AEB" w14:textId="77777777" w:rsidR="00CD73D4" w:rsidRDefault="00D00622">
            <w:pPr>
              <w:numPr>
                <w:ilvl w:val="0"/>
                <w:numId w:val="125"/>
              </w:numPr>
              <w:suppressAutoHyphens/>
              <w:spacing w:after="0" w:line="360" w:lineRule="auto"/>
              <w:contextualSpacing/>
              <w:textAlignment w:val="top"/>
              <w:outlineLvl w:val="0"/>
              <w:rPr>
                <w:position w:val="-1"/>
                <w:sz w:val="24"/>
                <w:szCs w:val="24"/>
              </w:rPr>
            </w:pPr>
            <w:bookmarkStart w:id="1224" w:name="_Toc30885"/>
            <w:bookmarkStart w:id="1225" w:name="_Toc197068250"/>
            <w:r>
              <w:rPr>
                <w:position w:val="-1"/>
                <w:sz w:val="24"/>
                <w:szCs w:val="24"/>
              </w:rPr>
              <w:lastRenderedPageBreak/>
              <w:t>Oral questioning</w:t>
            </w:r>
            <w:bookmarkEnd w:id="1224"/>
            <w:bookmarkEnd w:id="1225"/>
            <w:r>
              <w:rPr>
                <w:position w:val="-1"/>
                <w:sz w:val="24"/>
                <w:szCs w:val="24"/>
              </w:rPr>
              <w:t xml:space="preserve"> </w:t>
            </w:r>
          </w:p>
        </w:tc>
      </w:tr>
      <w:tr w:rsidR="00CD73D4" w14:paraId="7E663AFD" w14:textId="77777777">
        <w:trPr>
          <w:trHeight w:val="89"/>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AED" w14:textId="77777777" w:rsidR="00CD73D4" w:rsidRDefault="00D00622">
            <w:pPr>
              <w:numPr>
                <w:ilvl w:val="0"/>
                <w:numId w:val="123"/>
              </w:numPr>
              <w:suppressAutoHyphens/>
              <w:spacing w:after="0" w:line="360" w:lineRule="auto"/>
              <w:ind w:left="255" w:hanging="255"/>
              <w:contextualSpacing/>
              <w:textAlignment w:val="top"/>
              <w:outlineLvl w:val="0"/>
              <w:rPr>
                <w:position w:val="-1"/>
                <w:sz w:val="24"/>
                <w:szCs w:val="24"/>
              </w:rPr>
            </w:pPr>
            <w:bookmarkStart w:id="1226" w:name="_Toc12142"/>
            <w:bookmarkStart w:id="1227" w:name="_Toc197068251"/>
            <w:r>
              <w:rPr>
                <w:position w:val="-1"/>
                <w:sz w:val="24"/>
                <w:szCs w:val="24"/>
              </w:rPr>
              <w:lastRenderedPageBreak/>
              <w:t>Manage livestock cestodes</w:t>
            </w:r>
            <w:bookmarkEnd w:id="1226"/>
            <w:bookmarkEnd w:id="1227"/>
          </w:p>
          <w:p w14:paraId="7E663AEE" w14:textId="77777777" w:rsidR="00CD73D4" w:rsidRDefault="00CD73D4">
            <w:pPr>
              <w:spacing w:after="0" w:line="360" w:lineRule="auto"/>
              <w:rPr>
                <w:sz w:val="24"/>
                <w:szCs w:val="24"/>
              </w:rPr>
            </w:pPr>
          </w:p>
          <w:p w14:paraId="7E663AEF" w14:textId="77777777" w:rsidR="00CD73D4" w:rsidRDefault="00CD73D4">
            <w:pPr>
              <w:spacing w:after="0" w:line="360" w:lineRule="auto"/>
              <w:rPr>
                <w:sz w:val="24"/>
                <w:szCs w:val="24"/>
              </w:rPr>
            </w:pPr>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7E663AF0"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28" w:name="_Toc27447"/>
            <w:bookmarkStart w:id="1229" w:name="_Toc197068252"/>
            <w:r>
              <w:rPr>
                <w:position w:val="-1"/>
                <w:sz w:val="24"/>
                <w:szCs w:val="24"/>
              </w:rPr>
              <w:t>Introduction to livestock cestodes.</w:t>
            </w:r>
            <w:bookmarkEnd w:id="1228"/>
            <w:bookmarkEnd w:id="1229"/>
          </w:p>
          <w:p w14:paraId="7E663AF1"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30" w:name="_Toc10083"/>
            <w:bookmarkStart w:id="1231" w:name="_Toc197068253"/>
            <w:r>
              <w:rPr>
                <w:position w:val="-1"/>
                <w:sz w:val="24"/>
                <w:szCs w:val="24"/>
              </w:rPr>
              <w:t>Livestock cestodes</w:t>
            </w:r>
            <w:bookmarkEnd w:id="1230"/>
            <w:bookmarkEnd w:id="1231"/>
          </w:p>
          <w:p w14:paraId="7E663AF2"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32" w:name="_Toc13435"/>
            <w:bookmarkStart w:id="1233" w:name="_Toc197068254"/>
            <w:r>
              <w:rPr>
                <w:position w:val="-1"/>
                <w:sz w:val="24"/>
                <w:szCs w:val="24"/>
              </w:rPr>
              <w:t>Taenia</w:t>
            </w:r>
            <w:bookmarkEnd w:id="1232"/>
            <w:bookmarkEnd w:id="1233"/>
          </w:p>
          <w:p w14:paraId="7E663AF3"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34" w:name="_Toc22474"/>
            <w:bookmarkStart w:id="1235" w:name="_Toc197068255"/>
            <w:r>
              <w:rPr>
                <w:position w:val="-1"/>
                <w:sz w:val="24"/>
                <w:szCs w:val="24"/>
              </w:rPr>
              <w:t>Echinococcus</w:t>
            </w:r>
            <w:bookmarkEnd w:id="1234"/>
            <w:bookmarkEnd w:id="1235"/>
          </w:p>
          <w:p w14:paraId="7E663AF4"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36" w:name="_Toc15638"/>
            <w:bookmarkStart w:id="1237" w:name="_Toc197068256"/>
            <w:proofErr w:type="spellStart"/>
            <w:r>
              <w:rPr>
                <w:position w:val="-1"/>
                <w:sz w:val="24"/>
                <w:szCs w:val="24"/>
              </w:rPr>
              <w:t>Hymenolepis</w:t>
            </w:r>
            <w:bookmarkEnd w:id="1236"/>
            <w:bookmarkEnd w:id="1237"/>
            <w:proofErr w:type="spellEnd"/>
          </w:p>
          <w:p w14:paraId="7E663AF5"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38" w:name="_Toc9365"/>
            <w:bookmarkStart w:id="1239" w:name="_Toc197068257"/>
            <w:r>
              <w:rPr>
                <w:position w:val="-1"/>
                <w:sz w:val="24"/>
                <w:szCs w:val="24"/>
              </w:rPr>
              <w:t>Livestock cestodes treatment</w:t>
            </w:r>
            <w:bookmarkEnd w:id="1238"/>
            <w:bookmarkEnd w:id="1239"/>
          </w:p>
          <w:p w14:paraId="7E663AF6"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40" w:name="_Toc4646"/>
            <w:bookmarkStart w:id="1241" w:name="_Toc197068258"/>
            <w:r>
              <w:rPr>
                <w:position w:val="-1"/>
                <w:sz w:val="24"/>
                <w:szCs w:val="24"/>
              </w:rPr>
              <w:t>Prevention and control</w:t>
            </w:r>
            <w:bookmarkEnd w:id="1240"/>
            <w:bookmarkEnd w:id="1241"/>
            <w:r>
              <w:rPr>
                <w:position w:val="-1"/>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3AF7" w14:textId="77777777" w:rsidR="00CD73D4" w:rsidRDefault="00D00622">
            <w:pPr>
              <w:numPr>
                <w:ilvl w:val="0"/>
                <w:numId w:val="126"/>
              </w:numPr>
              <w:suppressAutoHyphens/>
              <w:spacing w:after="0" w:line="360" w:lineRule="auto"/>
              <w:contextualSpacing/>
              <w:textAlignment w:val="top"/>
              <w:outlineLvl w:val="0"/>
              <w:rPr>
                <w:position w:val="-1"/>
                <w:sz w:val="24"/>
                <w:szCs w:val="24"/>
              </w:rPr>
            </w:pPr>
            <w:bookmarkStart w:id="1242" w:name="_Toc30199"/>
            <w:bookmarkStart w:id="1243" w:name="_Toc197068259"/>
            <w:r>
              <w:rPr>
                <w:position w:val="-1"/>
                <w:sz w:val="24"/>
                <w:szCs w:val="24"/>
              </w:rPr>
              <w:t>Practical</w:t>
            </w:r>
            <w:bookmarkEnd w:id="1242"/>
            <w:bookmarkEnd w:id="1243"/>
            <w:r>
              <w:rPr>
                <w:position w:val="-1"/>
                <w:sz w:val="24"/>
                <w:szCs w:val="24"/>
              </w:rPr>
              <w:t xml:space="preserve"> </w:t>
            </w:r>
          </w:p>
          <w:p w14:paraId="7E663AF8" w14:textId="77777777" w:rsidR="00CD73D4" w:rsidRDefault="00D00622">
            <w:pPr>
              <w:numPr>
                <w:ilvl w:val="0"/>
                <w:numId w:val="126"/>
              </w:numPr>
              <w:suppressAutoHyphens/>
              <w:spacing w:after="0" w:line="360" w:lineRule="auto"/>
              <w:contextualSpacing/>
              <w:textAlignment w:val="top"/>
              <w:outlineLvl w:val="0"/>
              <w:rPr>
                <w:position w:val="-1"/>
                <w:sz w:val="24"/>
                <w:szCs w:val="24"/>
              </w:rPr>
            </w:pPr>
            <w:bookmarkStart w:id="1244" w:name="_Toc15080"/>
            <w:bookmarkStart w:id="1245" w:name="_Toc197068260"/>
            <w:r>
              <w:rPr>
                <w:position w:val="-1"/>
                <w:sz w:val="24"/>
                <w:szCs w:val="24"/>
              </w:rPr>
              <w:t>Project</w:t>
            </w:r>
            <w:bookmarkEnd w:id="1244"/>
            <w:bookmarkEnd w:id="1245"/>
          </w:p>
          <w:p w14:paraId="7E663AF9" w14:textId="77777777" w:rsidR="00CD73D4" w:rsidRDefault="00D00622">
            <w:pPr>
              <w:numPr>
                <w:ilvl w:val="0"/>
                <w:numId w:val="126"/>
              </w:numPr>
              <w:suppressAutoHyphens/>
              <w:spacing w:after="0" w:line="360" w:lineRule="auto"/>
              <w:contextualSpacing/>
              <w:textAlignment w:val="top"/>
              <w:outlineLvl w:val="0"/>
              <w:rPr>
                <w:position w:val="-1"/>
                <w:sz w:val="24"/>
                <w:szCs w:val="24"/>
              </w:rPr>
            </w:pPr>
            <w:bookmarkStart w:id="1246" w:name="_Toc31007"/>
            <w:bookmarkStart w:id="1247" w:name="_Toc197068261"/>
            <w:r>
              <w:rPr>
                <w:position w:val="-1"/>
                <w:sz w:val="24"/>
                <w:szCs w:val="24"/>
              </w:rPr>
              <w:t>Portfolio of evidence</w:t>
            </w:r>
            <w:bookmarkEnd w:id="1246"/>
            <w:bookmarkEnd w:id="1247"/>
          </w:p>
          <w:p w14:paraId="7E663AFA" w14:textId="77777777" w:rsidR="00CD73D4" w:rsidRDefault="00D00622">
            <w:pPr>
              <w:numPr>
                <w:ilvl w:val="0"/>
                <w:numId w:val="126"/>
              </w:numPr>
              <w:suppressAutoHyphens/>
              <w:spacing w:after="0" w:line="360" w:lineRule="auto"/>
              <w:contextualSpacing/>
              <w:textAlignment w:val="top"/>
              <w:outlineLvl w:val="0"/>
              <w:rPr>
                <w:position w:val="-1"/>
                <w:sz w:val="24"/>
                <w:szCs w:val="24"/>
              </w:rPr>
            </w:pPr>
            <w:bookmarkStart w:id="1248" w:name="_Toc15562"/>
            <w:bookmarkStart w:id="1249" w:name="_Toc197068262"/>
            <w:r>
              <w:rPr>
                <w:position w:val="-1"/>
                <w:sz w:val="24"/>
                <w:szCs w:val="24"/>
              </w:rPr>
              <w:t>Third party report</w:t>
            </w:r>
            <w:bookmarkEnd w:id="1248"/>
            <w:bookmarkEnd w:id="1249"/>
          </w:p>
          <w:p w14:paraId="7E663AFB" w14:textId="77777777" w:rsidR="00CD73D4" w:rsidRDefault="00D00622">
            <w:pPr>
              <w:numPr>
                <w:ilvl w:val="0"/>
                <w:numId w:val="126"/>
              </w:numPr>
              <w:suppressAutoHyphens/>
              <w:spacing w:after="0" w:line="360" w:lineRule="auto"/>
              <w:contextualSpacing/>
              <w:textAlignment w:val="top"/>
              <w:outlineLvl w:val="0"/>
              <w:rPr>
                <w:position w:val="-1"/>
                <w:sz w:val="24"/>
                <w:szCs w:val="24"/>
              </w:rPr>
            </w:pPr>
            <w:bookmarkStart w:id="1250" w:name="_Toc18057"/>
            <w:bookmarkStart w:id="1251" w:name="_Toc197068263"/>
            <w:r>
              <w:rPr>
                <w:position w:val="-1"/>
                <w:sz w:val="24"/>
                <w:szCs w:val="24"/>
              </w:rPr>
              <w:t>Written assessment</w:t>
            </w:r>
            <w:bookmarkEnd w:id="1250"/>
            <w:bookmarkEnd w:id="1251"/>
          </w:p>
          <w:p w14:paraId="7E663AFC" w14:textId="77777777" w:rsidR="00CD73D4" w:rsidRDefault="00D00622">
            <w:pPr>
              <w:numPr>
                <w:ilvl w:val="0"/>
                <w:numId w:val="126"/>
              </w:numPr>
              <w:suppressAutoHyphens/>
              <w:spacing w:after="0" w:line="360" w:lineRule="auto"/>
              <w:contextualSpacing/>
              <w:textAlignment w:val="top"/>
              <w:outlineLvl w:val="0"/>
              <w:rPr>
                <w:position w:val="-1"/>
                <w:sz w:val="24"/>
                <w:szCs w:val="24"/>
              </w:rPr>
            </w:pPr>
            <w:bookmarkStart w:id="1252" w:name="_Toc31741"/>
            <w:bookmarkStart w:id="1253" w:name="_Toc197068264"/>
            <w:r>
              <w:rPr>
                <w:position w:val="-1"/>
                <w:sz w:val="24"/>
                <w:szCs w:val="24"/>
              </w:rPr>
              <w:t>Oral questioning</w:t>
            </w:r>
            <w:bookmarkEnd w:id="1252"/>
            <w:bookmarkEnd w:id="1253"/>
            <w:r>
              <w:rPr>
                <w:position w:val="-1"/>
                <w:sz w:val="24"/>
                <w:szCs w:val="24"/>
              </w:rPr>
              <w:t xml:space="preserve"> </w:t>
            </w:r>
          </w:p>
        </w:tc>
      </w:tr>
      <w:tr w:rsidR="00CD73D4" w14:paraId="7E663B0C" w14:textId="77777777">
        <w:trPr>
          <w:trHeight w:val="1673"/>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AFE" w14:textId="77777777" w:rsidR="00CD73D4" w:rsidRDefault="00D00622">
            <w:pPr>
              <w:numPr>
                <w:ilvl w:val="0"/>
                <w:numId w:val="123"/>
              </w:numPr>
              <w:suppressAutoHyphens/>
              <w:spacing w:after="0" w:line="360" w:lineRule="auto"/>
              <w:ind w:left="345" w:hanging="345"/>
              <w:contextualSpacing/>
              <w:textAlignment w:val="top"/>
              <w:outlineLvl w:val="0"/>
              <w:rPr>
                <w:position w:val="-1"/>
                <w:sz w:val="24"/>
                <w:szCs w:val="24"/>
              </w:rPr>
            </w:pPr>
            <w:bookmarkStart w:id="1254" w:name="_Toc12475"/>
            <w:bookmarkStart w:id="1255" w:name="_Toc197068265"/>
            <w:r>
              <w:rPr>
                <w:position w:val="-1"/>
                <w:sz w:val="24"/>
                <w:szCs w:val="24"/>
              </w:rPr>
              <w:t>Manage livestock arthropods</w:t>
            </w:r>
            <w:bookmarkEnd w:id="1254"/>
            <w:bookmarkEnd w:id="1255"/>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7E663AFF"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56" w:name="_Toc27551"/>
            <w:bookmarkStart w:id="1257" w:name="_Toc197068266"/>
            <w:r>
              <w:rPr>
                <w:position w:val="-1"/>
                <w:sz w:val="24"/>
                <w:szCs w:val="24"/>
              </w:rPr>
              <w:t>Introduction to livestock Arthropods</w:t>
            </w:r>
            <w:bookmarkEnd w:id="1256"/>
            <w:bookmarkEnd w:id="1257"/>
          </w:p>
          <w:p w14:paraId="7E663B00"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58" w:name="_Toc26185"/>
            <w:bookmarkStart w:id="1259" w:name="_Toc197068267"/>
            <w:r>
              <w:rPr>
                <w:position w:val="-1"/>
                <w:sz w:val="24"/>
                <w:szCs w:val="24"/>
              </w:rPr>
              <w:t>Insects</w:t>
            </w:r>
            <w:bookmarkEnd w:id="1258"/>
            <w:bookmarkEnd w:id="1259"/>
          </w:p>
          <w:p w14:paraId="7E663B01"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60" w:name="_Toc4152"/>
            <w:bookmarkStart w:id="1261" w:name="_Toc197068268"/>
            <w:r>
              <w:rPr>
                <w:position w:val="-1"/>
                <w:sz w:val="24"/>
                <w:szCs w:val="24"/>
              </w:rPr>
              <w:t>Arachnids</w:t>
            </w:r>
            <w:bookmarkEnd w:id="1260"/>
            <w:bookmarkEnd w:id="1261"/>
          </w:p>
          <w:p w14:paraId="7E663B02"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62" w:name="_Toc12500"/>
            <w:bookmarkStart w:id="1263" w:name="_Toc197068269"/>
            <w:r>
              <w:rPr>
                <w:position w:val="-1"/>
                <w:sz w:val="24"/>
                <w:szCs w:val="24"/>
              </w:rPr>
              <w:t>Myriapods</w:t>
            </w:r>
            <w:bookmarkEnd w:id="1262"/>
            <w:bookmarkEnd w:id="1263"/>
          </w:p>
          <w:p w14:paraId="7E663B03"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64" w:name="_Toc28473"/>
            <w:bookmarkStart w:id="1265" w:name="_Toc197068270"/>
            <w:r>
              <w:rPr>
                <w:position w:val="-1"/>
                <w:sz w:val="24"/>
                <w:szCs w:val="24"/>
              </w:rPr>
              <w:t>Crustaceans</w:t>
            </w:r>
            <w:bookmarkEnd w:id="1264"/>
            <w:bookmarkEnd w:id="1265"/>
          </w:p>
          <w:p w14:paraId="7E663B04"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66" w:name="_Toc8466"/>
            <w:bookmarkStart w:id="1267" w:name="_Toc197068271"/>
            <w:r>
              <w:rPr>
                <w:position w:val="-1"/>
                <w:sz w:val="24"/>
                <w:szCs w:val="24"/>
              </w:rPr>
              <w:t>Livestock arthropods treatment</w:t>
            </w:r>
            <w:bookmarkEnd w:id="1266"/>
            <w:bookmarkEnd w:id="1267"/>
          </w:p>
          <w:p w14:paraId="7E663B05"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68" w:name="_Toc7004"/>
            <w:bookmarkStart w:id="1269" w:name="_Toc197068272"/>
            <w:r>
              <w:rPr>
                <w:position w:val="-1"/>
                <w:sz w:val="24"/>
                <w:szCs w:val="24"/>
              </w:rPr>
              <w:t>Prevention and control</w:t>
            </w:r>
            <w:bookmarkEnd w:id="1268"/>
            <w:bookmarkEnd w:id="1269"/>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3B06" w14:textId="77777777" w:rsidR="00CD73D4" w:rsidRDefault="00D00622">
            <w:pPr>
              <w:numPr>
                <w:ilvl w:val="0"/>
                <w:numId w:val="127"/>
              </w:numPr>
              <w:suppressAutoHyphens/>
              <w:spacing w:after="0" w:line="360" w:lineRule="auto"/>
              <w:contextualSpacing/>
              <w:textAlignment w:val="top"/>
              <w:outlineLvl w:val="0"/>
              <w:rPr>
                <w:position w:val="-1"/>
                <w:sz w:val="24"/>
                <w:szCs w:val="24"/>
              </w:rPr>
            </w:pPr>
            <w:bookmarkStart w:id="1270" w:name="_Toc14382"/>
            <w:bookmarkStart w:id="1271" w:name="_Toc197068273"/>
            <w:r>
              <w:rPr>
                <w:position w:val="-1"/>
                <w:sz w:val="24"/>
                <w:szCs w:val="24"/>
              </w:rPr>
              <w:t>Practical</w:t>
            </w:r>
            <w:bookmarkEnd w:id="1270"/>
            <w:bookmarkEnd w:id="1271"/>
            <w:r>
              <w:rPr>
                <w:position w:val="-1"/>
                <w:sz w:val="24"/>
                <w:szCs w:val="24"/>
              </w:rPr>
              <w:t xml:space="preserve"> </w:t>
            </w:r>
          </w:p>
          <w:p w14:paraId="7E663B07" w14:textId="77777777" w:rsidR="00CD73D4" w:rsidRDefault="00D00622">
            <w:pPr>
              <w:numPr>
                <w:ilvl w:val="0"/>
                <w:numId w:val="127"/>
              </w:numPr>
              <w:suppressAutoHyphens/>
              <w:spacing w:after="0" w:line="360" w:lineRule="auto"/>
              <w:contextualSpacing/>
              <w:textAlignment w:val="top"/>
              <w:outlineLvl w:val="0"/>
              <w:rPr>
                <w:position w:val="-1"/>
                <w:sz w:val="24"/>
                <w:szCs w:val="24"/>
              </w:rPr>
            </w:pPr>
            <w:bookmarkStart w:id="1272" w:name="_Toc19732"/>
            <w:bookmarkStart w:id="1273" w:name="_Toc197068274"/>
            <w:r>
              <w:rPr>
                <w:position w:val="-1"/>
                <w:sz w:val="24"/>
                <w:szCs w:val="24"/>
              </w:rPr>
              <w:t>Project</w:t>
            </w:r>
            <w:bookmarkEnd w:id="1272"/>
            <w:bookmarkEnd w:id="1273"/>
          </w:p>
          <w:p w14:paraId="7E663B08" w14:textId="77777777" w:rsidR="00CD73D4" w:rsidRDefault="00D00622">
            <w:pPr>
              <w:numPr>
                <w:ilvl w:val="0"/>
                <w:numId w:val="127"/>
              </w:numPr>
              <w:suppressAutoHyphens/>
              <w:spacing w:after="0" w:line="360" w:lineRule="auto"/>
              <w:contextualSpacing/>
              <w:textAlignment w:val="top"/>
              <w:outlineLvl w:val="0"/>
              <w:rPr>
                <w:position w:val="-1"/>
                <w:sz w:val="24"/>
                <w:szCs w:val="24"/>
              </w:rPr>
            </w:pPr>
            <w:bookmarkStart w:id="1274" w:name="_Toc24826"/>
            <w:bookmarkStart w:id="1275" w:name="_Toc197068275"/>
            <w:r>
              <w:rPr>
                <w:position w:val="-1"/>
                <w:sz w:val="24"/>
                <w:szCs w:val="24"/>
              </w:rPr>
              <w:t>Portfolio of evidence</w:t>
            </w:r>
            <w:bookmarkEnd w:id="1274"/>
            <w:bookmarkEnd w:id="1275"/>
          </w:p>
          <w:p w14:paraId="7E663B09" w14:textId="77777777" w:rsidR="00CD73D4" w:rsidRDefault="00D00622">
            <w:pPr>
              <w:numPr>
                <w:ilvl w:val="0"/>
                <w:numId w:val="127"/>
              </w:numPr>
              <w:suppressAutoHyphens/>
              <w:spacing w:after="0" w:line="360" w:lineRule="auto"/>
              <w:contextualSpacing/>
              <w:textAlignment w:val="top"/>
              <w:outlineLvl w:val="0"/>
              <w:rPr>
                <w:position w:val="-1"/>
                <w:sz w:val="24"/>
                <w:szCs w:val="24"/>
              </w:rPr>
            </w:pPr>
            <w:bookmarkStart w:id="1276" w:name="_Toc12145"/>
            <w:bookmarkStart w:id="1277" w:name="_Toc197068276"/>
            <w:r>
              <w:rPr>
                <w:position w:val="-1"/>
                <w:sz w:val="24"/>
                <w:szCs w:val="24"/>
              </w:rPr>
              <w:t>Third party report</w:t>
            </w:r>
            <w:bookmarkEnd w:id="1276"/>
            <w:bookmarkEnd w:id="1277"/>
          </w:p>
          <w:p w14:paraId="7E663B0A" w14:textId="77777777" w:rsidR="00CD73D4" w:rsidRDefault="00D00622">
            <w:pPr>
              <w:numPr>
                <w:ilvl w:val="0"/>
                <w:numId w:val="127"/>
              </w:numPr>
              <w:suppressAutoHyphens/>
              <w:spacing w:after="0" w:line="360" w:lineRule="auto"/>
              <w:contextualSpacing/>
              <w:textAlignment w:val="top"/>
              <w:outlineLvl w:val="0"/>
              <w:rPr>
                <w:position w:val="-1"/>
                <w:sz w:val="24"/>
                <w:szCs w:val="24"/>
              </w:rPr>
            </w:pPr>
            <w:bookmarkStart w:id="1278" w:name="_Toc24514"/>
            <w:bookmarkStart w:id="1279" w:name="_Toc197068277"/>
            <w:r>
              <w:rPr>
                <w:position w:val="-1"/>
                <w:sz w:val="24"/>
                <w:szCs w:val="24"/>
              </w:rPr>
              <w:t>Written assessment</w:t>
            </w:r>
            <w:bookmarkEnd w:id="1278"/>
            <w:bookmarkEnd w:id="1279"/>
          </w:p>
          <w:p w14:paraId="7E663B0B" w14:textId="77777777" w:rsidR="00CD73D4" w:rsidRDefault="00D00622">
            <w:pPr>
              <w:numPr>
                <w:ilvl w:val="0"/>
                <w:numId w:val="127"/>
              </w:numPr>
              <w:suppressAutoHyphens/>
              <w:spacing w:after="0" w:line="360" w:lineRule="auto"/>
              <w:contextualSpacing/>
              <w:textAlignment w:val="top"/>
              <w:outlineLvl w:val="0"/>
              <w:rPr>
                <w:position w:val="-1"/>
                <w:sz w:val="24"/>
                <w:szCs w:val="24"/>
              </w:rPr>
            </w:pPr>
            <w:bookmarkStart w:id="1280" w:name="_Toc3358"/>
            <w:bookmarkStart w:id="1281" w:name="_Toc197068278"/>
            <w:r>
              <w:rPr>
                <w:position w:val="-1"/>
                <w:sz w:val="24"/>
                <w:szCs w:val="24"/>
              </w:rPr>
              <w:t>Oral questioning</w:t>
            </w:r>
            <w:bookmarkEnd w:id="1280"/>
            <w:bookmarkEnd w:id="1281"/>
            <w:r>
              <w:rPr>
                <w:position w:val="-1"/>
                <w:sz w:val="24"/>
                <w:szCs w:val="24"/>
              </w:rPr>
              <w:t xml:space="preserve"> </w:t>
            </w:r>
          </w:p>
        </w:tc>
      </w:tr>
      <w:tr w:rsidR="00CD73D4" w14:paraId="7E663B1C" w14:textId="77777777">
        <w:trPr>
          <w:trHeight w:val="1790"/>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B0D" w14:textId="77777777" w:rsidR="00CD73D4" w:rsidRDefault="00D00622">
            <w:pPr>
              <w:numPr>
                <w:ilvl w:val="0"/>
                <w:numId w:val="123"/>
              </w:numPr>
              <w:suppressAutoHyphens/>
              <w:spacing w:after="0" w:line="360" w:lineRule="auto"/>
              <w:ind w:left="255" w:hanging="255"/>
              <w:contextualSpacing/>
              <w:textAlignment w:val="top"/>
              <w:outlineLvl w:val="0"/>
              <w:rPr>
                <w:position w:val="-1"/>
                <w:sz w:val="24"/>
                <w:szCs w:val="24"/>
              </w:rPr>
            </w:pPr>
            <w:bookmarkStart w:id="1282" w:name="_Toc21965"/>
            <w:bookmarkStart w:id="1283" w:name="_Toc197068279"/>
            <w:r>
              <w:rPr>
                <w:position w:val="-1"/>
                <w:sz w:val="24"/>
                <w:szCs w:val="24"/>
              </w:rPr>
              <w:t>Manage livestock protozoa</w:t>
            </w:r>
            <w:bookmarkEnd w:id="1282"/>
            <w:bookmarkEnd w:id="1283"/>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7E663B0E"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84" w:name="_Toc9834"/>
            <w:bookmarkStart w:id="1285" w:name="_Toc197068280"/>
            <w:r>
              <w:rPr>
                <w:position w:val="-1"/>
                <w:sz w:val="24"/>
                <w:szCs w:val="24"/>
              </w:rPr>
              <w:t>Introduction to livestock Protozoa</w:t>
            </w:r>
            <w:bookmarkEnd w:id="1284"/>
            <w:bookmarkEnd w:id="1285"/>
          </w:p>
          <w:p w14:paraId="7E663B0F"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86" w:name="_Toc7626"/>
            <w:bookmarkStart w:id="1287" w:name="_Toc197068281"/>
            <w:proofErr w:type="spellStart"/>
            <w:r>
              <w:rPr>
                <w:position w:val="-1"/>
                <w:sz w:val="24"/>
                <w:szCs w:val="24"/>
              </w:rPr>
              <w:t>Theileria</w:t>
            </w:r>
            <w:bookmarkEnd w:id="1286"/>
            <w:bookmarkEnd w:id="1287"/>
            <w:proofErr w:type="spellEnd"/>
          </w:p>
          <w:p w14:paraId="7E663B10"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88" w:name="_Toc118"/>
            <w:bookmarkStart w:id="1289" w:name="_Toc197068282"/>
            <w:r>
              <w:rPr>
                <w:position w:val="-1"/>
                <w:sz w:val="24"/>
                <w:szCs w:val="24"/>
              </w:rPr>
              <w:t>Eimeria</w:t>
            </w:r>
            <w:bookmarkEnd w:id="1288"/>
            <w:bookmarkEnd w:id="1289"/>
          </w:p>
          <w:p w14:paraId="7E663B11"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90" w:name="_Toc12474"/>
            <w:bookmarkStart w:id="1291" w:name="_Toc197068283"/>
            <w:r>
              <w:rPr>
                <w:position w:val="-1"/>
                <w:sz w:val="24"/>
                <w:szCs w:val="24"/>
              </w:rPr>
              <w:t>Trypanosomes</w:t>
            </w:r>
            <w:bookmarkEnd w:id="1290"/>
            <w:bookmarkEnd w:id="1291"/>
          </w:p>
          <w:p w14:paraId="7E663B12"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92" w:name="_Toc16132"/>
            <w:bookmarkStart w:id="1293" w:name="_Toc197068284"/>
            <w:proofErr w:type="spellStart"/>
            <w:r>
              <w:rPr>
                <w:position w:val="-1"/>
                <w:sz w:val="24"/>
                <w:szCs w:val="24"/>
              </w:rPr>
              <w:t>Anaplasma</w:t>
            </w:r>
            <w:bookmarkEnd w:id="1292"/>
            <w:bookmarkEnd w:id="1293"/>
            <w:proofErr w:type="spellEnd"/>
          </w:p>
          <w:p w14:paraId="7E663B13" w14:textId="77777777" w:rsidR="00CD73D4" w:rsidRDefault="00D00622">
            <w:pPr>
              <w:numPr>
                <w:ilvl w:val="2"/>
                <w:numId w:val="123"/>
              </w:numPr>
              <w:suppressAutoHyphens/>
              <w:spacing w:after="0" w:line="360" w:lineRule="auto"/>
              <w:contextualSpacing/>
              <w:textAlignment w:val="top"/>
              <w:outlineLvl w:val="0"/>
              <w:rPr>
                <w:position w:val="-1"/>
                <w:sz w:val="24"/>
                <w:szCs w:val="24"/>
              </w:rPr>
            </w:pPr>
            <w:bookmarkStart w:id="1294" w:name="_Toc32536"/>
            <w:bookmarkStart w:id="1295" w:name="_Toc197068285"/>
            <w:r>
              <w:rPr>
                <w:position w:val="-1"/>
                <w:sz w:val="24"/>
                <w:szCs w:val="24"/>
              </w:rPr>
              <w:t>Toxoplasma</w:t>
            </w:r>
            <w:bookmarkEnd w:id="1294"/>
            <w:bookmarkEnd w:id="1295"/>
          </w:p>
          <w:p w14:paraId="7E663B14"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96" w:name="_Toc25972"/>
            <w:bookmarkStart w:id="1297" w:name="_Toc197068286"/>
            <w:r>
              <w:rPr>
                <w:position w:val="-1"/>
                <w:sz w:val="24"/>
                <w:szCs w:val="24"/>
              </w:rPr>
              <w:t>Livestock protozoon treatment</w:t>
            </w:r>
            <w:bookmarkEnd w:id="1296"/>
            <w:bookmarkEnd w:id="1297"/>
          </w:p>
          <w:p w14:paraId="7E663B15" w14:textId="77777777" w:rsidR="00CD73D4" w:rsidRDefault="00D00622">
            <w:pPr>
              <w:numPr>
                <w:ilvl w:val="1"/>
                <w:numId w:val="123"/>
              </w:numPr>
              <w:suppressAutoHyphens/>
              <w:spacing w:after="0" w:line="360" w:lineRule="auto"/>
              <w:ind w:left="331"/>
              <w:contextualSpacing/>
              <w:textAlignment w:val="top"/>
              <w:outlineLvl w:val="0"/>
              <w:rPr>
                <w:position w:val="-1"/>
                <w:sz w:val="24"/>
                <w:szCs w:val="24"/>
              </w:rPr>
            </w:pPr>
            <w:bookmarkStart w:id="1298" w:name="_Toc18507"/>
            <w:bookmarkStart w:id="1299" w:name="_Toc197068287"/>
            <w:r>
              <w:rPr>
                <w:position w:val="-1"/>
                <w:sz w:val="24"/>
                <w:szCs w:val="24"/>
              </w:rPr>
              <w:t>Prevention and control</w:t>
            </w:r>
            <w:bookmarkEnd w:id="1298"/>
            <w:bookmarkEnd w:id="1299"/>
            <w:r>
              <w:rPr>
                <w:position w:val="-1"/>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3B16" w14:textId="77777777" w:rsidR="00CD73D4" w:rsidRDefault="00D00622">
            <w:pPr>
              <w:numPr>
                <w:ilvl w:val="0"/>
                <w:numId w:val="128"/>
              </w:numPr>
              <w:suppressAutoHyphens/>
              <w:spacing w:after="0" w:line="360" w:lineRule="auto"/>
              <w:contextualSpacing/>
              <w:textAlignment w:val="top"/>
              <w:outlineLvl w:val="0"/>
              <w:rPr>
                <w:position w:val="-1"/>
                <w:sz w:val="24"/>
                <w:szCs w:val="24"/>
              </w:rPr>
            </w:pPr>
            <w:bookmarkStart w:id="1300" w:name="_Toc241"/>
            <w:bookmarkStart w:id="1301" w:name="_Toc197068288"/>
            <w:r>
              <w:rPr>
                <w:position w:val="-1"/>
                <w:sz w:val="24"/>
                <w:szCs w:val="24"/>
              </w:rPr>
              <w:t>Practical</w:t>
            </w:r>
            <w:bookmarkEnd w:id="1300"/>
            <w:bookmarkEnd w:id="1301"/>
            <w:r>
              <w:rPr>
                <w:position w:val="-1"/>
                <w:sz w:val="24"/>
                <w:szCs w:val="24"/>
              </w:rPr>
              <w:t xml:space="preserve"> </w:t>
            </w:r>
          </w:p>
          <w:p w14:paraId="7E663B17" w14:textId="77777777" w:rsidR="00CD73D4" w:rsidRDefault="00D00622">
            <w:pPr>
              <w:numPr>
                <w:ilvl w:val="0"/>
                <w:numId w:val="128"/>
              </w:numPr>
              <w:suppressAutoHyphens/>
              <w:spacing w:after="0" w:line="360" w:lineRule="auto"/>
              <w:contextualSpacing/>
              <w:textAlignment w:val="top"/>
              <w:outlineLvl w:val="0"/>
              <w:rPr>
                <w:position w:val="-1"/>
                <w:sz w:val="24"/>
                <w:szCs w:val="24"/>
              </w:rPr>
            </w:pPr>
            <w:bookmarkStart w:id="1302" w:name="_Toc2731"/>
            <w:bookmarkStart w:id="1303" w:name="_Toc197068289"/>
            <w:r>
              <w:rPr>
                <w:position w:val="-1"/>
                <w:sz w:val="24"/>
                <w:szCs w:val="24"/>
              </w:rPr>
              <w:t>Project</w:t>
            </w:r>
            <w:bookmarkEnd w:id="1302"/>
            <w:bookmarkEnd w:id="1303"/>
          </w:p>
          <w:p w14:paraId="7E663B18" w14:textId="77777777" w:rsidR="00CD73D4" w:rsidRDefault="00D00622">
            <w:pPr>
              <w:numPr>
                <w:ilvl w:val="0"/>
                <w:numId w:val="128"/>
              </w:numPr>
              <w:suppressAutoHyphens/>
              <w:spacing w:after="0" w:line="360" w:lineRule="auto"/>
              <w:contextualSpacing/>
              <w:textAlignment w:val="top"/>
              <w:outlineLvl w:val="0"/>
              <w:rPr>
                <w:position w:val="-1"/>
                <w:sz w:val="24"/>
                <w:szCs w:val="24"/>
              </w:rPr>
            </w:pPr>
            <w:bookmarkStart w:id="1304" w:name="_Toc3305"/>
            <w:bookmarkStart w:id="1305" w:name="_Toc197068290"/>
            <w:r>
              <w:rPr>
                <w:position w:val="-1"/>
                <w:sz w:val="24"/>
                <w:szCs w:val="24"/>
              </w:rPr>
              <w:t>Portfolio of evidence</w:t>
            </w:r>
            <w:bookmarkEnd w:id="1304"/>
            <w:bookmarkEnd w:id="1305"/>
          </w:p>
          <w:p w14:paraId="7E663B19" w14:textId="77777777" w:rsidR="00CD73D4" w:rsidRDefault="00D00622">
            <w:pPr>
              <w:numPr>
                <w:ilvl w:val="0"/>
                <w:numId w:val="128"/>
              </w:numPr>
              <w:suppressAutoHyphens/>
              <w:spacing w:after="0" w:line="360" w:lineRule="auto"/>
              <w:contextualSpacing/>
              <w:textAlignment w:val="top"/>
              <w:outlineLvl w:val="0"/>
              <w:rPr>
                <w:position w:val="-1"/>
                <w:sz w:val="24"/>
                <w:szCs w:val="24"/>
              </w:rPr>
            </w:pPr>
            <w:bookmarkStart w:id="1306" w:name="_Toc14491"/>
            <w:bookmarkStart w:id="1307" w:name="_Toc197068291"/>
            <w:r>
              <w:rPr>
                <w:position w:val="-1"/>
                <w:sz w:val="24"/>
                <w:szCs w:val="24"/>
              </w:rPr>
              <w:t>Third party report</w:t>
            </w:r>
            <w:bookmarkEnd w:id="1306"/>
            <w:bookmarkEnd w:id="1307"/>
          </w:p>
          <w:p w14:paraId="7E663B1A" w14:textId="77777777" w:rsidR="00CD73D4" w:rsidRDefault="00D00622">
            <w:pPr>
              <w:numPr>
                <w:ilvl w:val="0"/>
                <w:numId w:val="128"/>
              </w:numPr>
              <w:suppressAutoHyphens/>
              <w:spacing w:after="0" w:line="360" w:lineRule="auto"/>
              <w:contextualSpacing/>
              <w:textAlignment w:val="top"/>
              <w:outlineLvl w:val="0"/>
              <w:rPr>
                <w:position w:val="-1"/>
                <w:sz w:val="24"/>
                <w:szCs w:val="24"/>
              </w:rPr>
            </w:pPr>
            <w:bookmarkStart w:id="1308" w:name="_Toc11318"/>
            <w:bookmarkStart w:id="1309" w:name="_Toc197068292"/>
            <w:r>
              <w:rPr>
                <w:position w:val="-1"/>
                <w:sz w:val="24"/>
                <w:szCs w:val="24"/>
              </w:rPr>
              <w:t>Written assessment</w:t>
            </w:r>
            <w:bookmarkEnd w:id="1308"/>
            <w:bookmarkEnd w:id="1309"/>
          </w:p>
          <w:p w14:paraId="7E663B1B" w14:textId="77777777" w:rsidR="00CD73D4" w:rsidRDefault="00D00622">
            <w:pPr>
              <w:numPr>
                <w:ilvl w:val="0"/>
                <w:numId w:val="128"/>
              </w:numPr>
              <w:suppressAutoHyphens/>
              <w:spacing w:after="0" w:line="360" w:lineRule="auto"/>
              <w:contextualSpacing/>
              <w:textAlignment w:val="top"/>
              <w:outlineLvl w:val="0"/>
              <w:rPr>
                <w:position w:val="-1"/>
                <w:sz w:val="24"/>
                <w:szCs w:val="24"/>
              </w:rPr>
            </w:pPr>
            <w:bookmarkStart w:id="1310" w:name="_Toc900"/>
            <w:bookmarkStart w:id="1311" w:name="_Toc197068293"/>
            <w:r>
              <w:rPr>
                <w:position w:val="-1"/>
                <w:sz w:val="24"/>
                <w:szCs w:val="24"/>
              </w:rPr>
              <w:t>Oral questioning</w:t>
            </w:r>
            <w:bookmarkEnd w:id="1310"/>
            <w:bookmarkEnd w:id="1311"/>
            <w:r>
              <w:rPr>
                <w:position w:val="-1"/>
                <w:sz w:val="24"/>
                <w:szCs w:val="24"/>
              </w:rPr>
              <w:t xml:space="preserve"> </w:t>
            </w:r>
          </w:p>
        </w:tc>
      </w:tr>
    </w:tbl>
    <w:p w14:paraId="7E663B1D" w14:textId="77777777" w:rsidR="00CD73D4" w:rsidRDefault="00CD73D4">
      <w:pPr>
        <w:spacing w:after="0" w:line="360" w:lineRule="auto"/>
        <w:rPr>
          <w:rFonts w:ascii="Times New Roman" w:eastAsia="Calibri" w:hAnsi="Times New Roman" w:cs="Times New Roman"/>
          <w:b/>
          <w:bCs/>
          <w:sz w:val="24"/>
          <w:szCs w:val="24"/>
        </w:rPr>
      </w:pPr>
    </w:p>
    <w:p w14:paraId="7E663B1E"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Suggested Methods of delivery</w:t>
      </w:r>
    </w:p>
    <w:p w14:paraId="7E663B1F" w14:textId="77777777" w:rsidR="00CD73D4" w:rsidRDefault="00D00622">
      <w:pPr>
        <w:numPr>
          <w:ilvl w:val="0"/>
          <w:numId w:val="129"/>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1312" w:name="_Toc25768"/>
      <w:bookmarkStart w:id="1313" w:name="_Toc197068294"/>
      <w:r>
        <w:rPr>
          <w:rFonts w:ascii="Times New Roman" w:eastAsia="Calibri" w:hAnsi="Times New Roman" w:cs="Times New Roman"/>
          <w:position w:val="-1"/>
          <w:sz w:val="24"/>
          <w:szCs w:val="24"/>
        </w:rPr>
        <w:t>Practical</w:t>
      </w:r>
      <w:bookmarkEnd w:id="1312"/>
      <w:bookmarkEnd w:id="1313"/>
    </w:p>
    <w:p w14:paraId="7E663B20" w14:textId="77777777" w:rsidR="00CD73D4" w:rsidRDefault="00D00622">
      <w:pPr>
        <w:numPr>
          <w:ilvl w:val="0"/>
          <w:numId w:val="129"/>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1314" w:name="_Toc21443"/>
      <w:bookmarkStart w:id="1315" w:name="_Toc197068295"/>
      <w:r>
        <w:rPr>
          <w:rFonts w:ascii="Times New Roman" w:eastAsia="Calibri" w:hAnsi="Times New Roman" w:cs="Times New Roman"/>
          <w:position w:val="-1"/>
          <w:sz w:val="24"/>
          <w:szCs w:val="24"/>
        </w:rPr>
        <w:t>Projects</w:t>
      </w:r>
      <w:bookmarkEnd w:id="1314"/>
      <w:bookmarkEnd w:id="1315"/>
    </w:p>
    <w:p w14:paraId="7E663B21" w14:textId="77777777" w:rsidR="00CD73D4" w:rsidRDefault="00D00622">
      <w:pPr>
        <w:numPr>
          <w:ilvl w:val="0"/>
          <w:numId w:val="129"/>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1316" w:name="_Toc14290"/>
      <w:bookmarkStart w:id="1317" w:name="_Toc197068296"/>
      <w:r>
        <w:rPr>
          <w:rFonts w:ascii="Times New Roman" w:eastAsia="Calibri" w:hAnsi="Times New Roman" w:cs="Times New Roman"/>
          <w:position w:val="-1"/>
          <w:sz w:val="24"/>
          <w:szCs w:val="24"/>
        </w:rPr>
        <w:t>Demonstrations</w:t>
      </w:r>
      <w:bookmarkEnd w:id="1316"/>
      <w:bookmarkEnd w:id="1317"/>
      <w:r>
        <w:rPr>
          <w:rFonts w:ascii="Times New Roman" w:eastAsia="Calibri" w:hAnsi="Times New Roman" w:cs="Times New Roman"/>
          <w:position w:val="-1"/>
          <w:sz w:val="24"/>
          <w:szCs w:val="24"/>
        </w:rPr>
        <w:t xml:space="preserve"> </w:t>
      </w:r>
    </w:p>
    <w:p w14:paraId="7E663B22" w14:textId="77777777" w:rsidR="00CD73D4" w:rsidRDefault="00D00622">
      <w:pPr>
        <w:numPr>
          <w:ilvl w:val="0"/>
          <w:numId w:val="129"/>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1318" w:name="_Toc31926"/>
      <w:bookmarkStart w:id="1319" w:name="_Toc197068297"/>
      <w:r>
        <w:rPr>
          <w:rFonts w:ascii="Times New Roman" w:eastAsia="Calibri" w:hAnsi="Times New Roman" w:cs="Times New Roman"/>
          <w:position w:val="-1"/>
          <w:sz w:val="24"/>
          <w:szCs w:val="24"/>
        </w:rPr>
        <w:t>Group discussion</w:t>
      </w:r>
      <w:bookmarkEnd w:id="1318"/>
      <w:bookmarkEnd w:id="1319"/>
    </w:p>
    <w:p w14:paraId="7E663B23" w14:textId="77777777" w:rsidR="00CD73D4" w:rsidRDefault="00D00622">
      <w:pPr>
        <w:numPr>
          <w:ilvl w:val="0"/>
          <w:numId w:val="129"/>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1320" w:name="_Toc2885"/>
      <w:bookmarkStart w:id="1321" w:name="_Toc197068298"/>
      <w:r>
        <w:rPr>
          <w:rFonts w:ascii="Times New Roman" w:eastAsia="Calibri" w:hAnsi="Times New Roman" w:cs="Times New Roman"/>
          <w:position w:val="-1"/>
          <w:sz w:val="24"/>
          <w:szCs w:val="24"/>
        </w:rPr>
        <w:t>Direct instructions</w:t>
      </w:r>
      <w:bookmarkEnd w:id="1320"/>
      <w:bookmarkEnd w:id="1321"/>
    </w:p>
    <w:p w14:paraId="7E663B24" w14:textId="77777777" w:rsidR="00CD73D4" w:rsidRDefault="00CD73D4">
      <w:pPr>
        <w:spacing w:after="0" w:line="360" w:lineRule="auto"/>
        <w:rPr>
          <w:rFonts w:ascii="Times New Roman" w:eastAsia="Calibri" w:hAnsi="Times New Roman" w:cs="Times New Roman"/>
          <w:sz w:val="24"/>
          <w:szCs w:val="24"/>
        </w:rPr>
      </w:pPr>
    </w:p>
    <w:p w14:paraId="7E663B25"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Recommended Resources for 25 trainees</w:t>
      </w:r>
    </w:p>
    <w:tbl>
      <w:tblPr>
        <w:tblStyle w:val="TableGrid60"/>
        <w:tblW w:w="0" w:type="auto"/>
        <w:tblLayout w:type="fixed"/>
        <w:tblLook w:val="04A0" w:firstRow="1" w:lastRow="0" w:firstColumn="1" w:lastColumn="0" w:noHBand="0" w:noVBand="1"/>
      </w:tblPr>
      <w:tblGrid>
        <w:gridCol w:w="1462"/>
        <w:gridCol w:w="2600"/>
        <w:gridCol w:w="1583"/>
        <w:gridCol w:w="1177"/>
        <w:gridCol w:w="1778"/>
      </w:tblGrid>
      <w:tr w:rsidR="00CD73D4" w14:paraId="7E663B2C" w14:textId="77777777">
        <w:tc>
          <w:tcPr>
            <w:tcW w:w="1462" w:type="dxa"/>
          </w:tcPr>
          <w:p w14:paraId="7E663B26" w14:textId="77777777" w:rsidR="00CD73D4" w:rsidRDefault="00D00622">
            <w:pPr>
              <w:spacing w:after="0" w:line="360" w:lineRule="auto"/>
              <w:ind w:left="0" w:hanging="2"/>
              <w:rPr>
                <w:b/>
                <w:bCs/>
                <w:sz w:val="24"/>
                <w:szCs w:val="24"/>
              </w:rPr>
            </w:pPr>
            <w:bookmarkStart w:id="1322" w:name="_Toc30357"/>
            <w:bookmarkStart w:id="1323" w:name="_Toc197068299"/>
            <w:r>
              <w:rPr>
                <w:b/>
                <w:bCs/>
                <w:sz w:val="24"/>
                <w:szCs w:val="24"/>
              </w:rPr>
              <w:t>S/No.</w:t>
            </w:r>
            <w:bookmarkEnd w:id="1322"/>
            <w:bookmarkEnd w:id="1323"/>
          </w:p>
        </w:tc>
        <w:tc>
          <w:tcPr>
            <w:tcW w:w="2600" w:type="dxa"/>
          </w:tcPr>
          <w:p w14:paraId="7E663B27" w14:textId="77777777" w:rsidR="00CD73D4" w:rsidRDefault="00D00622">
            <w:pPr>
              <w:spacing w:after="0" w:line="360" w:lineRule="auto"/>
              <w:ind w:left="0" w:hanging="2"/>
              <w:rPr>
                <w:b/>
                <w:bCs/>
                <w:sz w:val="24"/>
                <w:szCs w:val="24"/>
              </w:rPr>
            </w:pPr>
            <w:bookmarkStart w:id="1324" w:name="_Toc9120"/>
            <w:bookmarkStart w:id="1325" w:name="_Toc197068300"/>
            <w:r>
              <w:rPr>
                <w:b/>
                <w:bCs/>
                <w:sz w:val="24"/>
                <w:szCs w:val="24"/>
              </w:rPr>
              <w:t>Category/Item</w:t>
            </w:r>
            <w:bookmarkEnd w:id="1324"/>
            <w:bookmarkEnd w:id="1325"/>
          </w:p>
        </w:tc>
        <w:tc>
          <w:tcPr>
            <w:tcW w:w="1583" w:type="dxa"/>
          </w:tcPr>
          <w:p w14:paraId="7E663B28" w14:textId="77777777" w:rsidR="00CD73D4" w:rsidRDefault="00D00622">
            <w:pPr>
              <w:spacing w:after="0" w:line="360" w:lineRule="auto"/>
              <w:ind w:left="0" w:hanging="2"/>
              <w:rPr>
                <w:b/>
                <w:bCs/>
                <w:sz w:val="24"/>
                <w:szCs w:val="24"/>
              </w:rPr>
            </w:pPr>
            <w:bookmarkStart w:id="1326" w:name="_Toc29629"/>
            <w:bookmarkStart w:id="1327" w:name="_Toc197068301"/>
            <w:r>
              <w:rPr>
                <w:b/>
                <w:bCs/>
                <w:sz w:val="24"/>
                <w:szCs w:val="24"/>
              </w:rPr>
              <w:t>Description/Specification</w:t>
            </w:r>
            <w:bookmarkEnd w:id="1326"/>
            <w:bookmarkEnd w:id="1327"/>
          </w:p>
        </w:tc>
        <w:tc>
          <w:tcPr>
            <w:tcW w:w="1177" w:type="dxa"/>
          </w:tcPr>
          <w:p w14:paraId="7E663B29" w14:textId="77777777" w:rsidR="00CD73D4" w:rsidRDefault="00D00622">
            <w:pPr>
              <w:spacing w:after="0" w:line="360" w:lineRule="auto"/>
              <w:ind w:left="0" w:hanging="2"/>
              <w:rPr>
                <w:b/>
                <w:bCs/>
                <w:sz w:val="24"/>
                <w:szCs w:val="24"/>
              </w:rPr>
            </w:pPr>
            <w:bookmarkStart w:id="1328" w:name="_Toc20764"/>
            <w:bookmarkStart w:id="1329" w:name="_Toc197068302"/>
            <w:r>
              <w:rPr>
                <w:b/>
                <w:bCs/>
                <w:sz w:val="24"/>
                <w:szCs w:val="24"/>
              </w:rPr>
              <w:t>Quantity</w:t>
            </w:r>
            <w:bookmarkEnd w:id="1328"/>
            <w:bookmarkEnd w:id="1329"/>
            <w:r>
              <w:rPr>
                <w:b/>
                <w:bCs/>
                <w:sz w:val="24"/>
                <w:szCs w:val="24"/>
              </w:rPr>
              <w:t xml:space="preserve"> </w:t>
            </w:r>
          </w:p>
        </w:tc>
        <w:tc>
          <w:tcPr>
            <w:tcW w:w="1778" w:type="dxa"/>
          </w:tcPr>
          <w:p w14:paraId="7E663B2A" w14:textId="77777777" w:rsidR="00CD73D4" w:rsidRDefault="00D00622">
            <w:pPr>
              <w:spacing w:after="0" w:line="360" w:lineRule="auto"/>
              <w:ind w:left="0" w:hanging="2"/>
              <w:rPr>
                <w:b/>
                <w:bCs/>
                <w:sz w:val="24"/>
                <w:szCs w:val="24"/>
              </w:rPr>
            </w:pPr>
            <w:bookmarkStart w:id="1330" w:name="_Toc5517"/>
            <w:bookmarkStart w:id="1331" w:name="_Toc197068303"/>
            <w:r>
              <w:rPr>
                <w:b/>
                <w:bCs/>
                <w:sz w:val="24"/>
                <w:szCs w:val="24"/>
              </w:rPr>
              <w:t>Recommended Ratio</w:t>
            </w:r>
            <w:bookmarkEnd w:id="1330"/>
            <w:bookmarkEnd w:id="1331"/>
          </w:p>
          <w:p w14:paraId="7E663B2B" w14:textId="77777777" w:rsidR="00CD73D4" w:rsidRDefault="00D00622">
            <w:pPr>
              <w:spacing w:after="0" w:line="360" w:lineRule="auto"/>
              <w:ind w:left="0" w:hanging="2"/>
              <w:rPr>
                <w:b/>
                <w:bCs/>
                <w:sz w:val="24"/>
                <w:szCs w:val="24"/>
              </w:rPr>
            </w:pPr>
            <w:bookmarkStart w:id="1332" w:name="_Toc8574"/>
            <w:bookmarkStart w:id="1333" w:name="_Toc197068304"/>
            <w:r>
              <w:rPr>
                <w:b/>
                <w:bCs/>
                <w:sz w:val="24"/>
                <w:szCs w:val="24"/>
              </w:rPr>
              <w:t>(Item: Trainee)</w:t>
            </w:r>
            <w:bookmarkEnd w:id="1332"/>
            <w:bookmarkEnd w:id="1333"/>
          </w:p>
        </w:tc>
      </w:tr>
      <w:tr w:rsidR="00CD73D4" w14:paraId="7E663B32" w14:textId="77777777">
        <w:tc>
          <w:tcPr>
            <w:tcW w:w="1462" w:type="dxa"/>
          </w:tcPr>
          <w:p w14:paraId="7E663B2D" w14:textId="77777777" w:rsidR="00CD73D4" w:rsidRDefault="00CD73D4">
            <w:pPr>
              <w:numPr>
                <w:ilvl w:val="0"/>
                <w:numId w:val="130"/>
              </w:numPr>
              <w:spacing w:after="0" w:line="360" w:lineRule="auto"/>
              <w:ind w:left="0" w:hanging="2"/>
              <w:contextualSpacing/>
              <w:rPr>
                <w:sz w:val="24"/>
                <w:szCs w:val="24"/>
              </w:rPr>
            </w:pPr>
            <w:bookmarkStart w:id="1334" w:name="_Toc25872"/>
            <w:bookmarkStart w:id="1335" w:name="_Toc197068305"/>
            <w:bookmarkEnd w:id="1334"/>
            <w:bookmarkEnd w:id="1335"/>
          </w:p>
        </w:tc>
        <w:tc>
          <w:tcPr>
            <w:tcW w:w="2600" w:type="dxa"/>
          </w:tcPr>
          <w:p w14:paraId="7E663B2E" w14:textId="77777777" w:rsidR="00CD73D4" w:rsidRDefault="00D00622">
            <w:pPr>
              <w:spacing w:after="0" w:line="360" w:lineRule="auto"/>
              <w:ind w:left="0" w:hanging="2"/>
              <w:rPr>
                <w:sz w:val="24"/>
                <w:szCs w:val="24"/>
              </w:rPr>
            </w:pPr>
            <w:bookmarkStart w:id="1336" w:name="_Toc19093"/>
            <w:bookmarkStart w:id="1337" w:name="_Toc197068306"/>
            <w:r>
              <w:rPr>
                <w:sz w:val="24"/>
                <w:szCs w:val="24"/>
              </w:rPr>
              <w:t>Learning materials</w:t>
            </w:r>
            <w:bookmarkEnd w:id="1336"/>
            <w:bookmarkEnd w:id="1337"/>
          </w:p>
        </w:tc>
        <w:tc>
          <w:tcPr>
            <w:tcW w:w="1583" w:type="dxa"/>
          </w:tcPr>
          <w:p w14:paraId="7E663B2F" w14:textId="77777777" w:rsidR="00CD73D4" w:rsidRDefault="00CD73D4">
            <w:pPr>
              <w:spacing w:after="0" w:line="360" w:lineRule="auto"/>
              <w:ind w:left="0" w:hanging="2"/>
              <w:outlineLvl w:val="9"/>
              <w:rPr>
                <w:sz w:val="24"/>
                <w:szCs w:val="24"/>
              </w:rPr>
            </w:pPr>
          </w:p>
        </w:tc>
        <w:tc>
          <w:tcPr>
            <w:tcW w:w="1177" w:type="dxa"/>
          </w:tcPr>
          <w:p w14:paraId="7E663B30" w14:textId="77777777" w:rsidR="00CD73D4" w:rsidRDefault="00CD73D4">
            <w:pPr>
              <w:spacing w:after="0" w:line="360" w:lineRule="auto"/>
              <w:ind w:left="0" w:hanging="2"/>
              <w:outlineLvl w:val="9"/>
              <w:rPr>
                <w:sz w:val="24"/>
                <w:szCs w:val="24"/>
              </w:rPr>
            </w:pPr>
          </w:p>
        </w:tc>
        <w:tc>
          <w:tcPr>
            <w:tcW w:w="1778" w:type="dxa"/>
          </w:tcPr>
          <w:p w14:paraId="7E663B31" w14:textId="77777777" w:rsidR="00CD73D4" w:rsidRDefault="00CD73D4">
            <w:pPr>
              <w:spacing w:after="0" w:line="360" w:lineRule="auto"/>
              <w:ind w:left="0" w:hanging="2"/>
              <w:outlineLvl w:val="9"/>
              <w:rPr>
                <w:sz w:val="24"/>
                <w:szCs w:val="24"/>
              </w:rPr>
            </w:pPr>
          </w:p>
        </w:tc>
      </w:tr>
      <w:tr w:rsidR="00CD73D4" w14:paraId="7E663B38" w14:textId="77777777">
        <w:tc>
          <w:tcPr>
            <w:tcW w:w="1462" w:type="dxa"/>
          </w:tcPr>
          <w:p w14:paraId="7E663B33" w14:textId="77777777" w:rsidR="00CD73D4" w:rsidRDefault="00CD73D4">
            <w:pPr>
              <w:numPr>
                <w:ilvl w:val="0"/>
                <w:numId w:val="130"/>
              </w:numPr>
              <w:spacing w:after="0" w:line="360" w:lineRule="auto"/>
              <w:ind w:left="0" w:hanging="2"/>
              <w:contextualSpacing/>
              <w:rPr>
                <w:sz w:val="24"/>
                <w:szCs w:val="24"/>
              </w:rPr>
            </w:pPr>
            <w:bookmarkStart w:id="1338" w:name="_Toc5636"/>
            <w:bookmarkStart w:id="1339" w:name="_Toc197068307"/>
            <w:bookmarkEnd w:id="1338"/>
            <w:bookmarkEnd w:id="1339"/>
          </w:p>
        </w:tc>
        <w:tc>
          <w:tcPr>
            <w:tcW w:w="2600" w:type="dxa"/>
          </w:tcPr>
          <w:p w14:paraId="7E663B34" w14:textId="77777777" w:rsidR="00CD73D4" w:rsidRDefault="00D00622">
            <w:pPr>
              <w:spacing w:after="0" w:line="360" w:lineRule="auto"/>
              <w:ind w:left="0" w:hanging="2"/>
              <w:rPr>
                <w:sz w:val="24"/>
                <w:szCs w:val="24"/>
              </w:rPr>
            </w:pPr>
            <w:bookmarkStart w:id="1340" w:name="_Toc22959"/>
            <w:bookmarkStart w:id="1341" w:name="_Toc197068308"/>
            <w:r>
              <w:rPr>
                <w:sz w:val="24"/>
                <w:szCs w:val="24"/>
              </w:rPr>
              <w:t>Projector</w:t>
            </w:r>
            <w:bookmarkEnd w:id="1340"/>
            <w:bookmarkEnd w:id="1341"/>
            <w:r>
              <w:rPr>
                <w:sz w:val="24"/>
                <w:szCs w:val="24"/>
              </w:rPr>
              <w:t xml:space="preserve"> </w:t>
            </w:r>
          </w:p>
        </w:tc>
        <w:tc>
          <w:tcPr>
            <w:tcW w:w="1583" w:type="dxa"/>
          </w:tcPr>
          <w:p w14:paraId="7E663B35" w14:textId="77777777" w:rsidR="00CD73D4" w:rsidRDefault="00CD73D4">
            <w:pPr>
              <w:spacing w:after="0" w:line="360" w:lineRule="auto"/>
              <w:ind w:left="0" w:hanging="2"/>
              <w:outlineLvl w:val="9"/>
              <w:rPr>
                <w:sz w:val="24"/>
                <w:szCs w:val="24"/>
              </w:rPr>
            </w:pPr>
          </w:p>
        </w:tc>
        <w:tc>
          <w:tcPr>
            <w:tcW w:w="1177" w:type="dxa"/>
          </w:tcPr>
          <w:p w14:paraId="7E663B36" w14:textId="77777777" w:rsidR="00CD73D4" w:rsidRDefault="00D00622">
            <w:pPr>
              <w:spacing w:after="0" w:line="360" w:lineRule="auto"/>
              <w:ind w:left="0" w:hanging="2"/>
              <w:rPr>
                <w:sz w:val="24"/>
                <w:szCs w:val="24"/>
              </w:rPr>
            </w:pPr>
            <w:bookmarkStart w:id="1342" w:name="_Toc3834"/>
            <w:bookmarkStart w:id="1343" w:name="_Toc197068309"/>
            <w:r>
              <w:rPr>
                <w:sz w:val="24"/>
                <w:szCs w:val="24"/>
              </w:rPr>
              <w:t>1</w:t>
            </w:r>
            <w:bookmarkEnd w:id="1342"/>
            <w:bookmarkEnd w:id="1343"/>
          </w:p>
        </w:tc>
        <w:tc>
          <w:tcPr>
            <w:tcW w:w="1778" w:type="dxa"/>
          </w:tcPr>
          <w:p w14:paraId="7E663B37" w14:textId="77777777" w:rsidR="00CD73D4" w:rsidRDefault="00D00622">
            <w:pPr>
              <w:spacing w:after="0" w:line="360" w:lineRule="auto"/>
              <w:ind w:left="0" w:hanging="2"/>
              <w:rPr>
                <w:sz w:val="24"/>
                <w:szCs w:val="24"/>
              </w:rPr>
            </w:pPr>
            <w:bookmarkStart w:id="1344" w:name="_Toc22439"/>
            <w:bookmarkStart w:id="1345" w:name="_Toc197068310"/>
            <w:r>
              <w:rPr>
                <w:sz w:val="24"/>
                <w:szCs w:val="24"/>
              </w:rPr>
              <w:t>1:25</w:t>
            </w:r>
            <w:bookmarkEnd w:id="1344"/>
            <w:bookmarkEnd w:id="1345"/>
          </w:p>
        </w:tc>
      </w:tr>
      <w:tr w:rsidR="00CD73D4" w14:paraId="7E663B3E" w14:textId="77777777">
        <w:tc>
          <w:tcPr>
            <w:tcW w:w="1462" w:type="dxa"/>
          </w:tcPr>
          <w:p w14:paraId="7E663B39" w14:textId="77777777" w:rsidR="00CD73D4" w:rsidRDefault="00CD73D4">
            <w:pPr>
              <w:numPr>
                <w:ilvl w:val="0"/>
                <w:numId w:val="130"/>
              </w:numPr>
              <w:spacing w:after="0" w:line="360" w:lineRule="auto"/>
              <w:ind w:left="0" w:hanging="2"/>
              <w:contextualSpacing/>
              <w:rPr>
                <w:sz w:val="24"/>
                <w:szCs w:val="24"/>
              </w:rPr>
            </w:pPr>
            <w:bookmarkStart w:id="1346" w:name="_Toc18343"/>
            <w:bookmarkStart w:id="1347" w:name="_Toc197068311"/>
            <w:bookmarkEnd w:id="1346"/>
            <w:bookmarkEnd w:id="1347"/>
          </w:p>
        </w:tc>
        <w:tc>
          <w:tcPr>
            <w:tcW w:w="2600" w:type="dxa"/>
          </w:tcPr>
          <w:p w14:paraId="7E663B3A" w14:textId="77777777" w:rsidR="00CD73D4" w:rsidRDefault="00D00622">
            <w:pPr>
              <w:spacing w:after="0" w:line="360" w:lineRule="auto"/>
              <w:ind w:left="0" w:hanging="2"/>
              <w:rPr>
                <w:sz w:val="24"/>
                <w:szCs w:val="24"/>
              </w:rPr>
            </w:pPr>
            <w:bookmarkStart w:id="1348" w:name="_Toc22181"/>
            <w:bookmarkStart w:id="1349" w:name="_Toc197068312"/>
            <w:r>
              <w:rPr>
                <w:sz w:val="24"/>
                <w:szCs w:val="24"/>
              </w:rPr>
              <w:t>Whiteboard/Smart board</w:t>
            </w:r>
            <w:bookmarkEnd w:id="1348"/>
            <w:bookmarkEnd w:id="1349"/>
          </w:p>
        </w:tc>
        <w:tc>
          <w:tcPr>
            <w:tcW w:w="1583" w:type="dxa"/>
          </w:tcPr>
          <w:p w14:paraId="7E663B3B" w14:textId="77777777" w:rsidR="00CD73D4" w:rsidRDefault="00CD73D4">
            <w:pPr>
              <w:spacing w:after="0" w:line="360" w:lineRule="auto"/>
              <w:ind w:left="0" w:hanging="2"/>
              <w:outlineLvl w:val="9"/>
              <w:rPr>
                <w:sz w:val="24"/>
                <w:szCs w:val="24"/>
              </w:rPr>
            </w:pPr>
          </w:p>
        </w:tc>
        <w:tc>
          <w:tcPr>
            <w:tcW w:w="1177" w:type="dxa"/>
          </w:tcPr>
          <w:p w14:paraId="7E663B3C" w14:textId="77777777" w:rsidR="00CD73D4" w:rsidRDefault="00D00622">
            <w:pPr>
              <w:spacing w:after="0" w:line="360" w:lineRule="auto"/>
              <w:ind w:left="0" w:hanging="2"/>
              <w:rPr>
                <w:sz w:val="24"/>
                <w:szCs w:val="24"/>
              </w:rPr>
            </w:pPr>
            <w:bookmarkStart w:id="1350" w:name="_Toc17563"/>
            <w:bookmarkStart w:id="1351" w:name="_Toc197068313"/>
            <w:r>
              <w:rPr>
                <w:sz w:val="24"/>
                <w:szCs w:val="24"/>
              </w:rPr>
              <w:t>1</w:t>
            </w:r>
            <w:bookmarkEnd w:id="1350"/>
            <w:bookmarkEnd w:id="1351"/>
          </w:p>
        </w:tc>
        <w:tc>
          <w:tcPr>
            <w:tcW w:w="1778" w:type="dxa"/>
          </w:tcPr>
          <w:p w14:paraId="7E663B3D" w14:textId="77777777" w:rsidR="00CD73D4" w:rsidRDefault="00D00622">
            <w:pPr>
              <w:spacing w:after="0" w:line="360" w:lineRule="auto"/>
              <w:ind w:left="0" w:hanging="2"/>
              <w:rPr>
                <w:sz w:val="24"/>
                <w:szCs w:val="24"/>
              </w:rPr>
            </w:pPr>
            <w:bookmarkStart w:id="1352" w:name="_Toc4648"/>
            <w:bookmarkStart w:id="1353" w:name="_Toc197068314"/>
            <w:r>
              <w:rPr>
                <w:sz w:val="24"/>
                <w:szCs w:val="24"/>
              </w:rPr>
              <w:t>1:25</w:t>
            </w:r>
            <w:bookmarkEnd w:id="1352"/>
            <w:bookmarkEnd w:id="1353"/>
          </w:p>
        </w:tc>
      </w:tr>
      <w:tr w:rsidR="00CD73D4" w14:paraId="7E663B44" w14:textId="77777777">
        <w:tc>
          <w:tcPr>
            <w:tcW w:w="1462" w:type="dxa"/>
          </w:tcPr>
          <w:p w14:paraId="7E663B3F" w14:textId="77777777" w:rsidR="00CD73D4" w:rsidRDefault="00CD73D4">
            <w:pPr>
              <w:numPr>
                <w:ilvl w:val="0"/>
                <w:numId w:val="130"/>
              </w:numPr>
              <w:spacing w:after="0" w:line="360" w:lineRule="auto"/>
              <w:ind w:left="0" w:hanging="2"/>
              <w:contextualSpacing/>
              <w:rPr>
                <w:sz w:val="24"/>
                <w:szCs w:val="24"/>
              </w:rPr>
            </w:pPr>
            <w:bookmarkStart w:id="1354" w:name="_Toc8996"/>
            <w:bookmarkStart w:id="1355" w:name="_Toc197068315"/>
            <w:bookmarkEnd w:id="1354"/>
            <w:bookmarkEnd w:id="1355"/>
          </w:p>
        </w:tc>
        <w:tc>
          <w:tcPr>
            <w:tcW w:w="2600" w:type="dxa"/>
          </w:tcPr>
          <w:p w14:paraId="7E663B40" w14:textId="77777777" w:rsidR="00CD73D4" w:rsidRDefault="00D00622">
            <w:pPr>
              <w:spacing w:after="0" w:line="360" w:lineRule="auto"/>
              <w:ind w:left="0" w:hanging="2"/>
              <w:rPr>
                <w:sz w:val="24"/>
                <w:szCs w:val="24"/>
              </w:rPr>
            </w:pPr>
            <w:bookmarkStart w:id="1356" w:name="_Toc888"/>
            <w:bookmarkStart w:id="1357" w:name="_Toc197068316"/>
            <w:r>
              <w:rPr>
                <w:sz w:val="24"/>
                <w:szCs w:val="24"/>
              </w:rPr>
              <w:t>Desktop/computer</w:t>
            </w:r>
            <w:bookmarkEnd w:id="1356"/>
            <w:bookmarkEnd w:id="1357"/>
          </w:p>
        </w:tc>
        <w:tc>
          <w:tcPr>
            <w:tcW w:w="1583" w:type="dxa"/>
          </w:tcPr>
          <w:p w14:paraId="7E663B41" w14:textId="77777777" w:rsidR="00CD73D4" w:rsidRDefault="00CD73D4">
            <w:pPr>
              <w:spacing w:after="0" w:line="360" w:lineRule="auto"/>
              <w:ind w:left="0" w:hanging="2"/>
              <w:outlineLvl w:val="9"/>
              <w:rPr>
                <w:sz w:val="24"/>
                <w:szCs w:val="24"/>
              </w:rPr>
            </w:pPr>
          </w:p>
        </w:tc>
        <w:tc>
          <w:tcPr>
            <w:tcW w:w="1177" w:type="dxa"/>
          </w:tcPr>
          <w:p w14:paraId="7E663B42" w14:textId="77777777" w:rsidR="00CD73D4" w:rsidRDefault="00D00622">
            <w:pPr>
              <w:spacing w:after="0" w:line="360" w:lineRule="auto"/>
              <w:ind w:left="0" w:hanging="2"/>
              <w:rPr>
                <w:sz w:val="24"/>
                <w:szCs w:val="24"/>
              </w:rPr>
            </w:pPr>
            <w:bookmarkStart w:id="1358" w:name="_Toc26643"/>
            <w:bookmarkStart w:id="1359" w:name="_Toc197068317"/>
            <w:r>
              <w:rPr>
                <w:sz w:val="24"/>
                <w:szCs w:val="24"/>
              </w:rPr>
              <w:t>1</w:t>
            </w:r>
            <w:bookmarkEnd w:id="1358"/>
            <w:bookmarkEnd w:id="1359"/>
          </w:p>
        </w:tc>
        <w:tc>
          <w:tcPr>
            <w:tcW w:w="1778" w:type="dxa"/>
          </w:tcPr>
          <w:p w14:paraId="7E663B43" w14:textId="77777777" w:rsidR="00CD73D4" w:rsidRDefault="00D00622">
            <w:pPr>
              <w:spacing w:after="0" w:line="360" w:lineRule="auto"/>
              <w:ind w:left="0" w:hanging="2"/>
              <w:rPr>
                <w:sz w:val="24"/>
                <w:szCs w:val="24"/>
              </w:rPr>
            </w:pPr>
            <w:bookmarkStart w:id="1360" w:name="_Toc11059"/>
            <w:bookmarkStart w:id="1361" w:name="_Toc197068318"/>
            <w:r>
              <w:rPr>
                <w:sz w:val="24"/>
                <w:szCs w:val="24"/>
              </w:rPr>
              <w:t>1:25</w:t>
            </w:r>
            <w:bookmarkEnd w:id="1360"/>
            <w:bookmarkEnd w:id="1361"/>
          </w:p>
        </w:tc>
      </w:tr>
      <w:tr w:rsidR="00CD73D4" w14:paraId="7E663B4A" w14:textId="77777777">
        <w:tc>
          <w:tcPr>
            <w:tcW w:w="1462" w:type="dxa"/>
          </w:tcPr>
          <w:p w14:paraId="7E663B45" w14:textId="77777777" w:rsidR="00CD73D4" w:rsidRDefault="00CD73D4">
            <w:pPr>
              <w:numPr>
                <w:ilvl w:val="0"/>
                <w:numId w:val="130"/>
              </w:numPr>
              <w:spacing w:after="0" w:line="360" w:lineRule="auto"/>
              <w:ind w:left="0" w:hanging="2"/>
              <w:contextualSpacing/>
              <w:rPr>
                <w:sz w:val="24"/>
                <w:szCs w:val="24"/>
              </w:rPr>
            </w:pPr>
            <w:bookmarkStart w:id="1362" w:name="_Toc18924"/>
            <w:bookmarkStart w:id="1363" w:name="_Toc197068319"/>
            <w:bookmarkEnd w:id="1362"/>
            <w:bookmarkEnd w:id="1363"/>
          </w:p>
        </w:tc>
        <w:tc>
          <w:tcPr>
            <w:tcW w:w="2600" w:type="dxa"/>
          </w:tcPr>
          <w:p w14:paraId="7E663B46" w14:textId="77777777" w:rsidR="00CD73D4" w:rsidRDefault="00D00622">
            <w:pPr>
              <w:spacing w:after="0" w:line="360" w:lineRule="auto"/>
              <w:ind w:left="0" w:hanging="2"/>
              <w:rPr>
                <w:sz w:val="24"/>
                <w:szCs w:val="24"/>
              </w:rPr>
            </w:pPr>
            <w:bookmarkStart w:id="1364" w:name="_Toc17570"/>
            <w:bookmarkStart w:id="1365" w:name="_Toc197068320"/>
            <w:r>
              <w:rPr>
                <w:sz w:val="24"/>
                <w:szCs w:val="24"/>
              </w:rPr>
              <w:t>Lecture/Theory room</w:t>
            </w:r>
            <w:bookmarkEnd w:id="1364"/>
            <w:bookmarkEnd w:id="1365"/>
          </w:p>
        </w:tc>
        <w:tc>
          <w:tcPr>
            <w:tcW w:w="1583" w:type="dxa"/>
          </w:tcPr>
          <w:p w14:paraId="7E663B47" w14:textId="77777777" w:rsidR="00CD73D4" w:rsidRDefault="00CD73D4">
            <w:pPr>
              <w:spacing w:after="0" w:line="360" w:lineRule="auto"/>
              <w:ind w:left="0" w:hanging="2"/>
              <w:outlineLvl w:val="9"/>
              <w:rPr>
                <w:sz w:val="24"/>
                <w:szCs w:val="24"/>
              </w:rPr>
            </w:pPr>
          </w:p>
        </w:tc>
        <w:tc>
          <w:tcPr>
            <w:tcW w:w="1177" w:type="dxa"/>
          </w:tcPr>
          <w:p w14:paraId="7E663B48" w14:textId="77777777" w:rsidR="00CD73D4" w:rsidRDefault="00D00622">
            <w:pPr>
              <w:spacing w:after="0" w:line="360" w:lineRule="auto"/>
              <w:ind w:left="0" w:hanging="2"/>
              <w:rPr>
                <w:sz w:val="24"/>
                <w:szCs w:val="24"/>
              </w:rPr>
            </w:pPr>
            <w:bookmarkStart w:id="1366" w:name="_Toc25162"/>
            <w:bookmarkStart w:id="1367" w:name="_Toc197068321"/>
            <w:r>
              <w:rPr>
                <w:sz w:val="24"/>
                <w:szCs w:val="24"/>
              </w:rPr>
              <w:t>1</w:t>
            </w:r>
            <w:bookmarkEnd w:id="1366"/>
            <w:bookmarkEnd w:id="1367"/>
          </w:p>
        </w:tc>
        <w:tc>
          <w:tcPr>
            <w:tcW w:w="1778" w:type="dxa"/>
          </w:tcPr>
          <w:p w14:paraId="7E663B49" w14:textId="77777777" w:rsidR="00CD73D4" w:rsidRDefault="00D00622">
            <w:pPr>
              <w:spacing w:after="0" w:line="360" w:lineRule="auto"/>
              <w:ind w:left="0" w:hanging="2"/>
              <w:rPr>
                <w:sz w:val="24"/>
                <w:szCs w:val="24"/>
              </w:rPr>
            </w:pPr>
            <w:bookmarkStart w:id="1368" w:name="_Toc23957"/>
            <w:bookmarkStart w:id="1369" w:name="_Toc197068322"/>
            <w:r>
              <w:rPr>
                <w:sz w:val="24"/>
                <w:szCs w:val="24"/>
              </w:rPr>
              <w:t>1:25</w:t>
            </w:r>
            <w:bookmarkEnd w:id="1368"/>
            <w:bookmarkEnd w:id="1369"/>
          </w:p>
        </w:tc>
      </w:tr>
      <w:tr w:rsidR="00CD73D4" w14:paraId="7E663B50" w14:textId="77777777">
        <w:tc>
          <w:tcPr>
            <w:tcW w:w="1462" w:type="dxa"/>
          </w:tcPr>
          <w:p w14:paraId="7E663B4B" w14:textId="77777777" w:rsidR="00CD73D4" w:rsidRDefault="00CD73D4">
            <w:pPr>
              <w:numPr>
                <w:ilvl w:val="0"/>
                <w:numId w:val="130"/>
              </w:numPr>
              <w:spacing w:after="0" w:line="360" w:lineRule="auto"/>
              <w:ind w:left="0" w:hanging="2"/>
              <w:contextualSpacing/>
              <w:rPr>
                <w:sz w:val="24"/>
                <w:szCs w:val="24"/>
              </w:rPr>
            </w:pPr>
            <w:bookmarkStart w:id="1370" w:name="_Toc13559"/>
            <w:bookmarkStart w:id="1371" w:name="_Toc197068323"/>
            <w:bookmarkEnd w:id="1370"/>
            <w:bookmarkEnd w:id="1371"/>
          </w:p>
        </w:tc>
        <w:tc>
          <w:tcPr>
            <w:tcW w:w="2600" w:type="dxa"/>
          </w:tcPr>
          <w:p w14:paraId="7E663B4C" w14:textId="77777777" w:rsidR="00CD73D4" w:rsidRDefault="00D00622">
            <w:pPr>
              <w:spacing w:after="0" w:line="360" w:lineRule="auto"/>
              <w:ind w:left="0" w:hanging="2"/>
              <w:rPr>
                <w:sz w:val="24"/>
                <w:szCs w:val="24"/>
              </w:rPr>
            </w:pPr>
            <w:bookmarkStart w:id="1372" w:name="_Toc24989"/>
            <w:bookmarkStart w:id="1373" w:name="_Toc197068324"/>
            <w:r>
              <w:rPr>
                <w:sz w:val="24"/>
                <w:szCs w:val="24"/>
              </w:rPr>
              <w:t>Animal farm</w:t>
            </w:r>
            <w:bookmarkEnd w:id="1372"/>
            <w:bookmarkEnd w:id="1373"/>
          </w:p>
        </w:tc>
        <w:tc>
          <w:tcPr>
            <w:tcW w:w="1583" w:type="dxa"/>
          </w:tcPr>
          <w:p w14:paraId="7E663B4D" w14:textId="77777777" w:rsidR="00CD73D4" w:rsidRDefault="00D00622">
            <w:pPr>
              <w:spacing w:after="0" w:line="360" w:lineRule="auto"/>
              <w:ind w:left="0" w:hanging="2"/>
              <w:rPr>
                <w:sz w:val="24"/>
                <w:szCs w:val="24"/>
              </w:rPr>
            </w:pPr>
            <w:bookmarkStart w:id="1374" w:name="_Toc759"/>
            <w:bookmarkStart w:id="1375" w:name="_Toc197068325"/>
            <w:r>
              <w:rPr>
                <w:sz w:val="24"/>
                <w:szCs w:val="24"/>
              </w:rPr>
              <w:t>As guided by KVB</w:t>
            </w:r>
            <w:bookmarkEnd w:id="1374"/>
            <w:bookmarkEnd w:id="1375"/>
          </w:p>
        </w:tc>
        <w:tc>
          <w:tcPr>
            <w:tcW w:w="1177" w:type="dxa"/>
          </w:tcPr>
          <w:p w14:paraId="7E663B4E" w14:textId="77777777" w:rsidR="00CD73D4" w:rsidRDefault="00D00622">
            <w:pPr>
              <w:spacing w:after="0" w:line="360" w:lineRule="auto"/>
              <w:ind w:left="0" w:hanging="2"/>
              <w:rPr>
                <w:sz w:val="24"/>
                <w:szCs w:val="24"/>
              </w:rPr>
            </w:pPr>
            <w:bookmarkStart w:id="1376" w:name="_Toc10744"/>
            <w:bookmarkStart w:id="1377" w:name="_Toc197068326"/>
            <w:r>
              <w:rPr>
                <w:sz w:val="24"/>
                <w:szCs w:val="24"/>
              </w:rPr>
              <w:t>1</w:t>
            </w:r>
            <w:bookmarkEnd w:id="1376"/>
            <w:bookmarkEnd w:id="1377"/>
          </w:p>
        </w:tc>
        <w:tc>
          <w:tcPr>
            <w:tcW w:w="1778" w:type="dxa"/>
          </w:tcPr>
          <w:p w14:paraId="7E663B4F" w14:textId="77777777" w:rsidR="00CD73D4" w:rsidRDefault="00D00622">
            <w:pPr>
              <w:spacing w:after="0" w:line="360" w:lineRule="auto"/>
              <w:ind w:left="0" w:hanging="2"/>
              <w:rPr>
                <w:sz w:val="24"/>
                <w:szCs w:val="24"/>
              </w:rPr>
            </w:pPr>
            <w:bookmarkStart w:id="1378" w:name="_Toc20732"/>
            <w:bookmarkStart w:id="1379" w:name="_Toc197068327"/>
            <w:r>
              <w:rPr>
                <w:sz w:val="24"/>
                <w:szCs w:val="24"/>
              </w:rPr>
              <w:t>1:25</w:t>
            </w:r>
            <w:bookmarkEnd w:id="1378"/>
            <w:bookmarkEnd w:id="1379"/>
          </w:p>
        </w:tc>
      </w:tr>
      <w:tr w:rsidR="00CD73D4" w14:paraId="7E663B56" w14:textId="77777777">
        <w:tc>
          <w:tcPr>
            <w:tcW w:w="1462" w:type="dxa"/>
          </w:tcPr>
          <w:p w14:paraId="7E663B51" w14:textId="77777777" w:rsidR="00CD73D4" w:rsidRDefault="00CD73D4">
            <w:pPr>
              <w:numPr>
                <w:ilvl w:val="0"/>
                <w:numId w:val="130"/>
              </w:numPr>
              <w:spacing w:after="0" w:line="360" w:lineRule="auto"/>
              <w:ind w:left="0" w:hanging="2"/>
              <w:contextualSpacing/>
              <w:rPr>
                <w:sz w:val="24"/>
                <w:szCs w:val="24"/>
              </w:rPr>
            </w:pPr>
            <w:bookmarkStart w:id="1380" w:name="_Toc4171"/>
            <w:bookmarkStart w:id="1381" w:name="_Toc197068328"/>
            <w:bookmarkEnd w:id="1380"/>
            <w:bookmarkEnd w:id="1381"/>
          </w:p>
        </w:tc>
        <w:tc>
          <w:tcPr>
            <w:tcW w:w="2600" w:type="dxa"/>
          </w:tcPr>
          <w:p w14:paraId="7E663B52" w14:textId="77777777" w:rsidR="00CD73D4" w:rsidRDefault="00D00622">
            <w:pPr>
              <w:spacing w:after="0" w:line="360" w:lineRule="auto"/>
              <w:ind w:left="0" w:hanging="2"/>
              <w:rPr>
                <w:sz w:val="24"/>
                <w:szCs w:val="24"/>
              </w:rPr>
            </w:pPr>
            <w:bookmarkStart w:id="1382" w:name="_Toc23551"/>
            <w:bookmarkStart w:id="1383" w:name="_Toc197068329"/>
            <w:r>
              <w:rPr>
                <w:sz w:val="24"/>
                <w:szCs w:val="24"/>
              </w:rPr>
              <w:t>Library</w:t>
            </w:r>
            <w:bookmarkEnd w:id="1382"/>
            <w:bookmarkEnd w:id="1383"/>
            <w:r>
              <w:rPr>
                <w:sz w:val="24"/>
                <w:szCs w:val="24"/>
              </w:rPr>
              <w:t xml:space="preserve"> </w:t>
            </w:r>
          </w:p>
        </w:tc>
        <w:tc>
          <w:tcPr>
            <w:tcW w:w="1583" w:type="dxa"/>
          </w:tcPr>
          <w:p w14:paraId="7E663B53" w14:textId="77777777" w:rsidR="00CD73D4" w:rsidRDefault="00CD73D4">
            <w:pPr>
              <w:spacing w:after="0" w:line="360" w:lineRule="auto"/>
              <w:ind w:left="0" w:hanging="2"/>
              <w:outlineLvl w:val="9"/>
              <w:rPr>
                <w:sz w:val="24"/>
                <w:szCs w:val="24"/>
              </w:rPr>
            </w:pPr>
          </w:p>
        </w:tc>
        <w:tc>
          <w:tcPr>
            <w:tcW w:w="1177" w:type="dxa"/>
          </w:tcPr>
          <w:p w14:paraId="7E663B54" w14:textId="77777777" w:rsidR="00CD73D4" w:rsidRDefault="00D00622">
            <w:pPr>
              <w:spacing w:after="0" w:line="360" w:lineRule="auto"/>
              <w:ind w:left="0" w:hanging="2"/>
              <w:rPr>
                <w:sz w:val="24"/>
                <w:szCs w:val="24"/>
              </w:rPr>
            </w:pPr>
            <w:bookmarkStart w:id="1384" w:name="_Toc10219"/>
            <w:bookmarkStart w:id="1385" w:name="_Toc197068330"/>
            <w:r>
              <w:rPr>
                <w:sz w:val="24"/>
                <w:szCs w:val="24"/>
              </w:rPr>
              <w:t>1</w:t>
            </w:r>
            <w:bookmarkEnd w:id="1384"/>
            <w:bookmarkEnd w:id="1385"/>
          </w:p>
        </w:tc>
        <w:tc>
          <w:tcPr>
            <w:tcW w:w="1778" w:type="dxa"/>
          </w:tcPr>
          <w:p w14:paraId="7E663B55" w14:textId="77777777" w:rsidR="00CD73D4" w:rsidRDefault="00D00622">
            <w:pPr>
              <w:spacing w:after="0" w:line="360" w:lineRule="auto"/>
              <w:ind w:left="0" w:hanging="2"/>
              <w:rPr>
                <w:sz w:val="24"/>
                <w:szCs w:val="24"/>
              </w:rPr>
            </w:pPr>
            <w:bookmarkStart w:id="1386" w:name="_Toc4925"/>
            <w:bookmarkStart w:id="1387" w:name="_Toc197068331"/>
            <w:r>
              <w:rPr>
                <w:sz w:val="24"/>
                <w:szCs w:val="24"/>
              </w:rPr>
              <w:t>1:25</w:t>
            </w:r>
            <w:bookmarkEnd w:id="1386"/>
            <w:bookmarkEnd w:id="1387"/>
          </w:p>
        </w:tc>
      </w:tr>
      <w:tr w:rsidR="00CD73D4" w14:paraId="7E663B5C" w14:textId="77777777">
        <w:tc>
          <w:tcPr>
            <w:tcW w:w="1462" w:type="dxa"/>
          </w:tcPr>
          <w:p w14:paraId="7E663B57" w14:textId="77777777" w:rsidR="00CD73D4" w:rsidRDefault="00CD73D4">
            <w:pPr>
              <w:numPr>
                <w:ilvl w:val="0"/>
                <w:numId w:val="130"/>
              </w:numPr>
              <w:spacing w:after="0" w:line="360" w:lineRule="auto"/>
              <w:ind w:left="0" w:hanging="2"/>
              <w:contextualSpacing/>
              <w:rPr>
                <w:sz w:val="24"/>
                <w:szCs w:val="24"/>
              </w:rPr>
            </w:pPr>
            <w:bookmarkStart w:id="1388" w:name="_Toc3961"/>
            <w:bookmarkStart w:id="1389" w:name="_Toc197068332"/>
            <w:bookmarkEnd w:id="1388"/>
            <w:bookmarkEnd w:id="1389"/>
          </w:p>
        </w:tc>
        <w:tc>
          <w:tcPr>
            <w:tcW w:w="2600" w:type="dxa"/>
          </w:tcPr>
          <w:p w14:paraId="7E663B58" w14:textId="77777777" w:rsidR="00CD73D4" w:rsidRDefault="00D00622">
            <w:pPr>
              <w:spacing w:after="0" w:line="360" w:lineRule="auto"/>
              <w:ind w:left="0" w:hanging="2"/>
              <w:rPr>
                <w:sz w:val="24"/>
                <w:szCs w:val="24"/>
              </w:rPr>
            </w:pPr>
            <w:bookmarkStart w:id="1390" w:name="_Toc7643"/>
            <w:bookmarkStart w:id="1391" w:name="_Toc197068333"/>
            <w:r>
              <w:rPr>
                <w:sz w:val="24"/>
                <w:szCs w:val="24"/>
              </w:rPr>
              <w:t>E-Library</w:t>
            </w:r>
            <w:bookmarkEnd w:id="1390"/>
            <w:bookmarkEnd w:id="1391"/>
          </w:p>
        </w:tc>
        <w:tc>
          <w:tcPr>
            <w:tcW w:w="1583" w:type="dxa"/>
          </w:tcPr>
          <w:p w14:paraId="7E663B59" w14:textId="77777777" w:rsidR="00CD73D4" w:rsidRDefault="00CD73D4">
            <w:pPr>
              <w:spacing w:after="0" w:line="360" w:lineRule="auto"/>
              <w:ind w:left="0" w:hanging="2"/>
              <w:outlineLvl w:val="9"/>
              <w:rPr>
                <w:sz w:val="24"/>
                <w:szCs w:val="24"/>
              </w:rPr>
            </w:pPr>
          </w:p>
        </w:tc>
        <w:tc>
          <w:tcPr>
            <w:tcW w:w="1177" w:type="dxa"/>
          </w:tcPr>
          <w:p w14:paraId="7E663B5A" w14:textId="77777777" w:rsidR="00CD73D4" w:rsidRDefault="00D00622">
            <w:pPr>
              <w:spacing w:after="0" w:line="360" w:lineRule="auto"/>
              <w:ind w:left="0" w:hanging="2"/>
              <w:rPr>
                <w:sz w:val="24"/>
                <w:szCs w:val="24"/>
              </w:rPr>
            </w:pPr>
            <w:bookmarkStart w:id="1392" w:name="_Toc28772"/>
            <w:bookmarkStart w:id="1393" w:name="_Toc197068334"/>
            <w:r>
              <w:rPr>
                <w:sz w:val="24"/>
                <w:szCs w:val="24"/>
              </w:rPr>
              <w:t>1</w:t>
            </w:r>
            <w:bookmarkEnd w:id="1392"/>
            <w:bookmarkEnd w:id="1393"/>
          </w:p>
        </w:tc>
        <w:tc>
          <w:tcPr>
            <w:tcW w:w="1778" w:type="dxa"/>
          </w:tcPr>
          <w:p w14:paraId="7E663B5B" w14:textId="77777777" w:rsidR="00CD73D4" w:rsidRDefault="00D00622">
            <w:pPr>
              <w:spacing w:after="0" w:line="360" w:lineRule="auto"/>
              <w:ind w:left="0" w:hanging="2"/>
              <w:rPr>
                <w:sz w:val="24"/>
                <w:szCs w:val="24"/>
              </w:rPr>
            </w:pPr>
            <w:bookmarkStart w:id="1394" w:name="_Toc10983"/>
            <w:bookmarkStart w:id="1395" w:name="_Toc197068335"/>
            <w:r>
              <w:rPr>
                <w:sz w:val="24"/>
                <w:szCs w:val="24"/>
              </w:rPr>
              <w:t>1:25</w:t>
            </w:r>
            <w:bookmarkEnd w:id="1394"/>
            <w:bookmarkEnd w:id="1395"/>
          </w:p>
        </w:tc>
      </w:tr>
      <w:tr w:rsidR="00CD73D4" w14:paraId="7E663B62" w14:textId="77777777">
        <w:tc>
          <w:tcPr>
            <w:tcW w:w="1462" w:type="dxa"/>
          </w:tcPr>
          <w:p w14:paraId="7E663B5D" w14:textId="77777777" w:rsidR="00CD73D4" w:rsidRDefault="00CD73D4">
            <w:pPr>
              <w:numPr>
                <w:ilvl w:val="0"/>
                <w:numId w:val="130"/>
              </w:numPr>
              <w:spacing w:after="0" w:line="360" w:lineRule="auto"/>
              <w:ind w:left="0" w:hanging="2"/>
              <w:contextualSpacing/>
              <w:rPr>
                <w:sz w:val="24"/>
                <w:szCs w:val="24"/>
              </w:rPr>
            </w:pPr>
            <w:bookmarkStart w:id="1396" w:name="_Toc9081"/>
            <w:bookmarkStart w:id="1397" w:name="_Toc197068336"/>
            <w:bookmarkEnd w:id="1396"/>
            <w:bookmarkEnd w:id="1397"/>
          </w:p>
        </w:tc>
        <w:tc>
          <w:tcPr>
            <w:tcW w:w="2600" w:type="dxa"/>
          </w:tcPr>
          <w:p w14:paraId="7E663B5E" w14:textId="77777777" w:rsidR="00CD73D4" w:rsidRDefault="00D00622">
            <w:pPr>
              <w:spacing w:after="0" w:line="360" w:lineRule="auto"/>
              <w:ind w:left="0" w:hanging="2"/>
              <w:rPr>
                <w:sz w:val="24"/>
                <w:szCs w:val="24"/>
              </w:rPr>
            </w:pPr>
            <w:bookmarkStart w:id="1398" w:name="_Toc17959"/>
            <w:bookmarkStart w:id="1399" w:name="_Toc197068337"/>
            <w:r>
              <w:rPr>
                <w:sz w:val="24"/>
                <w:szCs w:val="24"/>
              </w:rPr>
              <w:t>Hot air oven</w:t>
            </w:r>
            <w:bookmarkEnd w:id="1398"/>
            <w:bookmarkEnd w:id="1399"/>
          </w:p>
        </w:tc>
        <w:tc>
          <w:tcPr>
            <w:tcW w:w="1583" w:type="dxa"/>
          </w:tcPr>
          <w:p w14:paraId="7E663B5F" w14:textId="77777777" w:rsidR="00CD73D4" w:rsidRDefault="00CD73D4">
            <w:pPr>
              <w:spacing w:after="0" w:line="360" w:lineRule="auto"/>
              <w:ind w:left="0" w:hanging="2"/>
              <w:outlineLvl w:val="9"/>
              <w:rPr>
                <w:sz w:val="24"/>
                <w:szCs w:val="24"/>
              </w:rPr>
            </w:pPr>
          </w:p>
        </w:tc>
        <w:tc>
          <w:tcPr>
            <w:tcW w:w="1177" w:type="dxa"/>
          </w:tcPr>
          <w:p w14:paraId="7E663B60" w14:textId="77777777" w:rsidR="00CD73D4" w:rsidRDefault="00D00622">
            <w:pPr>
              <w:spacing w:after="0" w:line="360" w:lineRule="auto"/>
              <w:ind w:left="0" w:hanging="2"/>
              <w:rPr>
                <w:sz w:val="24"/>
                <w:szCs w:val="24"/>
              </w:rPr>
            </w:pPr>
            <w:bookmarkStart w:id="1400" w:name="_Toc27362"/>
            <w:bookmarkStart w:id="1401" w:name="_Toc197068338"/>
            <w:r>
              <w:rPr>
                <w:sz w:val="24"/>
                <w:szCs w:val="24"/>
              </w:rPr>
              <w:t>1</w:t>
            </w:r>
            <w:bookmarkEnd w:id="1400"/>
            <w:bookmarkEnd w:id="1401"/>
          </w:p>
        </w:tc>
        <w:tc>
          <w:tcPr>
            <w:tcW w:w="1778" w:type="dxa"/>
          </w:tcPr>
          <w:p w14:paraId="7E663B61" w14:textId="77777777" w:rsidR="00CD73D4" w:rsidRDefault="00D00622">
            <w:pPr>
              <w:spacing w:after="0" w:line="360" w:lineRule="auto"/>
              <w:ind w:left="0" w:hanging="2"/>
              <w:rPr>
                <w:sz w:val="24"/>
                <w:szCs w:val="24"/>
              </w:rPr>
            </w:pPr>
            <w:bookmarkStart w:id="1402" w:name="_Toc146"/>
            <w:bookmarkStart w:id="1403" w:name="_Toc197068339"/>
            <w:r>
              <w:rPr>
                <w:sz w:val="24"/>
                <w:szCs w:val="24"/>
              </w:rPr>
              <w:t>1:25</w:t>
            </w:r>
            <w:bookmarkEnd w:id="1402"/>
            <w:bookmarkEnd w:id="1403"/>
          </w:p>
        </w:tc>
      </w:tr>
      <w:tr w:rsidR="00CD73D4" w14:paraId="7E663B68" w14:textId="77777777">
        <w:tc>
          <w:tcPr>
            <w:tcW w:w="1462" w:type="dxa"/>
          </w:tcPr>
          <w:p w14:paraId="7E663B63" w14:textId="77777777" w:rsidR="00CD73D4" w:rsidRDefault="00CD73D4">
            <w:pPr>
              <w:numPr>
                <w:ilvl w:val="0"/>
                <w:numId w:val="130"/>
              </w:numPr>
              <w:spacing w:after="0" w:line="360" w:lineRule="auto"/>
              <w:ind w:left="0" w:hanging="2"/>
              <w:contextualSpacing/>
              <w:rPr>
                <w:sz w:val="24"/>
                <w:szCs w:val="24"/>
              </w:rPr>
            </w:pPr>
            <w:bookmarkStart w:id="1404" w:name="_Toc30027"/>
            <w:bookmarkStart w:id="1405" w:name="_Toc197068340"/>
            <w:bookmarkEnd w:id="1404"/>
            <w:bookmarkEnd w:id="1405"/>
          </w:p>
        </w:tc>
        <w:tc>
          <w:tcPr>
            <w:tcW w:w="2600" w:type="dxa"/>
          </w:tcPr>
          <w:p w14:paraId="7E663B64" w14:textId="77777777" w:rsidR="00CD73D4" w:rsidRDefault="00D00622">
            <w:pPr>
              <w:spacing w:after="0" w:line="360" w:lineRule="auto"/>
              <w:ind w:left="0" w:hanging="2"/>
              <w:rPr>
                <w:sz w:val="24"/>
                <w:szCs w:val="24"/>
              </w:rPr>
            </w:pPr>
            <w:bookmarkStart w:id="1406" w:name="_Toc29039"/>
            <w:bookmarkStart w:id="1407" w:name="_Toc197068341"/>
            <w:r>
              <w:rPr>
                <w:sz w:val="24"/>
                <w:szCs w:val="24"/>
              </w:rPr>
              <w:t>Syringes and needle</w:t>
            </w:r>
            <w:bookmarkEnd w:id="1406"/>
            <w:bookmarkEnd w:id="1407"/>
          </w:p>
        </w:tc>
        <w:tc>
          <w:tcPr>
            <w:tcW w:w="1583" w:type="dxa"/>
          </w:tcPr>
          <w:p w14:paraId="7E663B65" w14:textId="77777777" w:rsidR="00CD73D4" w:rsidRDefault="00CD73D4">
            <w:pPr>
              <w:spacing w:after="0" w:line="360" w:lineRule="auto"/>
              <w:ind w:left="0" w:hanging="2"/>
              <w:outlineLvl w:val="9"/>
              <w:rPr>
                <w:sz w:val="24"/>
                <w:szCs w:val="24"/>
              </w:rPr>
            </w:pPr>
          </w:p>
        </w:tc>
        <w:tc>
          <w:tcPr>
            <w:tcW w:w="1177" w:type="dxa"/>
          </w:tcPr>
          <w:p w14:paraId="7E663B66" w14:textId="77777777" w:rsidR="00CD73D4" w:rsidRDefault="00D00622">
            <w:pPr>
              <w:spacing w:after="0" w:line="360" w:lineRule="auto"/>
              <w:ind w:left="0" w:hanging="2"/>
              <w:rPr>
                <w:sz w:val="24"/>
                <w:szCs w:val="24"/>
              </w:rPr>
            </w:pPr>
            <w:bookmarkStart w:id="1408" w:name="_Toc15112"/>
            <w:bookmarkStart w:id="1409" w:name="_Toc197068342"/>
            <w:r>
              <w:rPr>
                <w:sz w:val="24"/>
                <w:szCs w:val="24"/>
              </w:rPr>
              <w:t>25</w:t>
            </w:r>
            <w:bookmarkEnd w:id="1408"/>
            <w:bookmarkEnd w:id="1409"/>
          </w:p>
        </w:tc>
        <w:tc>
          <w:tcPr>
            <w:tcW w:w="1778" w:type="dxa"/>
          </w:tcPr>
          <w:p w14:paraId="7E663B67" w14:textId="77777777" w:rsidR="00CD73D4" w:rsidRDefault="00D00622">
            <w:pPr>
              <w:spacing w:after="0" w:line="360" w:lineRule="auto"/>
              <w:ind w:left="0" w:hanging="2"/>
              <w:rPr>
                <w:sz w:val="24"/>
                <w:szCs w:val="24"/>
              </w:rPr>
            </w:pPr>
            <w:bookmarkStart w:id="1410" w:name="_Toc32095"/>
            <w:bookmarkStart w:id="1411" w:name="_Toc197068343"/>
            <w:r>
              <w:rPr>
                <w:sz w:val="24"/>
                <w:szCs w:val="24"/>
              </w:rPr>
              <w:t>1:1</w:t>
            </w:r>
            <w:bookmarkEnd w:id="1410"/>
            <w:bookmarkEnd w:id="1411"/>
          </w:p>
        </w:tc>
      </w:tr>
      <w:tr w:rsidR="00CD73D4" w14:paraId="7E663B6E" w14:textId="77777777">
        <w:tc>
          <w:tcPr>
            <w:tcW w:w="1462" w:type="dxa"/>
          </w:tcPr>
          <w:p w14:paraId="7E663B69" w14:textId="77777777" w:rsidR="00CD73D4" w:rsidRDefault="00CD73D4">
            <w:pPr>
              <w:numPr>
                <w:ilvl w:val="0"/>
                <w:numId w:val="130"/>
              </w:numPr>
              <w:spacing w:after="0" w:line="360" w:lineRule="auto"/>
              <w:ind w:left="0" w:hanging="2"/>
              <w:contextualSpacing/>
              <w:rPr>
                <w:sz w:val="24"/>
                <w:szCs w:val="24"/>
              </w:rPr>
            </w:pPr>
            <w:bookmarkStart w:id="1412" w:name="_Toc3428"/>
            <w:bookmarkStart w:id="1413" w:name="_Toc197068344"/>
            <w:bookmarkEnd w:id="1412"/>
            <w:bookmarkEnd w:id="1413"/>
          </w:p>
        </w:tc>
        <w:tc>
          <w:tcPr>
            <w:tcW w:w="2600" w:type="dxa"/>
          </w:tcPr>
          <w:p w14:paraId="7E663B6A" w14:textId="77777777" w:rsidR="00CD73D4" w:rsidRDefault="00D00622">
            <w:pPr>
              <w:spacing w:after="0" w:line="360" w:lineRule="auto"/>
              <w:ind w:left="0" w:hanging="2"/>
              <w:rPr>
                <w:sz w:val="24"/>
                <w:szCs w:val="24"/>
              </w:rPr>
            </w:pPr>
            <w:bookmarkStart w:id="1414" w:name="_Toc31465"/>
            <w:bookmarkStart w:id="1415" w:name="_Toc197068345"/>
            <w:r>
              <w:rPr>
                <w:sz w:val="24"/>
                <w:szCs w:val="24"/>
              </w:rPr>
              <w:t>Scalpel blades</w:t>
            </w:r>
            <w:bookmarkEnd w:id="1414"/>
            <w:bookmarkEnd w:id="1415"/>
          </w:p>
        </w:tc>
        <w:tc>
          <w:tcPr>
            <w:tcW w:w="1583" w:type="dxa"/>
          </w:tcPr>
          <w:p w14:paraId="7E663B6B" w14:textId="77777777" w:rsidR="00CD73D4" w:rsidRDefault="00CD73D4">
            <w:pPr>
              <w:spacing w:after="0" w:line="360" w:lineRule="auto"/>
              <w:ind w:left="0" w:hanging="2"/>
              <w:outlineLvl w:val="9"/>
              <w:rPr>
                <w:sz w:val="24"/>
                <w:szCs w:val="24"/>
              </w:rPr>
            </w:pPr>
          </w:p>
        </w:tc>
        <w:tc>
          <w:tcPr>
            <w:tcW w:w="1177" w:type="dxa"/>
          </w:tcPr>
          <w:p w14:paraId="7E663B6C" w14:textId="77777777" w:rsidR="00CD73D4" w:rsidRDefault="00D00622">
            <w:pPr>
              <w:spacing w:after="0" w:line="360" w:lineRule="auto"/>
              <w:ind w:left="0" w:hanging="2"/>
              <w:rPr>
                <w:sz w:val="24"/>
                <w:szCs w:val="24"/>
              </w:rPr>
            </w:pPr>
            <w:bookmarkStart w:id="1416" w:name="_Toc12683"/>
            <w:bookmarkStart w:id="1417" w:name="_Toc197068346"/>
            <w:r>
              <w:rPr>
                <w:sz w:val="24"/>
                <w:szCs w:val="24"/>
              </w:rPr>
              <w:t>25</w:t>
            </w:r>
            <w:bookmarkEnd w:id="1416"/>
            <w:bookmarkEnd w:id="1417"/>
          </w:p>
        </w:tc>
        <w:tc>
          <w:tcPr>
            <w:tcW w:w="1778" w:type="dxa"/>
          </w:tcPr>
          <w:p w14:paraId="7E663B6D" w14:textId="77777777" w:rsidR="00CD73D4" w:rsidRDefault="00D00622">
            <w:pPr>
              <w:spacing w:after="0" w:line="360" w:lineRule="auto"/>
              <w:ind w:left="0" w:hanging="2"/>
              <w:rPr>
                <w:sz w:val="24"/>
                <w:szCs w:val="24"/>
              </w:rPr>
            </w:pPr>
            <w:bookmarkStart w:id="1418" w:name="_Toc18499"/>
            <w:bookmarkStart w:id="1419" w:name="_Toc197068347"/>
            <w:r>
              <w:rPr>
                <w:sz w:val="24"/>
                <w:szCs w:val="24"/>
              </w:rPr>
              <w:t>1:1</w:t>
            </w:r>
            <w:bookmarkEnd w:id="1418"/>
            <w:bookmarkEnd w:id="1419"/>
          </w:p>
        </w:tc>
      </w:tr>
      <w:tr w:rsidR="00CD73D4" w14:paraId="7E663B74" w14:textId="77777777">
        <w:tc>
          <w:tcPr>
            <w:tcW w:w="1462" w:type="dxa"/>
          </w:tcPr>
          <w:p w14:paraId="7E663B6F" w14:textId="77777777" w:rsidR="00CD73D4" w:rsidRDefault="00CD73D4">
            <w:pPr>
              <w:numPr>
                <w:ilvl w:val="0"/>
                <w:numId w:val="130"/>
              </w:numPr>
              <w:spacing w:after="0" w:line="360" w:lineRule="auto"/>
              <w:ind w:left="0" w:hanging="2"/>
              <w:contextualSpacing/>
              <w:rPr>
                <w:sz w:val="24"/>
                <w:szCs w:val="24"/>
              </w:rPr>
            </w:pPr>
            <w:bookmarkStart w:id="1420" w:name="_Toc27567"/>
            <w:bookmarkStart w:id="1421" w:name="_Toc197068348"/>
            <w:bookmarkEnd w:id="1420"/>
            <w:bookmarkEnd w:id="1421"/>
          </w:p>
        </w:tc>
        <w:tc>
          <w:tcPr>
            <w:tcW w:w="2600" w:type="dxa"/>
          </w:tcPr>
          <w:p w14:paraId="7E663B70" w14:textId="77777777" w:rsidR="00CD73D4" w:rsidRDefault="00D00622">
            <w:pPr>
              <w:spacing w:after="0" w:line="360" w:lineRule="auto"/>
              <w:ind w:left="0" w:hanging="2"/>
              <w:rPr>
                <w:sz w:val="24"/>
                <w:szCs w:val="24"/>
              </w:rPr>
            </w:pPr>
            <w:bookmarkStart w:id="1422" w:name="_Toc17507"/>
            <w:bookmarkStart w:id="1423" w:name="_Toc197068349"/>
            <w:r>
              <w:rPr>
                <w:sz w:val="24"/>
                <w:szCs w:val="24"/>
              </w:rPr>
              <w:t>Microscope</w:t>
            </w:r>
            <w:bookmarkEnd w:id="1422"/>
            <w:bookmarkEnd w:id="1423"/>
            <w:r>
              <w:rPr>
                <w:sz w:val="24"/>
                <w:szCs w:val="24"/>
              </w:rPr>
              <w:t xml:space="preserve"> </w:t>
            </w:r>
          </w:p>
        </w:tc>
        <w:tc>
          <w:tcPr>
            <w:tcW w:w="1583" w:type="dxa"/>
          </w:tcPr>
          <w:p w14:paraId="7E663B71" w14:textId="77777777" w:rsidR="00CD73D4" w:rsidRDefault="00CD73D4">
            <w:pPr>
              <w:spacing w:after="0" w:line="360" w:lineRule="auto"/>
              <w:ind w:left="0" w:hanging="2"/>
              <w:outlineLvl w:val="9"/>
              <w:rPr>
                <w:sz w:val="24"/>
                <w:szCs w:val="24"/>
              </w:rPr>
            </w:pPr>
          </w:p>
        </w:tc>
        <w:tc>
          <w:tcPr>
            <w:tcW w:w="1177" w:type="dxa"/>
          </w:tcPr>
          <w:p w14:paraId="7E663B72" w14:textId="77777777" w:rsidR="00CD73D4" w:rsidRDefault="00D00622">
            <w:pPr>
              <w:spacing w:after="0" w:line="360" w:lineRule="auto"/>
              <w:ind w:left="0" w:hanging="2"/>
              <w:rPr>
                <w:sz w:val="24"/>
                <w:szCs w:val="24"/>
              </w:rPr>
            </w:pPr>
            <w:bookmarkStart w:id="1424" w:name="_Toc17487"/>
            <w:bookmarkStart w:id="1425" w:name="_Toc197068350"/>
            <w:r>
              <w:rPr>
                <w:sz w:val="24"/>
                <w:szCs w:val="24"/>
              </w:rPr>
              <w:t>5</w:t>
            </w:r>
            <w:bookmarkEnd w:id="1424"/>
            <w:bookmarkEnd w:id="1425"/>
          </w:p>
        </w:tc>
        <w:tc>
          <w:tcPr>
            <w:tcW w:w="1778" w:type="dxa"/>
          </w:tcPr>
          <w:p w14:paraId="7E663B73" w14:textId="77777777" w:rsidR="00CD73D4" w:rsidRDefault="00D00622">
            <w:pPr>
              <w:spacing w:after="0" w:line="360" w:lineRule="auto"/>
              <w:ind w:left="0" w:hanging="2"/>
              <w:rPr>
                <w:sz w:val="24"/>
                <w:szCs w:val="24"/>
              </w:rPr>
            </w:pPr>
            <w:bookmarkStart w:id="1426" w:name="_Toc28066"/>
            <w:bookmarkStart w:id="1427" w:name="_Toc197068351"/>
            <w:r>
              <w:rPr>
                <w:sz w:val="24"/>
                <w:szCs w:val="24"/>
              </w:rPr>
              <w:t>1:5</w:t>
            </w:r>
            <w:bookmarkEnd w:id="1426"/>
            <w:bookmarkEnd w:id="1427"/>
          </w:p>
        </w:tc>
      </w:tr>
      <w:tr w:rsidR="00CD73D4" w14:paraId="7E663B7A" w14:textId="77777777">
        <w:tc>
          <w:tcPr>
            <w:tcW w:w="1462" w:type="dxa"/>
          </w:tcPr>
          <w:p w14:paraId="7E663B75" w14:textId="77777777" w:rsidR="00CD73D4" w:rsidRDefault="00CD73D4">
            <w:pPr>
              <w:numPr>
                <w:ilvl w:val="0"/>
                <w:numId w:val="130"/>
              </w:numPr>
              <w:spacing w:after="0" w:line="360" w:lineRule="auto"/>
              <w:ind w:left="0" w:hanging="2"/>
              <w:contextualSpacing/>
              <w:rPr>
                <w:sz w:val="24"/>
                <w:szCs w:val="24"/>
              </w:rPr>
            </w:pPr>
            <w:bookmarkStart w:id="1428" w:name="_Toc24786"/>
            <w:bookmarkStart w:id="1429" w:name="_Toc197068352"/>
            <w:bookmarkEnd w:id="1428"/>
            <w:bookmarkEnd w:id="1429"/>
          </w:p>
        </w:tc>
        <w:tc>
          <w:tcPr>
            <w:tcW w:w="2600" w:type="dxa"/>
          </w:tcPr>
          <w:p w14:paraId="7E663B76" w14:textId="77777777" w:rsidR="00CD73D4" w:rsidRDefault="00D00622">
            <w:pPr>
              <w:spacing w:after="0" w:line="360" w:lineRule="auto"/>
              <w:ind w:left="0" w:hanging="2"/>
              <w:rPr>
                <w:sz w:val="24"/>
                <w:szCs w:val="24"/>
              </w:rPr>
            </w:pPr>
            <w:bookmarkStart w:id="1430" w:name="_Toc14970"/>
            <w:bookmarkStart w:id="1431" w:name="_Toc197068353"/>
            <w:r>
              <w:rPr>
                <w:sz w:val="24"/>
                <w:szCs w:val="24"/>
              </w:rPr>
              <w:t>Acaricides</w:t>
            </w:r>
            <w:bookmarkEnd w:id="1430"/>
            <w:bookmarkEnd w:id="1431"/>
            <w:r>
              <w:rPr>
                <w:sz w:val="24"/>
                <w:szCs w:val="24"/>
              </w:rPr>
              <w:t xml:space="preserve"> </w:t>
            </w:r>
          </w:p>
        </w:tc>
        <w:tc>
          <w:tcPr>
            <w:tcW w:w="1583" w:type="dxa"/>
          </w:tcPr>
          <w:p w14:paraId="7E663B77" w14:textId="77777777" w:rsidR="00CD73D4" w:rsidRDefault="00CD73D4">
            <w:pPr>
              <w:spacing w:after="0" w:line="360" w:lineRule="auto"/>
              <w:ind w:left="0" w:hanging="2"/>
              <w:outlineLvl w:val="9"/>
              <w:rPr>
                <w:sz w:val="24"/>
                <w:szCs w:val="24"/>
              </w:rPr>
            </w:pPr>
          </w:p>
        </w:tc>
        <w:tc>
          <w:tcPr>
            <w:tcW w:w="1177" w:type="dxa"/>
          </w:tcPr>
          <w:p w14:paraId="7E663B78" w14:textId="77777777" w:rsidR="00CD73D4" w:rsidRDefault="00D00622">
            <w:pPr>
              <w:spacing w:after="0" w:line="360" w:lineRule="auto"/>
              <w:ind w:left="0" w:hanging="2"/>
              <w:rPr>
                <w:sz w:val="24"/>
                <w:szCs w:val="24"/>
              </w:rPr>
            </w:pPr>
            <w:bookmarkStart w:id="1432" w:name="_Toc20941"/>
            <w:bookmarkStart w:id="1433" w:name="_Toc197068354"/>
            <w:r>
              <w:rPr>
                <w:sz w:val="24"/>
                <w:szCs w:val="24"/>
              </w:rPr>
              <w:t>5</w:t>
            </w:r>
            <w:bookmarkEnd w:id="1432"/>
            <w:bookmarkEnd w:id="1433"/>
          </w:p>
        </w:tc>
        <w:tc>
          <w:tcPr>
            <w:tcW w:w="1778" w:type="dxa"/>
          </w:tcPr>
          <w:p w14:paraId="7E663B79" w14:textId="77777777" w:rsidR="00CD73D4" w:rsidRDefault="00D00622">
            <w:pPr>
              <w:spacing w:after="0" w:line="360" w:lineRule="auto"/>
              <w:ind w:left="0" w:hanging="2"/>
              <w:rPr>
                <w:sz w:val="24"/>
                <w:szCs w:val="24"/>
              </w:rPr>
            </w:pPr>
            <w:bookmarkStart w:id="1434" w:name="_Toc9504"/>
            <w:bookmarkStart w:id="1435" w:name="_Toc197068355"/>
            <w:r>
              <w:rPr>
                <w:sz w:val="24"/>
                <w:szCs w:val="24"/>
              </w:rPr>
              <w:t>1:5</w:t>
            </w:r>
            <w:bookmarkEnd w:id="1434"/>
            <w:bookmarkEnd w:id="1435"/>
          </w:p>
        </w:tc>
      </w:tr>
      <w:tr w:rsidR="00CD73D4" w14:paraId="7E663B80" w14:textId="77777777">
        <w:tc>
          <w:tcPr>
            <w:tcW w:w="1462" w:type="dxa"/>
          </w:tcPr>
          <w:p w14:paraId="7E663B7B" w14:textId="77777777" w:rsidR="00CD73D4" w:rsidRDefault="00CD73D4">
            <w:pPr>
              <w:numPr>
                <w:ilvl w:val="0"/>
                <w:numId w:val="130"/>
              </w:numPr>
              <w:spacing w:after="0" w:line="360" w:lineRule="auto"/>
              <w:ind w:left="0" w:hanging="2"/>
              <w:contextualSpacing/>
              <w:rPr>
                <w:sz w:val="24"/>
                <w:szCs w:val="24"/>
              </w:rPr>
            </w:pPr>
            <w:bookmarkStart w:id="1436" w:name="_Toc3250"/>
            <w:bookmarkStart w:id="1437" w:name="_Toc197068356"/>
            <w:bookmarkEnd w:id="1436"/>
            <w:bookmarkEnd w:id="1437"/>
          </w:p>
        </w:tc>
        <w:tc>
          <w:tcPr>
            <w:tcW w:w="2600" w:type="dxa"/>
          </w:tcPr>
          <w:p w14:paraId="7E663B7C" w14:textId="77777777" w:rsidR="00CD73D4" w:rsidRDefault="00D00622">
            <w:pPr>
              <w:spacing w:after="0" w:line="360" w:lineRule="auto"/>
              <w:ind w:left="0" w:hanging="2"/>
              <w:rPr>
                <w:sz w:val="24"/>
                <w:szCs w:val="24"/>
              </w:rPr>
            </w:pPr>
            <w:bookmarkStart w:id="1438" w:name="_Toc26893"/>
            <w:bookmarkStart w:id="1439" w:name="_Toc197068357"/>
            <w:r>
              <w:rPr>
                <w:sz w:val="24"/>
                <w:szCs w:val="24"/>
              </w:rPr>
              <w:t>Autoclave</w:t>
            </w:r>
            <w:bookmarkEnd w:id="1438"/>
            <w:bookmarkEnd w:id="1439"/>
            <w:r>
              <w:rPr>
                <w:sz w:val="24"/>
                <w:szCs w:val="24"/>
              </w:rPr>
              <w:t xml:space="preserve">  </w:t>
            </w:r>
          </w:p>
        </w:tc>
        <w:tc>
          <w:tcPr>
            <w:tcW w:w="1583" w:type="dxa"/>
          </w:tcPr>
          <w:p w14:paraId="7E663B7D" w14:textId="77777777" w:rsidR="00CD73D4" w:rsidRDefault="00CD73D4">
            <w:pPr>
              <w:spacing w:after="0" w:line="360" w:lineRule="auto"/>
              <w:ind w:left="0" w:hanging="2"/>
              <w:outlineLvl w:val="9"/>
              <w:rPr>
                <w:sz w:val="24"/>
                <w:szCs w:val="24"/>
              </w:rPr>
            </w:pPr>
          </w:p>
        </w:tc>
        <w:tc>
          <w:tcPr>
            <w:tcW w:w="1177" w:type="dxa"/>
          </w:tcPr>
          <w:p w14:paraId="7E663B7E" w14:textId="77777777" w:rsidR="00CD73D4" w:rsidRDefault="00D00622">
            <w:pPr>
              <w:spacing w:after="0" w:line="360" w:lineRule="auto"/>
              <w:ind w:left="0" w:hanging="2"/>
              <w:rPr>
                <w:sz w:val="24"/>
                <w:szCs w:val="24"/>
              </w:rPr>
            </w:pPr>
            <w:bookmarkStart w:id="1440" w:name="_Toc13240"/>
            <w:bookmarkStart w:id="1441" w:name="_Toc197068358"/>
            <w:r>
              <w:rPr>
                <w:sz w:val="24"/>
                <w:szCs w:val="24"/>
              </w:rPr>
              <w:t>2</w:t>
            </w:r>
            <w:bookmarkEnd w:id="1440"/>
            <w:bookmarkEnd w:id="1441"/>
          </w:p>
        </w:tc>
        <w:tc>
          <w:tcPr>
            <w:tcW w:w="1778" w:type="dxa"/>
          </w:tcPr>
          <w:p w14:paraId="7E663B7F" w14:textId="77777777" w:rsidR="00CD73D4" w:rsidRDefault="00D00622">
            <w:pPr>
              <w:spacing w:after="0" w:line="360" w:lineRule="auto"/>
              <w:ind w:left="0" w:hanging="2"/>
              <w:rPr>
                <w:sz w:val="24"/>
                <w:szCs w:val="24"/>
              </w:rPr>
            </w:pPr>
            <w:bookmarkStart w:id="1442" w:name="_Toc10676"/>
            <w:bookmarkStart w:id="1443" w:name="_Toc197068359"/>
            <w:r>
              <w:rPr>
                <w:sz w:val="24"/>
                <w:szCs w:val="24"/>
              </w:rPr>
              <w:t>1:25</w:t>
            </w:r>
            <w:bookmarkEnd w:id="1442"/>
            <w:bookmarkEnd w:id="1443"/>
          </w:p>
        </w:tc>
      </w:tr>
      <w:tr w:rsidR="00CD73D4" w14:paraId="7E663B86" w14:textId="77777777">
        <w:tc>
          <w:tcPr>
            <w:tcW w:w="1462" w:type="dxa"/>
          </w:tcPr>
          <w:p w14:paraId="7E663B81" w14:textId="77777777" w:rsidR="00CD73D4" w:rsidRDefault="00CD73D4">
            <w:pPr>
              <w:numPr>
                <w:ilvl w:val="0"/>
                <w:numId w:val="130"/>
              </w:numPr>
              <w:spacing w:after="0" w:line="360" w:lineRule="auto"/>
              <w:ind w:left="0" w:hanging="2"/>
              <w:contextualSpacing/>
              <w:rPr>
                <w:sz w:val="24"/>
                <w:szCs w:val="24"/>
              </w:rPr>
            </w:pPr>
            <w:bookmarkStart w:id="1444" w:name="_Toc9785"/>
            <w:bookmarkStart w:id="1445" w:name="_Toc197068360"/>
            <w:bookmarkEnd w:id="1444"/>
            <w:bookmarkEnd w:id="1445"/>
          </w:p>
        </w:tc>
        <w:tc>
          <w:tcPr>
            <w:tcW w:w="2600" w:type="dxa"/>
          </w:tcPr>
          <w:p w14:paraId="7E663B82" w14:textId="77777777" w:rsidR="00CD73D4" w:rsidRDefault="00D00622">
            <w:pPr>
              <w:spacing w:after="0" w:line="360" w:lineRule="auto"/>
              <w:ind w:left="0" w:hanging="2"/>
              <w:rPr>
                <w:sz w:val="24"/>
                <w:szCs w:val="24"/>
              </w:rPr>
            </w:pPr>
            <w:bookmarkStart w:id="1446" w:name="_Toc13297"/>
            <w:bookmarkStart w:id="1447" w:name="_Toc197068361"/>
            <w:r>
              <w:rPr>
                <w:sz w:val="24"/>
                <w:szCs w:val="24"/>
              </w:rPr>
              <w:t>Refrigerator</w:t>
            </w:r>
            <w:bookmarkEnd w:id="1446"/>
            <w:bookmarkEnd w:id="1447"/>
            <w:r>
              <w:rPr>
                <w:sz w:val="24"/>
                <w:szCs w:val="24"/>
              </w:rPr>
              <w:t xml:space="preserve"> </w:t>
            </w:r>
          </w:p>
        </w:tc>
        <w:tc>
          <w:tcPr>
            <w:tcW w:w="1583" w:type="dxa"/>
          </w:tcPr>
          <w:p w14:paraId="7E663B83" w14:textId="77777777" w:rsidR="00CD73D4" w:rsidRDefault="00CD73D4">
            <w:pPr>
              <w:spacing w:after="0" w:line="360" w:lineRule="auto"/>
              <w:ind w:left="0" w:hanging="2"/>
              <w:outlineLvl w:val="9"/>
              <w:rPr>
                <w:sz w:val="24"/>
                <w:szCs w:val="24"/>
              </w:rPr>
            </w:pPr>
          </w:p>
        </w:tc>
        <w:tc>
          <w:tcPr>
            <w:tcW w:w="1177" w:type="dxa"/>
          </w:tcPr>
          <w:p w14:paraId="7E663B84" w14:textId="77777777" w:rsidR="00CD73D4" w:rsidRDefault="00D00622">
            <w:pPr>
              <w:spacing w:after="0" w:line="360" w:lineRule="auto"/>
              <w:ind w:left="0" w:hanging="2"/>
              <w:rPr>
                <w:sz w:val="24"/>
                <w:szCs w:val="24"/>
              </w:rPr>
            </w:pPr>
            <w:bookmarkStart w:id="1448" w:name="_Toc25824"/>
            <w:bookmarkStart w:id="1449" w:name="_Toc197068362"/>
            <w:r>
              <w:rPr>
                <w:sz w:val="24"/>
                <w:szCs w:val="24"/>
              </w:rPr>
              <w:t>1</w:t>
            </w:r>
            <w:bookmarkEnd w:id="1448"/>
            <w:bookmarkEnd w:id="1449"/>
          </w:p>
        </w:tc>
        <w:tc>
          <w:tcPr>
            <w:tcW w:w="1778" w:type="dxa"/>
          </w:tcPr>
          <w:p w14:paraId="7E663B85" w14:textId="77777777" w:rsidR="00CD73D4" w:rsidRDefault="00D00622">
            <w:pPr>
              <w:spacing w:after="0" w:line="360" w:lineRule="auto"/>
              <w:ind w:left="0" w:hanging="2"/>
              <w:rPr>
                <w:sz w:val="24"/>
                <w:szCs w:val="24"/>
              </w:rPr>
            </w:pPr>
            <w:bookmarkStart w:id="1450" w:name="_Toc22526"/>
            <w:bookmarkStart w:id="1451" w:name="_Toc197068363"/>
            <w:r>
              <w:rPr>
                <w:sz w:val="24"/>
                <w:szCs w:val="24"/>
              </w:rPr>
              <w:t>1:25</w:t>
            </w:r>
            <w:bookmarkEnd w:id="1450"/>
            <w:bookmarkEnd w:id="1451"/>
          </w:p>
        </w:tc>
      </w:tr>
    </w:tbl>
    <w:p w14:paraId="7E663B87" w14:textId="77777777" w:rsidR="00CD73D4" w:rsidRDefault="00CD73D4">
      <w:pPr>
        <w:spacing w:after="0" w:line="360" w:lineRule="auto"/>
        <w:jc w:val="center"/>
        <w:rPr>
          <w:rStyle w:val="fontstyle01"/>
          <w:rFonts w:ascii="Times New Roman" w:hAnsi="Times New Roman" w:cs="Times New Roman"/>
          <w:b/>
        </w:rPr>
      </w:pPr>
    </w:p>
    <w:p w14:paraId="7E663B88"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3B89"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1452" w:name="_Toc197068364"/>
      <w:r w:rsidRPr="0033526C">
        <w:rPr>
          <w:rFonts w:ascii="Times New Roman" w:hAnsi="Times New Roman" w:cs="Times New Roman"/>
          <w:b/>
          <w:bCs/>
          <w:color w:val="000000" w:themeColor="text1"/>
          <w:sz w:val="24"/>
          <w:szCs w:val="24"/>
        </w:rPr>
        <w:lastRenderedPageBreak/>
        <w:t>ANIMAL NUTRITION</w:t>
      </w:r>
      <w:bookmarkEnd w:id="1452"/>
    </w:p>
    <w:p w14:paraId="7E663B8A" w14:textId="77777777" w:rsidR="00CD73D4" w:rsidRDefault="00CD73D4">
      <w:pPr>
        <w:spacing w:after="0" w:line="360" w:lineRule="auto"/>
        <w:jc w:val="center"/>
        <w:rPr>
          <w:rFonts w:ascii="Times New Roman" w:hAnsi="Times New Roman" w:cs="Times New Roman"/>
          <w:b/>
          <w:color w:val="000000"/>
          <w:sz w:val="24"/>
          <w:szCs w:val="24"/>
        </w:rPr>
      </w:pPr>
    </w:p>
    <w:p w14:paraId="7E663B8B"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lang w:val="en-ZA"/>
        </w:rPr>
        <w:t>ISCED UNIT CODE:</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0811 541 11A</w:t>
      </w:r>
    </w:p>
    <w:p w14:paraId="7E663B8C" w14:textId="77777777" w:rsidR="00CD73D4" w:rsidRDefault="00CD73D4">
      <w:pPr>
        <w:spacing w:after="0" w:line="360" w:lineRule="auto"/>
        <w:rPr>
          <w:rFonts w:ascii="Times New Roman" w:eastAsia="Times New Roman" w:hAnsi="Times New Roman" w:cs="Times New Roman"/>
          <w:color w:val="000000"/>
          <w:sz w:val="24"/>
          <w:szCs w:val="24"/>
        </w:rPr>
      </w:pPr>
    </w:p>
    <w:p w14:paraId="7E663B8D" w14:textId="77777777" w:rsidR="00CD73D4" w:rsidRDefault="00D00622">
      <w:pPr>
        <w:spacing w:after="0" w:line="360" w:lineRule="auto"/>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7E663B8E"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lang w:val="en-ZA"/>
        </w:rPr>
        <w:t>This unit addresses the Unit of Competency:</w:t>
      </w:r>
      <w:r>
        <w:rPr>
          <w:rFonts w:ascii="Times New Roman" w:hAnsi="Times New Roman" w:cs="Times New Roman"/>
          <w:color w:val="FF0000"/>
          <w:sz w:val="24"/>
          <w:szCs w:val="24"/>
          <w:lang w:val="en-ZA"/>
        </w:rPr>
        <w:t xml:space="preserve"> </w:t>
      </w:r>
      <w:r>
        <w:rPr>
          <w:rFonts w:ascii="Times New Roman" w:hAnsi="Times New Roman" w:cs="Times New Roman"/>
          <w:sz w:val="24"/>
          <w:szCs w:val="24"/>
          <w:lang w:val="en-ZA"/>
        </w:rPr>
        <w:t xml:space="preserve">Apply knowledge of </w:t>
      </w:r>
      <w:r>
        <w:rPr>
          <w:rFonts w:ascii="Times New Roman" w:hAnsi="Times New Roman" w:cs="Times New Roman"/>
          <w:sz w:val="24"/>
          <w:szCs w:val="24"/>
        </w:rPr>
        <w:t>a</w:t>
      </w:r>
      <w:proofErr w:type="spellStart"/>
      <w:r>
        <w:rPr>
          <w:rFonts w:ascii="Times New Roman" w:hAnsi="Times New Roman" w:cs="Times New Roman"/>
          <w:sz w:val="24"/>
          <w:szCs w:val="24"/>
          <w:lang w:val="en-ZA"/>
        </w:rPr>
        <w:t>nimal</w:t>
      </w:r>
      <w:proofErr w:type="spellEnd"/>
      <w:r>
        <w:rPr>
          <w:rFonts w:ascii="Times New Roman" w:hAnsi="Times New Roman" w:cs="Times New Roman"/>
          <w:sz w:val="24"/>
          <w:szCs w:val="24"/>
          <w:lang w:val="en-ZA"/>
        </w:rPr>
        <w:t xml:space="preserve"> </w:t>
      </w:r>
      <w:r>
        <w:rPr>
          <w:rFonts w:ascii="Times New Roman" w:hAnsi="Times New Roman" w:cs="Times New Roman"/>
          <w:sz w:val="24"/>
          <w:szCs w:val="24"/>
        </w:rPr>
        <w:t>n</w:t>
      </w:r>
      <w:proofErr w:type="spellStart"/>
      <w:r>
        <w:rPr>
          <w:rFonts w:ascii="Times New Roman" w:hAnsi="Times New Roman" w:cs="Times New Roman"/>
          <w:sz w:val="24"/>
          <w:szCs w:val="24"/>
          <w:lang w:val="en-ZA"/>
        </w:rPr>
        <w:t>utrition</w:t>
      </w:r>
      <w:proofErr w:type="spellEnd"/>
      <w:r>
        <w:rPr>
          <w:rFonts w:ascii="Times New Roman" w:hAnsi="Times New Roman" w:cs="Times New Roman"/>
          <w:sz w:val="24"/>
          <w:szCs w:val="24"/>
          <w:lang w:val="en-ZA"/>
        </w:rPr>
        <w:t xml:space="preserve"> in </w:t>
      </w:r>
      <w:r>
        <w:rPr>
          <w:rFonts w:ascii="Times New Roman" w:hAnsi="Times New Roman" w:cs="Times New Roman"/>
          <w:sz w:val="24"/>
          <w:szCs w:val="24"/>
        </w:rPr>
        <w:t>a</w:t>
      </w:r>
      <w:proofErr w:type="spellStart"/>
      <w:r>
        <w:rPr>
          <w:rFonts w:ascii="Times New Roman" w:hAnsi="Times New Roman" w:cs="Times New Roman"/>
          <w:sz w:val="24"/>
          <w:szCs w:val="24"/>
          <w:lang w:val="en-ZA"/>
        </w:rPr>
        <w:t>nimal</w:t>
      </w:r>
      <w:proofErr w:type="spellEnd"/>
      <w:r>
        <w:rPr>
          <w:rFonts w:ascii="Times New Roman" w:hAnsi="Times New Roman" w:cs="Times New Roman"/>
          <w:sz w:val="24"/>
          <w:szCs w:val="24"/>
          <w:lang w:val="en-ZA"/>
        </w:rPr>
        <w:t xml:space="preserve"> </w:t>
      </w:r>
      <w:r>
        <w:rPr>
          <w:rFonts w:ascii="Times New Roman" w:hAnsi="Times New Roman" w:cs="Times New Roman"/>
          <w:sz w:val="24"/>
          <w:szCs w:val="24"/>
        </w:rPr>
        <w:t>f</w:t>
      </w:r>
      <w:proofErr w:type="spellStart"/>
      <w:r>
        <w:rPr>
          <w:rFonts w:ascii="Times New Roman" w:hAnsi="Times New Roman" w:cs="Times New Roman"/>
          <w:sz w:val="24"/>
          <w:szCs w:val="24"/>
          <w:lang w:val="en-ZA"/>
        </w:rPr>
        <w:t>eeding</w:t>
      </w:r>
      <w:proofErr w:type="spellEnd"/>
      <w:r>
        <w:rPr>
          <w:rFonts w:ascii="Times New Roman" w:hAnsi="Times New Roman" w:cs="Times New Roman"/>
          <w:sz w:val="24"/>
          <w:szCs w:val="24"/>
        </w:rPr>
        <w:t>.</w:t>
      </w:r>
    </w:p>
    <w:p w14:paraId="7E663B8F" w14:textId="77777777" w:rsidR="00CD73D4" w:rsidRDefault="00CD73D4">
      <w:pPr>
        <w:spacing w:after="0" w:line="360" w:lineRule="auto"/>
        <w:rPr>
          <w:rFonts w:ascii="Times New Roman" w:hAnsi="Times New Roman" w:cs="Times New Roman"/>
          <w:sz w:val="24"/>
          <w:szCs w:val="24"/>
        </w:rPr>
      </w:pPr>
    </w:p>
    <w:p w14:paraId="7E663B90" w14:textId="77777777" w:rsidR="00CD73D4" w:rsidRDefault="00D00622">
      <w:pPr>
        <w:spacing w:after="0" w:line="360" w:lineRule="auto"/>
        <w:rPr>
          <w:rFonts w:ascii="Times New Roman" w:hAnsi="Times New Roman" w:cs="Times New Roman"/>
          <w:color w:val="FF0000"/>
          <w:sz w:val="24"/>
          <w:szCs w:val="24"/>
          <w:lang w:val="en-ZA"/>
        </w:rPr>
      </w:pPr>
      <w:r>
        <w:rPr>
          <w:rFonts w:ascii="Times New Roman" w:hAnsi="Times New Roman" w:cs="Times New Roman"/>
          <w:b/>
          <w:sz w:val="24"/>
          <w:szCs w:val="24"/>
          <w:lang w:val="en-ZA"/>
        </w:rPr>
        <w:t>UNIT DURATION:</w:t>
      </w:r>
      <w:r>
        <w:rPr>
          <w:rFonts w:ascii="Times New Roman" w:hAnsi="Times New Roman" w:cs="Times New Roman"/>
          <w:b/>
          <w:color w:val="FF0000"/>
          <w:sz w:val="24"/>
          <w:szCs w:val="24"/>
          <w:lang w:val="en-ZA"/>
        </w:rPr>
        <w:t xml:space="preserve"> </w:t>
      </w:r>
      <w:r>
        <w:rPr>
          <w:rFonts w:ascii="Times New Roman" w:hAnsi="Times New Roman" w:cs="Times New Roman"/>
          <w:sz w:val="24"/>
          <w:szCs w:val="24"/>
        </w:rPr>
        <w:t>50</w:t>
      </w:r>
      <w:r>
        <w:rPr>
          <w:rFonts w:ascii="Times New Roman" w:hAnsi="Times New Roman" w:cs="Times New Roman"/>
          <w:b/>
          <w:color w:val="FF0000"/>
          <w:sz w:val="24"/>
          <w:szCs w:val="24"/>
        </w:rPr>
        <w:t xml:space="preserve"> </w:t>
      </w:r>
      <w:r>
        <w:rPr>
          <w:rFonts w:ascii="Times New Roman" w:hAnsi="Times New Roman" w:cs="Times New Roman"/>
          <w:sz w:val="24"/>
          <w:szCs w:val="24"/>
          <w:lang w:val="en-ZA"/>
        </w:rPr>
        <w:t>Hours</w:t>
      </w:r>
    </w:p>
    <w:p w14:paraId="7E663B91" w14:textId="77777777" w:rsidR="00CD73D4" w:rsidRDefault="00CD73D4">
      <w:pPr>
        <w:spacing w:after="0" w:line="360" w:lineRule="auto"/>
        <w:rPr>
          <w:rFonts w:ascii="Times New Roman" w:hAnsi="Times New Roman" w:cs="Times New Roman"/>
          <w:sz w:val="24"/>
          <w:szCs w:val="24"/>
        </w:rPr>
      </w:pPr>
    </w:p>
    <w:p w14:paraId="7E663B92" w14:textId="77777777" w:rsidR="00CD73D4" w:rsidRDefault="00D00622">
      <w:pPr>
        <w:spacing w:after="0" w:line="360" w:lineRule="auto"/>
        <w:rPr>
          <w:rFonts w:ascii="Times New Roman" w:hAnsi="Times New Roman" w:cs="Times New Roman"/>
          <w:sz w:val="24"/>
          <w:szCs w:val="24"/>
          <w:lang w:val="en-ZA"/>
        </w:rPr>
      </w:pPr>
      <w:r>
        <w:rPr>
          <w:rFonts w:ascii="Times New Roman" w:hAnsi="Times New Roman" w:cs="Times New Roman"/>
          <w:b/>
          <w:sz w:val="24"/>
          <w:szCs w:val="24"/>
          <w:lang w:val="en-ZA"/>
        </w:rPr>
        <w:t>Unit Description</w:t>
      </w:r>
    </w:p>
    <w:p w14:paraId="7E663B93" w14:textId="77777777" w:rsidR="00CD73D4" w:rsidRDefault="00D00622">
      <w:pPr>
        <w:spacing w:after="0" w:line="360" w:lineRule="auto"/>
        <w:jc w:val="both"/>
        <w:rPr>
          <w:rFonts w:ascii="Times New Roman" w:hAnsi="Times New Roman" w:cs="Times New Roman"/>
          <w:color w:val="000000"/>
          <w:kern w:val="3"/>
          <w:sz w:val="24"/>
          <w:szCs w:val="24"/>
          <w:lang w:val="en-GB"/>
        </w:rPr>
      </w:pPr>
      <w:r>
        <w:rPr>
          <w:rFonts w:ascii="Times New Roman" w:hAnsi="Times New Roman" w:cs="Times New Roman"/>
          <w:color w:val="000000"/>
          <w:kern w:val="3"/>
          <w:sz w:val="24"/>
          <w:szCs w:val="24"/>
          <w:lang w:val="en-GB"/>
        </w:rPr>
        <w:t>This unit specifies the competencies required by an animal health</w:t>
      </w:r>
      <w:r>
        <w:rPr>
          <w:rFonts w:ascii="Times New Roman" w:hAnsi="Times New Roman" w:cs="Times New Roman"/>
          <w:color w:val="000000"/>
          <w:kern w:val="3"/>
          <w:sz w:val="24"/>
          <w:szCs w:val="24"/>
        </w:rPr>
        <w:t xml:space="preserve"> and production</w:t>
      </w:r>
      <w:r>
        <w:rPr>
          <w:rFonts w:ascii="Times New Roman" w:hAnsi="Times New Roman" w:cs="Times New Roman"/>
          <w:color w:val="000000"/>
          <w:kern w:val="3"/>
          <w:sz w:val="24"/>
          <w:szCs w:val="24"/>
          <w:lang w:val="en-GB"/>
        </w:rPr>
        <w:t xml:space="preserve"> technologist to apply knowledge of animal nutrition in animal feeding. It involves applying principles of nutrition, knowledge of types of digestive systems, animal feed requirements, and formulate animal feed.</w:t>
      </w:r>
    </w:p>
    <w:p w14:paraId="7E663B94" w14:textId="77777777" w:rsidR="00CD73D4" w:rsidRDefault="00CD73D4">
      <w:pPr>
        <w:spacing w:after="0" w:line="360" w:lineRule="auto"/>
        <w:jc w:val="both"/>
        <w:rPr>
          <w:rFonts w:ascii="Times New Roman" w:hAnsi="Times New Roman" w:cs="Times New Roman"/>
          <w:color w:val="000000"/>
          <w:kern w:val="3"/>
          <w:sz w:val="24"/>
          <w:szCs w:val="24"/>
          <w:lang w:val="en-GB"/>
        </w:rPr>
      </w:pPr>
    </w:p>
    <w:p w14:paraId="7E663B95"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Summary of Learning Outcomes</w:t>
      </w:r>
    </w:p>
    <w:p w14:paraId="7E663B96"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3"/>
        <w:gridCol w:w="2817"/>
      </w:tblGrid>
      <w:tr w:rsidR="00CD73D4" w14:paraId="7E663B9A" w14:textId="77777777">
        <w:tc>
          <w:tcPr>
            <w:tcW w:w="710" w:type="dxa"/>
          </w:tcPr>
          <w:p w14:paraId="7E663B9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3B9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3B9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B9E" w14:textId="77777777">
        <w:tc>
          <w:tcPr>
            <w:tcW w:w="710" w:type="dxa"/>
          </w:tcPr>
          <w:p w14:paraId="7E663B9B" w14:textId="77777777" w:rsidR="00CD73D4" w:rsidRDefault="00CD73D4">
            <w:pPr>
              <w:widowControl w:val="0"/>
              <w:numPr>
                <w:ilvl w:val="0"/>
                <w:numId w:val="13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B9C"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principles of nutrition</w:t>
            </w:r>
          </w:p>
        </w:tc>
        <w:tc>
          <w:tcPr>
            <w:tcW w:w="2889" w:type="dxa"/>
          </w:tcPr>
          <w:p w14:paraId="7E663B9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BA2" w14:textId="77777777">
        <w:tc>
          <w:tcPr>
            <w:tcW w:w="710" w:type="dxa"/>
          </w:tcPr>
          <w:p w14:paraId="7E663B9F" w14:textId="77777777" w:rsidR="00CD73D4" w:rsidRDefault="00CD73D4">
            <w:pPr>
              <w:widowControl w:val="0"/>
              <w:numPr>
                <w:ilvl w:val="0"/>
                <w:numId w:val="13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BA0"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types of digestive system</w:t>
            </w:r>
          </w:p>
        </w:tc>
        <w:tc>
          <w:tcPr>
            <w:tcW w:w="2889" w:type="dxa"/>
          </w:tcPr>
          <w:p w14:paraId="7E663BA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BA6" w14:textId="77777777">
        <w:tc>
          <w:tcPr>
            <w:tcW w:w="710" w:type="dxa"/>
          </w:tcPr>
          <w:p w14:paraId="7E663BA3" w14:textId="77777777" w:rsidR="00CD73D4" w:rsidRDefault="00CD73D4">
            <w:pPr>
              <w:widowControl w:val="0"/>
              <w:numPr>
                <w:ilvl w:val="0"/>
                <w:numId w:val="13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BA4"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animal feed requirements</w:t>
            </w:r>
          </w:p>
        </w:tc>
        <w:tc>
          <w:tcPr>
            <w:tcW w:w="2889" w:type="dxa"/>
          </w:tcPr>
          <w:p w14:paraId="7E663BA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BAA" w14:textId="77777777">
        <w:tc>
          <w:tcPr>
            <w:tcW w:w="710" w:type="dxa"/>
          </w:tcPr>
          <w:p w14:paraId="7E663BA7" w14:textId="77777777" w:rsidR="00CD73D4" w:rsidRDefault="00CD73D4">
            <w:pPr>
              <w:widowControl w:val="0"/>
              <w:numPr>
                <w:ilvl w:val="0"/>
                <w:numId w:val="13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BA8"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Formulate animal feed</w:t>
            </w:r>
          </w:p>
        </w:tc>
        <w:tc>
          <w:tcPr>
            <w:tcW w:w="2889" w:type="dxa"/>
          </w:tcPr>
          <w:p w14:paraId="7E663BA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BAD" w14:textId="77777777">
        <w:trPr>
          <w:trHeight w:val="350"/>
        </w:trPr>
        <w:tc>
          <w:tcPr>
            <w:tcW w:w="5907" w:type="dxa"/>
            <w:gridSpan w:val="2"/>
          </w:tcPr>
          <w:p w14:paraId="7E663BAB"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3BA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3BAE" w14:textId="77777777" w:rsidR="00CD73D4" w:rsidRDefault="00CD73D4">
      <w:pPr>
        <w:spacing w:after="0" w:line="360" w:lineRule="auto"/>
        <w:rPr>
          <w:rFonts w:ascii="Times New Roman" w:hAnsi="Times New Roman" w:cs="Times New Roman"/>
          <w:b/>
          <w:sz w:val="24"/>
          <w:szCs w:val="24"/>
          <w:lang w:val="en-ZA"/>
        </w:rPr>
      </w:pPr>
    </w:p>
    <w:p w14:paraId="7E663BAF"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3BB3"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3BB0"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3BB1"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3BB2"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CD73D4" w14:paraId="7E663BC8" w14:textId="77777777">
        <w:tc>
          <w:tcPr>
            <w:tcW w:w="1799" w:type="dxa"/>
            <w:tcBorders>
              <w:top w:val="single" w:sz="4" w:space="0" w:color="000000"/>
              <w:left w:val="single" w:sz="4" w:space="0" w:color="000000"/>
              <w:bottom w:val="single" w:sz="4" w:space="0" w:color="000000"/>
              <w:right w:val="single" w:sz="4" w:space="0" w:color="000000"/>
            </w:tcBorders>
          </w:tcPr>
          <w:p w14:paraId="7E663BB4" w14:textId="77777777" w:rsidR="00CD73D4" w:rsidRDefault="00D00622">
            <w:pPr>
              <w:numPr>
                <w:ilvl w:val="0"/>
                <w:numId w:val="132"/>
              </w:numPr>
              <w:spacing w:after="0" w:line="360" w:lineRule="auto"/>
              <w:ind w:left="228" w:hanging="228"/>
              <w:contextualSpacing/>
              <w:rPr>
                <w:rFonts w:ascii="Times New Roman" w:hAnsi="Times New Roman" w:cs="Times New Roman"/>
                <w:sz w:val="24"/>
                <w:szCs w:val="24"/>
              </w:rPr>
            </w:pPr>
            <w:r>
              <w:rPr>
                <w:rFonts w:ascii="Times New Roman" w:hAnsi="Times New Roman" w:cs="Times New Roman"/>
                <w:sz w:val="24"/>
                <w:szCs w:val="24"/>
              </w:rPr>
              <w:t xml:space="preserve">Apply knowledge of </w:t>
            </w:r>
            <w:r>
              <w:rPr>
                <w:rFonts w:ascii="Times New Roman" w:hAnsi="Times New Roman" w:cs="Times New Roman"/>
                <w:sz w:val="24"/>
                <w:szCs w:val="24"/>
              </w:rPr>
              <w:lastRenderedPageBreak/>
              <w:t>principles of nutrition</w:t>
            </w:r>
          </w:p>
          <w:p w14:paraId="7E663BB5" w14:textId="77777777" w:rsidR="00CD73D4" w:rsidRDefault="00CD73D4">
            <w:pPr>
              <w:spacing w:after="0" w:line="360" w:lineRule="auto"/>
              <w:rPr>
                <w:rFonts w:ascii="Times New Roman" w:hAnsi="Times New Roman" w:cs="Times New Roman"/>
                <w:sz w:val="24"/>
                <w:szCs w:val="24"/>
              </w:rPr>
            </w:pPr>
          </w:p>
        </w:tc>
        <w:tc>
          <w:tcPr>
            <w:tcW w:w="5220" w:type="dxa"/>
            <w:tcBorders>
              <w:top w:val="single" w:sz="4" w:space="0" w:color="000000"/>
              <w:left w:val="single" w:sz="4" w:space="0" w:color="000000"/>
              <w:bottom w:val="single" w:sz="4" w:space="0" w:color="000000"/>
              <w:right w:val="single" w:sz="4" w:space="0" w:color="000000"/>
            </w:tcBorders>
          </w:tcPr>
          <w:p w14:paraId="7E663BB6"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Composition of animal feeds </w:t>
            </w:r>
          </w:p>
          <w:p w14:paraId="7E663BB7"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Carbohydrates </w:t>
            </w:r>
          </w:p>
          <w:p w14:paraId="7E663BB8"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Lipids  </w:t>
            </w:r>
          </w:p>
          <w:p w14:paraId="7E663BB9"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Proteins </w:t>
            </w:r>
          </w:p>
          <w:p w14:paraId="7E663BBA"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Vitamins </w:t>
            </w:r>
          </w:p>
          <w:p w14:paraId="7E663BBB"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Minerals </w:t>
            </w:r>
          </w:p>
          <w:p w14:paraId="7E663BBC"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Water </w:t>
            </w:r>
          </w:p>
          <w:p w14:paraId="7E663BBD"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w w:val="104"/>
                <w:sz w:val="24"/>
                <w:szCs w:val="24"/>
              </w:rPr>
              <w:t>Types of animal feed</w:t>
            </w:r>
          </w:p>
          <w:p w14:paraId="7E663BBE"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w w:val="104"/>
                <w:sz w:val="24"/>
                <w:szCs w:val="24"/>
              </w:rPr>
              <w:t>Pastures</w:t>
            </w:r>
          </w:p>
          <w:p w14:paraId="7E663BBF"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w w:val="104"/>
                <w:sz w:val="24"/>
                <w:szCs w:val="24"/>
              </w:rPr>
              <w:t>Forages</w:t>
            </w:r>
          </w:p>
          <w:p w14:paraId="7E663BC0"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w w:val="104"/>
                <w:sz w:val="24"/>
                <w:szCs w:val="24"/>
              </w:rPr>
              <w:t>Concentrates</w:t>
            </w:r>
          </w:p>
          <w:p w14:paraId="7E663BC1"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w w:val="104"/>
                <w:sz w:val="24"/>
                <w:szCs w:val="24"/>
              </w:rPr>
              <w:t>Functions of feed components</w:t>
            </w:r>
          </w:p>
        </w:tc>
        <w:tc>
          <w:tcPr>
            <w:tcW w:w="2880" w:type="dxa"/>
            <w:tcBorders>
              <w:top w:val="single" w:sz="4" w:space="0" w:color="000000"/>
              <w:left w:val="single" w:sz="4" w:space="0" w:color="000000"/>
              <w:bottom w:val="single" w:sz="4" w:space="0" w:color="000000"/>
              <w:right w:val="single" w:sz="4" w:space="0" w:color="000000"/>
            </w:tcBorders>
          </w:tcPr>
          <w:p w14:paraId="7E663BC2" w14:textId="77777777" w:rsidR="00CD73D4" w:rsidRDefault="00D00622">
            <w:pPr>
              <w:numPr>
                <w:ilvl w:val="0"/>
                <w:numId w:val="1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Written tests</w:t>
            </w:r>
          </w:p>
          <w:p w14:paraId="7E663BC3" w14:textId="77777777" w:rsidR="00CD73D4" w:rsidRDefault="00D00622">
            <w:pPr>
              <w:numPr>
                <w:ilvl w:val="0"/>
                <w:numId w:val="1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BC4" w14:textId="77777777" w:rsidR="00CD73D4" w:rsidRDefault="00D00622">
            <w:pPr>
              <w:numPr>
                <w:ilvl w:val="0"/>
                <w:numId w:val="1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3BC5" w14:textId="77777777" w:rsidR="00CD73D4" w:rsidRDefault="00D00622">
            <w:pPr>
              <w:numPr>
                <w:ilvl w:val="0"/>
                <w:numId w:val="1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Interviews/ Oral questions</w:t>
            </w:r>
          </w:p>
          <w:p w14:paraId="7E663BC6" w14:textId="77777777" w:rsidR="00CD73D4" w:rsidRDefault="00D00622">
            <w:pPr>
              <w:numPr>
                <w:ilvl w:val="0"/>
                <w:numId w:val="1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Case Studies </w:t>
            </w:r>
          </w:p>
          <w:p w14:paraId="7E663BC7" w14:textId="77777777" w:rsidR="00CD73D4" w:rsidRDefault="00D00622">
            <w:pPr>
              <w:numPr>
                <w:ilvl w:val="0"/>
                <w:numId w:val="1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tc>
      </w:tr>
      <w:tr w:rsidR="00CD73D4" w14:paraId="7E663BDC" w14:textId="77777777">
        <w:trPr>
          <w:trHeight w:val="3500"/>
        </w:trPr>
        <w:tc>
          <w:tcPr>
            <w:tcW w:w="1799" w:type="dxa"/>
            <w:tcBorders>
              <w:top w:val="single" w:sz="4" w:space="0" w:color="000000"/>
              <w:left w:val="single" w:sz="4" w:space="0" w:color="000000"/>
              <w:bottom w:val="single" w:sz="4" w:space="0" w:color="000000"/>
              <w:right w:val="single" w:sz="4" w:space="0" w:color="000000"/>
            </w:tcBorders>
          </w:tcPr>
          <w:p w14:paraId="7E663BC9" w14:textId="77777777" w:rsidR="00CD73D4" w:rsidRDefault="00D00622">
            <w:pPr>
              <w:numPr>
                <w:ilvl w:val="0"/>
                <w:numId w:val="132"/>
              </w:numPr>
              <w:spacing w:after="0" w:line="360" w:lineRule="auto"/>
              <w:ind w:left="228" w:hanging="228"/>
              <w:contextualSpacing/>
              <w:rPr>
                <w:rFonts w:ascii="Times New Roman" w:hAnsi="Times New Roman" w:cs="Times New Roman"/>
                <w:sz w:val="24"/>
                <w:szCs w:val="24"/>
              </w:rPr>
            </w:pPr>
            <w:r>
              <w:rPr>
                <w:rFonts w:ascii="Times New Roman" w:hAnsi="Times New Roman" w:cs="Times New Roman"/>
                <w:sz w:val="24"/>
                <w:szCs w:val="24"/>
              </w:rPr>
              <w:lastRenderedPageBreak/>
              <w:t>Apply knowledge of types of digestive systems</w:t>
            </w:r>
          </w:p>
        </w:tc>
        <w:tc>
          <w:tcPr>
            <w:tcW w:w="5220" w:type="dxa"/>
            <w:tcBorders>
              <w:top w:val="single" w:sz="4" w:space="0" w:color="000000"/>
              <w:left w:val="single" w:sz="4" w:space="0" w:color="000000"/>
              <w:bottom w:val="single" w:sz="4" w:space="0" w:color="000000"/>
              <w:right w:val="single" w:sz="4" w:space="0" w:color="000000"/>
            </w:tcBorders>
          </w:tcPr>
          <w:p w14:paraId="7E663BCA"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t>Ruminant digestive systems</w:t>
            </w:r>
          </w:p>
          <w:p w14:paraId="7E663BCB"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Cattle </w:t>
            </w:r>
          </w:p>
          <w:p w14:paraId="7E663BCC"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Sheep</w:t>
            </w:r>
          </w:p>
          <w:p w14:paraId="7E663BCD"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Goats </w:t>
            </w:r>
          </w:p>
          <w:p w14:paraId="7E663BCE"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t>Non-ruminant digestive systems</w:t>
            </w:r>
          </w:p>
          <w:p w14:paraId="7E663BCF"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Pigs</w:t>
            </w:r>
          </w:p>
          <w:p w14:paraId="7E663BD0"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Poultry</w:t>
            </w:r>
          </w:p>
          <w:p w14:paraId="7E663BD1"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Donkeys</w:t>
            </w:r>
          </w:p>
          <w:p w14:paraId="7E663BD2"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Camels. </w:t>
            </w:r>
          </w:p>
          <w:p w14:paraId="7E663BD3"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t>Factors that affect digestibility of feed</w:t>
            </w:r>
          </w:p>
          <w:p w14:paraId="7E663BD4"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t>Factors affecting bioavailability of feed</w:t>
            </w:r>
          </w:p>
        </w:tc>
        <w:tc>
          <w:tcPr>
            <w:tcW w:w="2880" w:type="dxa"/>
            <w:tcBorders>
              <w:top w:val="single" w:sz="4" w:space="0" w:color="000000"/>
              <w:left w:val="single" w:sz="4" w:space="0" w:color="000000"/>
              <w:bottom w:val="single" w:sz="4" w:space="0" w:color="000000"/>
              <w:right w:val="single" w:sz="4" w:space="0" w:color="000000"/>
            </w:tcBorders>
          </w:tcPr>
          <w:p w14:paraId="7E663BD5" w14:textId="77777777" w:rsidR="00CD73D4" w:rsidRDefault="00D00622">
            <w:pPr>
              <w:numPr>
                <w:ilvl w:val="0"/>
                <w:numId w:val="13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tests</w:t>
            </w:r>
          </w:p>
          <w:p w14:paraId="7E663BD6" w14:textId="77777777" w:rsidR="00CD73D4" w:rsidRDefault="00D00622">
            <w:pPr>
              <w:numPr>
                <w:ilvl w:val="0"/>
                <w:numId w:val="13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BD7" w14:textId="77777777" w:rsidR="00CD73D4" w:rsidRDefault="00D00622">
            <w:pPr>
              <w:numPr>
                <w:ilvl w:val="0"/>
                <w:numId w:val="13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Reflection papers</w:t>
            </w:r>
          </w:p>
          <w:p w14:paraId="7E663BD8" w14:textId="77777777" w:rsidR="00CD73D4" w:rsidRDefault="00D00622">
            <w:pPr>
              <w:numPr>
                <w:ilvl w:val="0"/>
                <w:numId w:val="13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3BD9" w14:textId="77777777" w:rsidR="00CD73D4" w:rsidRDefault="00D00622">
            <w:pPr>
              <w:numPr>
                <w:ilvl w:val="0"/>
                <w:numId w:val="13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Interviews/ Oral questions</w:t>
            </w:r>
          </w:p>
          <w:p w14:paraId="7E663BDA" w14:textId="77777777" w:rsidR="00CD73D4" w:rsidRDefault="00D00622">
            <w:pPr>
              <w:numPr>
                <w:ilvl w:val="0"/>
                <w:numId w:val="13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Case Studies </w:t>
            </w:r>
          </w:p>
          <w:p w14:paraId="7E663BDB" w14:textId="77777777" w:rsidR="00CD73D4" w:rsidRDefault="00D00622">
            <w:pPr>
              <w:numPr>
                <w:ilvl w:val="0"/>
                <w:numId w:val="13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tc>
      </w:tr>
      <w:tr w:rsidR="00CD73D4" w14:paraId="7E663BE8" w14:textId="77777777">
        <w:tc>
          <w:tcPr>
            <w:tcW w:w="1799" w:type="dxa"/>
            <w:tcBorders>
              <w:top w:val="single" w:sz="4" w:space="0" w:color="000000"/>
              <w:left w:val="single" w:sz="4" w:space="0" w:color="000000"/>
              <w:bottom w:val="single" w:sz="4" w:space="0" w:color="000000"/>
              <w:right w:val="single" w:sz="4" w:space="0" w:color="000000"/>
            </w:tcBorders>
          </w:tcPr>
          <w:p w14:paraId="7E663BDD" w14:textId="77777777" w:rsidR="00CD73D4" w:rsidRDefault="00D00622">
            <w:pPr>
              <w:numPr>
                <w:ilvl w:val="0"/>
                <w:numId w:val="132"/>
              </w:numPr>
              <w:spacing w:after="0" w:line="360" w:lineRule="auto"/>
              <w:ind w:left="228" w:hanging="228"/>
              <w:contextualSpacing/>
              <w:rPr>
                <w:rFonts w:ascii="Times New Roman" w:hAnsi="Times New Roman" w:cs="Times New Roman"/>
                <w:sz w:val="24"/>
                <w:szCs w:val="24"/>
              </w:rPr>
            </w:pPr>
            <w:r>
              <w:rPr>
                <w:rFonts w:ascii="Times New Roman" w:hAnsi="Times New Roman" w:cs="Times New Roman"/>
                <w:sz w:val="24"/>
                <w:szCs w:val="24"/>
              </w:rPr>
              <w:t>Apply knowledge of animal feed requirements</w:t>
            </w:r>
          </w:p>
        </w:tc>
        <w:tc>
          <w:tcPr>
            <w:tcW w:w="5220" w:type="dxa"/>
            <w:tcBorders>
              <w:top w:val="single" w:sz="4" w:space="0" w:color="000000"/>
              <w:left w:val="single" w:sz="4" w:space="0" w:color="000000"/>
              <w:bottom w:val="single" w:sz="4" w:space="0" w:color="000000"/>
              <w:right w:val="single" w:sz="4" w:space="0" w:color="000000"/>
            </w:tcBorders>
          </w:tcPr>
          <w:p w14:paraId="7E663BDE"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t xml:space="preserve">Feed intake is evaluation </w:t>
            </w:r>
          </w:p>
          <w:p w14:paraId="7E663BDF"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t>Factors affecting animal feed requirements</w:t>
            </w:r>
          </w:p>
          <w:p w14:paraId="7E663BE0"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t>Feed conversion efficiency</w:t>
            </w:r>
          </w:p>
          <w:p w14:paraId="7E663BE1" w14:textId="77777777" w:rsidR="00CD73D4" w:rsidRDefault="00CD73D4">
            <w:pPr>
              <w:spacing w:after="0" w:line="360" w:lineRule="auto"/>
              <w:rPr>
                <w:rFonts w:ascii="Times New Roman" w:hAnsi="Times New Roman" w:cs="Times New Roman"/>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7E663BE2" w14:textId="77777777" w:rsidR="00CD73D4" w:rsidRDefault="00D00622">
            <w:pPr>
              <w:numPr>
                <w:ilvl w:val="0"/>
                <w:numId w:val="13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tests</w:t>
            </w:r>
          </w:p>
          <w:p w14:paraId="7E663BE3" w14:textId="77777777" w:rsidR="00CD73D4" w:rsidRDefault="00D00622">
            <w:pPr>
              <w:numPr>
                <w:ilvl w:val="0"/>
                <w:numId w:val="13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BE4" w14:textId="77777777" w:rsidR="00CD73D4" w:rsidRDefault="00D00622">
            <w:pPr>
              <w:numPr>
                <w:ilvl w:val="0"/>
                <w:numId w:val="13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3BE5" w14:textId="77777777" w:rsidR="00CD73D4" w:rsidRDefault="00D00622">
            <w:pPr>
              <w:numPr>
                <w:ilvl w:val="0"/>
                <w:numId w:val="13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Interviews/ Oral questions</w:t>
            </w:r>
          </w:p>
          <w:p w14:paraId="7E663BE6" w14:textId="77777777" w:rsidR="00CD73D4" w:rsidRDefault="00D00622">
            <w:pPr>
              <w:numPr>
                <w:ilvl w:val="0"/>
                <w:numId w:val="13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Case Studies </w:t>
            </w:r>
          </w:p>
          <w:p w14:paraId="7E663BE7" w14:textId="77777777" w:rsidR="00CD73D4" w:rsidRDefault="00D00622">
            <w:pPr>
              <w:numPr>
                <w:ilvl w:val="0"/>
                <w:numId w:val="13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tc>
      </w:tr>
      <w:tr w:rsidR="00CD73D4" w14:paraId="7E663BF9" w14:textId="77777777">
        <w:trPr>
          <w:trHeight w:val="442"/>
        </w:trPr>
        <w:tc>
          <w:tcPr>
            <w:tcW w:w="1799" w:type="dxa"/>
            <w:tcBorders>
              <w:top w:val="single" w:sz="4" w:space="0" w:color="000000"/>
              <w:left w:val="single" w:sz="4" w:space="0" w:color="000000"/>
              <w:bottom w:val="single" w:sz="4" w:space="0" w:color="000000"/>
              <w:right w:val="single" w:sz="4" w:space="0" w:color="000000"/>
            </w:tcBorders>
          </w:tcPr>
          <w:p w14:paraId="7E663BE9" w14:textId="77777777" w:rsidR="00CD73D4" w:rsidRDefault="00D00622">
            <w:pPr>
              <w:numPr>
                <w:ilvl w:val="0"/>
                <w:numId w:val="132"/>
              </w:numPr>
              <w:spacing w:after="0" w:line="360" w:lineRule="auto"/>
              <w:ind w:left="228" w:hanging="228"/>
              <w:contextualSpacing/>
              <w:rPr>
                <w:rFonts w:ascii="Times New Roman" w:hAnsi="Times New Roman" w:cs="Times New Roman"/>
                <w:sz w:val="24"/>
                <w:szCs w:val="24"/>
              </w:rPr>
            </w:pPr>
            <w:r>
              <w:rPr>
                <w:rFonts w:ascii="Times New Roman" w:hAnsi="Times New Roman" w:cs="Times New Roman"/>
                <w:color w:val="000000"/>
                <w:sz w:val="24"/>
                <w:szCs w:val="24"/>
              </w:rPr>
              <w:t>Formulate animal feed</w:t>
            </w:r>
          </w:p>
        </w:tc>
        <w:tc>
          <w:tcPr>
            <w:tcW w:w="5220" w:type="dxa"/>
            <w:tcBorders>
              <w:top w:val="single" w:sz="4" w:space="0" w:color="000000"/>
              <w:left w:val="single" w:sz="4" w:space="0" w:color="000000"/>
              <w:bottom w:val="single" w:sz="4" w:space="0" w:color="000000"/>
              <w:right w:val="single" w:sz="4" w:space="0" w:color="000000"/>
            </w:tcBorders>
          </w:tcPr>
          <w:p w14:paraId="7E663BEA"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color w:val="000000"/>
                <w:sz w:val="24"/>
                <w:szCs w:val="24"/>
              </w:rPr>
              <w:t>Principles of ration formulation</w:t>
            </w:r>
          </w:p>
          <w:p w14:paraId="7E663BEB"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t xml:space="preserve">Ration </w:t>
            </w:r>
            <w:r>
              <w:rPr>
                <w:rFonts w:ascii="Times New Roman" w:hAnsi="Times New Roman" w:cs="Times New Roman"/>
                <w:iCs/>
                <w:sz w:val="24"/>
                <w:szCs w:val="24"/>
              </w:rPr>
              <w:t>formulation techniques</w:t>
            </w:r>
          </w:p>
          <w:p w14:paraId="7E663BEC"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Pearson’s square</w:t>
            </w:r>
          </w:p>
          <w:p w14:paraId="7E663BED"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Trial and error</w:t>
            </w:r>
          </w:p>
          <w:p w14:paraId="7E663BEE"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Algebraic </w:t>
            </w:r>
          </w:p>
          <w:p w14:paraId="7E663BEF"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Linear programming</w:t>
            </w:r>
          </w:p>
          <w:p w14:paraId="7E663BF0"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Least Cost formulation</w:t>
            </w:r>
          </w:p>
          <w:p w14:paraId="7E663BF1" w14:textId="77777777" w:rsidR="00CD73D4" w:rsidRDefault="00D00622">
            <w:pPr>
              <w:numPr>
                <w:ilvl w:val="2"/>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Computerized feed formulation</w:t>
            </w:r>
          </w:p>
          <w:p w14:paraId="7E663BF2" w14:textId="77777777" w:rsidR="00CD73D4" w:rsidRDefault="00D00622">
            <w:pPr>
              <w:numPr>
                <w:ilvl w:val="1"/>
                <w:numId w:val="132"/>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t>Feed presentation</w:t>
            </w:r>
          </w:p>
        </w:tc>
        <w:tc>
          <w:tcPr>
            <w:tcW w:w="2880" w:type="dxa"/>
            <w:tcBorders>
              <w:top w:val="single" w:sz="4" w:space="0" w:color="000000"/>
              <w:left w:val="single" w:sz="4" w:space="0" w:color="000000"/>
              <w:bottom w:val="single" w:sz="4" w:space="0" w:color="000000"/>
              <w:right w:val="single" w:sz="4" w:space="0" w:color="000000"/>
            </w:tcBorders>
          </w:tcPr>
          <w:p w14:paraId="7E663BF3" w14:textId="77777777" w:rsidR="00CD73D4" w:rsidRDefault="00D00622">
            <w:pPr>
              <w:numPr>
                <w:ilvl w:val="0"/>
                <w:numId w:val="13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Written tests</w:t>
            </w:r>
          </w:p>
          <w:p w14:paraId="7E663BF4" w14:textId="77777777" w:rsidR="00CD73D4" w:rsidRDefault="00D00622">
            <w:pPr>
              <w:numPr>
                <w:ilvl w:val="0"/>
                <w:numId w:val="13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BF5" w14:textId="77777777" w:rsidR="00CD73D4" w:rsidRDefault="00D00622">
            <w:pPr>
              <w:numPr>
                <w:ilvl w:val="0"/>
                <w:numId w:val="13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3BF6" w14:textId="77777777" w:rsidR="00CD73D4" w:rsidRDefault="00D00622">
            <w:pPr>
              <w:numPr>
                <w:ilvl w:val="0"/>
                <w:numId w:val="13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Interviews/ Oral questions</w:t>
            </w:r>
          </w:p>
          <w:p w14:paraId="7E663BF7" w14:textId="77777777" w:rsidR="00CD73D4" w:rsidRDefault="00D00622">
            <w:pPr>
              <w:numPr>
                <w:ilvl w:val="0"/>
                <w:numId w:val="13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Case Studies </w:t>
            </w:r>
          </w:p>
          <w:p w14:paraId="7E663BF8" w14:textId="77777777" w:rsidR="00CD73D4" w:rsidRDefault="00D00622">
            <w:pPr>
              <w:numPr>
                <w:ilvl w:val="0"/>
                <w:numId w:val="13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tc>
      </w:tr>
    </w:tbl>
    <w:p w14:paraId="7E663BFA" w14:textId="77777777" w:rsidR="00CD73D4" w:rsidRDefault="00CD73D4">
      <w:pPr>
        <w:spacing w:after="0" w:line="360" w:lineRule="auto"/>
        <w:rPr>
          <w:rFonts w:ascii="Times New Roman" w:hAnsi="Times New Roman" w:cs="Times New Roman"/>
          <w:b/>
          <w:sz w:val="24"/>
          <w:szCs w:val="24"/>
        </w:rPr>
      </w:pPr>
    </w:p>
    <w:p w14:paraId="7E663BFB"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3BFC" w14:textId="77777777" w:rsidR="00CD73D4" w:rsidRDefault="00D00622">
      <w:pPr>
        <w:numPr>
          <w:ilvl w:val="0"/>
          <w:numId w:val="1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3BFD" w14:textId="77777777" w:rsidR="00CD73D4" w:rsidRDefault="00D00622">
      <w:pPr>
        <w:numPr>
          <w:ilvl w:val="0"/>
          <w:numId w:val="1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3BFE" w14:textId="77777777" w:rsidR="00CD73D4" w:rsidRDefault="00D00622">
      <w:pPr>
        <w:numPr>
          <w:ilvl w:val="0"/>
          <w:numId w:val="1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3BFF" w14:textId="77777777" w:rsidR="00CD73D4" w:rsidRDefault="00D00622">
      <w:pPr>
        <w:numPr>
          <w:ilvl w:val="0"/>
          <w:numId w:val="137"/>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3C00" w14:textId="77777777" w:rsidR="00CD73D4" w:rsidRDefault="00D00622">
      <w:pPr>
        <w:numPr>
          <w:ilvl w:val="0"/>
          <w:numId w:val="1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3C01" w14:textId="77777777" w:rsidR="00CD73D4" w:rsidRDefault="00CD73D4">
      <w:pPr>
        <w:spacing w:after="0" w:line="360" w:lineRule="auto"/>
        <w:ind w:left="360"/>
        <w:contextualSpacing/>
        <w:rPr>
          <w:rFonts w:ascii="Times New Roman" w:hAnsi="Times New Roman" w:cs="Times New Roman"/>
          <w:sz w:val="24"/>
          <w:szCs w:val="24"/>
        </w:rPr>
      </w:pPr>
    </w:p>
    <w:p w14:paraId="7E663C02"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Training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3C09" w14:textId="77777777">
        <w:tc>
          <w:tcPr>
            <w:tcW w:w="1462" w:type="dxa"/>
          </w:tcPr>
          <w:p w14:paraId="7E663C03" w14:textId="77777777" w:rsidR="00CD73D4" w:rsidRDefault="00D00622">
            <w:pPr>
              <w:spacing w:after="0" w:line="360" w:lineRule="auto"/>
              <w:ind w:left="0" w:hanging="2"/>
              <w:rPr>
                <w:rFonts w:ascii="Times New Roman" w:hAnsi="Times New Roman" w:cs="Times New Roman"/>
                <w:sz w:val="24"/>
                <w:szCs w:val="24"/>
              </w:rPr>
            </w:pPr>
            <w:bookmarkStart w:id="1453" w:name="_Toc28759"/>
            <w:bookmarkStart w:id="1454" w:name="_Toc197068365"/>
            <w:r>
              <w:rPr>
                <w:rFonts w:ascii="Times New Roman" w:hAnsi="Times New Roman" w:cs="Times New Roman"/>
                <w:b/>
                <w:sz w:val="24"/>
                <w:szCs w:val="24"/>
              </w:rPr>
              <w:t>S/No.</w:t>
            </w:r>
            <w:bookmarkEnd w:id="1453"/>
            <w:bookmarkEnd w:id="1454"/>
          </w:p>
        </w:tc>
        <w:tc>
          <w:tcPr>
            <w:tcW w:w="2600" w:type="dxa"/>
          </w:tcPr>
          <w:p w14:paraId="7E663C04" w14:textId="77777777" w:rsidR="00CD73D4" w:rsidRDefault="00D00622">
            <w:pPr>
              <w:spacing w:after="0" w:line="360" w:lineRule="auto"/>
              <w:ind w:left="0" w:hanging="2"/>
              <w:rPr>
                <w:rFonts w:ascii="Times New Roman" w:hAnsi="Times New Roman" w:cs="Times New Roman"/>
                <w:sz w:val="24"/>
                <w:szCs w:val="24"/>
              </w:rPr>
            </w:pPr>
            <w:bookmarkStart w:id="1455" w:name="_Toc2022"/>
            <w:bookmarkStart w:id="1456" w:name="_Toc197068366"/>
            <w:r>
              <w:rPr>
                <w:rFonts w:ascii="Times New Roman" w:hAnsi="Times New Roman" w:cs="Times New Roman"/>
                <w:b/>
                <w:sz w:val="24"/>
                <w:szCs w:val="24"/>
              </w:rPr>
              <w:t>Category/Item</w:t>
            </w:r>
            <w:bookmarkEnd w:id="1455"/>
            <w:bookmarkEnd w:id="1456"/>
          </w:p>
        </w:tc>
        <w:tc>
          <w:tcPr>
            <w:tcW w:w="1583" w:type="dxa"/>
          </w:tcPr>
          <w:p w14:paraId="7E663C05" w14:textId="77777777" w:rsidR="00CD73D4" w:rsidRDefault="00D00622">
            <w:pPr>
              <w:spacing w:after="0" w:line="360" w:lineRule="auto"/>
              <w:ind w:left="0" w:hanging="2"/>
              <w:rPr>
                <w:rFonts w:ascii="Times New Roman" w:hAnsi="Times New Roman" w:cs="Times New Roman"/>
                <w:sz w:val="24"/>
                <w:szCs w:val="24"/>
              </w:rPr>
            </w:pPr>
            <w:bookmarkStart w:id="1457" w:name="_Toc15958"/>
            <w:bookmarkStart w:id="1458" w:name="_Toc197068367"/>
            <w:r>
              <w:rPr>
                <w:rFonts w:ascii="Times New Roman" w:hAnsi="Times New Roman" w:cs="Times New Roman"/>
                <w:b/>
                <w:sz w:val="24"/>
                <w:szCs w:val="24"/>
              </w:rPr>
              <w:t>Description/Specification</w:t>
            </w:r>
            <w:bookmarkEnd w:id="1457"/>
            <w:bookmarkEnd w:id="1458"/>
          </w:p>
        </w:tc>
        <w:tc>
          <w:tcPr>
            <w:tcW w:w="1177" w:type="dxa"/>
          </w:tcPr>
          <w:p w14:paraId="7E663C06" w14:textId="77777777" w:rsidR="00CD73D4" w:rsidRDefault="00D00622">
            <w:pPr>
              <w:spacing w:after="0" w:line="360" w:lineRule="auto"/>
              <w:ind w:left="0" w:hanging="2"/>
              <w:rPr>
                <w:rFonts w:ascii="Times New Roman" w:hAnsi="Times New Roman" w:cs="Times New Roman"/>
                <w:sz w:val="24"/>
                <w:szCs w:val="24"/>
              </w:rPr>
            </w:pPr>
            <w:bookmarkStart w:id="1459" w:name="_Toc1754"/>
            <w:bookmarkStart w:id="1460" w:name="_Toc197068368"/>
            <w:r>
              <w:rPr>
                <w:rFonts w:ascii="Times New Roman" w:hAnsi="Times New Roman" w:cs="Times New Roman"/>
                <w:b/>
                <w:sz w:val="24"/>
                <w:szCs w:val="24"/>
              </w:rPr>
              <w:t>Quantity</w:t>
            </w:r>
            <w:bookmarkEnd w:id="1459"/>
            <w:bookmarkEnd w:id="1460"/>
            <w:r>
              <w:rPr>
                <w:rFonts w:ascii="Times New Roman" w:hAnsi="Times New Roman" w:cs="Times New Roman"/>
                <w:sz w:val="24"/>
                <w:szCs w:val="24"/>
              </w:rPr>
              <w:t xml:space="preserve"> </w:t>
            </w:r>
          </w:p>
        </w:tc>
        <w:tc>
          <w:tcPr>
            <w:tcW w:w="1778" w:type="dxa"/>
          </w:tcPr>
          <w:p w14:paraId="7E663C07" w14:textId="77777777" w:rsidR="00CD73D4" w:rsidRDefault="00D00622">
            <w:pPr>
              <w:spacing w:after="0" w:line="360" w:lineRule="auto"/>
              <w:ind w:left="0" w:hanging="2"/>
              <w:rPr>
                <w:rFonts w:ascii="Times New Roman" w:hAnsi="Times New Roman" w:cs="Times New Roman"/>
                <w:b/>
                <w:sz w:val="24"/>
                <w:szCs w:val="24"/>
              </w:rPr>
            </w:pPr>
            <w:bookmarkStart w:id="1461" w:name="_Toc70"/>
            <w:bookmarkStart w:id="1462" w:name="_Toc197068369"/>
            <w:r>
              <w:rPr>
                <w:rFonts w:ascii="Times New Roman" w:hAnsi="Times New Roman" w:cs="Times New Roman"/>
                <w:b/>
                <w:sz w:val="24"/>
                <w:szCs w:val="24"/>
              </w:rPr>
              <w:t>Recommended Ratio</w:t>
            </w:r>
            <w:bookmarkEnd w:id="1461"/>
            <w:bookmarkEnd w:id="1462"/>
          </w:p>
          <w:p w14:paraId="7E663C08" w14:textId="77777777" w:rsidR="00CD73D4" w:rsidRDefault="00D00622">
            <w:pPr>
              <w:spacing w:after="0" w:line="360" w:lineRule="auto"/>
              <w:ind w:left="0" w:hanging="2"/>
              <w:rPr>
                <w:rFonts w:ascii="Times New Roman" w:hAnsi="Times New Roman" w:cs="Times New Roman"/>
                <w:sz w:val="24"/>
                <w:szCs w:val="24"/>
              </w:rPr>
            </w:pPr>
            <w:bookmarkStart w:id="1463" w:name="_Toc6090"/>
            <w:bookmarkStart w:id="1464" w:name="_Toc197068370"/>
            <w:r>
              <w:rPr>
                <w:rFonts w:ascii="Times New Roman" w:hAnsi="Times New Roman" w:cs="Times New Roman"/>
                <w:b/>
                <w:sz w:val="24"/>
                <w:szCs w:val="24"/>
              </w:rPr>
              <w:t>(Item: Trainee)</w:t>
            </w:r>
            <w:bookmarkEnd w:id="1463"/>
            <w:bookmarkEnd w:id="1464"/>
          </w:p>
        </w:tc>
      </w:tr>
      <w:tr w:rsidR="00CD73D4" w14:paraId="7E663C0F" w14:textId="77777777">
        <w:tc>
          <w:tcPr>
            <w:tcW w:w="1462" w:type="dxa"/>
          </w:tcPr>
          <w:p w14:paraId="7E663C0A"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3C0B" w14:textId="77777777" w:rsidR="00CD73D4" w:rsidRDefault="00D00622">
            <w:pPr>
              <w:spacing w:after="0" w:line="360" w:lineRule="auto"/>
              <w:ind w:left="0" w:hanging="2"/>
              <w:rPr>
                <w:rFonts w:ascii="Times New Roman" w:hAnsi="Times New Roman" w:cs="Times New Roman"/>
                <w:sz w:val="24"/>
                <w:szCs w:val="24"/>
              </w:rPr>
            </w:pPr>
            <w:bookmarkStart w:id="1465" w:name="_Toc4049"/>
            <w:bookmarkStart w:id="1466" w:name="_Toc197068371"/>
            <w:r>
              <w:rPr>
                <w:rFonts w:ascii="Times New Roman" w:hAnsi="Times New Roman" w:cs="Times New Roman"/>
                <w:b/>
                <w:sz w:val="24"/>
                <w:szCs w:val="24"/>
              </w:rPr>
              <w:t>Learning materials</w:t>
            </w:r>
            <w:bookmarkEnd w:id="1465"/>
            <w:bookmarkEnd w:id="1466"/>
          </w:p>
        </w:tc>
        <w:tc>
          <w:tcPr>
            <w:tcW w:w="1583" w:type="dxa"/>
          </w:tcPr>
          <w:p w14:paraId="7E663C0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0D"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3C0E"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3C15" w14:textId="77777777">
        <w:tc>
          <w:tcPr>
            <w:tcW w:w="1462" w:type="dxa"/>
          </w:tcPr>
          <w:p w14:paraId="7E663C10" w14:textId="77777777" w:rsidR="00CD73D4" w:rsidRDefault="00D00622">
            <w:pPr>
              <w:spacing w:after="0" w:line="360" w:lineRule="auto"/>
              <w:ind w:left="0" w:hanging="2"/>
              <w:jc w:val="center"/>
              <w:rPr>
                <w:rFonts w:ascii="Times New Roman" w:hAnsi="Times New Roman" w:cs="Times New Roman"/>
                <w:sz w:val="24"/>
                <w:szCs w:val="24"/>
              </w:rPr>
            </w:pPr>
            <w:bookmarkStart w:id="1467" w:name="_Toc20021"/>
            <w:bookmarkStart w:id="1468" w:name="_Toc197068372"/>
            <w:r>
              <w:rPr>
                <w:rFonts w:ascii="Times New Roman" w:hAnsi="Times New Roman" w:cs="Times New Roman"/>
                <w:sz w:val="24"/>
                <w:szCs w:val="24"/>
              </w:rPr>
              <w:t>1.</w:t>
            </w:r>
            <w:bookmarkEnd w:id="1467"/>
            <w:bookmarkEnd w:id="1468"/>
          </w:p>
        </w:tc>
        <w:tc>
          <w:tcPr>
            <w:tcW w:w="2600" w:type="dxa"/>
          </w:tcPr>
          <w:p w14:paraId="7E663C11" w14:textId="77777777" w:rsidR="00CD73D4" w:rsidRDefault="00D00622">
            <w:pPr>
              <w:spacing w:after="0" w:line="360" w:lineRule="auto"/>
              <w:ind w:left="0" w:hanging="2"/>
              <w:rPr>
                <w:rFonts w:ascii="Times New Roman" w:hAnsi="Times New Roman" w:cs="Times New Roman"/>
                <w:sz w:val="24"/>
                <w:szCs w:val="24"/>
              </w:rPr>
            </w:pPr>
            <w:bookmarkStart w:id="1469" w:name="_Toc14611"/>
            <w:bookmarkStart w:id="1470" w:name="_Toc197068373"/>
            <w:r>
              <w:rPr>
                <w:rFonts w:ascii="Times New Roman" w:hAnsi="Times New Roman" w:cs="Times New Roman"/>
                <w:sz w:val="24"/>
                <w:szCs w:val="24"/>
              </w:rPr>
              <w:t>Projector</w:t>
            </w:r>
            <w:bookmarkEnd w:id="1469"/>
            <w:bookmarkEnd w:id="1470"/>
            <w:r>
              <w:rPr>
                <w:rFonts w:ascii="Times New Roman" w:hAnsi="Times New Roman" w:cs="Times New Roman"/>
                <w:sz w:val="24"/>
                <w:szCs w:val="24"/>
              </w:rPr>
              <w:t xml:space="preserve"> </w:t>
            </w:r>
          </w:p>
        </w:tc>
        <w:tc>
          <w:tcPr>
            <w:tcW w:w="1583" w:type="dxa"/>
          </w:tcPr>
          <w:p w14:paraId="7E663C1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13" w14:textId="77777777" w:rsidR="00CD73D4" w:rsidRDefault="00D00622">
            <w:pPr>
              <w:spacing w:after="0" w:line="360" w:lineRule="auto"/>
              <w:ind w:left="0" w:hanging="2"/>
              <w:rPr>
                <w:rFonts w:ascii="Times New Roman" w:hAnsi="Times New Roman" w:cs="Times New Roman"/>
                <w:sz w:val="24"/>
                <w:szCs w:val="24"/>
              </w:rPr>
            </w:pPr>
            <w:bookmarkStart w:id="1471" w:name="_Toc31245"/>
            <w:bookmarkStart w:id="1472" w:name="_Toc197068374"/>
            <w:r>
              <w:rPr>
                <w:rFonts w:ascii="Times New Roman" w:hAnsi="Times New Roman" w:cs="Times New Roman"/>
                <w:sz w:val="24"/>
                <w:szCs w:val="24"/>
              </w:rPr>
              <w:t>1</w:t>
            </w:r>
            <w:bookmarkEnd w:id="1471"/>
            <w:bookmarkEnd w:id="1472"/>
          </w:p>
        </w:tc>
        <w:tc>
          <w:tcPr>
            <w:tcW w:w="1778" w:type="dxa"/>
          </w:tcPr>
          <w:p w14:paraId="7E663C14" w14:textId="77777777" w:rsidR="00CD73D4" w:rsidRDefault="00D00622">
            <w:pPr>
              <w:spacing w:after="0" w:line="360" w:lineRule="auto"/>
              <w:ind w:left="0" w:hanging="2"/>
              <w:rPr>
                <w:rFonts w:ascii="Times New Roman" w:hAnsi="Times New Roman" w:cs="Times New Roman"/>
                <w:sz w:val="24"/>
                <w:szCs w:val="24"/>
              </w:rPr>
            </w:pPr>
            <w:bookmarkStart w:id="1473" w:name="_Toc5968"/>
            <w:bookmarkStart w:id="1474" w:name="_Toc197068375"/>
            <w:r>
              <w:rPr>
                <w:rFonts w:ascii="Times New Roman" w:hAnsi="Times New Roman" w:cs="Times New Roman"/>
                <w:sz w:val="24"/>
                <w:szCs w:val="24"/>
              </w:rPr>
              <w:t>1:25</w:t>
            </w:r>
            <w:bookmarkEnd w:id="1473"/>
            <w:bookmarkEnd w:id="1474"/>
          </w:p>
        </w:tc>
      </w:tr>
      <w:tr w:rsidR="00CD73D4" w14:paraId="7E663C1B" w14:textId="77777777">
        <w:tc>
          <w:tcPr>
            <w:tcW w:w="1462" w:type="dxa"/>
          </w:tcPr>
          <w:p w14:paraId="7E663C16" w14:textId="77777777" w:rsidR="00CD73D4" w:rsidRDefault="00D00622">
            <w:pPr>
              <w:spacing w:after="0" w:line="360" w:lineRule="auto"/>
              <w:ind w:left="0" w:hanging="2"/>
              <w:jc w:val="center"/>
              <w:rPr>
                <w:rFonts w:ascii="Times New Roman" w:hAnsi="Times New Roman" w:cs="Times New Roman"/>
                <w:sz w:val="24"/>
                <w:szCs w:val="24"/>
              </w:rPr>
            </w:pPr>
            <w:bookmarkStart w:id="1475" w:name="_Toc12319"/>
            <w:bookmarkStart w:id="1476" w:name="_Toc197068376"/>
            <w:r>
              <w:rPr>
                <w:rFonts w:ascii="Times New Roman" w:hAnsi="Times New Roman" w:cs="Times New Roman"/>
                <w:sz w:val="24"/>
                <w:szCs w:val="24"/>
              </w:rPr>
              <w:t>2.</w:t>
            </w:r>
            <w:bookmarkEnd w:id="1475"/>
            <w:bookmarkEnd w:id="1476"/>
          </w:p>
        </w:tc>
        <w:tc>
          <w:tcPr>
            <w:tcW w:w="2600" w:type="dxa"/>
          </w:tcPr>
          <w:p w14:paraId="7E663C17" w14:textId="77777777" w:rsidR="00CD73D4" w:rsidRDefault="00D00622">
            <w:pPr>
              <w:spacing w:after="0" w:line="360" w:lineRule="auto"/>
              <w:ind w:left="0" w:hanging="2"/>
              <w:rPr>
                <w:rFonts w:ascii="Times New Roman" w:hAnsi="Times New Roman" w:cs="Times New Roman"/>
                <w:sz w:val="24"/>
                <w:szCs w:val="24"/>
              </w:rPr>
            </w:pPr>
            <w:bookmarkStart w:id="1477" w:name="_Toc8282"/>
            <w:bookmarkStart w:id="1478" w:name="_Toc197068377"/>
            <w:r>
              <w:rPr>
                <w:rFonts w:ascii="Times New Roman" w:hAnsi="Times New Roman" w:cs="Times New Roman"/>
                <w:sz w:val="24"/>
                <w:szCs w:val="24"/>
              </w:rPr>
              <w:t>Whiteboard/Smart board</w:t>
            </w:r>
            <w:bookmarkEnd w:id="1477"/>
            <w:bookmarkEnd w:id="1478"/>
          </w:p>
        </w:tc>
        <w:tc>
          <w:tcPr>
            <w:tcW w:w="1583" w:type="dxa"/>
          </w:tcPr>
          <w:p w14:paraId="7E663C1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19" w14:textId="77777777" w:rsidR="00CD73D4" w:rsidRDefault="00D00622">
            <w:pPr>
              <w:spacing w:after="0" w:line="360" w:lineRule="auto"/>
              <w:ind w:left="0" w:hanging="2"/>
              <w:rPr>
                <w:rFonts w:ascii="Times New Roman" w:hAnsi="Times New Roman" w:cs="Times New Roman"/>
                <w:sz w:val="24"/>
                <w:szCs w:val="24"/>
              </w:rPr>
            </w:pPr>
            <w:bookmarkStart w:id="1479" w:name="_Toc14949"/>
            <w:bookmarkStart w:id="1480" w:name="_Toc197068378"/>
            <w:r>
              <w:rPr>
                <w:rFonts w:ascii="Times New Roman" w:hAnsi="Times New Roman" w:cs="Times New Roman"/>
                <w:sz w:val="24"/>
                <w:szCs w:val="24"/>
              </w:rPr>
              <w:t>1</w:t>
            </w:r>
            <w:bookmarkEnd w:id="1479"/>
            <w:bookmarkEnd w:id="1480"/>
          </w:p>
        </w:tc>
        <w:tc>
          <w:tcPr>
            <w:tcW w:w="1778" w:type="dxa"/>
          </w:tcPr>
          <w:p w14:paraId="7E663C1A" w14:textId="77777777" w:rsidR="00CD73D4" w:rsidRDefault="00D00622">
            <w:pPr>
              <w:spacing w:after="0" w:line="360" w:lineRule="auto"/>
              <w:ind w:left="0" w:hanging="2"/>
              <w:rPr>
                <w:rFonts w:ascii="Times New Roman" w:hAnsi="Times New Roman" w:cs="Times New Roman"/>
                <w:sz w:val="24"/>
                <w:szCs w:val="24"/>
              </w:rPr>
            </w:pPr>
            <w:bookmarkStart w:id="1481" w:name="_Toc7169"/>
            <w:bookmarkStart w:id="1482" w:name="_Toc197068379"/>
            <w:r>
              <w:rPr>
                <w:rFonts w:ascii="Times New Roman" w:hAnsi="Times New Roman" w:cs="Times New Roman"/>
                <w:sz w:val="24"/>
                <w:szCs w:val="24"/>
              </w:rPr>
              <w:t>1:25</w:t>
            </w:r>
            <w:bookmarkEnd w:id="1481"/>
            <w:bookmarkEnd w:id="1482"/>
          </w:p>
        </w:tc>
      </w:tr>
      <w:tr w:rsidR="00CD73D4" w14:paraId="7E663C21" w14:textId="77777777">
        <w:tc>
          <w:tcPr>
            <w:tcW w:w="1462" w:type="dxa"/>
          </w:tcPr>
          <w:p w14:paraId="7E663C1C" w14:textId="77777777" w:rsidR="00CD73D4" w:rsidRDefault="00D00622">
            <w:pPr>
              <w:spacing w:after="0" w:line="360" w:lineRule="auto"/>
              <w:ind w:left="0" w:hanging="2"/>
              <w:jc w:val="center"/>
              <w:rPr>
                <w:rFonts w:ascii="Times New Roman" w:hAnsi="Times New Roman" w:cs="Times New Roman"/>
                <w:sz w:val="24"/>
                <w:szCs w:val="24"/>
              </w:rPr>
            </w:pPr>
            <w:bookmarkStart w:id="1483" w:name="_Toc22562"/>
            <w:bookmarkStart w:id="1484" w:name="_Toc197068380"/>
            <w:r>
              <w:rPr>
                <w:rFonts w:ascii="Times New Roman" w:hAnsi="Times New Roman" w:cs="Times New Roman"/>
                <w:sz w:val="24"/>
                <w:szCs w:val="24"/>
              </w:rPr>
              <w:t>3.</w:t>
            </w:r>
            <w:bookmarkEnd w:id="1483"/>
            <w:bookmarkEnd w:id="1484"/>
          </w:p>
        </w:tc>
        <w:tc>
          <w:tcPr>
            <w:tcW w:w="2600" w:type="dxa"/>
          </w:tcPr>
          <w:p w14:paraId="7E663C1D" w14:textId="77777777" w:rsidR="00CD73D4" w:rsidRDefault="00D00622">
            <w:pPr>
              <w:spacing w:after="0" w:line="360" w:lineRule="auto"/>
              <w:ind w:left="0" w:hanging="2"/>
              <w:rPr>
                <w:rFonts w:ascii="Times New Roman" w:hAnsi="Times New Roman" w:cs="Times New Roman"/>
                <w:sz w:val="24"/>
                <w:szCs w:val="24"/>
              </w:rPr>
            </w:pPr>
            <w:bookmarkStart w:id="1485" w:name="_Toc28753"/>
            <w:bookmarkStart w:id="1486" w:name="_Toc197068381"/>
            <w:r>
              <w:rPr>
                <w:rFonts w:ascii="Times New Roman" w:hAnsi="Times New Roman" w:cs="Times New Roman"/>
                <w:sz w:val="24"/>
                <w:szCs w:val="24"/>
              </w:rPr>
              <w:t>Desktop/computer</w:t>
            </w:r>
            <w:bookmarkEnd w:id="1485"/>
            <w:bookmarkEnd w:id="1486"/>
          </w:p>
        </w:tc>
        <w:tc>
          <w:tcPr>
            <w:tcW w:w="1583" w:type="dxa"/>
          </w:tcPr>
          <w:p w14:paraId="7E663C1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1F" w14:textId="77777777" w:rsidR="00CD73D4" w:rsidRDefault="00D00622">
            <w:pPr>
              <w:spacing w:after="0" w:line="360" w:lineRule="auto"/>
              <w:ind w:left="0" w:hanging="2"/>
              <w:rPr>
                <w:rFonts w:ascii="Times New Roman" w:hAnsi="Times New Roman" w:cs="Times New Roman"/>
                <w:sz w:val="24"/>
                <w:szCs w:val="24"/>
              </w:rPr>
            </w:pPr>
            <w:bookmarkStart w:id="1487" w:name="_Toc13251"/>
            <w:bookmarkStart w:id="1488" w:name="_Toc197068382"/>
            <w:r>
              <w:rPr>
                <w:rFonts w:ascii="Times New Roman" w:hAnsi="Times New Roman" w:cs="Times New Roman"/>
                <w:sz w:val="24"/>
                <w:szCs w:val="24"/>
              </w:rPr>
              <w:t>1</w:t>
            </w:r>
            <w:bookmarkEnd w:id="1487"/>
            <w:bookmarkEnd w:id="1488"/>
          </w:p>
        </w:tc>
        <w:tc>
          <w:tcPr>
            <w:tcW w:w="1778" w:type="dxa"/>
          </w:tcPr>
          <w:p w14:paraId="7E663C20" w14:textId="77777777" w:rsidR="00CD73D4" w:rsidRDefault="00D00622">
            <w:pPr>
              <w:spacing w:after="0" w:line="360" w:lineRule="auto"/>
              <w:ind w:left="0" w:hanging="2"/>
              <w:rPr>
                <w:rFonts w:ascii="Times New Roman" w:hAnsi="Times New Roman" w:cs="Times New Roman"/>
                <w:sz w:val="24"/>
                <w:szCs w:val="24"/>
              </w:rPr>
            </w:pPr>
            <w:bookmarkStart w:id="1489" w:name="_Toc12386"/>
            <w:bookmarkStart w:id="1490" w:name="_Toc197068383"/>
            <w:r>
              <w:rPr>
                <w:rFonts w:ascii="Times New Roman" w:hAnsi="Times New Roman" w:cs="Times New Roman"/>
                <w:sz w:val="24"/>
                <w:szCs w:val="24"/>
              </w:rPr>
              <w:t>1:25</w:t>
            </w:r>
            <w:bookmarkEnd w:id="1489"/>
            <w:bookmarkEnd w:id="1490"/>
          </w:p>
        </w:tc>
      </w:tr>
      <w:tr w:rsidR="00CD73D4" w14:paraId="7E663C27" w14:textId="77777777">
        <w:tc>
          <w:tcPr>
            <w:tcW w:w="1462" w:type="dxa"/>
          </w:tcPr>
          <w:p w14:paraId="7E663C22" w14:textId="77777777" w:rsidR="00CD73D4" w:rsidRDefault="00D00622">
            <w:pPr>
              <w:spacing w:after="0" w:line="360" w:lineRule="auto"/>
              <w:ind w:left="0" w:hanging="2"/>
              <w:jc w:val="center"/>
              <w:rPr>
                <w:rFonts w:ascii="Times New Roman" w:hAnsi="Times New Roman" w:cs="Times New Roman"/>
                <w:sz w:val="24"/>
                <w:szCs w:val="24"/>
              </w:rPr>
            </w:pPr>
            <w:bookmarkStart w:id="1491" w:name="_Toc25810"/>
            <w:bookmarkStart w:id="1492" w:name="_Toc197068384"/>
            <w:r>
              <w:rPr>
                <w:rFonts w:ascii="Times New Roman" w:hAnsi="Times New Roman" w:cs="Times New Roman"/>
                <w:sz w:val="24"/>
                <w:szCs w:val="24"/>
              </w:rPr>
              <w:t>4.</w:t>
            </w:r>
            <w:bookmarkEnd w:id="1491"/>
            <w:bookmarkEnd w:id="1492"/>
          </w:p>
        </w:tc>
        <w:tc>
          <w:tcPr>
            <w:tcW w:w="2600" w:type="dxa"/>
          </w:tcPr>
          <w:p w14:paraId="7E663C23" w14:textId="77777777" w:rsidR="00CD73D4" w:rsidRDefault="00D00622">
            <w:pPr>
              <w:spacing w:after="0" w:line="360" w:lineRule="auto"/>
              <w:ind w:left="0" w:hanging="2"/>
              <w:rPr>
                <w:rFonts w:ascii="Times New Roman" w:hAnsi="Times New Roman" w:cs="Times New Roman"/>
                <w:sz w:val="24"/>
                <w:szCs w:val="24"/>
              </w:rPr>
            </w:pPr>
            <w:bookmarkStart w:id="1493" w:name="_Toc2823"/>
            <w:bookmarkStart w:id="1494" w:name="_Toc197068385"/>
            <w:r>
              <w:rPr>
                <w:rFonts w:ascii="Times New Roman" w:hAnsi="Times New Roman" w:cs="Times New Roman"/>
                <w:sz w:val="24"/>
                <w:szCs w:val="24"/>
              </w:rPr>
              <w:t>Lecture/Theory room</w:t>
            </w:r>
            <w:bookmarkEnd w:id="1493"/>
            <w:bookmarkEnd w:id="1494"/>
          </w:p>
        </w:tc>
        <w:tc>
          <w:tcPr>
            <w:tcW w:w="1583" w:type="dxa"/>
          </w:tcPr>
          <w:p w14:paraId="7E663C2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25" w14:textId="77777777" w:rsidR="00CD73D4" w:rsidRDefault="00D00622">
            <w:pPr>
              <w:spacing w:after="0" w:line="360" w:lineRule="auto"/>
              <w:ind w:left="0" w:hanging="2"/>
              <w:rPr>
                <w:rFonts w:ascii="Times New Roman" w:hAnsi="Times New Roman" w:cs="Times New Roman"/>
                <w:sz w:val="24"/>
                <w:szCs w:val="24"/>
              </w:rPr>
            </w:pPr>
            <w:bookmarkStart w:id="1495" w:name="_Toc18053"/>
            <w:bookmarkStart w:id="1496" w:name="_Toc197068386"/>
            <w:r>
              <w:rPr>
                <w:rFonts w:ascii="Times New Roman" w:hAnsi="Times New Roman" w:cs="Times New Roman"/>
                <w:sz w:val="24"/>
                <w:szCs w:val="24"/>
              </w:rPr>
              <w:t>1</w:t>
            </w:r>
            <w:bookmarkEnd w:id="1495"/>
            <w:bookmarkEnd w:id="1496"/>
          </w:p>
        </w:tc>
        <w:tc>
          <w:tcPr>
            <w:tcW w:w="1778" w:type="dxa"/>
          </w:tcPr>
          <w:p w14:paraId="7E663C26" w14:textId="77777777" w:rsidR="00CD73D4" w:rsidRDefault="00D00622">
            <w:pPr>
              <w:spacing w:after="0" w:line="360" w:lineRule="auto"/>
              <w:ind w:left="0" w:hanging="2"/>
              <w:rPr>
                <w:rFonts w:ascii="Times New Roman" w:hAnsi="Times New Roman" w:cs="Times New Roman"/>
                <w:sz w:val="24"/>
                <w:szCs w:val="24"/>
              </w:rPr>
            </w:pPr>
            <w:bookmarkStart w:id="1497" w:name="_Toc24486"/>
            <w:bookmarkStart w:id="1498" w:name="_Toc197068387"/>
            <w:r>
              <w:rPr>
                <w:rFonts w:ascii="Times New Roman" w:hAnsi="Times New Roman" w:cs="Times New Roman"/>
                <w:sz w:val="24"/>
                <w:szCs w:val="24"/>
              </w:rPr>
              <w:t>1:25</w:t>
            </w:r>
            <w:bookmarkEnd w:id="1497"/>
            <w:bookmarkEnd w:id="1498"/>
          </w:p>
        </w:tc>
      </w:tr>
      <w:tr w:rsidR="00CD73D4" w14:paraId="7E663C2D" w14:textId="77777777">
        <w:tc>
          <w:tcPr>
            <w:tcW w:w="1462" w:type="dxa"/>
          </w:tcPr>
          <w:p w14:paraId="7E663C28" w14:textId="77777777" w:rsidR="00CD73D4" w:rsidRDefault="00D00622">
            <w:pPr>
              <w:spacing w:after="0" w:line="360" w:lineRule="auto"/>
              <w:ind w:left="0" w:hanging="2"/>
              <w:jc w:val="center"/>
              <w:rPr>
                <w:rFonts w:ascii="Times New Roman" w:hAnsi="Times New Roman" w:cs="Times New Roman"/>
                <w:sz w:val="24"/>
                <w:szCs w:val="24"/>
              </w:rPr>
            </w:pPr>
            <w:bookmarkStart w:id="1499" w:name="_Toc28582"/>
            <w:bookmarkStart w:id="1500" w:name="_Toc197068388"/>
            <w:r>
              <w:rPr>
                <w:rFonts w:ascii="Times New Roman" w:hAnsi="Times New Roman" w:cs="Times New Roman"/>
                <w:sz w:val="24"/>
                <w:szCs w:val="24"/>
              </w:rPr>
              <w:t>5.</w:t>
            </w:r>
            <w:bookmarkEnd w:id="1499"/>
            <w:bookmarkEnd w:id="1500"/>
          </w:p>
        </w:tc>
        <w:tc>
          <w:tcPr>
            <w:tcW w:w="2600" w:type="dxa"/>
          </w:tcPr>
          <w:p w14:paraId="7E663C29" w14:textId="77777777" w:rsidR="00CD73D4" w:rsidRDefault="00D00622">
            <w:pPr>
              <w:spacing w:after="0" w:line="360" w:lineRule="auto"/>
              <w:ind w:left="0" w:hanging="2"/>
              <w:rPr>
                <w:rFonts w:ascii="Times New Roman" w:hAnsi="Times New Roman" w:cs="Times New Roman"/>
                <w:sz w:val="24"/>
                <w:szCs w:val="24"/>
              </w:rPr>
            </w:pPr>
            <w:bookmarkStart w:id="1501" w:name="_Toc13038"/>
            <w:bookmarkStart w:id="1502" w:name="_Toc197068389"/>
            <w:r>
              <w:rPr>
                <w:rFonts w:ascii="Times New Roman" w:hAnsi="Times New Roman" w:cs="Times New Roman"/>
                <w:sz w:val="24"/>
                <w:szCs w:val="24"/>
              </w:rPr>
              <w:t>Laboratory</w:t>
            </w:r>
            <w:bookmarkEnd w:id="1501"/>
            <w:bookmarkEnd w:id="1502"/>
          </w:p>
        </w:tc>
        <w:tc>
          <w:tcPr>
            <w:tcW w:w="1583" w:type="dxa"/>
          </w:tcPr>
          <w:p w14:paraId="7E663C2A" w14:textId="77777777" w:rsidR="00CD73D4" w:rsidRDefault="00D00622">
            <w:pPr>
              <w:spacing w:after="0" w:line="360" w:lineRule="auto"/>
              <w:ind w:left="0" w:hanging="2"/>
              <w:rPr>
                <w:rFonts w:ascii="Times New Roman" w:hAnsi="Times New Roman" w:cs="Times New Roman"/>
                <w:sz w:val="24"/>
                <w:szCs w:val="24"/>
              </w:rPr>
            </w:pPr>
            <w:bookmarkStart w:id="1503" w:name="_Toc16109"/>
            <w:bookmarkStart w:id="1504" w:name="_Toc197068390"/>
            <w:r>
              <w:rPr>
                <w:rFonts w:ascii="Times New Roman" w:hAnsi="Times New Roman" w:cs="Times New Roman"/>
                <w:sz w:val="24"/>
                <w:szCs w:val="24"/>
              </w:rPr>
              <w:t>As guided by Kenya bureau of standard.</w:t>
            </w:r>
            <w:bookmarkEnd w:id="1503"/>
            <w:bookmarkEnd w:id="1504"/>
          </w:p>
        </w:tc>
        <w:tc>
          <w:tcPr>
            <w:tcW w:w="1177" w:type="dxa"/>
          </w:tcPr>
          <w:p w14:paraId="7E663C2B" w14:textId="77777777" w:rsidR="00CD73D4" w:rsidRDefault="00D00622">
            <w:pPr>
              <w:spacing w:after="0" w:line="360" w:lineRule="auto"/>
              <w:ind w:left="0" w:hanging="2"/>
              <w:rPr>
                <w:rFonts w:ascii="Times New Roman" w:hAnsi="Times New Roman" w:cs="Times New Roman"/>
                <w:sz w:val="24"/>
                <w:szCs w:val="24"/>
              </w:rPr>
            </w:pPr>
            <w:bookmarkStart w:id="1505" w:name="_Toc19034"/>
            <w:bookmarkStart w:id="1506" w:name="_Toc197068391"/>
            <w:r>
              <w:rPr>
                <w:rFonts w:ascii="Times New Roman" w:hAnsi="Times New Roman" w:cs="Times New Roman"/>
                <w:sz w:val="24"/>
                <w:szCs w:val="24"/>
              </w:rPr>
              <w:t>1</w:t>
            </w:r>
            <w:bookmarkEnd w:id="1505"/>
            <w:bookmarkEnd w:id="1506"/>
          </w:p>
        </w:tc>
        <w:tc>
          <w:tcPr>
            <w:tcW w:w="1778" w:type="dxa"/>
          </w:tcPr>
          <w:p w14:paraId="7E663C2C" w14:textId="77777777" w:rsidR="00CD73D4" w:rsidRDefault="00D00622">
            <w:pPr>
              <w:spacing w:after="0" w:line="360" w:lineRule="auto"/>
              <w:ind w:left="0" w:hanging="2"/>
              <w:rPr>
                <w:rFonts w:ascii="Times New Roman" w:hAnsi="Times New Roman" w:cs="Times New Roman"/>
                <w:sz w:val="24"/>
                <w:szCs w:val="24"/>
              </w:rPr>
            </w:pPr>
            <w:bookmarkStart w:id="1507" w:name="_Toc18182"/>
            <w:bookmarkStart w:id="1508" w:name="_Toc197068392"/>
            <w:r>
              <w:rPr>
                <w:rFonts w:ascii="Times New Roman" w:hAnsi="Times New Roman" w:cs="Times New Roman"/>
                <w:sz w:val="24"/>
                <w:szCs w:val="24"/>
              </w:rPr>
              <w:t>1:25</w:t>
            </w:r>
            <w:bookmarkEnd w:id="1507"/>
            <w:bookmarkEnd w:id="1508"/>
          </w:p>
        </w:tc>
      </w:tr>
      <w:tr w:rsidR="00CD73D4" w14:paraId="7E663C33" w14:textId="77777777">
        <w:tc>
          <w:tcPr>
            <w:tcW w:w="1462" w:type="dxa"/>
          </w:tcPr>
          <w:p w14:paraId="7E663C2E" w14:textId="77777777" w:rsidR="00CD73D4" w:rsidRDefault="00D00622">
            <w:pPr>
              <w:spacing w:after="0" w:line="360" w:lineRule="auto"/>
              <w:ind w:left="0" w:hanging="2"/>
              <w:jc w:val="center"/>
              <w:rPr>
                <w:rFonts w:ascii="Times New Roman" w:hAnsi="Times New Roman" w:cs="Times New Roman"/>
                <w:sz w:val="24"/>
                <w:szCs w:val="24"/>
              </w:rPr>
            </w:pPr>
            <w:bookmarkStart w:id="1509" w:name="_Toc11416"/>
            <w:bookmarkStart w:id="1510" w:name="_Toc197068393"/>
            <w:r>
              <w:rPr>
                <w:rFonts w:ascii="Times New Roman" w:hAnsi="Times New Roman" w:cs="Times New Roman"/>
                <w:sz w:val="24"/>
                <w:szCs w:val="24"/>
              </w:rPr>
              <w:t>6.</w:t>
            </w:r>
            <w:bookmarkEnd w:id="1509"/>
            <w:bookmarkEnd w:id="1510"/>
          </w:p>
        </w:tc>
        <w:tc>
          <w:tcPr>
            <w:tcW w:w="2600" w:type="dxa"/>
          </w:tcPr>
          <w:p w14:paraId="7E663C2F" w14:textId="77777777" w:rsidR="00CD73D4" w:rsidRDefault="00D00622">
            <w:pPr>
              <w:spacing w:after="0" w:line="360" w:lineRule="auto"/>
              <w:ind w:left="0" w:hanging="2"/>
              <w:rPr>
                <w:rFonts w:ascii="Times New Roman" w:hAnsi="Times New Roman" w:cs="Times New Roman"/>
                <w:sz w:val="24"/>
                <w:szCs w:val="24"/>
              </w:rPr>
            </w:pPr>
            <w:bookmarkStart w:id="1511" w:name="_Toc32722"/>
            <w:bookmarkStart w:id="1512" w:name="_Toc197068394"/>
            <w:r>
              <w:rPr>
                <w:rFonts w:ascii="Times New Roman" w:hAnsi="Times New Roman" w:cs="Times New Roman"/>
                <w:sz w:val="24"/>
                <w:szCs w:val="24"/>
              </w:rPr>
              <w:t>Animal farm</w:t>
            </w:r>
            <w:bookmarkEnd w:id="1511"/>
            <w:bookmarkEnd w:id="1512"/>
          </w:p>
        </w:tc>
        <w:tc>
          <w:tcPr>
            <w:tcW w:w="1583" w:type="dxa"/>
          </w:tcPr>
          <w:p w14:paraId="7E663C3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31" w14:textId="77777777" w:rsidR="00CD73D4" w:rsidRDefault="00D00622">
            <w:pPr>
              <w:spacing w:after="0" w:line="360" w:lineRule="auto"/>
              <w:ind w:left="0" w:hanging="2"/>
              <w:rPr>
                <w:rFonts w:ascii="Times New Roman" w:hAnsi="Times New Roman" w:cs="Times New Roman"/>
                <w:sz w:val="24"/>
                <w:szCs w:val="24"/>
              </w:rPr>
            </w:pPr>
            <w:bookmarkStart w:id="1513" w:name="_Toc30280"/>
            <w:bookmarkStart w:id="1514" w:name="_Toc197068395"/>
            <w:r>
              <w:rPr>
                <w:rFonts w:ascii="Times New Roman" w:hAnsi="Times New Roman" w:cs="Times New Roman"/>
                <w:sz w:val="24"/>
                <w:szCs w:val="24"/>
              </w:rPr>
              <w:t>1</w:t>
            </w:r>
            <w:bookmarkEnd w:id="1513"/>
            <w:bookmarkEnd w:id="1514"/>
          </w:p>
        </w:tc>
        <w:tc>
          <w:tcPr>
            <w:tcW w:w="1778" w:type="dxa"/>
          </w:tcPr>
          <w:p w14:paraId="7E663C32" w14:textId="77777777" w:rsidR="00CD73D4" w:rsidRDefault="00D00622">
            <w:pPr>
              <w:spacing w:after="0" w:line="360" w:lineRule="auto"/>
              <w:ind w:left="0" w:hanging="2"/>
              <w:rPr>
                <w:rFonts w:ascii="Times New Roman" w:hAnsi="Times New Roman" w:cs="Times New Roman"/>
                <w:sz w:val="24"/>
                <w:szCs w:val="24"/>
              </w:rPr>
            </w:pPr>
            <w:bookmarkStart w:id="1515" w:name="_Toc3749"/>
            <w:bookmarkStart w:id="1516" w:name="_Toc197068396"/>
            <w:r>
              <w:rPr>
                <w:rFonts w:ascii="Times New Roman" w:hAnsi="Times New Roman" w:cs="Times New Roman"/>
                <w:sz w:val="24"/>
                <w:szCs w:val="24"/>
              </w:rPr>
              <w:t>1:25</w:t>
            </w:r>
            <w:bookmarkEnd w:id="1515"/>
            <w:bookmarkEnd w:id="1516"/>
          </w:p>
        </w:tc>
      </w:tr>
      <w:tr w:rsidR="00CD73D4" w14:paraId="7E663C39" w14:textId="77777777">
        <w:tc>
          <w:tcPr>
            <w:tcW w:w="1462" w:type="dxa"/>
          </w:tcPr>
          <w:p w14:paraId="7E663C34" w14:textId="77777777" w:rsidR="00CD73D4" w:rsidRDefault="00D00622">
            <w:pPr>
              <w:spacing w:after="0" w:line="360" w:lineRule="auto"/>
              <w:ind w:left="0" w:hanging="2"/>
              <w:jc w:val="center"/>
              <w:rPr>
                <w:rFonts w:ascii="Times New Roman" w:hAnsi="Times New Roman" w:cs="Times New Roman"/>
                <w:sz w:val="24"/>
                <w:szCs w:val="24"/>
              </w:rPr>
            </w:pPr>
            <w:bookmarkStart w:id="1517" w:name="_Toc11710"/>
            <w:bookmarkStart w:id="1518" w:name="_Toc197068397"/>
            <w:r>
              <w:rPr>
                <w:rFonts w:ascii="Times New Roman" w:hAnsi="Times New Roman" w:cs="Times New Roman"/>
                <w:sz w:val="24"/>
                <w:szCs w:val="24"/>
              </w:rPr>
              <w:t>7.</w:t>
            </w:r>
            <w:bookmarkEnd w:id="1517"/>
            <w:bookmarkEnd w:id="1518"/>
          </w:p>
        </w:tc>
        <w:tc>
          <w:tcPr>
            <w:tcW w:w="2600" w:type="dxa"/>
          </w:tcPr>
          <w:p w14:paraId="7E663C35" w14:textId="77777777" w:rsidR="00CD73D4" w:rsidRDefault="00D00622">
            <w:pPr>
              <w:spacing w:after="0" w:line="360" w:lineRule="auto"/>
              <w:ind w:left="0" w:hanging="2"/>
              <w:rPr>
                <w:rFonts w:ascii="Times New Roman" w:hAnsi="Times New Roman" w:cs="Times New Roman"/>
                <w:sz w:val="24"/>
                <w:szCs w:val="24"/>
              </w:rPr>
            </w:pPr>
            <w:bookmarkStart w:id="1519" w:name="_Toc21916"/>
            <w:bookmarkStart w:id="1520" w:name="_Toc197068398"/>
            <w:r>
              <w:rPr>
                <w:rFonts w:ascii="Times New Roman" w:hAnsi="Times New Roman" w:cs="Times New Roman"/>
                <w:sz w:val="24"/>
                <w:szCs w:val="24"/>
              </w:rPr>
              <w:t>Library</w:t>
            </w:r>
            <w:bookmarkEnd w:id="1519"/>
            <w:bookmarkEnd w:id="1520"/>
            <w:r>
              <w:rPr>
                <w:rFonts w:ascii="Times New Roman" w:hAnsi="Times New Roman" w:cs="Times New Roman"/>
                <w:sz w:val="24"/>
                <w:szCs w:val="24"/>
              </w:rPr>
              <w:t xml:space="preserve"> </w:t>
            </w:r>
          </w:p>
        </w:tc>
        <w:tc>
          <w:tcPr>
            <w:tcW w:w="1583" w:type="dxa"/>
          </w:tcPr>
          <w:p w14:paraId="7E663C3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37" w14:textId="77777777" w:rsidR="00CD73D4" w:rsidRDefault="00D00622">
            <w:pPr>
              <w:spacing w:after="0" w:line="360" w:lineRule="auto"/>
              <w:ind w:left="0" w:hanging="2"/>
              <w:rPr>
                <w:rFonts w:ascii="Times New Roman" w:hAnsi="Times New Roman" w:cs="Times New Roman"/>
                <w:sz w:val="24"/>
                <w:szCs w:val="24"/>
              </w:rPr>
            </w:pPr>
            <w:bookmarkStart w:id="1521" w:name="_Toc14865"/>
            <w:bookmarkStart w:id="1522" w:name="_Toc197068399"/>
            <w:r>
              <w:rPr>
                <w:rFonts w:ascii="Times New Roman" w:hAnsi="Times New Roman" w:cs="Times New Roman"/>
                <w:sz w:val="24"/>
                <w:szCs w:val="24"/>
              </w:rPr>
              <w:t>1</w:t>
            </w:r>
            <w:bookmarkEnd w:id="1521"/>
            <w:bookmarkEnd w:id="1522"/>
          </w:p>
        </w:tc>
        <w:tc>
          <w:tcPr>
            <w:tcW w:w="1778" w:type="dxa"/>
          </w:tcPr>
          <w:p w14:paraId="7E663C38" w14:textId="77777777" w:rsidR="00CD73D4" w:rsidRDefault="00D00622">
            <w:pPr>
              <w:spacing w:after="0" w:line="360" w:lineRule="auto"/>
              <w:ind w:left="0" w:hanging="2"/>
              <w:rPr>
                <w:rFonts w:ascii="Times New Roman" w:hAnsi="Times New Roman" w:cs="Times New Roman"/>
                <w:sz w:val="24"/>
                <w:szCs w:val="24"/>
              </w:rPr>
            </w:pPr>
            <w:bookmarkStart w:id="1523" w:name="_Toc15750"/>
            <w:bookmarkStart w:id="1524" w:name="_Toc197068400"/>
            <w:r>
              <w:rPr>
                <w:rFonts w:ascii="Times New Roman" w:hAnsi="Times New Roman" w:cs="Times New Roman"/>
                <w:sz w:val="24"/>
                <w:szCs w:val="24"/>
              </w:rPr>
              <w:t>1:25</w:t>
            </w:r>
            <w:bookmarkEnd w:id="1523"/>
            <w:bookmarkEnd w:id="1524"/>
          </w:p>
        </w:tc>
      </w:tr>
      <w:tr w:rsidR="00CD73D4" w14:paraId="7E663C3F" w14:textId="77777777">
        <w:tc>
          <w:tcPr>
            <w:tcW w:w="1462" w:type="dxa"/>
          </w:tcPr>
          <w:p w14:paraId="7E663C3A" w14:textId="77777777" w:rsidR="00CD73D4" w:rsidRDefault="00D00622">
            <w:pPr>
              <w:spacing w:after="0" w:line="360" w:lineRule="auto"/>
              <w:ind w:left="0" w:hanging="2"/>
              <w:jc w:val="center"/>
              <w:rPr>
                <w:rFonts w:ascii="Times New Roman" w:hAnsi="Times New Roman" w:cs="Times New Roman"/>
                <w:sz w:val="24"/>
                <w:szCs w:val="24"/>
              </w:rPr>
            </w:pPr>
            <w:bookmarkStart w:id="1525" w:name="_Toc5463"/>
            <w:bookmarkStart w:id="1526" w:name="_Toc197068401"/>
            <w:r>
              <w:rPr>
                <w:rFonts w:ascii="Times New Roman" w:hAnsi="Times New Roman" w:cs="Times New Roman"/>
                <w:sz w:val="24"/>
                <w:szCs w:val="24"/>
              </w:rPr>
              <w:t>8.</w:t>
            </w:r>
            <w:bookmarkEnd w:id="1525"/>
            <w:bookmarkEnd w:id="1526"/>
          </w:p>
        </w:tc>
        <w:tc>
          <w:tcPr>
            <w:tcW w:w="2600" w:type="dxa"/>
          </w:tcPr>
          <w:p w14:paraId="7E663C3B" w14:textId="77777777" w:rsidR="00CD73D4" w:rsidRDefault="00D00622">
            <w:pPr>
              <w:spacing w:after="0" w:line="360" w:lineRule="auto"/>
              <w:ind w:left="0" w:hanging="2"/>
              <w:rPr>
                <w:rFonts w:ascii="Times New Roman" w:hAnsi="Times New Roman" w:cs="Times New Roman"/>
                <w:sz w:val="24"/>
                <w:szCs w:val="24"/>
              </w:rPr>
            </w:pPr>
            <w:bookmarkStart w:id="1527" w:name="_Toc18757"/>
            <w:bookmarkStart w:id="1528" w:name="_Toc197068402"/>
            <w:r>
              <w:rPr>
                <w:rFonts w:ascii="Times New Roman" w:hAnsi="Times New Roman" w:cs="Times New Roman"/>
                <w:sz w:val="24"/>
                <w:szCs w:val="24"/>
              </w:rPr>
              <w:t>E-Library</w:t>
            </w:r>
            <w:bookmarkEnd w:id="1527"/>
            <w:bookmarkEnd w:id="1528"/>
          </w:p>
        </w:tc>
        <w:tc>
          <w:tcPr>
            <w:tcW w:w="1583" w:type="dxa"/>
          </w:tcPr>
          <w:p w14:paraId="7E663C3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3D" w14:textId="77777777" w:rsidR="00CD73D4" w:rsidRDefault="00D00622">
            <w:pPr>
              <w:spacing w:after="0" w:line="360" w:lineRule="auto"/>
              <w:ind w:left="0" w:hanging="2"/>
              <w:rPr>
                <w:rFonts w:ascii="Times New Roman" w:hAnsi="Times New Roman" w:cs="Times New Roman"/>
                <w:sz w:val="24"/>
                <w:szCs w:val="24"/>
              </w:rPr>
            </w:pPr>
            <w:bookmarkStart w:id="1529" w:name="_Toc5513"/>
            <w:bookmarkStart w:id="1530" w:name="_Toc197068403"/>
            <w:r>
              <w:rPr>
                <w:rFonts w:ascii="Times New Roman" w:hAnsi="Times New Roman" w:cs="Times New Roman"/>
                <w:sz w:val="24"/>
                <w:szCs w:val="24"/>
              </w:rPr>
              <w:t>1</w:t>
            </w:r>
            <w:bookmarkEnd w:id="1529"/>
            <w:bookmarkEnd w:id="1530"/>
          </w:p>
        </w:tc>
        <w:tc>
          <w:tcPr>
            <w:tcW w:w="1778" w:type="dxa"/>
          </w:tcPr>
          <w:p w14:paraId="7E663C3E" w14:textId="77777777" w:rsidR="00CD73D4" w:rsidRDefault="00D00622">
            <w:pPr>
              <w:spacing w:after="0" w:line="360" w:lineRule="auto"/>
              <w:ind w:left="0" w:hanging="2"/>
              <w:rPr>
                <w:rFonts w:ascii="Times New Roman" w:hAnsi="Times New Roman" w:cs="Times New Roman"/>
                <w:sz w:val="24"/>
                <w:szCs w:val="24"/>
              </w:rPr>
            </w:pPr>
            <w:bookmarkStart w:id="1531" w:name="_Toc27141"/>
            <w:bookmarkStart w:id="1532" w:name="_Toc197068404"/>
            <w:r>
              <w:rPr>
                <w:rFonts w:ascii="Times New Roman" w:hAnsi="Times New Roman" w:cs="Times New Roman"/>
                <w:sz w:val="24"/>
                <w:szCs w:val="24"/>
              </w:rPr>
              <w:t>1:25</w:t>
            </w:r>
            <w:bookmarkEnd w:id="1531"/>
            <w:bookmarkEnd w:id="1532"/>
          </w:p>
        </w:tc>
      </w:tr>
      <w:tr w:rsidR="00CD73D4" w14:paraId="7E663C45" w14:textId="77777777">
        <w:tc>
          <w:tcPr>
            <w:tcW w:w="1462" w:type="dxa"/>
          </w:tcPr>
          <w:p w14:paraId="7E663C40" w14:textId="77777777" w:rsidR="00CD73D4" w:rsidRDefault="00D00622">
            <w:pPr>
              <w:spacing w:after="0" w:line="360" w:lineRule="auto"/>
              <w:ind w:left="0" w:hanging="2"/>
              <w:jc w:val="center"/>
              <w:rPr>
                <w:rFonts w:ascii="Times New Roman" w:hAnsi="Times New Roman" w:cs="Times New Roman"/>
                <w:sz w:val="24"/>
                <w:szCs w:val="24"/>
              </w:rPr>
            </w:pPr>
            <w:bookmarkStart w:id="1533" w:name="_Toc11369"/>
            <w:bookmarkStart w:id="1534" w:name="_Toc197068405"/>
            <w:r>
              <w:rPr>
                <w:rFonts w:ascii="Times New Roman" w:hAnsi="Times New Roman" w:cs="Times New Roman"/>
                <w:sz w:val="24"/>
                <w:szCs w:val="24"/>
              </w:rPr>
              <w:t>9.</w:t>
            </w:r>
            <w:bookmarkEnd w:id="1533"/>
            <w:bookmarkEnd w:id="1534"/>
          </w:p>
        </w:tc>
        <w:tc>
          <w:tcPr>
            <w:tcW w:w="2600" w:type="dxa"/>
          </w:tcPr>
          <w:p w14:paraId="7E663C41" w14:textId="77777777" w:rsidR="00CD73D4" w:rsidRDefault="00D00622">
            <w:pPr>
              <w:spacing w:after="0" w:line="360" w:lineRule="auto"/>
              <w:ind w:left="0" w:hanging="2"/>
              <w:rPr>
                <w:rFonts w:ascii="Times New Roman" w:hAnsi="Times New Roman" w:cs="Times New Roman"/>
                <w:sz w:val="24"/>
                <w:szCs w:val="24"/>
              </w:rPr>
            </w:pPr>
            <w:bookmarkStart w:id="1535" w:name="_Toc8862"/>
            <w:bookmarkStart w:id="1536" w:name="_Toc197068406"/>
            <w:r>
              <w:rPr>
                <w:rFonts w:ascii="Times New Roman" w:hAnsi="Times New Roman" w:cs="Times New Roman"/>
                <w:sz w:val="24"/>
                <w:szCs w:val="24"/>
              </w:rPr>
              <w:t>Pasture and fodder land</w:t>
            </w:r>
            <w:bookmarkEnd w:id="1535"/>
            <w:bookmarkEnd w:id="1536"/>
          </w:p>
        </w:tc>
        <w:tc>
          <w:tcPr>
            <w:tcW w:w="1583" w:type="dxa"/>
          </w:tcPr>
          <w:p w14:paraId="7E663C4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43" w14:textId="77777777" w:rsidR="00CD73D4" w:rsidRDefault="00D00622">
            <w:pPr>
              <w:spacing w:after="0" w:line="360" w:lineRule="auto"/>
              <w:ind w:left="0" w:hanging="2"/>
              <w:rPr>
                <w:rFonts w:ascii="Times New Roman" w:hAnsi="Times New Roman" w:cs="Times New Roman"/>
                <w:sz w:val="24"/>
                <w:szCs w:val="24"/>
              </w:rPr>
            </w:pPr>
            <w:bookmarkStart w:id="1537" w:name="_Toc20750"/>
            <w:bookmarkStart w:id="1538" w:name="_Toc197068407"/>
            <w:r>
              <w:rPr>
                <w:rFonts w:ascii="Times New Roman" w:hAnsi="Times New Roman" w:cs="Times New Roman"/>
                <w:sz w:val="24"/>
                <w:szCs w:val="24"/>
              </w:rPr>
              <w:t>1</w:t>
            </w:r>
            <w:bookmarkEnd w:id="1537"/>
            <w:bookmarkEnd w:id="1538"/>
          </w:p>
        </w:tc>
        <w:tc>
          <w:tcPr>
            <w:tcW w:w="1778" w:type="dxa"/>
          </w:tcPr>
          <w:p w14:paraId="7E663C44" w14:textId="77777777" w:rsidR="00CD73D4" w:rsidRDefault="00D00622">
            <w:pPr>
              <w:spacing w:after="0" w:line="360" w:lineRule="auto"/>
              <w:ind w:left="0" w:hanging="2"/>
              <w:rPr>
                <w:rFonts w:ascii="Times New Roman" w:hAnsi="Times New Roman" w:cs="Times New Roman"/>
                <w:sz w:val="24"/>
                <w:szCs w:val="24"/>
              </w:rPr>
            </w:pPr>
            <w:bookmarkStart w:id="1539" w:name="_Toc1028"/>
            <w:bookmarkStart w:id="1540" w:name="_Toc197068408"/>
            <w:r>
              <w:rPr>
                <w:rFonts w:ascii="Times New Roman" w:hAnsi="Times New Roman" w:cs="Times New Roman"/>
                <w:sz w:val="24"/>
                <w:szCs w:val="24"/>
              </w:rPr>
              <w:t>1:25</w:t>
            </w:r>
            <w:bookmarkEnd w:id="1539"/>
            <w:bookmarkEnd w:id="1540"/>
          </w:p>
        </w:tc>
      </w:tr>
      <w:bookmarkEnd w:id="650"/>
    </w:tbl>
    <w:p w14:paraId="7E663C46" w14:textId="77777777" w:rsidR="00CD73D4" w:rsidRDefault="00D00622">
      <w:pPr>
        <w:spacing w:after="0" w:line="36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br w:type="page"/>
      </w:r>
    </w:p>
    <w:p w14:paraId="7E663C47"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1541" w:name="_Toc197068409"/>
      <w:r w:rsidRPr="0033526C">
        <w:rPr>
          <w:rFonts w:ascii="Times New Roman" w:hAnsi="Times New Roman" w:cs="Times New Roman"/>
          <w:b/>
          <w:bCs/>
          <w:color w:val="000000" w:themeColor="text1"/>
          <w:sz w:val="24"/>
          <w:szCs w:val="24"/>
        </w:rPr>
        <w:lastRenderedPageBreak/>
        <w:t>SOIL SCIENCE</w:t>
      </w:r>
      <w:bookmarkEnd w:id="1541"/>
    </w:p>
    <w:p w14:paraId="7E663C48" w14:textId="77777777" w:rsidR="00CD73D4" w:rsidRDefault="00CD73D4">
      <w:pPr>
        <w:spacing w:after="0" w:line="360" w:lineRule="auto"/>
        <w:rPr>
          <w:rFonts w:ascii="Times New Roman" w:hAnsi="Times New Roman" w:cs="Times New Roman"/>
          <w:position w:val="-1"/>
          <w:sz w:val="24"/>
          <w:szCs w:val="24"/>
        </w:rPr>
      </w:pPr>
    </w:p>
    <w:p w14:paraId="7E663C49"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position w:val="-1"/>
          <w:sz w:val="24"/>
          <w:szCs w:val="24"/>
        </w:rPr>
        <w:t xml:space="preserve">ISCED UNIT CODE: </w:t>
      </w:r>
      <w:r>
        <w:rPr>
          <w:rFonts w:ascii="Times New Roman" w:hAnsi="Times New Roman" w:cs="Times New Roman"/>
          <w:sz w:val="24"/>
          <w:szCs w:val="24"/>
        </w:rPr>
        <w:t>0811 541 06A</w:t>
      </w:r>
    </w:p>
    <w:p w14:paraId="7E663C4A" w14:textId="77777777" w:rsidR="00CD73D4" w:rsidRDefault="00CD73D4">
      <w:pPr>
        <w:spacing w:after="0" w:line="360" w:lineRule="auto"/>
        <w:rPr>
          <w:rFonts w:ascii="Times New Roman" w:hAnsi="Times New Roman" w:cs="Times New Roman"/>
          <w:sz w:val="24"/>
          <w:szCs w:val="24"/>
        </w:rPr>
      </w:pPr>
    </w:p>
    <w:p w14:paraId="7E663C4B"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Relationship to Occupational Standards</w:t>
      </w:r>
    </w:p>
    <w:p w14:paraId="7E663C4C" w14:textId="77777777" w:rsidR="00CD73D4" w:rsidRDefault="00D00622">
      <w:pPr>
        <w:spacing w:after="0" w:line="360" w:lineRule="auto"/>
        <w:rPr>
          <w:rFonts w:ascii="Times New Roman" w:hAnsi="Times New Roman" w:cs="Times New Roman"/>
          <w:position w:val="-1"/>
          <w:sz w:val="24"/>
          <w:szCs w:val="24"/>
        </w:rPr>
      </w:pPr>
      <w:r>
        <w:rPr>
          <w:rFonts w:ascii="Times New Roman" w:hAnsi="Times New Roman" w:cs="Times New Roman"/>
          <w:position w:val="-1"/>
          <w:sz w:val="24"/>
          <w:szCs w:val="24"/>
        </w:rPr>
        <w:t>This unit addresses the Unit of Competency:</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Apply Knowledge of soil science.</w:t>
      </w:r>
    </w:p>
    <w:p w14:paraId="7E663C4D" w14:textId="77777777" w:rsidR="00CD73D4" w:rsidRDefault="00CD73D4">
      <w:pPr>
        <w:spacing w:after="0" w:line="360" w:lineRule="auto"/>
        <w:rPr>
          <w:rFonts w:ascii="Times New Roman" w:hAnsi="Times New Roman" w:cs="Times New Roman"/>
          <w:position w:val="-1"/>
          <w:sz w:val="24"/>
          <w:szCs w:val="24"/>
        </w:rPr>
      </w:pPr>
    </w:p>
    <w:p w14:paraId="7E663C4E" w14:textId="77777777" w:rsidR="00CD73D4" w:rsidRDefault="00D00622">
      <w:pPr>
        <w:spacing w:after="0" w:line="360" w:lineRule="auto"/>
        <w:rPr>
          <w:rFonts w:ascii="Times New Roman" w:hAnsi="Times New Roman" w:cs="Times New Roman"/>
          <w:color w:val="FF0000"/>
          <w:position w:val="-1"/>
          <w:sz w:val="24"/>
          <w:szCs w:val="24"/>
        </w:rPr>
      </w:pPr>
      <w:r>
        <w:rPr>
          <w:rFonts w:ascii="Times New Roman" w:hAnsi="Times New Roman" w:cs="Times New Roman"/>
          <w:b/>
          <w:position w:val="-1"/>
          <w:sz w:val="24"/>
          <w:szCs w:val="24"/>
        </w:rPr>
        <w:t>UNIT DURATION:</w:t>
      </w:r>
      <w:r>
        <w:rPr>
          <w:rFonts w:ascii="Times New Roman" w:hAnsi="Times New Roman" w:cs="Times New Roman"/>
          <w:color w:val="FF0000"/>
          <w:position w:val="-1"/>
          <w:sz w:val="24"/>
          <w:szCs w:val="24"/>
        </w:rPr>
        <w:t xml:space="preserve"> </w:t>
      </w:r>
      <w:r>
        <w:rPr>
          <w:rFonts w:ascii="Times New Roman" w:hAnsi="Times New Roman" w:cs="Times New Roman"/>
          <w:bCs/>
          <w:position w:val="-1"/>
          <w:sz w:val="24"/>
          <w:szCs w:val="24"/>
        </w:rPr>
        <w:t>50</w:t>
      </w:r>
      <w:r>
        <w:rPr>
          <w:rFonts w:ascii="Times New Roman" w:hAnsi="Times New Roman" w:cs="Times New Roman"/>
          <w:color w:val="FF0000"/>
          <w:position w:val="-1"/>
          <w:sz w:val="24"/>
          <w:szCs w:val="24"/>
        </w:rPr>
        <w:t xml:space="preserve"> </w:t>
      </w:r>
      <w:r>
        <w:rPr>
          <w:rFonts w:ascii="Times New Roman" w:hAnsi="Times New Roman" w:cs="Times New Roman"/>
          <w:position w:val="-1"/>
          <w:sz w:val="24"/>
          <w:szCs w:val="24"/>
        </w:rPr>
        <w:t>Hours</w:t>
      </w:r>
    </w:p>
    <w:p w14:paraId="7E663C4F" w14:textId="77777777" w:rsidR="00CD73D4" w:rsidRDefault="00CD73D4">
      <w:pPr>
        <w:spacing w:after="0" w:line="360" w:lineRule="auto"/>
        <w:rPr>
          <w:rFonts w:ascii="Times New Roman" w:hAnsi="Times New Roman" w:cs="Times New Roman"/>
          <w:position w:val="-1"/>
          <w:sz w:val="24"/>
          <w:szCs w:val="24"/>
        </w:rPr>
      </w:pPr>
    </w:p>
    <w:p w14:paraId="7E663C50"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Unit Description</w:t>
      </w:r>
    </w:p>
    <w:p w14:paraId="7E663C51" w14:textId="77777777" w:rsidR="00CD73D4" w:rsidRDefault="00D00622">
      <w:pPr>
        <w:spacing w:after="0" w:line="360" w:lineRule="auto"/>
        <w:jc w:val="both"/>
        <w:rPr>
          <w:rFonts w:ascii="Times New Roman" w:hAnsi="Times New Roman" w:cs="Times New Roman"/>
          <w:position w:val="-1"/>
          <w:sz w:val="24"/>
          <w:szCs w:val="24"/>
        </w:rPr>
      </w:pPr>
      <w:r>
        <w:rPr>
          <w:rFonts w:ascii="Times New Roman" w:hAnsi="Times New Roman" w:cs="Times New Roman"/>
          <w:position w:val="-1"/>
          <w:sz w:val="24"/>
          <w:szCs w:val="24"/>
        </w:rPr>
        <w:t xml:space="preserve">This unit specifies the competencies required by an animal health and production technologist to demonstrate knowledge of soil science. It involves applying knowledge of principles of soil science, identifying properties of soil, identifying soil organisms and organic matter, and applying knowledge of soil fertility in fodder production. </w:t>
      </w:r>
    </w:p>
    <w:p w14:paraId="7E663C52" w14:textId="77777777" w:rsidR="00CD73D4" w:rsidRDefault="00CD73D4">
      <w:pPr>
        <w:spacing w:after="0" w:line="360" w:lineRule="auto"/>
        <w:jc w:val="both"/>
        <w:rPr>
          <w:rFonts w:ascii="Times New Roman" w:hAnsi="Times New Roman" w:cs="Times New Roman"/>
          <w:position w:val="-1"/>
          <w:sz w:val="24"/>
          <w:szCs w:val="24"/>
        </w:rPr>
      </w:pPr>
    </w:p>
    <w:p w14:paraId="7E663C53"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Summary of Learning Outcomes</w:t>
      </w:r>
    </w:p>
    <w:p w14:paraId="7E663C54"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15"/>
        <w:gridCol w:w="2345"/>
      </w:tblGrid>
      <w:tr w:rsidR="00CD73D4" w14:paraId="7E663C58" w14:textId="77777777">
        <w:tc>
          <w:tcPr>
            <w:tcW w:w="710" w:type="dxa"/>
          </w:tcPr>
          <w:p w14:paraId="7E663C5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691" w:type="dxa"/>
          </w:tcPr>
          <w:p w14:paraId="7E663C5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395" w:type="dxa"/>
          </w:tcPr>
          <w:p w14:paraId="7E663C5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C5C" w14:textId="77777777">
        <w:tc>
          <w:tcPr>
            <w:tcW w:w="710" w:type="dxa"/>
          </w:tcPr>
          <w:p w14:paraId="7E663C59" w14:textId="77777777" w:rsidR="00CD73D4" w:rsidRDefault="00CD73D4">
            <w:pPr>
              <w:widowControl w:val="0"/>
              <w:numPr>
                <w:ilvl w:val="0"/>
                <w:numId w:val="138"/>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691" w:type="dxa"/>
          </w:tcPr>
          <w:p w14:paraId="7E663C5A"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position w:val="-1"/>
                <w:sz w:val="24"/>
                <w:szCs w:val="24"/>
              </w:rPr>
              <w:t>Apply principles of soil science</w:t>
            </w:r>
          </w:p>
        </w:tc>
        <w:tc>
          <w:tcPr>
            <w:tcW w:w="2395" w:type="dxa"/>
          </w:tcPr>
          <w:p w14:paraId="7E663C5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C60" w14:textId="77777777">
        <w:tc>
          <w:tcPr>
            <w:tcW w:w="710" w:type="dxa"/>
          </w:tcPr>
          <w:p w14:paraId="7E663C5D" w14:textId="77777777" w:rsidR="00CD73D4" w:rsidRDefault="00CD73D4">
            <w:pPr>
              <w:widowControl w:val="0"/>
              <w:numPr>
                <w:ilvl w:val="0"/>
                <w:numId w:val="138"/>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691" w:type="dxa"/>
          </w:tcPr>
          <w:p w14:paraId="7E663C5E"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position w:val="-1"/>
                <w:sz w:val="24"/>
                <w:szCs w:val="24"/>
              </w:rPr>
              <w:t>Apply knowledge of soil organisms and organic matter</w:t>
            </w:r>
          </w:p>
        </w:tc>
        <w:tc>
          <w:tcPr>
            <w:tcW w:w="2395" w:type="dxa"/>
          </w:tcPr>
          <w:p w14:paraId="7E663C5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C64" w14:textId="77777777">
        <w:tc>
          <w:tcPr>
            <w:tcW w:w="710" w:type="dxa"/>
          </w:tcPr>
          <w:p w14:paraId="7E663C61" w14:textId="77777777" w:rsidR="00CD73D4" w:rsidRDefault="00CD73D4">
            <w:pPr>
              <w:widowControl w:val="0"/>
              <w:numPr>
                <w:ilvl w:val="0"/>
                <w:numId w:val="138"/>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691" w:type="dxa"/>
          </w:tcPr>
          <w:p w14:paraId="7E663C62"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position w:val="-1"/>
                <w:sz w:val="24"/>
                <w:szCs w:val="24"/>
              </w:rPr>
              <w:t>Apply knowledge of soil fertility in fodder production</w:t>
            </w:r>
          </w:p>
        </w:tc>
        <w:tc>
          <w:tcPr>
            <w:tcW w:w="2395" w:type="dxa"/>
          </w:tcPr>
          <w:p w14:paraId="7E663C6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C67" w14:textId="77777777">
        <w:trPr>
          <w:trHeight w:val="350"/>
        </w:trPr>
        <w:tc>
          <w:tcPr>
            <w:tcW w:w="6401" w:type="dxa"/>
            <w:gridSpan w:val="2"/>
          </w:tcPr>
          <w:p w14:paraId="7E663C65"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395" w:type="dxa"/>
          </w:tcPr>
          <w:p w14:paraId="7E663C6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3C68" w14:textId="77777777" w:rsidR="00CD73D4" w:rsidRDefault="00CD73D4">
      <w:pPr>
        <w:spacing w:after="0" w:line="360" w:lineRule="auto"/>
        <w:rPr>
          <w:rFonts w:ascii="Times New Roman" w:hAnsi="Times New Roman" w:cs="Times New Roman"/>
          <w:position w:val="-1"/>
          <w:sz w:val="24"/>
          <w:szCs w:val="24"/>
        </w:rPr>
      </w:pPr>
    </w:p>
    <w:p w14:paraId="7E663C69"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Learning Outcomes, Content and Suggested Assessment Methods</w:t>
      </w:r>
    </w:p>
    <w:tbl>
      <w:tblPr>
        <w:tblStyle w:val="Style63"/>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3C6D"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3C6A"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3C6B"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3C6C"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Suggested Assessment Methods</w:t>
            </w:r>
          </w:p>
        </w:tc>
      </w:tr>
      <w:tr w:rsidR="00CD73D4" w14:paraId="7E663C94" w14:textId="77777777">
        <w:tc>
          <w:tcPr>
            <w:tcW w:w="1799" w:type="dxa"/>
            <w:tcBorders>
              <w:top w:val="single" w:sz="4" w:space="0" w:color="000000"/>
              <w:left w:val="single" w:sz="4" w:space="0" w:color="000000"/>
              <w:bottom w:val="single" w:sz="4" w:space="0" w:color="000000"/>
              <w:right w:val="single" w:sz="4" w:space="0" w:color="000000"/>
            </w:tcBorders>
          </w:tcPr>
          <w:p w14:paraId="7E663C6E" w14:textId="77777777" w:rsidR="00CD73D4" w:rsidRDefault="00D00622">
            <w:pPr>
              <w:numPr>
                <w:ilvl w:val="0"/>
                <w:numId w:val="139"/>
              </w:numPr>
              <w:spacing w:after="0" w:line="360" w:lineRule="auto"/>
              <w:ind w:left="246" w:hanging="246"/>
              <w:contextualSpacing/>
              <w:rPr>
                <w:rFonts w:ascii="Times New Roman" w:hAnsi="Times New Roman" w:cs="Times New Roman"/>
                <w:position w:val="-1"/>
                <w:sz w:val="24"/>
                <w:szCs w:val="24"/>
              </w:rPr>
            </w:pPr>
            <w:r>
              <w:rPr>
                <w:rFonts w:ascii="Times New Roman" w:hAnsi="Times New Roman" w:cs="Times New Roman"/>
                <w:position w:val="-1"/>
                <w:sz w:val="24"/>
                <w:szCs w:val="24"/>
              </w:rPr>
              <w:t>Apply principles of soil science</w:t>
            </w:r>
          </w:p>
        </w:tc>
        <w:tc>
          <w:tcPr>
            <w:tcW w:w="5220" w:type="dxa"/>
            <w:tcBorders>
              <w:top w:val="single" w:sz="4" w:space="0" w:color="000000"/>
              <w:left w:val="single" w:sz="4" w:space="0" w:color="000000"/>
              <w:bottom w:val="single" w:sz="4" w:space="0" w:color="000000"/>
              <w:right w:val="single" w:sz="4" w:space="0" w:color="000000"/>
            </w:tcBorders>
          </w:tcPr>
          <w:p w14:paraId="7E663C6F"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Introduction to soil science</w:t>
            </w:r>
          </w:p>
          <w:p w14:paraId="7E663C70"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Soil formation - broad categories of soil-forming rocks</w:t>
            </w:r>
          </w:p>
          <w:p w14:paraId="7E663C71"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Soil physical properties </w:t>
            </w:r>
          </w:p>
          <w:p w14:paraId="7E663C72"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t>Soil texture</w:t>
            </w:r>
          </w:p>
          <w:p w14:paraId="7E663C73"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lastRenderedPageBreak/>
              <w:t>Soil aggregation</w:t>
            </w:r>
          </w:p>
          <w:p w14:paraId="7E663C74"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t>Soil consistency</w:t>
            </w:r>
          </w:p>
          <w:p w14:paraId="7E663C75"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t xml:space="preserve">Soil </w:t>
            </w:r>
            <w:proofErr w:type="spellStart"/>
            <w:r>
              <w:rPr>
                <w:rFonts w:ascii="Times New Roman" w:hAnsi="Times New Roman" w:cs="Times New Roman"/>
                <w:color w:val="000000"/>
                <w:position w:val="-1"/>
                <w:sz w:val="24"/>
                <w:szCs w:val="24"/>
              </w:rPr>
              <w:t>colour</w:t>
            </w:r>
            <w:proofErr w:type="spellEnd"/>
          </w:p>
          <w:p w14:paraId="7E663C76"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t>Soil moisture</w:t>
            </w:r>
          </w:p>
          <w:p w14:paraId="7E663C77"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t>Soil air</w:t>
            </w:r>
          </w:p>
          <w:p w14:paraId="7E663C78"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t>Soil bulk density</w:t>
            </w:r>
          </w:p>
          <w:p w14:paraId="7E663C79"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t>Water holding capacity</w:t>
            </w:r>
          </w:p>
          <w:p w14:paraId="7E663C7A"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Soil chemical properties</w:t>
            </w:r>
          </w:p>
          <w:p w14:paraId="7E663C7B"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t>Soil Ph</w:t>
            </w:r>
          </w:p>
          <w:p w14:paraId="7E663C7C"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t>Soil EC</w:t>
            </w:r>
          </w:p>
          <w:p w14:paraId="7E663C7D"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t>Cation exchange capacity</w:t>
            </w:r>
          </w:p>
          <w:p w14:paraId="7E663C7E"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t>Percent base saturation</w:t>
            </w:r>
          </w:p>
          <w:p w14:paraId="7E663C7F" w14:textId="77777777" w:rsidR="00CD73D4" w:rsidRDefault="00D00622">
            <w:pPr>
              <w:numPr>
                <w:ilvl w:val="2"/>
                <w:numId w:val="139"/>
              </w:numPr>
              <w:spacing w:after="0" w:line="360" w:lineRule="auto"/>
              <w:ind w:left="967" w:hanging="630"/>
              <w:contextualSpacing/>
              <w:rPr>
                <w:rFonts w:ascii="Times New Roman" w:hAnsi="Times New Roman" w:cs="Times New Roman"/>
                <w:position w:val="-1"/>
                <w:sz w:val="24"/>
                <w:szCs w:val="24"/>
              </w:rPr>
            </w:pPr>
            <w:r>
              <w:rPr>
                <w:rFonts w:ascii="Times New Roman" w:hAnsi="Times New Roman" w:cs="Times New Roman"/>
                <w:color w:val="000000"/>
                <w:position w:val="-1"/>
                <w:sz w:val="24"/>
                <w:szCs w:val="24"/>
              </w:rPr>
              <w:t>Salt index</w:t>
            </w:r>
          </w:p>
          <w:p w14:paraId="7E663C80"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Soil biological properties </w:t>
            </w:r>
          </w:p>
          <w:p w14:paraId="7E663C81" w14:textId="77777777" w:rsidR="00CD73D4" w:rsidRDefault="00D00622">
            <w:pPr>
              <w:numPr>
                <w:ilvl w:val="2"/>
                <w:numId w:val="139"/>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Microbial activity</w:t>
            </w:r>
          </w:p>
          <w:p w14:paraId="7E663C82" w14:textId="77777777" w:rsidR="00CD73D4" w:rsidRDefault="00D00622">
            <w:pPr>
              <w:numPr>
                <w:ilvl w:val="2"/>
                <w:numId w:val="139"/>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CN ratio</w:t>
            </w:r>
          </w:p>
          <w:p w14:paraId="7E663C83"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Factors influencing soil formation</w:t>
            </w:r>
          </w:p>
          <w:p w14:paraId="7E663C84" w14:textId="77777777" w:rsidR="00CD73D4" w:rsidRDefault="00D00622">
            <w:pPr>
              <w:numPr>
                <w:ilvl w:val="2"/>
                <w:numId w:val="139"/>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Parent material</w:t>
            </w:r>
          </w:p>
          <w:p w14:paraId="7E663C85" w14:textId="77777777" w:rsidR="00CD73D4" w:rsidRDefault="00D00622">
            <w:pPr>
              <w:numPr>
                <w:ilvl w:val="2"/>
                <w:numId w:val="139"/>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Climate</w:t>
            </w:r>
          </w:p>
          <w:p w14:paraId="7E663C86" w14:textId="77777777" w:rsidR="00CD73D4" w:rsidRDefault="00D00622">
            <w:pPr>
              <w:numPr>
                <w:ilvl w:val="2"/>
                <w:numId w:val="139"/>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Topography</w:t>
            </w:r>
          </w:p>
          <w:p w14:paraId="7E663C87" w14:textId="77777777" w:rsidR="00CD73D4" w:rsidRDefault="00D00622">
            <w:pPr>
              <w:numPr>
                <w:ilvl w:val="2"/>
                <w:numId w:val="139"/>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Biota</w:t>
            </w:r>
          </w:p>
          <w:p w14:paraId="7E663C88" w14:textId="77777777" w:rsidR="00CD73D4" w:rsidRDefault="00D00622">
            <w:pPr>
              <w:numPr>
                <w:ilvl w:val="2"/>
                <w:numId w:val="139"/>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Time</w:t>
            </w:r>
          </w:p>
          <w:p w14:paraId="7E663C89"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Soil sampling methods</w:t>
            </w:r>
          </w:p>
          <w:p w14:paraId="7E663C8A" w14:textId="77777777" w:rsidR="00CD73D4" w:rsidRDefault="00D00622">
            <w:pPr>
              <w:numPr>
                <w:ilvl w:val="2"/>
                <w:numId w:val="139"/>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Grid sampling</w:t>
            </w:r>
          </w:p>
          <w:p w14:paraId="7E663C8B" w14:textId="77777777" w:rsidR="00CD73D4" w:rsidRDefault="00D00622">
            <w:pPr>
              <w:numPr>
                <w:ilvl w:val="2"/>
                <w:numId w:val="139"/>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Zone sampling</w:t>
            </w:r>
          </w:p>
          <w:p w14:paraId="7E663C8C" w14:textId="77777777" w:rsidR="00CD73D4" w:rsidRDefault="00D00622">
            <w:pPr>
              <w:numPr>
                <w:ilvl w:val="2"/>
                <w:numId w:val="139"/>
              </w:numPr>
              <w:spacing w:after="0" w:line="360" w:lineRule="auto"/>
              <w:ind w:left="967" w:hanging="607"/>
              <w:contextualSpacing/>
              <w:rPr>
                <w:rFonts w:ascii="Times New Roman" w:hAnsi="Times New Roman" w:cs="Times New Roman"/>
                <w:position w:val="-1"/>
                <w:sz w:val="24"/>
                <w:szCs w:val="24"/>
              </w:rPr>
            </w:pPr>
            <w:r>
              <w:rPr>
                <w:rFonts w:ascii="Times New Roman" w:hAnsi="Times New Roman" w:cs="Times New Roman"/>
                <w:position w:val="-1"/>
                <w:sz w:val="24"/>
                <w:szCs w:val="24"/>
              </w:rPr>
              <w:t>Conventional sampling</w:t>
            </w:r>
          </w:p>
        </w:tc>
        <w:tc>
          <w:tcPr>
            <w:tcW w:w="2880" w:type="dxa"/>
            <w:tcBorders>
              <w:top w:val="single" w:sz="4" w:space="0" w:color="000000"/>
              <w:left w:val="single" w:sz="4" w:space="0" w:color="000000"/>
              <w:bottom w:val="single" w:sz="4" w:space="0" w:color="000000"/>
              <w:right w:val="single" w:sz="4" w:space="0" w:color="000000"/>
            </w:tcBorders>
          </w:tcPr>
          <w:p w14:paraId="7E663C8D" w14:textId="77777777" w:rsidR="00CD73D4" w:rsidRDefault="00D00622">
            <w:pPr>
              <w:numPr>
                <w:ilvl w:val="0"/>
                <w:numId w:val="1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3C8E" w14:textId="77777777" w:rsidR="00CD73D4" w:rsidRDefault="00D00622">
            <w:pPr>
              <w:numPr>
                <w:ilvl w:val="0"/>
                <w:numId w:val="1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C8F" w14:textId="77777777" w:rsidR="00CD73D4" w:rsidRDefault="00D00622">
            <w:pPr>
              <w:numPr>
                <w:ilvl w:val="0"/>
                <w:numId w:val="140"/>
              </w:numPr>
              <w:spacing w:after="0" w:line="36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Portfolio of evidence</w:t>
            </w:r>
          </w:p>
          <w:p w14:paraId="7E663C90" w14:textId="77777777" w:rsidR="00CD73D4" w:rsidRDefault="00D00622">
            <w:pPr>
              <w:numPr>
                <w:ilvl w:val="0"/>
                <w:numId w:val="140"/>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Third party report</w:t>
            </w:r>
          </w:p>
          <w:p w14:paraId="7E663C91" w14:textId="77777777" w:rsidR="00CD73D4" w:rsidRDefault="00D00622">
            <w:pPr>
              <w:numPr>
                <w:ilvl w:val="0"/>
                <w:numId w:val="1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C92" w14:textId="77777777" w:rsidR="00CD73D4" w:rsidRDefault="00D00622">
            <w:pPr>
              <w:numPr>
                <w:ilvl w:val="0"/>
                <w:numId w:val="1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Oral questioning </w:t>
            </w:r>
          </w:p>
          <w:p w14:paraId="7E663C93" w14:textId="77777777" w:rsidR="00CD73D4" w:rsidRDefault="00CD73D4">
            <w:pPr>
              <w:spacing w:after="0" w:line="360" w:lineRule="auto"/>
              <w:rPr>
                <w:rFonts w:ascii="Times New Roman" w:hAnsi="Times New Roman" w:cs="Times New Roman"/>
                <w:position w:val="-1"/>
                <w:sz w:val="24"/>
                <w:szCs w:val="24"/>
              </w:rPr>
            </w:pPr>
          </w:p>
        </w:tc>
      </w:tr>
    </w:tbl>
    <w:tbl>
      <w:tblPr>
        <w:tblStyle w:val="Style64"/>
        <w:tblpPr w:leftFromText="180" w:rightFromText="180" w:vertAnchor="text" w:horzAnchor="margin" w:tblpY="8"/>
        <w:tblW w:w="9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3CA0" w14:textId="77777777">
        <w:tc>
          <w:tcPr>
            <w:tcW w:w="1799" w:type="dxa"/>
            <w:tcBorders>
              <w:top w:val="single" w:sz="4" w:space="0" w:color="000000"/>
              <w:left w:val="single" w:sz="4" w:space="0" w:color="000000"/>
              <w:bottom w:val="single" w:sz="4" w:space="0" w:color="000000"/>
              <w:right w:val="single" w:sz="4" w:space="0" w:color="000000"/>
            </w:tcBorders>
          </w:tcPr>
          <w:p w14:paraId="7E663C95" w14:textId="77777777" w:rsidR="00CD73D4" w:rsidRDefault="00D00622">
            <w:pPr>
              <w:numPr>
                <w:ilvl w:val="0"/>
                <w:numId w:val="139"/>
              </w:numPr>
              <w:spacing w:after="0" w:line="360" w:lineRule="auto"/>
              <w:ind w:left="247" w:hanging="270"/>
              <w:contextualSpacing/>
              <w:rPr>
                <w:rFonts w:ascii="Times New Roman" w:hAnsi="Times New Roman" w:cs="Times New Roman"/>
                <w:position w:val="-1"/>
                <w:sz w:val="24"/>
                <w:szCs w:val="24"/>
              </w:rPr>
            </w:pPr>
            <w:r>
              <w:rPr>
                <w:rFonts w:ascii="Times New Roman" w:hAnsi="Times New Roman" w:cs="Times New Roman"/>
                <w:position w:val="-1"/>
                <w:sz w:val="24"/>
                <w:szCs w:val="24"/>
              </w:rPr>
              <w:lastRenderedPageBreak/>
              <w:t xml:space="preserve">Apply knowledge of soil organisms </w:t>
            </w:r>
            <w:r>
              <w:rPr>
                <w:rFonts w:ascii="Times New Roman" w:hAnsi="Times New Roman" w:cs="Times New Roman"/>
                <w:position w:val="-1"/>
                <w:sz w:val="24"/>
                <w:szCs w:val="24"/>
              </w:rPr>
              <w:lastRenderedPageBreak/>
              <w:t>and organic matter</w:t>
            </w:r>
          </w:p>
        </w:tc>
        <w:tc>
          <w:tcPr>
            <w:tcW w:w="5220" w:type="dxa"/>
            <w:tcBorders>
              <w:top w:val="single" w:sz="4" w:space="0" w:color="000000"/>
              <w:left w:val="single" w:sz="4" w:space="0" w:color="000000"/>
              <w:bottom w:val="single" w:sz="4" w:space="0" w:color="000000"/>
              <w:right w:val="single" w:sz="4" w:space="0" w:color="000000"/>
            </w:tcBorders>
          </w:tcPr>
          <w:p w14:paraId="7E663C96"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lastRenderedPageBreak/>
              <w:t>Introduction to Soil organisms</w:t>
            </w:r>
          </w:p>
          <w:p w14:paraId="7E663C97"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Effect of soil organisms</w:t>
            </w:r>
          </w:p>
          <w:p w14:paraId="7E663C98"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Organic matter.</w:t>
            </w:r>
          </w:p>
        </w:tc>
        <w:tc>
          <w:tcPr>
            <w:tcW w:w="2880" w:type="dxa"/>
            <w:tcBorders>
              <w:top w:val="single" w:sz="4" w:space="0" w:color="000000"/>
              <w:left w:val="single" w:sz="4" w:space="0" w:color="000000"/>
              <w:bottom w:val="single" w:sz="4" w:space="0" w:color="000000"/>
              <w:right w:val="single" w:sz="4" w:space="0" w:color="000000"/>
            </w:tcBorders>
          </w:tcPr>
          <w:p w14:paraId="7E663C99" w14:textId="77777777" w:rsidR="00CD73D4" w:rsidRDefault="00D00622">
            <w:pPr>
              <w:numPr>
                <w:ilvl w:val="0"/>
                <w:numId w:val="1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C9A" w14:textId="77777777" w:rsidR="00CD73D4" w:rsidRDefault="00D00622">
            <w:pPr>
              <w:numPr>
                <w:ilvl w:val="0"/>
                <w:numId w:val="1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C9B" w14:textId="77777777" w:rsidR="00CD73D4" w:rsidRDefault="00D00622">
            <w:pPr>
              <w:numPr>
                <w:ilvl w:val="0"/>
                <w:numId w:val="140"/>
              </w:numPr>
              <w:spacing w:after="0" w:line="36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Portfolio of evidence</w:t>
            </w:r>
          </w:p>
          <w:p w14:paraId="7E663C9C" w14:textId="77777777" w:rsidR="00CD73D4" w:rsidRDefault="00D00622">
            <w:pPr>
              <w:numPr>
                <w:ilvl w:val="0"/>
                <w:numId w:val="140"/>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Third party report</w:t>
            </w:r>
          </w:p>
          <w:p w14:paraId="7E663C9D" w14:textId="77777777" w:rsidR="00CD73D4" w:rsidRDefault="00D00622">
            <w:pPr>
              <w:numPr>
                <w:ilvl w:val="0"/>
                <w:numId w:val="1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3C9E" w14:textId="77777777" w:rsidR="00CD73D4" w:rsidRDefault="00D00622">
            <w:pPr>
              <w:numPr>
                <w:ilvl w:val="0"/>
                <w:numId w:val="1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Oral questioning </w:t>
            </w:r>
          </w:p>
          <w:p w14:paraId="7E663C9F" w14:textId="77777777" w:rsidR="00CD73D4" w:rsidRDefault="00CD73D4">
            <w:pPr>
              <w:spacing w:after="0" w:line="360" w:lineRule="auto"/>
              <w:rPr>
                <w:rFonts w:ascii="Times New Roman" w:hAnsi="Times New Roman" w:cs="Times New Roman"/>
                <w:position w:val="-1"/>
                <w:sz w:val="24"/>
                <w:szCs w:val="24"/>
              </w:rPr>
            </w:pPr>
          </w:p>
        </w:tc>
      </w:tr>
      <w:tr w:rsidR="00CD73D4" w14:paraId="7E663CAC" w14:textId="77777777">
        <w:tc>
          <w:tcPr>
            <w:tcW w:w="1799" w:type="dxa"/>
            <w:tcBorders>
              <w:top w:val="single" w:sz="4" w:space="0" w:color="000000"/>
              <w:left w:val="single" w:sz="4" w:space="0" w:color="000000"/>
              <w:bottom w:val="single" w:sz="4" w:space="0" w:color="000000"/>
              <w:right w:val="single" w:sz="4" w:space="0" w:color="000000"/>
            </w:tcBorders>
          </w:tcPr>
          <w:p w14:paraId="7E663CA1" w14:textId="77777777" w:rsidR="00CD73D4" w:rsidRDefault="00D00622">
            <w:pPr>
              <w:numPr>
                <w:ilvl w:val="0"/>
                <w:numId w:val="139"/>
              </w:numPr>
              <w:spacing w:after="0" w:line="360" w:lineRule="auto"/>
              <w:ind w:left="247" w:hanging="270"/>
              <w:contextualSpacing/>
              <w:rPr>
                <w:rFonts w:ascii="Times New Roman" w:hAnsi="Times New Roman" w:cs="Times New Roman"/>
                <w:position w:val="-1"/>
                <w:sz w:val="24"/>
                <w:szCs w:val="24"/>
              </w:rPr>
            </w:pPr>
            <w:r>
              <w:rPr>
                <w:rFonts w:ascii="Times New Roman" w:hAnsi="Times New Roman" w:cs="Times New Roman"/>
                <w:position w:val="-1"/>
                <w:sz w:val="24"/>
                <w:szCs w:val="24"/>
              </w:rPr>
              <w:lastRenderedPageBreak/>
              <w:t>Apply knowledge of soil fertility in fodder production</w:t>
            </w:r>
          </w:p>
        </w:tc>
        <w:tc>
          <w:tcPr>
            <w:tcW w:w="5220" w:type="dxa"/>
            <w:tcBorders>
              <w:top w:val="single" w:sz="4" w:space="0" w:color="000000"/>
              <w:left w:val="single" w:sz="4" w:space="0" w:color="000000"/>
              <w:bottom w:val="single" w:sz="4" w:space="0" w:color="000000"/>
              <w:right w:val="single" w:sz="4" w:space="0" w:color="000000"/>
            </w:tcBorders>
          </w:tcPr>
          <w:p w14:paraId="7E663CA2"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Soil fertility in fodder production</w:t>
            </w:r>
          </w:p>
          <w:p w14:paraId="7E663CA3"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Organic farming</w:t>
            </w:r>
          </w:p>
          <w:p w14:paraId="7E663CA4" w14:textId="77777777" w:rsidR="00CD73D4" w:rsidRDefault="00D00622">
            <w:pPr>
              <w:numPr>
                <w:ilvl w:val="1"/>
                <w:numId w:val="139"/>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Fertilizers</w:t>
            </w:r>
          </w:p>
          <w:p w14:paraId="7E663CA5" w14:textId="77777777" w:rsidR="00CD73D4" w:rsidRDefault="00CD73D4">
            <w:pPr>
              <w:spacing w:after="0" w:line="360" w:lineRule="auto"/>
              <w:rPr>
                <w:rFonts w:ascii="Times New Roman" w:hAnsi="Times New Roman" w:cs="Times New Roman"/>
                <w:position w:val="-1"/>
                <w:sz w:val="24"/>
                <w:szCs w:val="24"/>
              </w:rPr>
            </w:pPr>
          </w:p>
          <w:p w14:paraId="7E663CA6" w14:textId="77777777" w:rsidR="00CD73D4" w:rsidRDefault="00CD73D4">
            <w:pPr>
              <w:spacing w:after="0" w:line="360" w:lineRule="auto"/>
              <w:rPr>
                <w:rFonts w:ascii="Times New Roman" w:hAnsi="Times New Roman" w:cs="Times New Roman"/>
                <w:position w:val="-1"/>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7E663CA7" w14:textId="77777777" w:rsidR="00CD73D4" w:rsidRDefault="00D00622">
            <w:pPr>
              <w:numPr>
                <w:ilvl w:val="0"/>
                <w:numId w:val="14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Written test</w:t>
            </w:r>
          </w:p>
          <w:p w14:paraId="7E663CA8" w14:textId="77777777" w:rsidR="00CD73D4" w:rsidRDefault="00D00622">
            <w:pPr>
              <w:numPr>
                <w:ilvl w:val="0"/>
                <w:numId w:val="14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Practical </w:t>
            </w:r>
          </w:p>
          <w:p w14:paraId="7E663CA9" w14:textId="77777777" w:rsidR="00CD73D4" w:rsidRDefault="00D00622">
            <w:pPr>
              <w:numPr>
                <w:ilvl w:val="0"/>
                <w:numId w:val="14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Third party report</w:t>
            </w:r>
          </w:p>
          <w:p w14:paraId="7E663CAA" w14:textId="77777777" w:rsidR="00CD73D4" w:rsidRDefault="00D00622">
            <w:pPr>
              <w:numPr>
                <w:ilvl w:val="0"/>
                <w:numId w:val="14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Oral questions</w:t>
            </w:r>
          </w:p>
          <w:p w14:paraId="7E663CAB" w14:textId="77777777" w:rsidR="00CD73D4" w:rsidRDefault="00D00622">
            <w:pPr>
              <w:numPr>
                <w:ilvl w:val="0"/>
                <w:numId w:val="140"/>
              </w:numPr>
              <w:spacing w:after="0" w:line="360" w:lineRule="auto"/>
              <w:contextualSpacing/>
              <w:rPr>
                <w:rFonts w:ascii="Times New Roman" w:hAnsi="Times New Roman" w:cs="Times New Roman"/>
                <w:position w:val="-1"/>
                <w:sz w:val="24"/>
                <w:szCs w:val="24"/>
              </w:rPr>
            </w:pPr>
            <w:r>
              <w:rPr>
                <w:rFonts w:ascii="Times New Roman" w:hAnsi="Times New Roman" w:cs="Times New Roman"/>
                <w:position w:val="-1"/>
                <w:sz w:val="24"/>
                <w:szCs w:val="24"/>
              </w:rPr>
              <w:t xml:space="preserve">Assignments </w:t>
            </w:r>
          </w:p>
        </w:tc>
      </w:tr>
    </w:tbl>
    <w:p w14:paraId="7E663CAD" w14:textId="77777777" w:rsidR="00CD73D4" w:rsidRDefault="00CD73D4">
      <w:pPr>
        <w:spacing w:after="0" w:line="360" w:lineRule="auto"/>
        <w:rPr>
          <w:rFonts w:ascii="Times New Roman" w:hAnsi="Times New Roman" w:cs="Times New Roman"/>
          <w:position w:val="-1"/>
          <w:sz w:val="24"/>
          <w:szCs w:val="24"/>
        </w:rPr>
      </w:pPr>
    </w:p>
    <w:p w14:paraId="7E663CAE"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position w:val="-1"/>
          <w:sz w:val="24"/>
          <w:szCs w:val="24"/>
        </w:rPr>
        <w:t>Suggested Methods of delivery</w:t>
      </w:r>
    </w:p>
    <w:p w14:paraId="7E663CAF" w14:textId="77777777" w:rsidR="00CD73D4" w:rsidRDefault="00D00622">
      <w:pPr>
        <w:numPr>
          <w:ilvl w:val="0"/>
          <w:numId w:val="141"/>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Practical</w:t>
      </w:r>
    </w:p>
    <w:p w14:paraId="7E663CB0" w14:textId="77777777" w:rsidR="00CD73D4" w:rsidRDefault="00D00622">
      <w:pPr>
        <w:numPr>
          <w:ilvl w:val="0"/>
          <w:numId w:val="141"/>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Projects</w:t>
      </w:r>
    </w:p>
    <w:p w14:paraId="7E663CB1" w14:textId="77777777" w:rsidR="00CD73D4" w:rsidRDefault="00D00622">
      <w:pPr>
        <w:numPr>
          <w:ilvl w:val="0"/>
          <w:numId w:val="141"/>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 xml:space="preserve">Demonstrations </w:t>
      </w:r>
    </w:p>
    <w:p w14:paraId="7E663CB2" w14:textId="77777777" w:rsidR="00CD73D4" w:rsidRDefault="00D00622">
      <w:pPr>
        <w:numPr>
          <w:ilvl w:val="0"/>
          <w:numId w:val="141"/>
        </w:numPr>
        <w:spacing w:after="0" w:line="360" w:lineRule="auto"/>
        <w:contextualSpacing/>
        <w:rPr>
          <w:rFonts w:ascii="Times New Roman" w:hAnsi="Times New Roman" w:cs="Times New Roman"/>
          <w:bCs/>
          <w:position w:val="-1"/>
          <w:sz w:val="24"/>
          <w:szCs w:val="24"/>
        </w:rPr>
      </w:pPr>
      <w:r>
        <w:rPr>
          <w:rFonts w:ascii="Times New Roman" w:hAnsi="Times New Roman" w:cs="Times New Roman"/>
          <w:bCs/>
          <w:position w:val="-1"/>
          <w:sz w:val="24"/>
          <w:szCs w:val="24"/>
        </w:rPr>
        <w:t>Group discussion</w:t>
      </w:r>
    </w:p>
    <w:p w14:paraId="7E663CB3" w14:textId="77777777" w:rsidR="00CD73D4" w:rsidRDefault="00D00622">
      <w:pPr>
        <w:numPr>
          <w:ilvl w:val="0"/>
          <w:numId w:val="141"/>
        </w:numPr>
        <w:spacing w:after="0" w:line="360" w:lineRule="auto"/>
        <w:contextualSpacing/>
        <w:rPr>
          <w:rFonts w:ascii="Times New Roman" w:hAnsi="Times New Roman" w:cs="Times New Roman"/>
          <w:position w:val="-1"/>
          <w:sz w:val="24"/>
          <w:szCs w:val="24"/>
        </w:rPr>
      </w:pPr>
      <w:r>
        <w:rPr>
          <w:rFonts w:ascii="Times New Roman" w:hAnsi="Times New Roman" w:cs="Times New Roman"/>
          <w:bCs/>
          <w:position w:val="-1"/>
          <w:sz w:val="24"/>
          <w:szCs w:val="24"/>
        </w:rPr>
        <w:t>Direct instructions</w:t>
      </w:r>
    </w:p>
    <w:p w14:paraId="7E663CB4" w14:textId="77777777" w:rsidR="00CD73D4" w:rsidRDefault="00CD73D4">
      <w:pPr>
        <w:spacing w:after="0" w:line="360" w:lineRule="auto"/>
        <w:rPr>
          <w:rFonts w:ascii="Times New Roman" w:hAnsi="Times New Roman" w:cs="Times New Roman"/>
          <w:bCs/>
          <w:position w:val="-1"/>
          <w:sz w:val="24"/>
          <w:szCs w:val="24"/>
        </w:rPr>
      </w:pPr>
    </w:p>
    <w:p w14:paraId="7E663CB5" w14:textId="77777777" w:rsidR="00CD73D4" w:rsidRDefault="00D00622">
      <w:pPr>
        <w:spacing w:after="0" w:line="360" w:lineRule="auto"/>
        <w:rPr>
          <w:rFonts w:ascii="Times New Roman" w:hAnsi="Times New Roman" w:cs="Times New Roman"/>
          <w:b/>
          <w:position w:val="-1"/>
          <w:sz w:val="24"/>
          <w:szCs w:val="24"/>
        </w:rPr>
      </w:pPr>
      <w:r>
        <w:rPr>
          <w:rFonts w:ascii="Times New Roman" w:hAnsi="Times New Roman" w:cs="Times New Roman"/>
          <w:b/>
          <w:bCs/>
          <w:position w:val="-1"/>
          <w:sz w:val="24"/>
          <w:szCs w:val="24"/>
        </w:rPr>
        <w:t>Training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3CBC" w14:textId="77777777">
        <w:tc>
          <w:tcPr>
            <w:tcW w:w="1462" w:type="dxa"/>
          </w:tcPr>
          <w:p w14:paraId="7E663CB6" w14:textId="77777777" w:rsidR="00CD73D4" w:rsidRDefault="00D00622">
            <w:pPr>
              <w:spacing w:after="0" w:line="360" w:lineRule="auto"/>
              <w:ind w:left="0" w:hanging="2"/>
              <w:rPr>
                <w:rFonts w:ascii="Times New Roman" w:hAnsi="Times New Roman" w:cs="Times New Roman"/>
                <w:b/>
                <w:sz w:val="24"/>
                <w:szCs w:val="24"/>
              </w:rPr>
            </w:pPr>
            <w:bookmarkStart w:id="1542" w:name="_Toc26702"/>
            <w:bookmarkStart w:id="1543" w:name="_Toc197068410"/>
            <w:r>
              <w:rPr>
                <w:rFonts w:ascii="Times New Roman" w:hAnsi="Times New Roman" w:cs="Times New Roman"/>
                <w:b/>
                <w:bCs/>
                <w:sz w:val="24"/>
                <w:szCs w:val="24"/>
              </w:rPr>
              <w:t>S/No.</w:t>
            </w:r>
            <w:bookmarkEnd w:id="1542"/>
            <w:bookmarkEnd w:id="1543"/>
          </w:p>
        </w:tc>
        <w:tc>
          <w:tcPr>
            <w:tcW w:w="2600" w:type="dxa"/>
          </w:tcPr>
          <w:p w14:paraId="7E663CB7" w14:textId="77777777" w:rsidR="00CD73D4" w:rsidRDefault="00D00622">
            <w:pPr>
              <w:spacing w:after="0" w:line="360" w:lineRule="auto"/>
              <w:ind w:left="0" w:hanging="2"/>
              <w:rPr>
                <w:rFonts w:ascii="Times New Roman" w:hAnsi="Times New Roman" w:cs="Times New Roman"/>
                <w:b/>
                <w:sz w:val="24"/>
                <w:szCs w:val="24"/>
              </w:rPr>
            </w:pPr>
            <w:bookmarkStart w:id="1544" w:name="_Toc16828"/>
            <w:bookmarkStart w:id="1545" w:name="_Toc197068411"/>
            <w:r>
              <w:rPr>
                <w:rFonts w:ascii="Times New Roman" w:hAnsi="Times New Roman" w:cs="Times New Roman"/>
                <w:b/>
                <w:bCs/>
                <w:sz w:val="24"/>
                <w:szCs w:val="24"/>
              </w:rPr>
              <w:t>Category/Item</w:t>
            </w:r>
            <w:bookmarkEnd w:id="1544"/>
            <w:bookmarkEnd w:id="1545"/>
          </w:p>
        </w:tc>
        <w:tc>
          <w:tcPr>
            <w:tcW w:w="1583" w:type="dxa"/>
          </w:tcPr>
          <w:p w14:paraId="7E663CB8" w14:textId="77777777" w:rsidR="00CD73D4" w:rsidRDefault="00D00622">
            <w:pPr>
              <w:spacing w:after="0" w:line="360" w:lineRule="auto"/>
              <w:ind w:left="0" w:hanging="2"/>
              <w:rPr>
                <w:rFonts w:ascii="Times New Roman" w:hAnsi="Times New Roman" w:cs="Times New Roman"/>
                <w:b/>
                <w:sz w:val="24"/>
                <w:szCs w:val="24"/>
              </w:rPr>
            </w:pPr>
            <w:bookmarkStart w:id="1546" w:name="_Toc27135"/>
            <w:bookmarkStart w:id="1547" w:name="_Toc197068412"/>
            <w:r>
              <w:rPr>
                <w:rFonts w:ascii="Times New Roman" w:hAnsi="Times New Roman" w:cs="Times New Roman"/>
                <w:b/>
                <w:bCs/>
                <w:sz w:val="24"/>
                <w:szCs w:val="24"/>
              </w:rPr>
              <w:t>Description/Specification</w:t>
            </w:r>
            <w:bookmarkEnd w:id="1546"/>
            <w:bookmarkEnd w:id="1547"/>
          </w:p>
        </w:tc>
        <w:tc>
          <w:tcPr>
            <w:tcW w:w="1177" w:type="dxa"/>
          </w:tcPr>
          <w:p w14:paraId="7E663CB9" w14:textId="77777777" w:rsidR="00CD73D4" w:rsidRDefault="00D00622">
            <w:pPr>
              <w:spacing w:after="0" w:line="360" w:lineRule="auto"/>
              <w:ind w:left="0" w:hanging="2"/>
              <w:rPr>
                <w:rFonts w:ascii="Times New Roman" w:hAnsi="Times New Roman" w:cs="Times New Roman"/>
                <w:b/>
                <w:sz w:val="24"/>
                <w:szCs w:val="24"/>
              </w:rPr>
            </w:pPr>
            <w:bookmarkStart w:id="1548" w:name="_Toc15675"/>
            <w:bookmarkStart w:id="1549" w:name="_Toc197068413"/>
            <w:r>
              <w:rPr>
                <w:rFonts w:ascii="Times New Roman" w:hAnsi="Times New Roman" w:cs="Times New Roman"/>
                <w:b/>
                <w:bCs/>
                <w:sz w:val="24"/>
                <w:szCs w:val="24"/>
              </w:rPr>
              <w:t>Quantity</w:t>
            </w:r>
            <w:bookmarkEnd w:id="1548"/>
            <w:bookmarkEnd w:id="1549"/>
            <w:r>
              <w:rPr>
                <w:rFonts w:ascii="Times New Roman" w:hAnsi="Times New Roman" w:cs="Times New Roman"/>
                <w:b/>
                <w:sz w:val="24"/>
                <w:szCs w:val="24"/>
              </w:rPr>
              <w:t xml:space="preserve"> </w:t>
            </w:r>
          </w:p>
        </w:tc>
        <w:tc>
          <w:tcPr>
            <w:tcW w:w="1778" w:type="dxa"/>
          </w:tcPr>
          <w:p w14:paraId="7E663CBA" w14:textId="77777777" w:rsidR="00CD73D4" w:rsidRDefault="00D00622">
            <w:pPr>
              <w:spacing w:after="0" w:line="360" w:lineRule="auto"/>
              <w:ind w:left="0" w:hanging="2"/>
              <w:rPr>
                <w:rFonts w:ascii="Times New Roman" w:hAnsi="Times New Roman" w:cs="Times New Roman"/>
                <w:b/>
                <w:bCs/>
                <w:sz w:val="24"/>
                <w:szCs w:val="24"/>
              </w:rPr>
            </w:pPr>
            <w:bookmarkStart w:id="1550" w:name="_Toc25197"/>
            <w:bookmarkStart w:id="1551" w:name="_Toc197068414"/>
            <w:r>
              <w:rPr>
                <w:rFonts w:ascii="Times New Roman" w:hAnsi="Times New Roman" w:cs="Times New Roman"/>
                <w:b/>
                <w:bCs/>
                <w:sz w:val="24"/>
                <w:szCs w:val="24"/>
              </w:rPr>
              <w:t>Recommended Ratio</w:t>
            </w:r>
            <w:bookmarkEnd w:id="1550"/>
            <w:bookmarkEnd w:id="1551"/>
          </w:p>
          <w:p w14:paraId="7E663CBB" w14:textId="77777777" w:rsidR="00CD73D4" w:rsidRDefault="00D00622">
            <w:pPr>
              <w:spacing w:after="0" w:line="360" w:lineRule="auto"/>
              <w:ind w:left="0" w:hanging="2"/>
              <w:rPr>
                <w:rFonts w:ascii="Times New Roman" w:hAnsi="Times New Roman" w:cs="Times New Roman"/>
                <w:b/>
                <w:sz w:val="24"/>
                <w:szCs w:val="24"/>
              </w:rPr>
            </w:pPr>
            <w:bookmarkStart w:id="1552" w:name="_Toc19803"/>
            <w:bookmarkStart w:id="1553" w:name="_Toc197068415"/>
            <w:r>
              <w:rPr>
                <w:rFonts w:ascii="Times New Roman" w:hAnsi="Times New Roman" w:cs="Times New Roman"/>
                <w:b/>
                <w:bCs/>
                <w:sz w:val="24"/>
                <w:szCs w:val="24"/>
              </w:rPr>
              <w:t>(Item: Trainee)</w:t>
            </w:r>
            <w:bookmarkEnd w:id="1552"/>
            <w:bookmarkEnd w:id="1553"/>
          </w:p>
        </w:tc>
      </w:tr>
      <w:tr w:rsidR="00CD73D4" w14:paraId="7E663CC2" w14:textId="77777777">
        <w:tc>
          <w:tcPr>
            <w:tcW w:w="1462" w:type="dxa"/>
          </w:tcPr>
          <w:p w14:paraId="7E663CBD" w14:textId="77777777" w:rsidR="00CD73D4" w:rsidRDefault="00CD73D4">
            <w:pPr>
              <w:spacing w:after="0" w:line="360" w:lineRule="auto"/>
              <w:ind w:left="0" w:hanging="2"/>
              <w:jc w:val="center"/>
              <w:outlineLvl w:val="9"/>
              <w:rPr>
                <w:rFonts w:ascii="Times New Roman" w:hAnsi="Times New Roman" w:cs="Times New Roman"/>
                <w:sz w:val="24"/>
                <w:szCs w:val="24"/>
              </w:rPr>
            </w:pPr>
          </w:p>
        </w:tc>
        <w:tc>
          <w:tcPr>
            <w:tcW w:w="2600" w:type="dxa"/>
          </w:tcPr>
          <w:p w14:paraId="7E663CBE" w14:textId="77777777" w:rsidR="00CD73D4" w:rsidRDefault="00D00622">
            <w:pPr>
              <w:spacing w:after="0" w:line="360" w:lineRule="auto"/>
              <w:ind w:left="0" w:hanging="2"/>
              <w:rPr>
                <w:rFonts w:ascii="Times New Roman" w:hAnsi="Times New Roman" w:cs="Times New Roman"/>
                <w:b/>
                <w:sz w:val="24"/>
                <w:szCs w:val="24"/>
              </w:rPr>
            </w:pPr>
            <w:bookmarkStart w:id="1554" w:name="_Toc6003"/>
            <w:bookmarkStart w:id="1555" w:name="_Toc197068416"/>
            <w:r>
              <w:rPr>
                <w:rFonts w:ascii="Times New Roman" w:hAnsi="Times New Roman" w:cs="Times New Roman"/>
                <w:b/>
                <w:bCs/>
                <w:sz w:val="24"/>
                <w:szCs w:val="24"/>
              </w:rPr>
              <w:t>Learning materials</w:t>
            </w:r>
            <w:bookmarkEnd w:id="1554"/>
            <w:bookmarkEnd w:id="1555"/>
          </w:p>
        </w:tc>
        <w:tc>
          <w:tcPr>
            <w:tcW w:w="1583" w:type="dxa"/>
          </w:tcPr>
          <w:p w14:paraId="7E663CB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C0"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3CC1"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3CC8" w14:textId="77777777">
        <w:tc>
          <w:tcPr>
            <w:tcW w:w="1462" w:type="dxa"/>
          </w:tcPr>
          <w:p w14:paraId="7E663CC3" w14:textId="77777777" w:rsidR="00CD73D4" w:rsidRDefault="00D00622">
            <w:pPr>
              <w:spacing w:after="0" w:line="360" w:lineRule="auto"/>
              <w:ind w:left="0" w:hanging="2"/>
              <w:jc w:val="center"/>
              <w:rPr>
                <w:rFonts w:ascii="Times New Roman" w:hAnsi="Times New Roman" w:cs="Times New Roman"/>
                <w:sz w:val="24"/>
                <w:szCs w:val="24"/>
              </w:rPr>
            </w:pPr>
            <w:bookmarkStart w:id="1556" w:name="_Toc2349"/>
            <w:bookmarkStart w:id="1557" w:name="_Toc197068417"/>
            <w:r>
              <w:rPr>
                <w:rFonts w:ascii="Times New Roman" w:hAnsi="Times New Roman" w:cs="Times New Roman"/>
                <w:sz w:val="24"/>
                <w:szCs w:val="24"/>
              </w:rPr>
              <w:t>1.</w:t>
            </w:r>
            <w:bookmarkEnd w:id="1556"/>
            <w:bookmarkEnd w:id="1557"/>
          </w:p>
        </w:tc>
        <w:tc>
          <w:tcPr>
            <w:tcW w:w="2600" w:type="dxa"/>
          </w:tcPr>
          <w:p w14:paraId="7E663CC4" w14:textId="77777777" w:rsidR="00CD73D4" w:rsidRDefault="00D00622">
            <w:pPr>
              <w:spacing w:after="0" w:line="360" w:lineRule="auto"/>
              <w:ind w:left="0" w:hanging="2"/>
              <w:rPr>
                <w:rFonts w:ascii="Times New Roman" w:hAnsi="Times New Roman" w:cs="Times New Roman"/>
                <w:sz w:val="24"/>
                <w:szCs w:val="24"/>
              </w:rPr>
            </w:pPr>
            <w:bookmarkStart w:id="1558" w:name="_Toc12776"/>
            <w:bookmarkStart w:id="1559" w:name="_Toc197068418"/>
            <w:r>
              <w:rPr>
                <w:rFonts w:ascii="Times New Roman" w:hAnsi="Times New Roman" w:cs="Times New Roman"/>
                <w:sz w:val="24"/>
                <w:szCs w:val="24"/>
              </w:rPr>
              <w:t>Projector</w:t>
            </w:r>
            <w:bookmarkEnd w:id="1558"/>
            <w:bookmarkEnd w:id="1559"/>
            <w:r>
              <w:rPr>
                <w:rFonts w:ascii="Times New Roman" w:hAnsi="Times New Roman" w:cs="Times New Roman"/>
                <w:sz w:val="24"/>
                <w:szCs w:val="24"/>
              </w:rPr>
              <w:t xml:space="preserve"> </w:t>
            </w:r>
          </w:p>
        </w:tc>
        <w:tc>
          <w:tcPr>
            <w:tcW w:w="1583" w:type="dxa"/>
          </w:tcPr>
          <w:p w14:paraId="7E663CC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C6" w14:textId="77777777" w:rsidR="00CD73D4" w:rsidRDefault="00D00622">
            <w:pPr>
              <w:spacing w:after="0" w:line="360" w:lineRule="auto"/>
              <w:ind w:left="0" w:hanging="2"/>
              <w:rPr>
                <w:rFonts w:ascii="Times New Roman" w:hAnsi="Times New Roman" w:cs="Times New Roman"/>
                <w:sz w:val="24"/>
                <w:szCs w:val="24"/>
              </w:rPr>
            </w:pPr>
            <w:bookmarkStart w:id="1560" w:name="_Toc13362"/>
            <w:bookmarkStart w:id="1561" w:name="_Toc197068419"/>
            <w:r>
              <w:rPr>
                <w:rFonts w:ascii="Times New Roman" w:hAnsi="Times New Roman" w:cs="Times New Roman"/>
                <w:sz w:val="24"/>
                <w:szCs w:val="24"/>
              </w:rPr>
              <w:t>1</w:t>
            </w:r>
            <w:bookmarkEnd w:id="1560"/>
            <w:bookmarkEnd w:id="1561"/>
          </w:p>
        </w:tc>
        <w:tc>
          <w:tcPr>
            <w:tcW w:w="1778" w:type="dxa"/>
          </w:tcPr>
          <w:p w14:paraId="7E663CC7" w14:textId="77777777" w:rsidR="00CD73D4" w:rsidRDefault="00D00622">
            <w:pPr>
              <w:spacing w:after="0" w:line="360" w:lineRule="auto"/>
              <w:ind w:left="0" w:hanging="2"/>
              <w:rPr>
                <w:rFonts w:ascii="Times New Roman" w:hAnsi="Times New Roman" w:cs="Times New Roman"/>
                <w:sz w:val="24"/>
                <w:szCs w:val="24"/>
              </w:rPr>
            </w:pPr>
            <w:bookmarkStart w:id="1562" w:name="_Toc5466"/>
            <w:bookmarkStart w:id="1563" w:name="_Toc197068420"/>
            <w:r>
              <w:rPr>
                <w:rFonts w:ascii="Times New Roman" w:hAnsi="Times New Roman" w:cs="Times New Roman"/>
                <w:sz w:val="24"/>
                <w:szCs w:val="24"/>
              </w:rPr>
              <w:t>1:25</w:t>
            </w:r>
            <w:bookmarkEnd w:id="1562"/>
            <w:bookmarkEnd w:id="1563"/>
          </w:p>
        </w:tc>
      </w:tr>
      <w:tr w:rsidR="00CD73D4" w14:paraId="7E663CCE" w14:textId="77777777">
        <w:tc>
          <w:tcPr>
            <w:tcW w:w="1462" w:type="dxa"/>
          </w:tcPr>
          <w:p w14:paraId="7E663CC9" w14:textId="77777777" w:rsidR="00CD73D4" w:rsidRDefault="00D00622">
            <w:pPr>
              <w:spacing w:after="0" w:line="360" w:lineRule="auto"/>
              <w:ind w:left="0" w:hanging="2"/>
              <w:jc w:val="center"/>
              <w:rPr>
                <w:rFonts w:ascii="Times New Roman" w:hAnsi="Times New Roman" w:cs="Times New Roman"/>
                <w:sz w:val="24"/>
                <w:szCs w:val="24"/>
              </w:rPr>
            </w:pPr>
            <w:bookmarkStart w:id="1564" w:name="_Toc24959"/>
            <w:bookmarkStart w:id="1565" w:name="_Toc197068421"/>
            <w:r>
              <w:rPr>
                <w:rFonts w:ascii="Times New Roman" w:hAnsi="Times New Roman" w:cs="Times New Roman"/>
                <w:sz w:val="24"/>
                <w:szCs w:val="24"/>
              </w:rPr>
              <w:t>2.</w:t>
            </w:r>
            <w:bookmarkEnd w:id="1564"/>
            <w:bookmarkEnd w:id="1565"/>
            <w:r>
              <w:rPr>
                <w:rFonts w:ascii="Times New Roman" w:hAnsi="Times New Roman" w:cs="Times New Roman"/>
                <w:sz w:val="24"/>
                <w:szCs w:val="24"/>
              </w:rPr>
              <w:t xml:space="preserve"> </w:t>
            </w:r>
          </w:p>
        </w:tc>
        <w:tc>
          <w:tcPr>
            <w:tcW w:w="2600" w:type="dxa"/>
          </w:tcPr>
          <w:p w14:paraId="7E663CCA" w14:textId="77777777" w:rsidR="00CD73D4" w:rsidRDefault="00D00622">
            <w:pPr>
              <w:spacing w:after="0" w:line="360" w:lineRule="auto"/>
              <w:ind w:left="0" w:hanging="2"/>
              <w:rPr>
                <w:rFonts w:ascii="Times New Roman" w:hAnsi="Times New Roman" w:cs="Times New Roman"/>
                <w:sz w:val="24"/>
                <w:szCs w:val="24"/>
              </w:rPr>
            </w:pPr>
            <w:bookmarkStart w:id="1566" w:name="_Toc30502"/>
            <w:bookmarkStart w:id="1567" w:name="_Toc197068422"/>
            <w:r>
              <w:rPr>
                <w:rFonts w:ascii="Times New Roman" w:hAnsi="Times New Roman" w:cs="Times New Roman"/>
                <w:sz w:val="24"/>
                <w:szCs w:val="24"/>
              </w:rPr>
              <w:t>Whiteboard/Smart board</w:t>
            </w:r>
            <w:bookmarkEnd w:id="1566"/>
            <w:bookmarkEnd w:id="1567"/>
          </w:p>
        </w:tc>
        <w:tc>
          <w:tcPr>
            <w:tcW w:w="1583" w:type="dxa"/>
          </w:tcPr>
          <w:p w14:paraId="7E663CC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CC" w14:textId="77777777" w:rsidR="00CD73D4" w:rsidRDefault="00D00622">
            <w:pPr>
              <w:spacing w:after="0" w:line="360" w:lineRule="auto"/>
              <w:ind w:left="0" w:hanging="2"/>
              <w:rPr>
                <w:rFonts w:ascii="Times New Roman" w:hAnsi="Times New Roman" w:cs="Times New Roman"/>
                <w:sz w:val="24"/>
                <w:szCs w:val="24"/>
              </w:rPr>
            </w:pPr>
            <w:bookmarkStart w:id="1568" w:name="_Toc11547"/>
            <w:bookmarkStart w:id="1569" w:name="_Toc197068423"/>
            <w:r>
              <w:rPr>
                <w:rFonts w:ascii="Times New Roman" w:hAnsi="Times New Roman" w:cs="Times New Roman"/>
                <w:sz w:val="24"/>
                <w:szCs w:val="24"/>
              </w:rPr>
              <w:t>1</w:t>
            </w:r>
            <w:bookmarkEnd w:id="1568"/>
            <w:bookmarkEnd w:id="1569"/>
          </w:p>
        </w:tc>
        <w:tc>
          <w:tcPr>
            <w:tcW w:w="1778" w:type="dxa"/>
          </w:tcPr>
          <w:p w14:paraId="7E663CCD" w14:textId="77777777" w:rsidR="00CD73D4" w:rsidRDefault="00D00622">
            <w:pPr>
              <w:spacing w:after="0" w:line="360" w:lineRule="auto"/>
              <w:ind w:left="0" w:hanging="2"/>
              <w:rPr>
                <w:rFonts w:ascii="Times New Roman" w:hAnsi="Times New Roman" w:cs="Times New Roman"/>
                <w:sz w:val="24"/>
                <w:szCs w:val="24"/>
              </w:rPr>
            </w:pPr>
            <w:bookmarkStart w:id="1570" w:name="_Toc14062"/>
            <w:bookmarkStart w:id="1571" w:name="_Toc197068424"/>
            <w:r>
              <w:rPr>
                <w:rFonts w:ascii="Times New Roman" w:hAnsi="Times New Roman" w:cs="Times New Roman"/>
                <w:sz w:val="24"/>
                <w:szCs w:val="24"/>
              </w:rPr>
              <w:t>1:25</w:t>
            </w:r>
            <w:bookmarkEnd w:id="1570"/>
            <w:bookmarkEnd w:id="1571"/>
          </w:p>
        </w:tc>
      </w:tr>
      <w:tr w:rsidR="00CD73D4" w14:paraId="7E663CD4" w14:textId="77777777">
        <w:tc>
          <w:tcPr>
            <w:tcW w:w="1462" w:type="dxa"/>
          </w:tcPr>
          <w:p w14:paraId="7E663CCF" w14:textId="77777777" w:rsidR="00CD73D4" w:rsidRDefault="00D00622">
            <w:pPr>
              <w:spacing w:after="0" w:line="360" w:lineRule="auto"/>
              <w:ind w:left="0" w:hanging="2"/>
              <w:jc w:val="center"/>
              <w:rPr>
                <w:rFonts w:ascii="Times New Roman" w:hAnsi="Times New Roman" w:cs="Times New Roman"/>
                <w:sz w:val="24"/>
                <w:szCs w:val="24"/>
              </w:rPr>
            </w:pPr>
            <w:bookmarkStart w:id="1572" w:name="_Toc9482"/>
            <w:bookmarkStart w:id="1573" w:name="_Toc197068425"/>
            <w:r>
              <w:rPr>
                <w:rFonts w:ascii="Times New Roman" w:hAnsi="Times New Roman" w:cs="Times New Roman"/>
                <w:sz w:val="24"/>
                <w:szCs w:val="24"/>
              </w:rPr>
              <w:t>3.</w:t>
            </w:r>
            <w:bookmarkEnd w:id="1572"/>
            <w:bookmarkEnd w:id="1573"/>
          </w:p>
        </w:tc>
        <w:tc>
          <w:tcPr>
            <w:tcW w:w="2600" w:type="dxa"/>
          </w:tcPr>
          <w:p w14:paraId="7E663CD0" w14:textId="77777777" w:rsidR="00CD73D4" w:rsidRDefault="00D00622">
            <w:pPr>
              <w:spacing w:after="0" w:line="360" w:lineRule="auto"/>
              <w:ind w:left="0" w:hanging="2"/>
              <w:rPr>
                <w:rFonts w:ascii="Times New Roman" w:hAnsi="Times New Roman" w:cs="Times New Roman"/>
                <w:sz w:val="24"/>
                <w:szCs w:val="24"/>
              </w:rPr>
            </w:pPr>
            <w:bookmarkStart w:id="1574" w:name="_Toc19435"/>
            <w:bookmarkStart w:id="1575" w:name="_Toc197068426"/>
            <w:r>
              <w:rPr>
                <w:rFonts w:ascii="Times New Roman" w:hAnsi="Times New Roman" w:cs="Times New Roman"/>
                <w:sz w:val="24"/>
                <w:szCs w:val="24"/>
              </w:rPr>
              <w:t>Desktop/computer</w:t>
            </w:r>
            <w:bookmarkEnd w:id="1574"/>
            <w:bookmarkEnd w:id="1575"/>
          </w:p>
        </w:tc>
        <w:tc>
          <w:tcPr>
            <w:tcW w:w="1583" w:type="dxa"/>
          </w:tcPr>
          <w:p w14:paraId="7E663CD1"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D2" w14:textId="77777777" w:rsidR="00CD73D4" w:rsidRDefault="00D00622">
            <w:pPr>
              <w:spacing w:after="0" w:line="360" w:lineRule="auto"/>
              <w:ind w:left="0" w:hanging="2"/>
              <w:rPr>
                <w:rFonts w:ascii="Times New Roman" w:hAnsi="Times New Roman" w:cs="Times New Roman"/>
                <w:sz w:val="24"/>
                <w:szCs w:val="24"/>
              </w:rPr>
            </w:pPr>
            <w:bookmarkStart w:id="1576" w:name="_Toc2013"/>
            <w:bookmarkStart w:id="1577" w:name="_Toc197068427"/>
            <w:r>
              <w:rPr>
                <w:rFonts w:ascii="Times New Roman" w:hAnsi="Times New Roman" w:cs="Times New Roman"/>
                <w:sz w:val="24"/>
                <w:szCs w:val="24"/>
              </w:rPr>
              <w:t>1</w:t>
            </w:r>
            <w:bookmarkEnd w:id="1576"/>
            <w:bookmarkEnd w:id="1577"/>
          </w:p>
        </w:tc>
        <w:tc>
          <w:tcPr>
            <w:tcW w:w="1778" w:type="dxa"/>
          </w:tcPr>
          <w:p w14:paraId="7E663CD3" w14:textId="77777777" w:rsidR="00CD73D4" w:rsidRDefault="00D00622">
            <w:pPr>
              <w:spacing w:after="0" w:line="360" w:lineRule="auto"/>
              <w:ind w:left="0" w:hanging="2"/>
              <w:rPr>
                <w:rFonts w:ascii="Times New Roman" w:hAnsi="Times New Roman" w:cs="Times New Roman"/>
                <w:sz w:val="24"/>
                <w:szCs w:val="24"/>
              </w:rPr>
            </w:pPr>
            <w:bookmarkStart w:id="1578" w:name="_Toc30134"/>
            <w:bookmarkStart w:id="1579" w:name="_Toc197068428"/>
            <w:r>
              <w:rPr>
                <w:rFonts w:ascii="Times New Roman" w:hAnsi="Times New Roman" w:cs="Times New Roman"/>
                <w:sz w:val="24"/>
                <w:szCs w:val="24"/>
              </w:rPr>
              <w:t>1:25</w:t>
            </w:r>
            <w:bookmarkEnd w:id="1578"/>
            <w:bookmarkEnd w:id="1579"/>
          </w:p>
        </w:tc>
      </w:tr>
      <w:tr w:rsidR="00CD73D4" w14:paraId="7E663CDA" w14:textId="77777777">
        <w:tc>
          <w:tcPr>
            <w:tcW w:w="1462" w:type="dxa"/>
          </w:tcPr>
          <w:p w14:paraId="7E663CD5" w14:textId="77777777" w:rsidR="00CD73D4" w:rsidRDefault="00D00622">
            <w:pPr>
              <w:spacing w:after="0" w:line="360" w:lineRule="auto"/>
              <w:ind w:left="0" w:hanging="2"/>
              <w:jc w:val="center"/>
              <w:rPr>
                <w:rFonts w:ascii="Times New Roman" w:hAnsi="Times New Roman" w:cs="Times New Roman"/>
                <w:sz w:val="24"/>
                <w:szCs w:val="24"/>
              </w:rPr>
            </w:pPr>
            <w:bookmarkStart w:id="1580" w:name="_Toc27856"/>
            <w:bookmarkStart w:id="1581" w:name="_Toc197068429"/>
            <w:r>
              <w:rPr>
                <w:rFonts w:ascii="Times New Roman" w:hAnsi="Times New Roman" w:cs="Times New Roman"/>
                <w:sz w:val="24"/>
                <w:szCs w:val="24"/>
              </w:rPr>
              <w:t>4.</w:t>
            </w:r>
            <w:bookmarkEnd w:id="1580"/>
            <w:bookmarkEnd w:id="1581"/>
          </w:p>
        </w:tc>
        <w:tc>
          <w:tcPr>
            <w:tcW w:w="2600" w:type="dxa"/>
          </w:tcPr>
          <w:p w14:paraId="7E663CD6" w14:textId="77777777" w:rsidR="00CD73D4" w:rsidRDefault="00D00622">
            <w:pPr>
              <w:spacing w:after="0" w:line="360" w:lineRule="auto"/>
              <w:ind w:left="0" w:hanging="2"/>
              <w:rPr>
                <w:rFonts w:ascii="Times New Roman" w:hAnsi="Times New Roman" w:cs="Times New Roman"/>
                <w:sz w:val="24"/>
                <w:szCs w:val="24"/>
              </w:rPr>
            </w:pPr>
            <w:bookmarkStart w:id="1582" w:name="_Toc5245"/>
            <w:bookmarkStart w:id="1583" w:name="_Toc197068430"/>
            <w:r>
              <w:rPr>
                <w:rFonts w:ascii="Times New Roman" w:hAnsi="Times New Roman" w:cs="Times New Roman"/>
                <w:sz w:val="24"/>
                <w:szCs w:val="24"/>
              </w:rPr>
              <w:t>Lecture/Theory room</w:t>
            </w:r>
            <w:bookmarkEnd w:id="1582"/>
            <w:bookmarkEnd w:id="1583"/>
          </w:p>
        </w:tc>
        <w:tc>
          <w:tcPr>
            <w:tcW w:w="1583" w:type="dxa"/>
          </w:tcPr>
          <w:p w14:paraId="7E663CD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D8" w14:textId="77777777" w:rsidR="00CD73D4" w:rsidRDefault="00D00622">
            <w:pPr>
              <w:spacing w:after="0" w:line="360" w:lineRule="auto"/>
              <w:ind w:left="0" w:hanging="2"/>
              <w:rPr>
                <w:rFonts w:ascii="Times New Roman" w:hAnsi="Times New Roman" w:cs="Times New Roman"/>
                <w:sz w:val="24"/>
                <w:szCs w:val="24"/>
              </w:rPr>
            </w:pPr>
            <w:bookmarkStart w:id="1584" w:name="_Toc18869"/>
            <w:bookmarkStart w:id="1585" w:name="_Toc197068431"/>
            <w:r>
              <w:rPr>
                <w:rFonts w:ascii="Times New Roman" w:hAnsi="Times New Roman" w:cs="Times New Roman"/>
                <w:sz w:val="24"/>
                <w:szCs w:val="24"/>
              </w:rPr>
              <w:t>1</w:t>
            </w:r>
            <w:bookmarkEnd w:id="1584"/>
            <w:bookmarkEnd w:id="1585"/>
          </w:p>
        </w:tc>
        <w:tc>
          <w:tcPr>
            <w:tcW w:w="1778" w:type="dxa"/>
          </w:tcPr>
          <w:p w14:paraId="7E663CD9" w14:textId="77777777" w:rsidR="00CD73D4" w:rsidRDefault="00D00622">
            <w:pPr>
              <w:spacing w:after="0" w:line="360" w:lineRule="auto"/>
              <w:ind w:left="0" w:hanging="2"/>
              <w:rPr>
                <w:rFonts w:ascii="Times New Roman" w:hAnsi="Times New Roman" w:cs="Times New Roman"/>
                <w:sz w:val="24"/>
                <w:szCs w:val="24"/>
              </w:rPr>
            </w:pPr>
            <w:bookmarkStart w:id="1586" w:name="_Toc27584"/>
            <w:bookmarkStart w:id="1587" w:name="_Toc197068432"/>
            <w:r>
              <w:rPr>
                <w:rFonts w:ascii="Times New Roman" w:hAnsi="Times New Roman" w:cs="Times New Roman"/>
                <w:sz w:val="24"/>
                <w:szCs w:val="24"/>
              </w:rPr>
              <w:t>1:25</w:t>
            </w:r>
            <w:bookmarkEnd w:id="1586"/>
            <w:bookmarkEnd w:id="1587"/>
          </w:p>
        </w:tc>
      </w:tr>
      <w:tr w:rsidR="00CD73D4" w14:paraId="7E663CE0" w14:textId="77777777">
        <w:tc>
          <w:tcPr>
            <w:tcW w:w="1462" w:type="dxa"/>
          </w:tcPr>
          <w:p w14:paraId="7E663CDB" w14:textId="77777777" w:rsidR="00CD73D4" w:rsidRDefault="00D00622">
            <w:pPr>
              <w:spacing w:after="0" w:line="360" w:lineRule="auto"/>
              <w:ind w:left="0" w:hanging="2"/>
              <w:jc w:val="center"/>
              <w:rPr>
                <w:rFonts w:ascii="Times New Roman" w:hAnsi="Times New Roman" w:cs="Times New Roman"/>
                <w:sz w:val="24"/>
                <w:szCs w:val="24"/>
              </w:rPr>
            </w:pPr>
            <w:bookmarkStart w:id="1588" w:name="_Toc11573"/>
            <w:bookmarkStart w:id="1589" w:name="_Toc197068433"/>
            <w:r>
              <w:rPr>
                <w:rFonts w:ascii="Times New Roman" w:hAnsi="Times New Roman" w:cs="Times New Roman"/>
                <w:sz w:val="24"/>
                <w:szCs w:val="24"/>
              </w:rPr>
              <w:t>5.</w:t>
            </w:r>
            <w:bookmarkEnd w:id="1588"/>
            <w:bookmarkEnd w:id="1589"/>
          </w:p>
        </w:tc>
        <w:tc>
          <w:tcPr>
            <w:tcW w:w="2600" w:type="dxa"/>
          </w:tcPr>
          <w:p w14:paraId="7E663CDC" w14:textId="77777777" w:rsidR="00CD73D4" w:rsidRDefault="00D00622">
            <w:pPr>
              <w:spacing w:after="0" w:line="360" w:lineRule="auto"/>
              <w:ind w:left="0" w:hanging="2"/>
              <w:rPr>
                <w:rFonts w:ascii="Times New Roman" w:hAnsi="Times New Roman" w:cs="Times New Roman"/>
                <w:sz w:val="24"/>
                <w:szCs w:val="24"/>
              </w:rPr>
            </w:pPr>
            <w:bookmarkStart w:id="1590" w:name="_Toc27654"/>
            <w:bookmarkStart w:id="1591" w:name="_Toc197068434"/>
            <w:r>
              <w:rPr>
                <w:rFonts w:ascii="Times New Roman" w:hAnsi="Times New Roman" w:cs="Times New Roman"/>
                <w:sz w:val="24"/>
                <w:szCs w:val="24"/>
              </w:rPr>
              <w:t>Soil science Laboratory</w:t>
            </w:r>
            <w:bookmarkEnd w:id="1590"/>
            <w:bookmarkEnd w:id="1591"/>
          </w:p>
        </w:tc>
        <w:tc>
          <w:tcPr>
            <w:tcW w:w="1583" w:type="dxa"/>
          </w:tcPr>
          <w:p w14:paraId="7E663CD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DE" w14:textId="77777777" w:rsidR="00CD73D4" w:rsidRDefault="00D00622">
            <w:pPr>
              <w:spacing w:after="0" w:line="360" w:lineRule="auto"/>
              <w:ind w:left="0" w:hanging="2"/>
              <w:rPr>
                <w:rFonts w:ascii="Times New Roman" w:hAnsi="Times New Roman" w:cs="Times New Roman"/>
                <w:sz w:val="24"/>
                <w:szCs w:val="24"/>
              </w:rPr>
            </w:pPr>
            <w:bookmarkStart w:id="1592" w:name="_Toc30774"/>
            <w:bookmarkStart w:id="1593" w:name="_Toc197068435"/>
            <w:r>
              <w:rPr>
                <w:rFonts w:ascii="Times New Roman" w:hAnsi="Times New Roman" w:cs="Times New Roman"/>
                <w:sz w:val="24"/>
                <w:szCs w:val="24"/>
              </w:rPr>
              <w:t>1</w:t>
            </w:r>
            <w:bookmarkEnd w:id="1592"/>
            <w:bookmarkEnd w:id="1593"/>
          </w:p>
        </w:tc>
        <w:tc>
          <w:tcPr>
            <w:tcW w:w="1778" w:type="dxa"/>
          </w:tcPr>
          <w:p w14:paraId="7E663CDF" w14:textId="77777777" w:rsidR="00CD73D4" w:rsidRDefault="00D00622">
            <w:pPr>
              <w:spacing w:after="0" w:line="360" w:lineRule="auto"/>
              <w:ind w:left="0" w:hanging="2"/>
              <w:rPr>
                <w:rFonts w:ascii="Times New Roman" w:hAnsi="Times New Roman" w:cs="Times New Roman"/>
                <w:sz w:val="24"/>
                <w:szCs w:val="24"/>
              </w:rPr>
            </w:pPr>
            <w:bookmarkStart w:id="1594" w:name="_Toc17196"/>
            <w:bookmarkStart w:id="1595" w:name="_Toc197068436"/>
            <w:r>
              <w:rPr>
                <w:rFonts w:ascii="Times New Roman" w:hAnsi="Times New Roman" w:cs="Times New Roman"/>
                <w:sz w:val="24"/>
                <w:szCs w:val="24"/>
              </w:rPr>
              <w:t>1:25</w:t>
            </w:r>
            <w:bookmarkEnd w:id="1594"/>
            <w:bookmarkEnd w:id="1595"/>
          </w:p>
        </w:tc>
      </w:tr>
      <w:tr w:rsidR="00CD73D4" w14:paraId="7E663CE6" w14:textId="77777777">
        <w:tc>
          <w:tcPr>
            <w:tcW w:w="1462" w:type="dxa"/>
          </w:tcPr>
          <w:p w14:paraId="7E663CE1" w14:textId="77777777" w:rsidR="00CD73D4" w:rsidRDefault="00D00622">
            <w:pPr>
              <w:spacing w:after="0" w:line="360" w:lineRule="auto"/>
              <w:ind w:left="0" w:hanging="2"/>
              <w:jc w:val="center"/>
              <w:rPr>
                <w:rFonts w:ascii="Times New Roman" w:hAnsi="Times New Roman" w:cs="Times New Roman"/>
                <w:sz w:val="24"/>
                <w:szCs w:val="24"/>
              </w:rPr>
            </w:pPr>
            <w:bookmarkStart w:id="1596" w:name="_Toc30572"/>
            <w:bookmarkStart w:id="1597" w:name="_Toc197068437"/>
            <w:r>
              <w:rPr>
                <w:rFonts w:ascii="Times New Roman" w:hAnsi="Times New Roman" w:cs="Times New Roman"/>
                <w:sz w:val="24"/>
                <w:szCs w:val="24"/>
              </w:rPr>
              <w:t>6.</w:t>
            </w:r>
            <w:bookmarkEnd w:id="1596"/>
            <w:bookmarkEnd w:id="1597"/>
          </w:p>
        </w:tc>
        <w:tc>
          <w:tcPr>
            <w:tcW w:w="2600" w:type="dxa"/>
          </w:tcPr>
          <w:p w14:paraId="7E663CE2" w14:textId="77777777" w:rsidR="00CD73D4" w:rsidRDefault="00D00622">
            <w:pPr>
              <w:spacing w:after="0" w:line="360" w:lineRule="auto"/>
              <w:ind w:left="0" w:hanging="2"/>
              <w:rPr>
                <w:rFonts w:ascii="Times New Roman" w:hAnsi="Times New Roman" w:cs="Times New Roman"/>
                <w:sz w:val="24"/>
                <w:szCs w:val="24"/>
              </w:rPr>
            </w:pPr>
            <w:bookmarkStart w:id="1598" w:name="_Toc12346"/>
            <w:bookmarkStart w:id="1599" w:name="_Toc197068438"/>
            <w:r>
              <w:rPr>
                <w:rFonts w:ascii="Times New Roman" w:hAnsi="Times New Roman" w:cs="Times New Roman"/>
                <w:sz w:val="24"/>
                <w:szCs w:val="24"/>
              </w:rPr>
              <w:t>Library</w:t>
            </w:r>
            <w:bookmarkEnd w:id="1598"/>
            <w:bookmarkEnd w:id="1599"/>
            <w:r>
              <w:rPr>
                <w:rFonts w:ascii="Times New Roman" w:hAnsi="Times New Roman" w:cs="Times New Roman"/>
                <w:sz w:val="24"/>
                <w:szCs w:val="24"/>
              </w:rPr>
              <w:t xml:space="preserve"> </w:t>
            </w:r>
          </w:p>
        </w:tc>
        <w:tc>
          <w:tcPr>
            <w:tcW w:w="1583" w:type="dxa"/>
          </w:tcPr>
          <w:p w14:paraId="7E663CE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E4" w14:textId="77777777" w:rsidR="00CD73D4" w:rsidRDefault="00D00622">
            <w:pPr>
              <w:spacing w:after="0" w:line="360" w:lineRule="auto"/>
              <w:ind w:left="0" w:hanging="2"/>
              <w:rPr>
                <w:rFonts w:ascii="Times New Roman" w:hAnsi="Times New Roman" w:cs="Times New Roman"/>
                <w:sz w:val="24"/>
                <w:szCs w:val="24"/>
              </w:rPr>
            </w:pPr>
            <w:bookmarkStart w:id="1600" w:name="_Toc1620"/>
            <w:bookmarkStart w:id="1601" w:name="_Toc197068439"/>
            <w:r>
              <w:rPr>
                <w:rFonts w:ascii="Times New Roman" w:hAnsi="Times New Roman" w:cs="Times New Roman"/>
                <w:sz w:val="24"/>
                <w:szCs w:val="24"/>
              </w:rPr>
              <w:t>1</w:t>
            </w:r>
            <w:bookmarkEnd w:id="1600"/>
            <w:bookmarkEnd w:id="1601"/>
          </w:p>
        </w:tc>
        <w:tc>
          <w:tcPr>
            <w:tcW w:w="1778" w:type="dxa"/>
          </w:tcPr>
          <w:p w14:paraId="7E663CE5" w14:textId="77777777" w:rsidR="00CD73D4" w:rsidRDefault="00D00622">
            <w:pPr>
              <w:spacing w:after="0" w:line="360" w:lineRule="auto"/>
              <w:ind w:left="0" w:hanging="2"/>
              <w:rPr>
                <w:rFonts w:ascii="Times New Roman" w:hAnsi="Times New Roman" w:cs="Times New Roman"/>
                <w:sz w:val="24"/>
                <w:szCs w:val="24"/>
              </w:rPr>
            </w:pPr>
            <w:bookmarkStart w:id="1602" w:name="_Toc16106"/>
            <w:bookmarkStart w:id="1603" w:name="_Toc197068440"/>
            <w:r>
              <w:rPr>
                <w:rFonts w:ascii="Times New Roman" w:hAnsi="Times New Roman" w:cs="Times New Roman"/>
                <w:sz w:val="24"/>
                <w:szCs w:val="24"/>
              </w:rPr>
              <w:t>1:25</w:t>
            </w:r>
            <w:bookmarkEnd w:id="1602"/>
            <w:bookmarkEnd w:id="1603"/>
          </w:p>
        </w:tc>
      </w:tr>
      <w:tr w:rsidR="00CD73D4" w14:paraId="7E663CEC" w14:textId="77777777">
        <w:tc>
          <w:tcPr>
            <w:tcW w:w="1462" w:type="dxa"/>
          </w:tcPr>
          <w:p w14:paraId="7E663CE7" w14:textId="77777777" w:rsidR="00CD73D4" w:rsidRDefault="00D00622">
            <w:pPr>
              <w:spacing w:after="0" w:line="360" w:lineRule="auto"/>
              <w:ind w:left="0" w:hanging="2"/>
              <w:jc w:val="center"/>
              <w:rPr>
                <w:rFonts w:ascii="Times New Roman" w:hAnsi="Times New Roman" w:cs="Times New Roman"/>
                <w:sz w:val="24"/>
                <w:szCs w:val="24"/>
              </w:rPr>
            </w:pPr>
            <w:bookmarkStart w:id="1604" w:name="_Toc28463"/>
            <w:bookmarkStart w:id="1605" w:name="_Toc197068441"/>
            <w:r>
              <w:rPr>
                <w:rFonts w:ascii="Times New Roman" w:hAnsi="Times New Roman" w:cs="Times New Roman"/>
                <w:sz w:val="24"/>
                <w:szCs w:val="24"/>
              </w:rPr>
              <w:t>7.</w:t>
            </w:r>
            <w:bookmarkEnd w:id="1604"/>
            <w:bookmarkEnd w:id="1605"/>
          </w:p>
        </w:tc>
        <w:tc>
          <w:tcPr>
            <w:tcW w:w="2600" w:type="dxa"/>
          </w:tcPr>
          <w:p w14:paraId="7E663CE8" w14:textId="77777777" w:rsidR="00CD73D4" w:rsidRDefault="00D00622">
            <w:pPr>
              <w:spacing w:after="0" w:line="360" w:lineRule="auto"/>
              <w:ind w:left="0" w:hanging="2"/>
              <w:rPr>
                <w:rFonts w:ascii="Times New Roman" w:hAnsi="Times New Roman" w:cs="Times New Roman"/>
                <w:sz w:val="24"/>
                <w:szCs w:val="24"/>
              </w:rPr>
            </w:pPr>
            <w:bookmarkStart w:id="1606" w:name="_Toc28729"/>
            <w:bookmarkStart w:id="1607" w:name="_Toc197068442"/>
            <w:r>
              <w:rPr>
                <w:rFonts w:ascii="Times New Roman" w:hAnsi="Times New Roman" w:cs="Times New Roman"/>
                <w:sz w:val="24"/>
                <w:szCs w:val="24"/>
              </w:rPr>
              <w:t>E-Library</w:t>
            </w:r>
            <w:bookmarkEnd w:id="1606"/>
            <w:bookmarkEnd w:id="1607"/>
          </w:p>
        </w:tc>
        <w:tc>
          <w:tcPr>
            <w:tcW w:w="1583" w:type="dxa"/>
          </w:tcPr>
          <w:p w14:paraId="7E663CE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EA" w14:textId="77777777" w:rsidR="00CD73D4" w:rsidRDefault="00D00622">
            <w:pPr>
              <w:spacing w:after="0" w:line="360" w:lineRule="auto"/>
              <w:ind w:left="0" w:hanging="2"/>
              <w:rPr>
                <w:rFonts w:ascii="Times New Roman" w:hAnsi="Times New Roman" w:cs="Times New Roman"/>
                <w:sz w:val="24"/>
                <w:szCs w:val="24"/>
              </w:rPr>
            </w:pPr>
            <w:bookmarkStart w:id="1608" w:name="_Toc6075"/>
            <w:bookmarkStart w:id="1609" w:name="_Toc197068443"/>
            <w:r>
              <w:rPr>
                <w:rFonts w:ascii="Times New Roman" w:hAnsi="Times New Roman" w:cs="Times New Roman"/>
                <w:sz w:val="24"/>
                <w:szCs w:val="24"/>
              </w:rPr>
              <w:t>1</w:t>
            </w:r>
            <w:bookmarkEnd w:id="1608"/>
            <w:bookmarkEnd w:id="1609"/>
          </w:p>
        </w:tc>
        <w:tc>
          <w:tcPr>
            <w:tcW w:w="1778" w:type="dxa"/>
          </w:tcPr>
          <w:p w14:paraId="7E663CEB" w14:textId="77777777" w:rsidR="00CD73D4" w:rsidRDefault="00D00622">
            <w:pPr>
              <w:spacing w:after="0" w:line="360" w:lineRule="auto"/>
              <w:ind w:left="0" w:hanging="2"/>
              <w:rPr>
                <w:rFonts w:ascii="Times New Roman" w:hAnsi="Times New Roman" w:cs="Times New Roman"/>
                <w:sz w:val="24"/>
                <w:szCs w:val="24"/>
              </w:rPr>
            </w:pPr>
            <w:bookmarkStart w:id="1610" w:name="_Toc16579"/>
            <w:bookmarkStart w:id="1611" w:name="_Toc197068444"/>
            <w:r>
              <w:rPr>
                <w:rFonts w:ascii="Times New Roman" w:hAnsi="Times New Roman" w:cs="Times New Roman"/>
                <w:sz w:val="24"/>
                <w:szCs w:val="24"/>
              </w:rPr>
              <w:t>1:25</w:t>
            </w:r>
            <w:bookmarkEnd w:id="1610"/>
            <w:bookmarkEnd w:id="1611"/>
          </w:p>
        </w:tc>
      </w:tr>
      <w:tr w:rsidR="00CD73D4" w14:paraId="7E663CF2" w14:textId="77777777">
        <w:tc>
          <w:tcPr>
            <w:tcW w:w="1462" w:type="dxa"/>
          </w:tcPr>
          <w:p w14:paraId="7E663CED" w14:textId="77777777" w:rsidR="00CD73D4" w:rsidRDefault="00D00622">
            <w:pPr>
              <w:spacing w:after="0" w:line="360" w:lineRule="auto"/>
              <w:ind w:left="0" w:hanging="2"/>
              <w:jc w:val="center"/>
              <w:rPr>
                <w:rFonts w:ascii="Times New Roman" w:hAnsi="Times New Roman" w:cs="Times New Roman"/>
                <w:bCs/>
                <w:sz w:val="24"/>
                <w:szCs w:val="24"/>
              </w:rPr>
            </w:pPr>
            <w:bookmarkStart w:id="1612" w:name="_Toc18611"/>
            <w:bookmarkStart w:id="1613" w:name="_Toc197068445"/>
            <w:r>
              <w:rPr>
                <w:rFonts w:ascii="Times New Roman" w:hAnsi="Times New Roman" w:cs="Times New Roman"/>
                <w:bCs/>
                <w:sz w:val="24"/>
                <w:szCs w:val="24"/>
              </w:rPr>
              <w:t>8.</w:t>
            </w:r>
            <w:bookmarkEnd w:id="1612"/>
            <w:bookmarkEnd w:id="1613"/>
          </w:p>
        </w:tc>
        <w:tc>
          <w:tcPr>
            <w:tcW w:w="2600" w:type="dxa"/>
          </w:tcPr>
          <w:p w14:paraId="7E663CEE" w14:textId="77777777" w:rsidR="00CD73D4" w:rsidRDefault="00D00622">
            <w:pPr>
              <w:spacing w:after="0" w:line="360" w:lineRule="auto"/>
              <w:ind w:left="0" w:hanging="2"/>
              <w:rPr>
                <w:rFonts w:ascii="Times New Roman" w:hAnsi="Times New Roman" w:cs="Times New Roman"/>
                <w:sz w:val="24"/>
                <w:szCs w:val="24"/>
              </w:rPr>
            </w:pPr>
            <w:bookmarkStart w:id="1614" w:name="_Toc17079"/>
            <w:bookmarkStart w:id="1615" w:name="_Toc197068446"/>
            <w:r>
              <w:rPr>
                <w:rFonts w:ascii="Times New Roman" w:hAnsi="Times New Roman" w:cs="Times New Roman"/>
                <w:sz w:val="24"/>
                <w:szCs w:val="24"/>
              </w:rPr>
              <w:t>Soil Auger</w:t>
            </w:r>
            <w:bookmarkEnd w:id="1614"/>
            <w:bookmarkEnd w:id="1615"/>
          </w:p>
        </w:tc>
        <w:tc>
          <w:tcPr>
            <w:tcW w:w="1583" w:type="dxa"/>
          </w:tcPr>
          <w:p w14:paraId="7E663CE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F0" w14:textId="77777777" w:rsidR="00CD73D4" w:rsidRDefault="00D00622">
            <w:pPr>
              <w:spacing w:after="0" w:line="360" w:lineRule="auto"/>
              <w:ind w:left="0" w:hanging="2"/>
              <w:rPr>
                <w:rFonts w:ascii="Times New Roman" w:hAnsi="Times New Roman" w:cs="Times New Roman"/>
                <w:sz w:val="24"/>
                <w:szCs w:val="24"/>
              </w:rPr>
            </w:pPr>
            <w:bookmarkStart w:id="1616" w:name="_Toc3685"/>
            <w:bookmarkStart w:id="1617" w:name="_Toc197068447"/>
            <w:r>
              <w:rPr>
                <w:rFonts w:ascii="Times New Roman" w:hAnsi="Times New Roman" w:cs="Times New Roman"/>
                <w:sz w:val="24"/>
                <w:szCs w:val="24"/>
              </w:rPr>
              <w:t>5</w:t>
            </w:r>
            <w:bookmarkEnd w:id="1616"/>
            <w:bookmarkEnd w:id="1617"/>
          </w:p>
        </w:tc>
        <w:tc>
          <w:tcPr>
            <w:tcW w:w="1778" w:type="dxa"/>
          </w:tcPr>
          <w:p w14:paraId="7E663CF1" w14:textId="77777777" w:rsidR="00CD73D4" w:rsidRDefault="00D00622">
            <w:pPr>
              <w:spacing w:after="0" w:line="360" w:lineRule="auto"/>
              <w:ind w:left="0" w:hanging="2"/>
              <w:rPr>
                <w:rFonts w:ascii="Times New Roman" w:hAnsi="Times New Roman" w:cs="Times New Roman"/>
                <w:sz w:val="24"/>
                <w:szCs w:val="24"/>
              </w:rPr>
            </w:pPr>
            <w:bookmarkStart w:id="1618" w:name="_Toc28830"/>
            <w:bookmarkStart w:id="1619" w:name="_Toc197068448"/>
            <w:r>
              <w:rPr>
                <w:rFonts w:ascii="Times New Roman" w:hAnsi="Times New Roman" w:cs="Times New Roman"/>
                <w:sz w:val="24"/>
                <w:szCs w:val="24"/>
              </w:rPr>
              <w:t>1:5</w:t>
            </w:r>
            <w:bookmarkEnd w:id="1618"/>
            <w:bookmarkEnd w:id="1619"/>
          </w:p>
        </w:tc>
      </w:tr>
      <w:tr w:rsidR="00CD73D4" w14:paraId="7E663CF8" w14:textId="77777777">
        <w:tc>
          <w:tcPr>
            <w:tcW w:w="1462" w:type="dxa"/>
          </w:tcPr>
          <w:p w14:paraId="7E663CF3" w14:textId="77777777" w:rsidR="00CD73D4" w:rsidRDefault="00D00622">
            <w:pPr>
              <w:spacing w:after="0" w:line="360" w:lineRule="auto"/>
              <w:ind w:left="0" w:hanging="2"/>
              <w:jc w:val="center"/>
              <w:rPr>
                <w:rFonts w:ascii="Times New Roman" w:hAnsi="Times New Roman" w:cs="Times New Roman"/>
                <w:sz w:val="24"/>
                <w:szCs w:val="24"/>
              </w:rPr>
            </w:pPr>
            <w:bookmarkStart w:id="1620" w:name="_Toc25307"/>
            <w:bookmarkStart w:id="1621" w:name="_Toc197068449"/>
            <w:r>
              <w:rPr>
                <w:rFonts w:ascii="Times New Roman" w:hAnsi="Times New Roman" w:cs="Times New Roman"/>
                <w:sz w:val="24"/>
                <w:szCs w:val="24"/>
              </w:rPr>
              <w:t>9..</w:t>
            </w:r>
            <w:bookmarkEnd w:id="1620"/>
            <w:bookmarkEnd w:id="1621"/>
          </w:p>
        </w:tc>
        <w:tc>
          <w:tcPr>
            <w:tcW w:w="2600" w:type="dxa"/>
          </w:tcPr>
          <w:p w14:paraId="7E663CF4" w14:textId="77777777" w:rsidR="00CD73D4" w:rsidRDefault="00D00622">
            <w:pPr>
              <w:spacing w:after="0" w:line="360" w:lineRule="auto"/>
              <w:ind w:left="0" w:hanging="2"/>
              <w:rPr>
                <w:rFonts w:ascii="Times New Roman" w:hAnsi="Times New Roman" w:cs="Times New Roman"/>
                <w:sz w:val="24"/>
                <w:szCs w:val="24"/>
              </w:rPr>
            </w:pPr>
            <w:bookmarkStart w:id="1622" w:name="_Toc18266"/>
            <w:bookmarkStart w:id="1623" w:name="_Toc197068450"/>
            <w:r>
              <w:rPr>
                <w:rFonts w:ascii="Times New Roman" w:hAnsi="Times New Roman" w:cs="Times New Roman"/>
                <w:sz w:val="24"/>
                <w:szCs w:val="24"/>
              </w:rPr>
              <w:t>Khaki bags</w:t>
            </w:r>
            <w:bookmarkEnd w:id="1622"/>
            <w:bookmarkEnd w:id="1623"/>
          </w:p>
        </w:tc>
        <w:tc>
          <w:tcPr>
            <w:tcW w:w="1583" w:type="dxa"/>
          </w:tcPr>
          <w:p w14:paraId="7E663CF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F6" w14:textId="77777777" w:rsidR="00CD73D4" w:rsidRDefault="00D00622">
            <w:pPr>
              <w:spacing w:after="0" w:line="360" w:lineRule="auto"/>
              <w:ind w:left="0" w:hanging="2"/>
              <w:rPr>
                <w:rFonts w:ascii="Times New Roman" w:hAnsi="Times New Roman" w:cs="Times New Roman"/>
                <w:sz w:val="24"/>
                <w:szCs w:val="24"/>
              </w:rPr>
            </w:pPr>
            <w:bookmarkStart w:id="1624" w:name="_Toc5739"/>
            <w:bookmarkStart w:id="1625" w:name="_Toc197068451"/>
            <w:r>
              <w:rPr>
                <w:rFonts w:ascii="Times New Roman" w:hAnsi="Times New Roman" w:cs="Times New Roman"/>
                <w:sz w:val="24"/>
                <w:szCs w:val="24"/>
              </w:rPr>
              <w:t>25</w:t>
            </w:r>
            <w:bookmarkEnd w:id="1624"/>
            <w:bookmarkEnd w:id="1625"/>
          </w:p>
        </w:tc>
        <w:tc>
          <w:tcPr>
            <w:tcW w:w="1778" w:type="dxa"/>
          </w:tcPr>
          <w:p w14:paraId="7E663CF7" w14:textId="77777777" w:rsidR="00CD73D4" w:rsidRDefault="00D00622">
            <w:pPr>
              <w:spacing w:after="0" w:line="360" w:lineRule="auto"/>
              <w:ind w:left="0" w:hanging="2"/>
              <w:rPr>
                <w:rFonts w:ascii="Times New Roman" w:hAnsi="Times New Roman" w:cs="Times New Roman"/>
                <w:sz w:val="24"/>
                <w:szCs w:val="24"/>
              </w:rPr>
            </w:pPr>
            <w:bookmarkStart w:id="1626" w:name="_Toc26876"/>
            <w:bookmarkStart w:id="1627" w:name="_Toc197068452"/>
            <w:r>
              <w:rPr>
                <w:rFonts w:ascii="Times New Roman" w:hAnsi="Times New Roman" w:cs="Times New Roman"/>
                <w:sz w:val="24"/>
                <w:szCs w:val="24"/>
              </w:rPr>
              <w:t>1:1</w:t>
            </w:r>
            <w:bookmarkEnd w:id="1626"/>
            <w:bookmarkEnd w:id="1627"/>
          </w:p>
        </w:tc>
      </w:tr>
      <w:tr w:rsidR="00CD73D4" w14:paraId="7E663CFE" w14:textId="77777777">
        <w:tc>
          <w:tcPr>
            <w:tcW w:w="1462" w:type="dxa"/>
          </w:tcPr>
          <w:p w14:paraId="7E663CF9" w14:textId="77777777" w:rsidR="00CD73D4" w:rsidRDefault="00D00622">
            <w:pPr>
              <w:spacing w:after="0" w:line="360" w:lineRule="auto"/>
              <w:ind w:left="0" w:hanging="2"/>
              <w:jc w:val="center"/>
              <w:rPr>
                <w:rFonts w:ascii="Times New Roman" w:hAnsi="Times New Roman" w:cs="Times New Roman"/>
                <w:sz w:val="24"/>
                <w:szCs w:val="24"/>
              </w:rPr>
            </w:pPr>
            <w:bookmarkStart w:id="1628" w:name="_Toc20908"/>
            <w:bookmarkStart w:id="1629" w:name="_Toc197068453"/>
            <w:r>
              <w:rPr>
                <w:rFonts w:ascii="Times New Roman" w:hAnsi="Times New Roman" w:cs="Times New Roman"/>
                <w:sz w:val="24"/>
                <w:szCs w:val="24"/>
              </w:rPr>
              <w:lastRenderedPageBreak/>
              <w:t>10.</w:t>
            </w:r>
            <w:bookmarkEnd w:id="1628"/>
            <w:bookmarkEnd w:id="1629"/>
          </w:p>
        </w:tc>
        <w:tc>
          <w:tcPr>
            <w:tcW w:w="2600" w:type="dxa"/>
          </w:tcPr>
          <w:p w14:paraId="7E663CFA" w14:textId="77777777" w:rsidR="00CD73D4" w:rsidRDefault="00D00622">
            <w:pPr>
              <w:spacing w:after="0" w:line="360" w:lineRule="auto"/>
              <w:ind w:left="0" w:hanging="2"/>
              <w:rPr>
                <w:rFonts w:ascii="Times New Roman" w:hAnsi="Times New Roman" w:cs="Times New Roman"/>
                <w:sz w:val="24"/>
                <w:szCs w:val="24"/>
              </w:rPr>
            </w:pPr>
            <w:bookmarkStart w:id="1630" w:name="_Toc22371"/>
            <w:bookmarkStart w:id="1631" w:name="_Toc197068454"/>
            <w:r>
              <w:rPr>
                <w:rFonts w:ascii="Times New Roman" w:hAnsi="Times New Roman" w:cs="Times New Roman"/>
                <w:sz w:val="24"/>
                <w:szCs w:val="24"/>
              </w:rPr>
              <w:t>Buckets</w:t>
            </w:r>
            <w:bookmarkEnd w:id="1630"/>
            <w:bookmarkEnd w:id="1631"/>
          </w:p>
        </w:tc>
        <w:tc>
          <w:tcPr>
            <w:tcW w:w="1583" w:type="dxa"/>
          </w:tcPr>
          <w:p w14:paraId="7E663CF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CFC" w14:textId="77777777" w:rsidR="00CD73D4" w:rsidRDefault="00D00622">
            <w:pPr>
              <w:spacing w:after="0" w:line="360" w:lineRule="auto"/>
              <w:ind w:left="0" w:hanging="2"/>
              <w:rPr>
                <w:rFonts w:ascii="Times New Roman" w:hAnsi="Times New Roman" w:cs="Times New Roman"/>
                <w:sz w:val="24"/>
                <w:szCs w:val="24"/>
              </w:rPr>
            </w:pPr>
            <w:bookmarkStart w:id="1632" w:name="_Toc9243"/>
            <w:bookmarkStart w:id="1633" w:name="_Toc197068455"/>
            <w:r>
              <w:rPr>
                <w:rFonts w:ascii="Times New Roman" w:hAnsi="Times New Roman" w:cs="Times New Roman"/>
                <w:sz w:val="24"/>
                <w:szCs w:val="24"/>
              </w:rPr>
              <w:t>5</w:t>
            </w:r>
            <w:bookmarkEnd w:id="1632"/>
            <w:bookmarkEnd w:id="1633"/>
          </w:p>
        </w:tc>
        <w:tc>
          <w:tcPr>
            <w:tcW w:w="1778" w:type="dxa"/>
          </w:tcPr>
          <w:p w14:paraId="7E663CFD" w14:textId="77777777" w:rsidR="00CD73D4" w:rsidRDefault="00D00622">
            <w:pPr>
              <w:spacing w:after="0" w:line="360" w:lineRule="auto"/>
              <w:ind w:left="0" w:hanging="2"/>
              <w:rPr>
                <w:rFonts w:ascii="Times New Roman" w:hAnsi="Times New Roman" w:cs="Times New Roman"/>
                <w:sz w:val="24"/>
                <w:szCs w:val="24"/>
              </w:rPr>
            </w:pPr>
            <w:bookmarkStart w:id="1634" w:name="_Toc3270"/>
            <w:bookmarkStart w:id="1635" w:name="_Toc197068456"/>
            <w:r>
              <w:rPr>
                <w:rFonts w:ascii="Times New Roman" w:hAnsi="Times New Roman" w:cs="Times New Roman"/>
                <w:sz w:val="24"/>
                <w:szCs w:val="24"/>
              </w:rPr>
              <w:t>1:5</w:t>
            </w:r>
            <w:bookmarkEnd w:id="1634"/>
            <w:bookmarkEnd w:id="1635"/>
          </w:p>
        </w:tc>
      </w:tr>
      <w:tr w:rsidR="00CD73D4" w14:paraId="7E663D04" w14:textId="77777777">
        <w:tc>
          <w:tcPr>
            <w:tcW w:w="1462" w:type="dxa"/>
          </w:tcPr>
          <w:p w14:paraId="7E663CFF" w14:textId="77777777" w:rsidR="00CD73D4" w:rsidRDefault="00D00622">
            <w:pPr>
              <w:spacing w:after="0" w:line="360" w:lineRule="auto"/>
              <w:ind w:left="0" w:hanging="2"/>
              <w:jc w:val="center"/>
              <w:rPr>
                <w:rFonts w:ascii="Times New Roman" w:hAnsi="Times New Roman" w:cs="Times New Roman"/>
                <w:sz w:val="24"/>
                <w:szCs w:val="24"/>
              </w:rPr>
            </w:pPr>
            <w:bookmarkStart w:id="1636" w:name="_Toc27905"/>
            <w:bookmarkStart w:id="1637" w:name="_Toc197068457"/>
            <w:r>
              <w:rPr>
                <w:rFonts w:ascii="Times New Roman" w:hAnsi="Times New Roman" w:cs="Times New Roman"/>
                <w:sz w:val="24"/>
                <w:szCs w:val="24"/>
              </w:rPr>
              <w:t>11.</w:t>
            </w:r>
            <w:bookmarkEnd w:id="1636"/>
            <w:bookmarkEnd w:id="1637"/>
          </w:p>
        </w:tc>
        <w:tc>
          <w:tcPr>
            <w:tcW w:w="2600" w:type="dxa"/>
          </w:tcPr>
          <w:p w14:paraId="7E663D00" w14:textId="77777777" w:rsidR="00CD73D4" w:rsidRDefault="00D00622">
            <w:pPr>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t xml:space="preserve"> </w:t>
            </w:r>
            <w:bookmarkStart w:id="1638" w:name="_Toc10641"/>
            <w:bookmarkStart w:id="1639" w:name="_Toc197068458"/>
            <w:r>
              <w:rPr>
                <w:rFonts w:ascii="Times New Roman" w:hAnsi="Times New Roman" w:cs="Times New Roman"/>
                <w:sz w:val="24"/>
                <w:szCs w:val="24"/>
              </w:rPr>
              <w:t>Hoes</w:t>
            </w:r>
            <w:bookmarkEnd w:id="1638"/>
            <w:bookmarkEnd w:id="1639"/>
          </w:p>
        </w:tc>
        <w:tc>
          <w:tcPr>
            <w:tcW w:w="1583" w:type="dxa"/>
          </w:tcPr>
          <w:p w14:paraId="7E663D01"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02" w14:textId="77777777" w:rsidR="00CD73D4" w:rsidRDefault="00D00622">
            <w:pPr>
              <w:spacing w:after="0" w:line="360" w:lineRule="auto"/>
              <w:ind w:left="0" w:hanging="2"/>
              <w:rPr>
                <w:rFonts w:ascii="Times New Roman" w:hAnsi="Times New Roman" w:cs="Times New Roman"/>
                <w:sz w:val="24"/>
                <w:szCs w:val="24"/>
              </w:rPr>
            </w:pPr>
            <w:bookmarkStart w:id="1640" w:name="_Toc6220"/>
            <w:bookmarkStart w:id="1641" w:name="_Toc197068459"/>
            <w:r>
              <w:rPr>
                <w:rFonts w:ascii="Times New Roman" w:hAnsi="Times New Roman" w:cs="Times New Roman"/>
                <w:sz w:val="24"/>
                <w:szCs w:val="24"/>
              </w:rPr>
              <w:t>25</w:t>
            </w:r>
            <w:bookmarkEnd w:id="1640"/>
            <w:bookmarkEnd w:id="1641"/>
          </w:p>
        </w:tc>
        <w:tc>
          <w:tcPr>
            <w:tcW w:w="1778" w:type="dxa"/>
          </w:tcPr>
          <w:p w14:paraId="7E663D03" w14:textId="77777777" w:rsidR="00CD73D4" w:rsidRDefault="00D00622">
            <w:pPr>
              <w:spacing w:after="0" w:line="360" w:lineRule="auto"/>
              <w:ind w:left="0" w:hanging="2"/>
              <w:rPr>
                <w:rFonts w:ascii="Times New Roman" w:hAnsi="Times New Roman" w:cs="Times New Roman"/>
                <w:sz w:val="24"/>
                <w:szCs w:val="24"/>
              </w:rPr>
            </w:pPr>
            <w:bookmarkStart w:id="1642" w:name="_Toc27208"/>
            <w:bookmarkStart w:id="1643" w:name="_Toc197068460"/>
            <w:r>
              <w:rPr>
                <w:rFonts w:ascii="Times New Roman" w:hAnsi="Times New Roman" w:cs="Times New Roman"/>
                <w:sz w:val="24"/>
                <w:szCs w:val="24"/>
              </w:rPr>
              <w:t>1:1</w:t>
            </w:r>
            <w:bookmarkEnd w:id="1642"/>
            <w:bookmarkEnd w:id="1643"/>
          </w:p>
        </w:tc>
      </w:tr>
      <w:tr w:rsidR="00CD73D4" w14:paraId="7E663D0A" w14:textId="77777777">
        <w:tc>
          <w:tcPr>
            <w:tcW w:w="1462" w:type="dxa"/>
          </w:tcPr>
          <w:p w14:paraId="7E663D05" w14:textId="77777777" w:rsidR="00CD73D4" w:rsidRDefault="00D00622">
            <w:pPr>
              <w:spacing w:after="0" w:line="360" w:lineRule="auto"/>
              <w:ind w:left="0" w:hanging="2"/>
              <w:jc w:val="center"/>
              <w:rPr>
                <w:rFonts w:ascii="Times New Roman" w:hAnsi="Times New Roman" w:cs="Times New Roman"/>
                <w:sz w:val="24"/>
                <w:szCs w:val="24"/>
              </w:rPr>
            </w:pPr>
            <w:bookmarkStart w:id="1644" w:name="_Toc14207"/>
            <w:bookmarkStart w:id="1645" w:name="_Toc197068461"/>
            <w:r>
              <w:rPr>
                <w:rFonts w:ascii="Times New Roman" w:hAnsi="Times New Roman" w:cs="Times New Roman"/>
                <w:sz w:val="24"/>
                <w:szCs w:val="24"/>
              </w:rPr>
              <w:t>12.</w:t>
            </w:r>
            <w:bookmarkEnd w:id="1644"/>
            <w:bookmarkEnd w:id="1645"/>
          </w:p>
        </w:tc>
        <w:tc>
          <w:tcPr>
            <w:tcW w:w="2600" w:type="dxa"/>
          </w:tcPr>
          <w:p w14:paraId="7E663D06" w14:textId="77777777" w:rsidR="00CD73D4" w:rsidRDefault="00D00622">
            <w:pPr>
              <w:spacing w:after="0" w:line="360" w:lineRule="auto"/>
              <w:ind w:left="0" w:hanging="2"/>
              <w:rPr>
                <w:rFonts w:ascii="Times New Roman" w:hAnsi="Times New Roman" w:cs="Times New Roman"/>
                <w:sz w:val="24"/>
                <w:szCs w:val="24"/>
              </w:rPr>
            </w:pPr>
            <w:bookmarkStart w:id="1646" w:name="_Toc27970"/>
            <w:bookmarkStart w:id="1647" w:name="_Toc197068462"/>
            <w:r>
              <w:rPr>
                <w:rFonts w:ascii="Times New Roman" w:hAnsi="Times New Roman" w:cs="Times New Roman"/>
                <w:sz w:val="24"/>
                <w:szCs w:val="24"/>
              </w:rPr>
              <w:t>Machetes</w:t>
            </w:r>
            <w:bookmarkEnd w:id="1646"/>
            <w:bookmarkEnd w:id="1647"/>
          </w:p>
        </w:tc>
        <w:tc>
          <w:tcPr>
            <w:tcW w:w="1583" w:type="dxa"/>
          </w:tcPr>
          <w:p w14:paraId="7E663D0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08" w14:textId="77777777" w:rsidR="00CD73D4" w:rsidRDefault="00D00622">
            <w:pPr>
              <w:spacing w:after="0" w:line="360" w:lineRule="auto"/>
              <w:ind w:left="0" w:hanging="2"/>
              <w:rPr>
                <w:rFonts w:ascii="Times New Roman" w:hAnsi="Times New Roman" w:cs="Times New Roman"/>
                <w:sz w:val="24"/>
                <w:szCs w:val="24"/>
              </w:rPr>
            </w:pPr>
            <w:bookmarkStart w:id="1648" w:name="_Toc32494"/>
            <w:bookmarkStart w:id="1649" w:name="_Toc197068463"/>
            <w:r>
              <w:rPr>
                <w:rFonts w:ascii="Times New Roman" w:hAnsi="Times New Roman" w:cs="Times New Roman"/>
                <w:sz w:val="24"/>
                <w:szCs w:val="24"/>
              </w:rPr>
              <w:t>5</w:t>
            </w:r>
            <w:bookmarkEnd w:id="1648"/>
            <w:bookmarkEnd w:id="1649"/>
          </w:p>
        </w:tc>
        <w:tc>
          <w:tcPr>
            <w:tcW w:w="1778" w:type="dxa"/>
          </w:tcPr>
          <w:p w14:paraId="7E663D09" w14:textId="77777777" w:rsidR="00CD73D4" w:rsidRDefault="00D00622">
            <w:pPr>
              <w:spacing w:after="0" w:line="360" w:lineRule="auto"/>
              <w:ind w:left="0" w:hanging="2"/>
              <w:rPr>
                <w:rFonts w:ascii="Times New Roman" w:hAnsi="Times New Roman" w:cs="Times New Roman"/>
                <w:sz w:val="24"/>
                <w:szCs w:val="24"/>
              </w:rPr>
            </w:pPr>
            <w:bookmarkStart w:id="1650" w:name="_Toc20349"/>
            <w:bookmarkStart w:id="1651" w:name="_Toc197068464"/>
            <w:r>
              <w:rPr>
                <w:rFonts w:ascii="Times New Roman" w:hAnsi="Times New Roman" w:cs="Times New Roman"/>
                <w:sz w:val="24"/>
                <w:szCs w:val="24"/>
              </w:rPr>
              <w:t>1:5</w:t>
            </w:r>
            <w:bookmarkEnd w:id="1650"/>
            <w:bookmarkEnd w:id="1651"/>
          </w:p>
        </w:tc>
      </w:tr>
      <w:tr w:rsidR="00CD73D4" w14:paraId="7E663D10" w14:textId="77777777">
        <w:tc>
          <w:tcPr>
            <w:tcW w:w="1462" w:type="dxa"/>
          </w:tcPr>
          <w:p w14:paraId="7E663D0B" w14:textId="77777777" w:rsidR="00CD73D4" w:rsidRDefault="00D00622">
            <w:pPr>
              <w:spacing w:after="0" w:line="360" w:lineRule="auto"/>
              <w:ind w:left="0" w:hanging="2"/>
              <w:jc w:val="center"/>
              <w:rPr>
                <w:rFonts w:ascii="Times New Roman" w:hAnsi="Times New Roman" w:cs="Times New Roman"/>
                <w:sz w:val="24"/>
                <w:szCs w:val="24"/>
              </w:rPr>
            </w:pPr>
            <w:bookmarkStart w:id="1652" w:name="_Toc12748"/>
            <w:bookmarkStart w:id="1653" w:name="_Toc197068465"/>
            <w:r>
              <w:rPr>
                <w:rFonts w:ascii="Times New Roman" w:hAnsi="Times New Roman" w:cs="Times New Roman"/>
                <w:sz w:val="24"/>
                <w:szCs w:val="24"/>
              </w:rPr>
              <w:t>13.</w:t>
            </w:r>
            <w:bookmarkEnd w:id="1652"/>
            <w:bookmarkEnd w:id="1653"/>
          </w:p>
        </w:tc>
        <w:tc>
          <w:tcPr>
            <w:tcW w:w="2600" w:type="dxa"/>
          </w:tcPr>
          <w:p w14:paraId="7E663D0C" w14:textId="77777777" w:rsidR="00CD73D4" w:rsidRDefault="00D00622">
            <w:pPr>
              <w:spacing w:after="0" w:line="360" w:lineRule="auto"/>
              <w:ind w:left="0" w:hanging="2"/>
              <w:rPr>
                <w:rFonts w:ascii="Times New Roman" w:hAnsi="Times New Roman" w:cs="Times New Roman"/>
                <w:sz w:val="24"/>
                <w:szCs w:val="24"/>
              </w:rPr>
            </w:pPr>
            <w:bookmarkStart w:id="1654" w:name="_Toc8412"/>
            <w:bookmarkStart w:id="1655" w:name="_Toc197068466"/>
            <w:r>
              <w:rPr>
                <w:rFonts w:ascii="Times New Roman" w:hAnsi="Times New Roman" w:cs="Times New Roman"/>
                <w:sz w:val="24"/>
                <w:szCs w:val="24"/>
              </w:rPr>
              <w:t>Shovels</w:t>
            </w:r>
            <w:bookmarkEnd w:id="1654"/>
            <w:bookmarkEnd w:id="1655"/>
          </w:p>
        </w:tc>
        <w:tc>
          <w:tcPr>
            <w:tcW w:w="1583" w:type="dxa"/>
          </w:tcPr>
          <w:p w14:paraId="7E663D0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0E" w14:textId="77777777" w:rsidR="00CD73D4" w:rsidRDefault="00D00622">
            <w:pPr>
              <w:spacing w:after="0" w:line="360" w:lineRule="auto"/>
              <w:ind w:left="0" w:hanging="2"/>
              <w:rPr>
                <w:rFonts w:ascii="Times New Roman" w:hAnsi="Times New Roman" w:cs="Times New Roman"/>
                <w:sz w:val="24"/>
                <w:szCs w:val="24"/>
              </w:rPr>
            </w:pPr>
            <w:bookmarkStart w:id="1656" w:name="_Toc7141"/>
            <w:bookmarkStart w:id="1657" w:name="_Toc197068467"/>
            <w:r>
              <w:rPr>
                <w:rFonts w:ascii="Times New Roman" w:hAnsi="Times New Roman" w:cs="Times New Roman"/>
                <w:sz w:val="24"/>
                <w:szCs w:val="24"/>
              </w:rPr>
              <w:t>5</w:t>
            </w:r>
            <w:bookmarkEnd w:id="1656"/>
            <w:bookmarkEnd w:id="1657"/>
          </w:p>
        </w:tc>
        <w:tc>
          <w:tcPr>
            <w:tcW w:w="1778" w:type="dxa"/>
          </w:tcPr>
          <w:p w14:paraId="7E663D0F" w14:textId="77777777" w:rsidR="00CD73D4" w:rsidRDefault="00D00622">
            <w:pPr>
              <w:spacing w:after="0" w:line="360" w:lineRule="auto"/>
              <w:ind w:left="0" w:hanging="2"/>
              <w:rPr>
                <w:rFonts w:ascii="Times New Roman" w:hAnsi="Times New Roman" w:cs="Times New Roman"/>
                <w:sz w:val="24"/>
                <w:szCs w:val="24"/>
              </w:rPr>
            </w:pPr>
            <w:bookmarkStart w:id="1658" w:name="_Toc29581"/>
            <w:bookmarkStart w:id="1659" w:name="_Toc197068468"/>
            <w:r>
              <w:rPr>
                <w:rFonts w:ascii="Times New Roman" w:hAnsi="Times New Roman" w:cs="Times New Roman"/>
                <w:sz w:val="24"/>
                <w:szCs w:val="24"/>
              </w:rPr>
              <w:t>1:5</w:t>
            </w:r>
            <w:bookmarkEnd w:id="1658"/>
            <w:bookmarkEnd w:id="1659"/>
          </w:p>
        </w:tc>
      </w:tr>
      <w:tr w:rsidR="00CD73D4" w14:paraId="7E663D16" w14:textId="77777777">
        <w:tc>
          <w:tcPr>
            <w:tcW w:w="1462" w:type="dxa"/>
          </w:tcPr>
          <w:p w14:paraId="7E663D11" w14:textId="77777777" w:rsidR="00CD73D4" w:rsidRDefault="00D00622">
            <w:pPr>
              <w:spacing w:after="0" w:line="360" w:lineRule="auto"/>
              <w:ind w:left="0" w:hanging="2"/>
              <w:jc w:val="center"/>
              <w:rPr>
                <w:rFonts w:ascii="Times New Roman" w:hAnsi="Times New Roman" w:cs="Times New Roman"/>
                <w:sz w:val="24"/>
                <w:szCs w:val="24"/>
              </w:rPr>
            </w:pPr>
            <w:bookmarkStart w:id="1660" w:name="_Toc28156"/>
            <w:bookmarkStart w:id="1661" w:name="_Toc197068469"/>
            <w:r>
              <w:rPr>
                <w:rFonts w:ascii="Times New Roman" w:hAnsi="Times New Roman" w:cs="Times New Roman"/>
                <w:sz w:val="24"/>
                <w:szCs w:val="24"/>
              </w:rPr>
              <w:t>14.</w:t>
            </w:r>
            <w:bookmarkEnd w:id="1660"/>
            <w:bookmarkEnd w:id="1661"/>
          </w:p>
        </w:tc>
        <w:tc>
          <w:tcPr>
            <w:tcW w:w="2600" w:type="dxa"/>
          </w:tcPr>
          <w:p w14:paraId="7E663D12" w14:textId="77777777" w:rsidR="00CD73D4" w:rsidRDefault="00D00622">
            <w:pPr>
              <w:spacing w:after="0" w:line="360" w:lineRule="auto"/>
              <w:ind w:left="0" w:hanging="2"/>
              <w:rPr>
                <w:rFonts w:ascii="Times New Roman" w:hAnsi="Times New Roman" w:cs="Times New Roman"/>
                <w:sz w:val="24"/>
                <w:szCs w:val="24"/>
              </w:rPr>
            </w:pPr>
            <w:bookmarkStart w:id="1662" w:name="_Toc10091"/>
            <w:bookmarkStart w:id="1663" w:name="_Toc197068470"/>
            <w:r>
              <w:rPr>
                <w:rFonts w:ascii="Times New Roman" w:hAnsi="Times New Roman" w:cs="Times New Roman"/>
                <w:sz w:val="24"/>
                <w:szCs w:val="24"/>
              </w:rPr>
              <w:t>Digestion block</w:t>
            </w:r>
            <w:bookmarkEnd w:id="1662"/>
            <w:bookmarkEnd w:id="1663"/>
          </w:p>
        </w:tc>
        <w:tc>
          <w:tcPr>
            <w:tcW w:w="1583" w:type="dxa"/>
          </w:tcPr>
          <w:p w14:paraId="7E663D1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14" w14:textId="77777777" w:rsidR="00CD73D4" w:rsidRDefault="00D00622">
            <w:pPr>
              <w:spacing w:after="0" w:line="360" w:lineRule="auto"/>
              <w:ind w:left="0" w:hanging="2"/>
              <w:rPr>
                <w:rFonts w:ascii="Times New Roman" w:hAnsi="Times New Roman" w:cs="Times New Roman"/>
                <w:sz w:val="24"/>
                <w:szCs w:val="24"/>
              </w:rPr>
            </w:pPr>
            <w:bookmarkStart w:id="1664" w:name="_Toc14872"/>
            <w:bookmarkStart w:id="1665" w:name="_Toc197068471"/>
            <w:r>
              <w:rPr>
                <w:rFonts w:ascii="Times New Roman" w:hAnsi="Times New Roman" w:cs="Times New Roman"/>
                <w:sz w:val="24"/>
                <w:szCs w:val="24"/>
              </w:rPr>
              <w:t>2</w:t>
            </w:r>
            <w:bookmarkEnd w:id="1664"/>
            <w:bookmarkEnd w:id="1665"/>
          </w:p>
        </w:tc>
        <w:tc>
          <w:tcPr>
            <w:tcW w:w="1778" w:type="dxa"/>
          </w:tcPr>
          <w:p w14:paraId="7E663D15" w14:textId="77777777" w:rsidR="00CD73D4" w:rsidRDefault="00D00622">
            <w:pPr>
              <w:spacing w:after="0" w:line="360" w:lineRule="auto"/>
              <w:ind w:left="0" w:hanging="2"/>
              <w:rPr>
                <w:rFonts w:ascii="Times New Roman" w:hAnsi="Times New Roman" w:cs="Times New Roman"/>
                <w:sz w:val="24"/>
                <w:szCs w:val="24"/>
              </w:rPr>
            </w:pPr>
            <w:bookmarkStart w:id="1666" w:name="_Toc22932"/>
            <w:bookmarkStart w:id="1667" w:name="_Toc197068472"/>
            <w:r>
              <w:rPr>
                <w:rFonts w:ascii="Times New Roman" w:hAnsi="Times New Roman" w:cs="Times New Roman"/>
                <w:sz w:val="24"/>
                <w:szCs w:val="24"/>
              </w:rPr>
              <w:t>1:25</w:t>
            </w:r>
            <w:bookmarkEnd w:id="1666"/>
            <w:bookmarkEnd w:id="1667"/>
          </w:p>
        </w:tc>
      </w:tr>
      <w:tr w:rsidR="00CD73D4" w14:paraId="7E663D1C" w14:textId="77777777">
        <w:tc>
          <w:tcPr>
            <w:tcW w:w="1462" w:type="dxa"/>
          </w:tcPr>
          <w:p w14:paraId="7E663D17" w14:textId="77777777" w:rsidR="00CD73D4" w:rsidRDefault="00D00622">
            <w:pPr>
              <w:spacing w:after="0" w:line="360" w:lineRule="auto"/>
              <w:ind w:left="0" w:hanging="2"/>
              <w:jc w:val="center"/>
              <w:rPr>
                <w:rFonts w:ascii="Times New Roman" w:hAnsi="Times New Roman" w:cs="Times New Roman"/>
                <w:sz w:val="24"/>
                <w:szCs w:val="24"/>
              </w:rPr>
            </w:pPr>
            <w:bookmarkStart w:id="1668" w:name="_Toc30540"/>
            <w:bookmarkStart w:id="1669" w:name="_Toc197068473"/>
            <w:r>
              <w:rPr>
                <w:rFonts w:ascii="Times New Roman" w:hAnsi="Times New Roman" w:cs="Times New Roman"/>
                <w:sz w:val="24"/>
                <w:szCs w:val="24"/>
              </w:rPr>
              <w:t>15.</w:t>
            </w:r>
            <w:bookmarkEnd w:id="1668"/>
            <w:bookmarkEnd w:id="1669"/>
          </w:p>
        </w:tc>
        <w:tc>
          <w:tcPr>
            <w:tcW w:w="2600" w:type="dxa"/>
          </w:tcPr>
          <w:p w14:paraId="7E663D18" w14:textId="77777777" w:rsidR="00CD73D4" w:rsidRDefault="00D00622">
            <w:pPr>
              <w:spacing w:after="0" w:line="360" w:lineRule="auto"/>
              <w:ind w:left="0" w:hanging="2"/>
              <w:rPr>
                <w:rFonts w:ascii="Times New Roman" w:hAnsi="Times New Roman" w:cs="Times New Roman"/>
                <w:sz w:val="24"/>
                <w:szCs w:val="24"/>
              </w:rPr>
            </w:pPr>
            <w:bookmarkStart w:id="1670" w:name="_Toc24972"/>
            <w:bookmarkStart w:id="1671" w:name="_Toc197068474"/>
            <w:r>
              <w:rPr>
                <w:rFonts w:ascii="Times New Roman" w:hAnsi="Times New Roman" w:cs="Times New Roman"/>
                <w:sz w:val="24"/>
                <w:szCs w:val="24"/>
              </w:rPr>
              <w:t>UV-VIS Spectrophotometer</w:t>
            </w:r>
            <w:bookmarkEnd w:id="1670"/>
            <w:bookmarkEnd w:id="1671"/>
          </w:p>
        </w:tc>
        <w:tc>
          <w:tcPr>
            <w:tcW w:w="1583" w:type="dxa"/>
          </w:tcPr>
          <w:p w14:paraId="7E663D1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1A" w14:textId="77777777" w:rsidR="00CD73D4" w:rsidRDefault="00D00622">
            <w:pPr>
              <w:spacing w:after="0" w:line="360" w:lineRule="auto"/>
              <w:ind w:left="0" w:hanging="2"/>
              <w:rPr>
                <w:rFonts w:ascii="Times New Roman" w:hAnsi="Times New Roman" w:cs="Times New Roman"/>
                <w:sz w:val="24"/>
                <w:szCs w:val="24"/>
              </w:rPr>
            </w:pPr>
            <w:bookmarkStart w:id="1672" w:name="_Toc28868"/>
            <w:bookmarkStart w:id="1673" w:name="_Toc197068475"/>
            <w:r>
              <w:rPr>
                <w:rFonts w:ascii="Times New Roman" w:hAnsi="Times New Roman" w:cs="Times New Roman"/>
                <w:sz w:val="24"/>
                <w:szCs w:val="24"/>
              </w:rPr>
              <w:t>2</w:t>
            </w:r>
            <w:bookmarkEnd w:id="1672"/>
            <w:bookmarkEnd w:id="1673"/>
          </w:p>
        </w:tc>
        <w:tc>
          <w:tcPr>
            <w:tcW w:w="1778" w:type="dxa"/>
          </w:tcPr>
          <w:p w14:paraId="7E663D1B" w14:textId="77777777" w:rsidR="00CD73D4" w:rsidRDefault="00D00622">
            <w:pPr>
              <w:spacing w:after="0" w:line="360" w:lineRule="auto"/>
              <w:ind w:left="0" w:hanging="2"/>
              <w:rPr>
                <w:rFonts w:ascii="Times New Roman" w:hAnsi="Times New Roman" w:cs="Times New Roman"/>
                <w:sz w:val="24"/>
                <w:szCs w:val="24"/>
              </w:rPr>
            </w:pPr>
            <w:bookmarkStart w:id="1674" w:name="_Toc20645"/>
            <w:bookmarkStart w:id="1675" w:name="_Toc197068476"/>
            <w:r>
              <w:rPr>
                <w:rFonts w:ascii="Times New Roman" w:hAnsi="Times New Roman" w:cs="Times New Roman"/>
                <w:sz w:val="24"/>
                <w:szCs w:val="24"/>
              </w:rPr>
              <w:t>1:25</w:t>
            </w:r>
            <w:bookmarkEnd w:id="1674"/>
            <w:bookmarkEnd w:id="1675"/>
          </w:p>
        </w:tc>
      </w:tr>
      <w:tr w:rsidR="00CD73D4" w14:paraId="7E663D22" w14:textId="77777777">
        <w:tc>
          <w:tcPr>
            <w:tcW w:w="1462" w:type="dxa"/>
          </w:tcPr>
          <w:p w14:paraId="7E663D1D" w14:textId="77777777" w:rsidR="00CD73D4" w:rsidRDefault="00D00622">
            <w:pPr>
              <w:spacing w:after="0" w:line="360" w:lineRule="auto"/>
              <w:ind w:left="0" w:hanging="2"/>
              <w:jc w:val="center"/>
              <w:rPr>
                <w:rFonts w:ascii="Times New Roman" w:hAnsi="Times New Roman" w:cs="Times New Roman"/>
                <w:sz w:val="24"/>
                <w:szCs w:val="24"/>
              </w:rPr>
            </w:pPr>
            <w:bookmarkStart w:id="1676" w:name="_Toc25107"/>
            <w:bookmarkStart w:id="1677" w:name="_Toc197068477"/>
            <w:r>
              <w:rPr>
                <w:rFonts w:ascii="Times New Roman" w:hAnsi="Times New Roman" w:cs="Times New Roman"/>
                <w:sz w:val="24"/>
                <w:szCs w:val="24"/>
              </w:rPr>
              <w:t>16.</w:t>
            </w:r>
            <w:bookmarkEnd w:id="1676"/>
            <w:bookmarkEnd w:id="1677"/>
          </w:p>
        </w:tc>
        <w:tc>
          <w:tcPr>
            <w:tcW w:w="2600" w:type="dxa"/>
          </w:tcPr>
          <w:p w14:paraId="7E663D1E" w14:textId="77777777" w:rsidR="00CD73D4" w:rsidRDefault="00D00622">
            <w:pPr>
              <w:spacing w:after="0" w:line="360" w:lineRule="auto"/>
              <w:ind w:left="0" w:hanging="2"/>
              <w:rPr>
                <w:rFonts w:ascii="Times New Roman" w:hAnsi="Times New Roman" w:cs="Times New Roman"/>
                <w:sz w:val="24"/>
                <w:szCs w:val="24"/>
              </w:rPr>
            </w:pPr>
            <w:bookmarkStart w:id="1678" w:name="_Toc19849"/>
            <w:bookmarkStart w:id="1679" w:name="_Toc197068478"/>
            <w:r>
              <w:rPr>
                <w:rFonts w:ascii="Times New Roman" w:hAnsi="Times New Roman" w:cs="Times New Roman"/>
                <w:sz w:val="24"/>
                <w:szCs w:val="24"/>
              </w:rPr>
              <w:t>Atomic absorption spectrophotometer (AAS)</w:t>
            </w:r>
            <w:bookmarkEnd w:id="1678"/>
            <w:bookmarkEnd w:id="1679"/>
          </w:p>
        </w:tc>
        <w:tc>
          <w:tcPr>
            <w:tcW w:w="1583" w:type="dxa"/>
          </w:tcPr>
          <w:p w14:paraId="7E663D1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20" w14:textId="77777777" w:rsidR="00CD73D4" w:rsidRDefault="00D00622">
            <w:pPr>
              <w:spacing w:after="0" w:line="360" w:lineRule="auto"/>
              <w:ind w:left="0" w:hanging="2"/>
              <w:rPr>
                <w:rFonts w:ascii="Times New Roman" w:hAnsi="Times New Roman" w:cs="Times New Roman"/>
                <w:sz w:val="24"/>
                <w:szCs w:val="24"/>
              </w:rPr>
            </w:pPr>
            <w:bookmarkStart w:id="1680" w:name="_Toc21271"/>
            <w:bookmarkStart w:id="1681" w:name="_Toc197068479"/>
            <w:r>
              <w:rPr>
                <w:rFonts w:ascii="Times New Roman" w:hAnsi="Times New Roman" w:cs="Times New Roman"/>
                <w:sz w:val="24"/>
                <w:szCs w:val="24"/>
              </w:rPr>
              <w:t>2</w:t>
            </w:r>
            <w:bookmarkEnd w:id="1680"/>
            <w:bookmarkEnd w:id="1681"/>
          </w:p>
        </w:tc>
        <w:tc>
          <w:tcPr>
            <w:tcW w:w="1778" w:type="dxa"/>
          </w:tcPr>
          <w:p w14:paraId="7E663D21" w14:textId="77777777" w:rsidR="00CD73D4" w:rsidRDefault="00D00622">
            <w:pPr>
              <w:spacing w:after="0" w:line="360" w:lineRule="auto"/>
              <w:ind w:left="0" w:hanging="2"/>
              <w:rPr>
                <w:rFonts w:ascii="Times New Roman" w:hAnsi="Times New Roman" w:cs="Times New Roman"/>
                <w:sz w:val="24"/>
                <w:szCs w:val="24"/>
              </w:rPr>
            </w:pPr>
            <w:bookmarkStart w:id="1682" w:name="_Toc13583"/>
            <w:bookmarkStart w:id="1683" w:name="_Toc197068480"/>
            <w:r>
              <w:rPr>
                <w:rFonts w:ascii="Times New Roman" w:hAnsi="Times New Roman" w:cs="Times New Roman"/>
                <w:sz w:val="24"/>
                <w:szCs w:val="24"/>
              </w:rPr>
              <w:t>1:25</w:t>
            </w:r>
            <w:bookmarkEnd w:id="1682"/>
            <w:bookmarkEnd w:id="1683"/>
          </w:p>
        </w:tc>
      </w:tr>
      <w:tr w:rsidR="00CD73D4" w14:paraId="7E663D28" w14:textId="77777777">
        <w:tc>
          <w:tcPr>
            <w:tcW w:w="1462" w:type="dxa"/>
          </w:tcPr>
          <w:p w14:paraId="7E663D23" w14:textId="77777777" w:rsidR="00CD73D4" w:rsidRDefault="00D00622">
            <w:pPr>
              <w:spacing w:after="0" w:line="360" w:lineRule="auto"/>
              <w:ind w:left="0" w:hanging="2"/>
              <w:jc w:val="center"/>
              <w:rPr>
                <w:rFonts w:ascii="Times New Roman" w:hAnsi="Times New Roman" w:cs="Times New Roman"/>
                <w:sz w:val="24"/>
                <w:szCs w:val="24"/>
              </w:rPr>
            </w:pPr>
            <w:bookmarkStart w:id="1684" w:name="_Toc6133"/>
            <w:bookmarkStart w:id="1685" w:name="_Toc197068481"/>
            <w:r>
              <w:rPr>
                <w:rFonts w:ascii="Times New Roman" w:hAnsi="Times New Roman" w:cs="Times New Roman"/>
                <w:sz w:val="24"/>
                <w:szCs w:val="24"/>
              </w:rPr>
              <w:t>17.</w:t>
            </w:r>
            <w:bookmarkEnd w:id="1684"/>
            <w:bookmarkEnd w:id="1685"/>
          </w:p>
        </w:tc>
        <w:tc>
          <w:tcPr>
            <w:tcW w:w="2600" w:type="dxa"/>
          </w:tcPr>
          <w:p w14:paraId="7E663D24" w14:textId="77777777" w:rsidR="00CD73D4" w:rsidRDefault="00D00622">
            <w:pPr>
              <w:spacing w:after="0" w:line="360" w:lineRule="auto"/>
              <w:ind w:left="0" w:hanging="2"/>
              <w:rPr>
                <w:rFonts w:ascii="Times New Roman" w:hAnsi="Times New Roman" w:cs="Times New Roman"/>
                <w:sz w:val="24"/>
                <w:szCs w:val="24"/>
              </w:rPr>
            </w:pPr>
            <w:bookmarkStart w:id="1686" w:name="_Toc29381"/>
            <w:bookmarkStart w:id="1687" w:name="_Toc197068482"/>
            <w:r>
              <w:rPr>
                <w:rFonts w:ascii="Times New Roman" w:hAnsi="Times New Roman" w:cs="Times New Roman"/>
                <w:sz w:val="24"/>
                <w:szCs w:val="24"/>
              </w:rPr>
              <w:t>Flame photometer</w:t>
            </w:r>
            <w:bookmarkEnd w:id="1686"/>
            <w:bookmarkEnd w:id="1687"/>
          </w:p>
        </w:tc>
        <w:tc>
          <w:tcPr>
            <w:tcW w:w="1583" w:type="dxa"/>
          </w:tcPr>
          <w:p w14:paraId="7E663D2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26" w14:textId="77777777" w:rsidR="00CD73D4" w:rsidRDefault="00D00622">
            <w:pPr>
              <w:spacing w:after="0" w:line="360" w:lineRule="auto"/>
              <w:ind w:left="0" w:hanging="2"/>
              <w:rPr>
                <w:rFonts w:ascii="Times New Roman" w:hAnsi="Times New Roman" w:cs="Times New Roman"/>
                <w:sz w:val="24"/>
                <w:szCs w:val="24"/>
              </w:rPr>
            </w:pPr>
            <w:bookmarkStart w:id="1688" w:name="_Toc15866"/>
            <w:bookmarkStart w:id="1689" w:name="_Toc197068483"/>
            <w:r>
              <w:rPr>
                <w:rFonts w:ascii="Times New Roman" w:hAnsi="Times New Roman" w:cs="Times New Roman"/>
                <w:sz w:val="24"/>
                <w:szCs w:val="24"/>
              </w:rPr>
              <w:t>2</w:t>
            </w:r>
            <w:bookmarkEnd w:id="1688"/>
            <w:bookmarkEnd w:id="1689"/>
          </w:p>
        </w:tc>
        <w:tc>
          <w:tcPr>
            <w:tcW w:w="1778" w:type="dxa"/>
          </w:tcPr>
          <w:p w14:paraId="7E663D27" w14:textId="77777777" w:rsidR="00CD73D4" w:rsidRDefault="00D00622">
            <w:pPr>
              <w:spacing w:after="0" w:line="360" w:lineRule="auto"/>
              <w:ind w:left="0" w:hanging="2"/>
              <w:rPr>
                <w:rFonts w:ascii="Times New Roman" w:hAnsi="Times New Roman" w:cs="Times New Roman"/>
                <w:sz w:val="24"/>
                <w:szCs w:val="24"/>
              </w:rPr>
            </w:pPr>
            <w:bookmarkStart w:id="1690" w:name="_Toc22238"/>
            <w:bookmarkStart w:id="1691" w:name="_Toc197068484"/>
            <w:r>
              <w:rPr>
                <w:rFonts w:ascii="Times New Roman" w:hAnsi="Times New Roman" w:cs="Times New Roman"/>
                <w:sz w:val="24"/>
                <w:szCs w:val="24"/>
              </w:rPr>
              <w:t>1:25</w:t>
            </w:r>
            <w:bookmarkEnd w:id="1690"/>
            <w:bookmarkEnd w:id="1691"/>
          </w:p>
        </w:tc>
      </w:tr>
    </w:tbl>
    <w:p w14:paraId="7E663D29" w14:textId="77777777" w:rsidR="00CD73D4" w:rsidRDefault="00CD73D4">
      <w:pPr>
        <w:spacing w:after="0" w:line="360" w:lineRule="auto"/>
        <w:rPr>
          <w:rFonts w:ascii="Times New Roman" w:hAnsi="Times New Roman" w:cs="Times New Roman"/>
          <w:sz w:val="24"/>
          <w:szCs w:val="24"/>
        </w:rPr>
      </w:pPr>
    </w:p>
    <w:p w14:paraId="7E663D2A" w14:textId="77777777" w:rsidR="00CD73D4" w:rsidRDefault="00CD73D4">
      <w:pPr>
        <w:spacing w:after="0" w:line="360" w:lineRule="auto"/>
        <w:rPr>
          <w:rFonts w:ascii="Times New Roman" w:hAnsi="Times New Roman" w:cs="Times New Roman"/>
          <w:sz w:val="24"/>
          <w:szCs w:val="24"/>
        </w:rPr>
      </w:pPr>
    </w:p>
    <w:p w14:paraId="7E663D2B" w14:textId="77777777" w:rsidR="00CD73D4" w:rsidRDefault="00CD73D4">
      <w:pPr>
        <w:spacing w:after="0" w:line="360" w:lineRule="auto"/>
        <w:rPr>
          <w:rFonts w:ascii="Times New Roman" w:hAnsi="Times New Roman" w:cs="Times New Roman"/>
          <w:sz w:val="24"/>
          <w:szCs w:val="24"/>
        </w:rPr>
      </w:pPr>
    </w:p>
    <w:p w14:paraId="7E663D2C" w14:textId="77777777" w:rsidR="00CD73D4" w:rsidRDefault="00CD73D4">
      <w:pPr>
        <w:spacing w:after="0" w:line="360" w:lineRule="auto"/>
        <w:rPr>
          <w:rFonts w:ascii="Times New Roman" w:hAnsi="Times New Roman" w:cs="Times New Roman"/>
          <w:sz w:val="24"/>
          <w:szCs w:val="24"/>
        </w:rPr>
      </w:pPr>
    </w:p>
    <w:p w14:paraId="7E663D2D" w14:textId="77777777" w:rsidR="00CD73D4" w:rsidRDefault="00CD73D4">
      <w:pPr>
        <w:spacing w:after="0" w:line="360" w:lineRule="auto"/>
        <w:rPr>
          <w:rStyle w:val="fontstyle01"/>
          <w:rFonts w:ascii="Times New Roman" w:hAnsi="Times New Roman" w:cs="Times New Roman"/>
          <w:b/>
        </w:rPr>
      </w:pPr>
    </w:p>
    <w:p w14:paraId="7E663D2E" w14:textId="77777777" w:rsidR="00CD73D4" w:rsidRDefault="00CD73D4">
      <w:pPr>
        <w:spacing w:after="0" w:line="360" w:lineRule="auto"/>
        <w:jc w:val="center"/>
        <w:rPr>
          <w:rStyle w:val="fontstyle01"/>
          <w:rFonts w:ascii="Times New Roman" w:hAnsi="Times New Roman" w:cs="Times New Roman"/>
          <w:b/>
        </w:rPr>
      </w:pPr>
    </w:p>
    <w:p w14:paraId="7E663D2F" w14:textId="77777777" w:rsidR="00CD73D4" w:rsidRDefault="00CD73D4">
      <w:pPr>
        <w:spacing w:after="0" w:line="360" w:lineRule="auto"/>
        <w:jc w:val="center"/>
        <w:rPr>
          <w:rStyle w:val="fontstyle01"/>
          <w:rFonts w:ascii="Times New Roman" w:hAnsi="Times New Roman" w:cs="Times New Roman"/>
          <w:b/>
        </w:rPr>
      </w:pPr>
    </w:p>
    <w:p w14:paraId="7E663D30"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E663D31"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1692" w:name="_Toc197068485"/>
      <w:r w:rsidRPr="0033526C">
        <w:rPr>
          <w:rFonts w:ascii="Times New Roman" w:hAnsi="Times New Roman" w:cs="Times New Roman"/>
          <w:b/>
          <w:bCs/>
          <w:color w:val="000000" w:themeColor="text1"/>
          <w:sz w:val="24"/>
          <w:szCs w:val="24"/>
        </w:rPr>
        <w:lastRenderedPageBreak/>
        <w:t>PASTURE AND FODDER PRODUCTION</w:t>
      </w:r>
      <w:bookmarkEnd w:id="1692"/>
    </w:p>
    <w:p w14:paraId="7E663D32" w14:textId="77777777" w:rsidR="00CD73D4" w:rsidRDefault="00CD73D4">
      <w:pPr>
        <w:spacing w:after="0" w:line="360" w:lineRule="auto"/>
        <w:jc w:val="center"/>
        <w:rPr>
          <w:rFonts w:ascii="Times New Roman" w:eastAsia="SimSun" w:hAnsi="Times New Roman" w:cs="Times New Roman"/>
          <w:b/>
          <w:iCs/>
          <w:sz w:val="24"/>
          <w:szCs w:val="24"/>
        </w:rPr>
      </w:pPr>
    </w:p>
    <w:p w14:paraId="7E663D33"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SimSun" w:hAnsi="Times New Roman" w:cs="Times New Roman"/>
          <w:b/>
          <w:sz w:val="24"/>
          <w:szCs w:val="24"/>
          <w:lang w:val="en-ZA"/>
        </w:rPr>
        <w:t>ISCED UNIT CODE:</w:t>
      </w:r>
      <w:r>
        <w:rPr>
          <w:rFonts w:ascii="Times New Roman" w:eastAsia="Times New Roman" w:hAnsi="Times New Roman" w:cs="Times New Roman"/>
          <w:color w:val="000000"/>
          <w:sz w:val="24"/>
          <w:szCs w:val="24"/>
        </w:rPr>
        <w:t>0811 541 31A</w:t>
      </w:r>
    </w:p>
    <w:p w14:paraId="7E663D34" w14:textId="77777777" w:rsidR="00CD73D4" w:rsidRDefault="00CD73D4">
      <w:pPr>
        <w:spacing w:after="0" w:line="360" w:lineRule="auto"/>
        <w:rPr>
          <w:rFonts w:ascii="Times New Roman" w:eastAsia="Times New Roman" w:hAnsi="Times New Roman" w:cs="Times New Roman"/>
          <w:color w:val="000000"/>
          <w:sz w:val="24"/>
          <w:szCs w:val="24"/>
        </w:rPr>
      </w:pPr>
    </w:p>
    <w:p w14:paraId="7E663D35" w14:textId="77777777" w:rsidR="00CD73D4" w:rsidRDefault="00D00622">
      <w:pPr>
        <w:spacing w:after="0" w:line="360" w:lineRule="auto"/>
        <w:rPr>
          <w:rFonts w:ascii="Times New Roman" w:eastAsia="SimSun" w:hAnsi="Times New Roman" w:cs="Times New Roman"/>
          <w:sz w:val="24"/>
          <w:szCs w:val="24"/>
          <w:lang w:val="en-ZA"/>
        </w:rPr>
      </w:pPr>
      <w:r>
        <w:rPr>
          <w:rFonts w:ascii="Times New Roman" w:eastAsia="SimSun" w:hAnsi="Times New Roman" w:cs="Times New Roman"/>
          <w:b/>
          <w:sz w:val="24"/>
          <w:szCs w:val="24"/>
          <w:lang w:val="en-ZA"/>
        </w:rPr>
        <w:t>Relationship to Occupational Standards</w:t>
      </w:r>
    </w:p>
    <w:p w14:paraId="7E663D36"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lang w:val="en-ZA"/>
        </w:rPr>
        <w:t>This unit addresses the Unit of Competency:</w:t>
      </w:r>
      <w:r>
        <w:rPr>
          <w:rFonts w:ascii="Times New Roman" w:eastAsia="SimSun" w:hAnsi="Times New Roman" w:cs="Times New Roman"/>
          <w:color w:val="FF0000"/>
          <w:sz w:val="24"/>
          <w:szCs w:val="24"/>
          <w:lang w:val="en-ZA"/>
        </w:rPr>
        <w:t xml:space="preserve"> </w:t>
      </w:r>
      <w:r>
        <w:rPr>
          <w:rFonts w:ascii="Times New Roman" w:eastAsia="SimSun" w:hAnsi="Times New Roman" w:cs="Times New Roman"/>
          <w:sz w:val="24"/>
          <w:szCs w:val="24"/>
        </w:rPr>
        <w:t>Apply knowledge of pasture and fodder production.</w:t>
      </w:r>
    </w:p>
    <w:p w14:paraId="7E663D37" w14:textId="77777777" w:rsidR="00CD73D4" w:rsidRDefault="00CD73D4">
      <w:pPr>
        <w:spacing w:after="0" w:line="360" w:lineRule="auto"/>
        <w:rPr>
          <w:rFonts w:ascii="Times New Roman" w:eastAsia="SimSun" w:hAnsi="Times New Roman" w:cs="Times New Roman"/>
          <w:sz w:val="24"/>
          <w:szCs w:val="24"/>
        </w:rPr>
      </w:pPr>
    </w:p>
    <w:p w14:paraId="7E663D38" w14:textId="77777777" w:rsidR="00CD73D4" w:rsidRDefault="00D00622">
      <w:pPr>
        <w:spacing w:after="0" w:line="360" w:lineRule="auto"/>
        <w:rPr>
          <w:rFonts w:ascii="Times New Roman" w:eastAsia="SimSun" w:hAnsi="Times New Roman" w:cs="Times New Roman"/>
          <w:color w:val="FF0000"/>
          <w:sz w:val="24"/>
          <w:szCs w:val="24"/>
          <w:lang w:val="en-ZA"/>
        </w:rPr>
      </w:pPr>
      <w:r>
        <w:rPr>
          <w:rFonts w:ascii="Times New Roman" w:eastAsia="SimSun" w:hAnsi="Times New Roman" w:cs="Times New Roman"/>
          <w:b/>
          <w:sz w:val="24"/>
          <w:szCs w:val="24"/>
          <w:lang w:val="en-ZA"/>
        </w:rPr>
        <w:t>UNIT DURATION:</w:t>
      </w:r>
      <w:r>
        <w:rPr>
          <w:rFonts w:ascii="Times New Roman" w:eastAsia="SimSun" w:hAnsi="Times New Roman" w:cs="Times New Roman"/>
          <w:b/>
          <w:color w:val="FF0000"/>
          <w:sz w:val="24"/>
          <w:szCs w:val="24"/>
          <w:lang w:val="en-ZA"/>
        </w:rPr>
        <w:t xml:space="preserve"> </w:t>
      </w:r>
      <w:r>
        <w:rPr>
          <w:rFonts w:ascii="Times New Roman" w:eastAsia="SimSun" w:hAnsi="Times New Roman" w:cs="Times New Roman"/>
          <w:sz w:val="24"/>
          <w:szCs w:val="24"/>
        </w:rPr>
        <w:t>50</w:t>
      </w:r>
      <w:r>
        <w:rPr>
          <w:rFonts w:ascii="Times New Roman" w:eastAsia="SimSun" w:hAnsi="Times New Roman" w:cs="Times New Roman"/>
          <w:sz w:val="24"/>
          <w:szCs w:val="24"/>
          <w:lang w:val="en-ZA"/>
        </w:rPr>
        <w:t xml:space="preserve"> Hours</w:t>
      </w:r>
    </w:p>
    <w:p w14:paraId="7E663D39" w14:textId="77777777" w:rsidR="00CD73D4" w:rsidRDefault="00CD73D4">
      <w:pPr>
        <w:spacing w:after="0" w:line="360" w:lineRule="auto"/>
        <w:rPr>
          <w:rFonts w:ascii="Times New Roman" w:eastAsia="SimSun" w:hAnsi="Times New Roman" w:cs="Times New Roman"/>
          <w:sz w:val="24"/>
          <w:szCs w:val="24"/>
        </w:rPr>
      </w:pPr>
    </w:p>
    <w:p w14:paraId="7E663D3A" w14:textId="77777777" w:rsidR="00CD73D4" w:rsidRDefault="00D00622">
      <w:pPr>
        <w:spacing w:after="0" w:line="360" w:lineRule="auto"/>
        <w:rPr>
          <w:rFonts w:ascii="Times New Roman" w:eastAsia="SimSun" w:hAnsi="Times New Roman" w:cs="Times New Roman"/>
          <w:b/>
          <w:sz w:val="24"/>
          <w:szCs w:val="24"/>
          <w:lang w:val="en-ZA"/>
        </w:rPr>
      </w:pPr>
      <w:r>
        <w:rPr>
          <w:rFonts w:ascii="Times New Roman" w:eastAsia="SimSun" w:hAnsi="Times New Roman" w:cs="Times New Roman"/>
          <w:b/>
          <w:sz w:val="24"/>
          <w:szCs w:val="24"/>
          <w:lang w:val="en-ZA"/>
        </w:rPr>
        <w:t>Unit Description</w:t>
      </w:r>
    </w:p>
    <w:p w14:paraId="7E663D3B" w14:textId="77777777" w:rsidR="00CD73D4" w:rsidRDefault="00D00622">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This unit specifies the competencies required by an animal health and production technologist </w:t>
      </w:r>
      <w:proofErr w:type="gramStart"/>
      <w:r>
        <w:rPr>
          <w:rFonts w:ascii="Times New Roman" w:eastAsia="SimSun" w:hAnsi="Times New Roman" w:cs="Times New Roman"/>
          <w:sz w:val="24"/>
          <w:szCs w:val="24"/>
        </w:rPr>
        <w:t>in order to</w:t>
      </w:r>
      <w:proofErr w:type="gramEnd"/>
      <w:r>
        <w:rPr>
          <w:rFonts w:ascii="Times New Roman" w:eastAsia="SimSun" w:hAnsi="Times New Roman" w:cs="Times New Roman"/>
          <w:sz w:val="24"/>
          <w:szCs w:val="24"/>
        </w:rPr>
        <w:t xml:space="preserve"> apply knowledge of pasture and fodder production. It involves classification, establishment and conservation of pasture and fodder.</w:t>
      </w:r>
    </w:p>
    <w:p w14:paraId="7E663D3C" w14:textId="77777777" w:rsidR="00CD73D4" w:rsidRDefault="00CD73D4">
      <w:pPr>
        <w:spacing w:after="0" w:line="360" w:lineRule="auto"/>
        <w:jc w:val="both"/>
        <w:rPr>
          <w:rFonts w:ascii="Times New Roman" w:eastAsia="SimSun" w:hAnsi="Times New Roman" w:cs="Times New Roman"/>
          <w:sz w:val="24"/>
          <w:szCs w:val="24"/>
        </w:rPr>
      </w:pPr>
    </w:p>
    <w:p w14:paraId="7E663D3D" w14:textId="77777777" w:rsidR="00CD73D4" w:rsidRDefault="00D00622">
      <w:pPr>
        <w:spacing w:after="0" w:line="360" w:lineRule="auto"/>
        <w:rPr>
          <w:rFonts w:ascii="Times New Roman" w:eastAsia="SimSun" w:hAnsi="Times New Roman" w:cs="Times New Roman"/>
          <w:b/>
          <w:sz w:val="24"/>
          <w:szCs w:val="24"/>
          <w:lang w:val="en-ZA"/>
        </w:rPr>
      </w:pPr>
      <w:r>
        <w:rPr>
          <w:rFonts w:ascii="Times New Roman" w:eastAsia="SimSun" w:hAnsi="Times New Roman" w:cs="Times New Roman"/>
          <w:b/>
          <w:sz w:val="24"/>
          <w:szCs w:val="24"/>
          <w:lang w:val="en-ZA"/>
        </w:rPr>
        <w:t>Summary of Learning Outcomes</w:t>
      </w:r>
    </w:p>
    <w:p w14:paraId="7E663D3E"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0"/>
        <w:gridCol w:w="2820"/>
      </w:tblGrid>
      <w:tr w:rsidR="00CD73D4" w14:paraId="7E663D42" w14:textId="77777777">
        <w:trPr>
          <w:trHeight w:val="430"/>
        </w:trPr>
        <w:tc>
          <w:tcPr>
            <w:tcW w:w="710" w:type="dxa"/>
          </w:tcPr>
          <w:p w14:paraId="7E663D3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3D4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3D4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D46" w14:textId="77777777">
        <w:tc>
          <w:tcPr>
            <w:tcW w:w="710" w:type="dxa"/>
          </w:tcPr>
          <w:p w14:paraId="7E663D43" w14:textId="77777777" w:rsidR="00CD73D4" w:rsidRDefault="00CD73D4">
            <w:pPr>
              <w:widowControl w:val="0"/>
              <w:numPr>
                <w:ilvl w:val="0"/>
                <w:numId w:val="142"/>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D44"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1693" w:name="_Toc197068486"/>
            <w:r>
              <w:rPr>
                <w:rFonts w:ascii="Times New Roman" w:eastAsia="SimSun" w:hAnsi="Times New Roman" w:cs="Times New Roman"/>
                <w:color w:val="000000"/>
                <w:position w:val="-1"/>
                <w:sz w:val="24"/>
                <w:szCs w:val="24"/>
              </w:rPr>
              <w:t>Classify pasture and fodder</w:t>
            </w:r>
            <w:bookmarkEnd w:id="1693"/>
          </w:p>
        </w:tc>
        <w:tc>
          <w:tcPr>
            <w:tcW w:w="2889" w:type="dxa"/>
          </w:tcPr>
          <w:p w14:paraId="7E663D4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D4A" w14:textId="77777777">
        <w:tc>
          <w:tcPr>
            <w:tcW w:w="710" w:type="dxa"/>
          </w:tcPr>
          <w:p w14:paraId="7E663D47" w14:textId="77777777" w:rsidR="00CD73D4" w:rsidRDefault="00CD73D4">
            <w:pPr>
              <w:widowControl w:val="0"/>
              <w:numPr>
                <w:ilvl w:val="0"/>
                <w:numId w:val="142"/>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D48"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1694" w:name="_Toc197068487"/>
            <w:r>
              <w:rPr>
                <w:rFonts w:ascii="Times New Roman" w:eastAsia="SimSun" w:hAnsi="Times New Roman" w:cs="Times New Roman"/>
                <w:color w:val="000000"/>
                <w:position w:val="-1"/>
                <w:sz w:val="24"/>
                <w:szCs w:val="24"/>
              </w:rPr>
              <w:t>Establish pasture and fodder</w:t>
            </w:r>
            <w:bookmarkEnd w:id="1694"/>
          </w:p>
        </w:tc>
        <w:tc>
          <w:tcPr>
            <w:tcW w:w="2889" w:type="dxa"/>
          </w:tcPr>
          <w:p w14:paraId="7E663D4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D4E" w14:textId="77777777">
        <w:tc>
          <w:tcPr>
            <w:tcW w:w="710" w:type="dxa"/>
          </w:tcPr>
          <w:p w14:paraId="7E663D4B" w14:textId="77777777" w:rsidR="00CD73D4" w:rsidRDefault="00CD73D4">
            <w:pPr>
              <w:widowControl w:val="0"/>
              <w:numPr>
                <w:ilvl w:val="0"/>
                <w:numId w:val="14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D4C"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1695" w:name="_Toc197068488"/>
            <w:r>
              <w:rPr>
                <w:rFonts w:ascii="Times New Roman" w:eastAsia="SimSun" w:hAnsi="Times New Roman" w:cs="Times New Roman"/>
                <w:color w:val="000000"/>
                <w:position w:val="-1"/>
                <w:sz w:val="24"/>
                <w:szCs w:val="24"/>
              </w:rPr>
              <w:t>Conserve pasture and fodder</w:t>
            </w:r>
            <w:bookmarkEnd w:id="1695"/>
          </w:p>
        </w:tc>
        <w:tc>
          <w:tcPr>
            <w:tcW w:w="2889" w:type="dxa"/>
          </w:tcPr>
          <w:p w14:paraId="7E663D4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3D51" w14:textId="77777777">
        <w:trPr>
          <w:trHeight w:val="350"/>
        </w:trPr>
        <w:tc>
          <w:tcPr>
            <w:tcW w:w="5907" w:type="dxa"/>
            <w:gridSpan w:val="2"/>
          </w:tcPr>
          <w:p w14:paraId="7E663D4F"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3D5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3D52" w14:textId="77777777" w:rsidR="00CD73D4" w:rsidRDefault="00CD73D4">
      <w:pPr>
        <w:spacing w:after="0" w:line="360" w:lineRule="auto"/>
        <w:rPr>
          <w:rFonts w:ascii="Times New Roman" w:eastAsia="SimSun" w:hAnsi="Times New Roman" w:cs="Times New Roman"/>
          <w:b/>
          <w:sz w:val="24"/>
          <w:szCs w:val="24"/>
          <w:lang w:val="en-ZA"/>
        </w:rPr>
      </w:pPr>
    </w:p>
    <w:p w14:paraId="7E663D53"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Learning Outcomes, Content and Suggested Assessment Methods</w:t>
      </w:r>
    </w:p>
    <w:tbl>
      <w:tblPr>
        <w:tblW w:w="1008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5220"/>
        <w:gridCol w:w="2880"/>
      </w:tblGrid>
      <w:tr w:rsidR="00CD73D4" w14:paraId="7E663D57" w14:textId="77777777">
        <w:trPr>
          <w:trHeight w:val="530"/>
        </w:trPr>
        <w:tc>
          <w:tcPr>
            <w:tcW w:w="198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3D54"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3D55"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3D56"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Suggested Assessment Methods</w:t>
            </w:r>
          </w:p>
        </w:tc>
      </w:tr>
      <w:tr w:rsidR="00CD73D4" w14:paraId="7E663D76" w14:textId="77777777">
        <w:tc>
          <w:tcPr>
            <w:tcW w:w="1980" w:type="dxa"/>
            <w:tcBorders>
              <w:top w:val="single" w:sz="4" w:space="0" w:color="000000"/>
              <w:left w:val="single" w:sz="4" w:space="0" w:color="000000"/>
              <w:bottom w:val="single" w:sz="4" w:space="0" w:color="000000"/>
              <w:right w:val="single" w:sz="4" w:space="0" w:color="000000"/>
            </w:tcBorders>
          </w:tcPr>
          <w:p w14:paraId="7E663D58" w14:textId="77777777" w:rsidR="00CD73D4" w:rsidRDefault="00D00622">
            <w:pPr>
              <w:numPr>
                <w:ilvl w:val="0"/>
                <w:numId w:val="143"/>
              </w:numPr>
              <w:suppressAutoHyphens/>
              <w:spacing w:after="0" w:line="360" w:lineRule="auto"/>
              <w:ind w:left="315" w:hanging="225"/>
              <w:contextualSpacing/>
              <w:textAlignment w:val="top"/>
              <w:outlineLvl w:val="0"/>
              <w:rPr>
                <w:rFonts w:ascii="Times New Roman" w:eastAsia="SimSun" w:hAnsi="Times New Roman" w:cs="Times New Roman"/>
                <w:kern w:val="3"/>
                <w:position w:val="-1"/>
                <w:sz w:val="24"/>
                <w:szCs w:val="24"/>
              </w:rPr>
            </w:pPr>
            <w:bookmarkStart w:id="1696" w:name="_Toc1310"/>
            <w:bookmarkStart w:id="1697" w:name="_Toc197068489"/>
            <w:r>
              <w:rPr>
                <w:rFonts w:ascii="Times New Roman" w:eastAsia="SimSun" w:hAnsi="Times New Roman" w:cs="Times New Roman"/>
                <w:color w:val="000000"/>
                <w:position w:val="-1"/>
                <w:sz w:val="24"/>
                <w:szCs w:val="24"/>
              </w:rPr>
              <w:t>Classify pasture and fodder</w:t>
            </w:r>
            <w:bookmarkEnd w:id="1696"/>
            <w:bookmarkEnd w:id="1697"/>
          </w:p>
          <w:p w14:paraId="7E663D59" w14:textId="77777777" w:rsidR="00CD73D4" w:rsidRDefault="00CD73D4">
            <w:pPr>
              <w:spacing w:after="0" w:line="360" w:lineRule="auto"/>
              <w:rPr>
                <w:rFonts w:ascii="Times New Roman" w:eastAsia="SimSu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E663D5A" w14:textId="77777777" w:rsidR="00CD73D4" w:rsidRDefault="00D00622">
            <w:pPr>
              <w:numPr>
                <w:ilvl w:val="1"/>
                <w:numId w:val="143"/>
              </w:numPr>
              <w:suppressAutoHyphens/>
              <w:spacing w:after="0" w:line="360" w:lineRule="auto"/>
              <w:ind w:left="316"/>
              <w:contextualSpacing/>
              <w:textAlignment w:val="top"/>
              <w:outlineLvl w:val="0"/>
              <w:rPr>
                <w:rFonts w:ascii="Times New Roman" w:eastAsia="SimSun" w:hAnsi="Times New Roman" w:cs="Times New Roman"/>
                <w:position w:val="-1"/>
                <w:sz w:val="24"/>
                <w:szCs w:val="24"/>
              </w:rPr>
            </w:pPr>
            <w:bookmarkStart w:id="1698" w:name="_Toc9986"/>
            <w:bookmarkStart w:id="1699" w:name="_Toc197068490"/>
            <w:r>
              <w:rPr>
                <w:rFonts w:ascii="Times New Roman" w:eastAsia="SimSun" w:hAnsi="Times New Roman" w:cs="Times New Roman"/>
                <w:position w:val="-1"/>
                <w:sz w:val="24"/>
                <w:szCs w:val="24"/>
              </w:rPr>
              <w:t>Pasture classification</w:t>
            </w:r>
            <w:bookmarkEnd w:id="1698"/>
            <w:bookmarkEnd w:id="1699"/>
          </w:p>
          <w:p w14:paraId="7E663D5B"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00" w:name="_Toc6298"/>
            <w:bookmarkStart w:id="1701" w:name="_Toc197068491"/>
            <w:r>
              <w:rPr>
                <w:rFonts w:ascii="Times New Roman" w:eastAsia="SimSun" w:hAnsi="Times New Roman" w:cs="Times New Roman"/>
                <w:position w:val="-1"/>
                <w:sz w:val="24"/>
                <w:szCs w:val="24"/>
              </w:rPr>
              <w:t>Pastures</w:t>
            </w:r>
            <w:bookmarkEnd w:id="1700"/>
            <w:bookmarkEnd w:id="1701"/>
            <w:r>
              <w:rPr>
                <w:rFonts w:ascii="Times New Roman" w:eastAsia="SimSun" w:hAnsi="Times New Roman" w:cs="Times New Roman"/>
                <w:position w:val="-1"/>
                <w:sz w:val="24"/>
                <w:szCs w:val="24"/>
              </w:rPr>
              <w:t xml:space="preserve"> </w:t>
            </w:r>
          </w:p>
          <w:p w14:paraId="7E663D5C"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02" w:name="_Toc8571"/>
            <w:bookmarkStart w:id="1703" w:name="_Toc197068492"/>
            <w:r>
              <w:rPr>
                <w:rFonts w:ascii="Times New Roman" w:eastAsia="SimSun" w:hAnsi="Times New Roman" w:cs="Times New Roman"/>
                <w:color w:val="000000"/>
                <w:position w:val="-1"/>
                <w:sz w:val="24"/>
                <w:szCs w:val="24"/>
              </w:rPr>
              <w:t>Rhodes grass</w:t>
            </w:r>
            <w:bookmarkEnd w:id="1702"/>
            <w:bookmarkEnd w:id="1703"/>
            <w:r>
              <w:rPr>
                <w:rFonts w:ascii="Times New Roman" w:eastAsia="SimSun" w:hAnsi="Times New Roman" w:cs="Times New Roman"/>
                <w:color w:val="000000"/>
                <w:position w:val="-1"/>
                <w:sz w:val="24"/>
                <w:szCs w:val="24"/>
              </w:rPr>
              <w:t xml:space="preserve">          </w:t>
            </w:r>
          </w:p>
          <w:p w14:paraId="7E663D5D"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04" w:name="_Toc907"/>
            <w:bookmarkStart w:id="1705" w:name="_Toc197068493"/>
            <w:proofErr w:type="spellStart"/>
            <w:r>
              <w:rPr>
                <w:rFonts w:ascii="Times New Roman" w:eastAsia="SimSun" w:hAnsi="Times New Roman" w:cs="Times New Roman"/>
                <w:color w:val="000000"/>
                <w:position w:val="-1"/>
                <w:sz w:val="24"/>
                <w:szCs w:val="24"/>
              </w:rPr>
              <w:t>Brachiaria</w:t>
            </w:r>
            <w:bookmarkEnd w:id="1704"/>
            <w:bookmarkEnd w:id="1705"/>
            <w:proofErr w:type="spellEnd"/>
          </w:p>
          <w:p w14:paraId="7E663D5E"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06" w:name="_Toc26164"/>
            <w:bookmarkStart w:id="1707" w:name="_Toc197068494"/>
            <w:r>
              <w:rPr>
                <w:rFonts w:ascii="Times New Roman" w:eastAsia="SimSun" w:hAnsi="Times New Roman" w:cs="Times New Roman"/>
                <w:color w:val="000000"/>
                <w:position w:val="-1"/>
                <w:sz w:val="24"/>
                <w:szCs w:val="24"/>
              </w:rPr>
              <w:t>Napier grass</w:t>
            </w:r>
            <w:bookmarkEnd w:id="1706"/>
            <w:bookmarkEnd w:id="1707"/>
          </w:p>
          <w:p w14:paraId="7E663D5F"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08" w:name="_Toc26339"/>
            <w:bookmarkStart w:id="1709" w:name="_Toc197068495"/>
            <w:r>
              <w:rPr>
                <w:rFonts w:ascii="Times New Roman" w:eastAsia="SimSun" w:hAnsi="Times New Roman" w:cs="Times New Roman"/>
                <w:color w:val="000000"/>
                <w:position w:val="-1"/>
                <w:sz w:val="24"/>
                <w:szCs w:val="24"/>
              </w:rPr>
              <w:lastRenderedPageBreak/>
              <w:t>Guatemala grass</w:t>
            </w:r>
            <w:bookmarkEnd w:id="1708"/>
            <w:bookmarkEnd w:id="1709"/>
          </w:p>
          <w:p w14:paraId="7E663D60"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10" w:name="_Toc24900"/>
            <w:bookmarkStart w:id="1711" w:name="_Toc197068496"/>
            <w:r>
              <w:rPr>
                <w:rFonts w:ascii="Times New Roman" w:eastAsia="SimSun" w:hAnsi="Times New Roman" w:cs="Times New Roman"/>
                <w:color w:val="000000"/>
                <w:position w:val="-1"/>
                <w:sz w:val="24"/>
                <w:szCs w:val="24"/>
              </w:rPr>
              <w:t>Kikuyu grass</w:t>
            </w:r>
            <w:bookmarkEnd w:id="1710"/>
            <w:bookmarkEnd w:id="1711"/>
          </w:p>
          <w:p w14:paraId="7E663D61"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12" w:name="_Toc22916"/>
            <w:bookmarkStart w:id="1713" w:name="_Toc197068497"/>
            <w:r>
              <w:rPr>
                <w:rFonts w:ascii="Times New Roman" w:eastAsia="SimSun" w:hAnsi="Times New Roman" w:cs="Times New Roman"/>
                <w:color w:val="000000"/>
                <w:position w:val="-1"/>
                <w:sz w:val="24"/>
                <w:szCs w:val="24"/>
              </w:rPr>
              <w:t>Sudan grass</w:t>
            </w:r>
            <w:bookmarkEnd w:id="1712"/>
            <w:bookmarkEnd w:id="1713"/>
          </w:p>
          <w:p w14:paraId="7E663D62"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14" w:name="_Toc25743"/>
            <w:bookmarkStart w:id="1715" w:name="_Toc197068498"/>
            <w:r>
              <w:rPr>
                <w:rFonts w:ascii="Times New Roman" w:eastAsia="SimSun" w:hAnsi="Times New Roman" w:cs="Times New Roman"/>
                <w:color w:val="000000"/>
                <w:position w:val="-1"/>
                <w:sz w:val="24"/>
                <w:szCs w:val="24"/>
              </w:rPr>
              <w:t>Lucerne</w:t>
            </w:r>
            <w:bookmarkEnd w:id="1714"/>
            <w:bookmarkEnd w:id="1715"/>
          </w:p>
          <w:p w14:paraId="7E663D63"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16" w:name="_Toc10814"/>
            <w:bookmarkStart w:id="1717" w:name="_Toc197068499"/>
            <w:proofErr w:type="spellStart"/>
            <w:r>
              <w:rPr>
                <w:rFonts w:ascii="Times New Roman" w:eastAsia="SimSun" w:hAnsi="Times New Roman" w:cs="Times New Roman"/>
                <w:color w:val="000000"/>
                <w:position w:val="-1"/>
                <w:sz w:val="24"/>
                <w:szCs w:val="24"/>
              </w:rPr>
              <w:t>Desmodium</w:t>
            </w:r>
            <w:bookmarkEnd w:id="1716"/>
            <w:bookmarkEnd w:id="1717"/>
            <w:proofErr w:type="spellEnd"/>
          </w:p>
          <w:p w14:paraId="7E663D64"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18" w:name="_Toc7730"/>
            <w:bookmarkStart w:id="1719" w:name="_Toc197068500"/>
            <w:r>
              <w:rPr>
                <w:rFonts w:ascii="Times New Roman" w:eastAsia="SimSun" w:hAnsi="Times New Roman" w:cs="Times New Roman"/>
                <w:color w:val="000000"/>
                <w:position w:val="-1"/>
                <w:sz w:val="24"/>
                <w:szCs w:val="24"/>
              </w:rPr>
              <w:t>Calliandra</w:t>
            </w:r>
            <w:bookmarkEnd w:id="1718"/>
            <w:bookmarkEnd w:id="1719"/>
          </w:p>
          <w:p w14:paraId="7E663D65"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20" w:name="_Toc18178"/>
            <w:bookmarkStart w:id="1721" w:name="_Toc197068501"/>
            <w:r>
              <w:rPr>
                <w:rFonts w:ascii="Times New Roman" w:eastAsia="SimSun" w:hAnsi="Times New Roman" w:cs="Times New Roman"/>
                <w:color w:val="000000"/>
                <w:position w:val="-1"/>
                <w:sz w:val="24"/>
                <w:szCs w:val="24"/>
              </w:rPr>
              <w:t>White clover</w:t>
            </w:r>
            <w:bookmarkEnd w:id="1720"/>
            <w:bookmarkEnd w:id="1721"/>
          </w:p>
          <w:p w14:paraId="7E663D66"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22" w:name="_Toc891"/>
            <w:bookmarkStart w:id="1723" w:name="_Toc197068502"/>
            <w:r>
              <w:rPr>
                <w:rFonts w:ascii="Times New Roman" w:eastAsia="SimSun" w:hAnsi="Times New Roman" w:cs="Times New Roman"/>
                <w:color w:val="000000"/>
                <w:position w:val="-1"/>
                <w:sz w:val="24"/>
                <w:szCs w:val="24"/>
              </w:rPr>
              <w:t>Hydroponic fodder</w:t>
            </w:r>
            <w:bookmarkEnd w:id="1722"/>
            <w:bookmarkEnd w:id="1723"/>
            <w:r>
              <w:rPr>
                <w:rFonts w:ascii="Times New Roman" w:eastAsia="SimSun" w:hAnsi="Times New Roman" w:cs="Times New Roman"/>
                <w:color w:val="000000"/>
                <w:position w:val="-1"/>
                <w:sz w:val="24"/>
                <w:szCs w:val="24"/>
              </w:rPr>
              <w:t xml:space="preserve"> </w:t>
            </w:r>
          </w:p>
          <w:p w14:paraId="7E663D67" w14:textId="77777777" w:rsidR="00CD73D4" w:rsidRDefault="00D00622">
            <w:pPr>
              <w:numPr>
                <w:ilvl w:val="2"/>
                <w:numId w:val="1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24" w:name="_Toc6786"/>
            <w:bookmarkStart w:id="1725" w:name="_Toc197068503"/>
            <w:r>
              <w:rPr>
                <w:rFonts w:ascii="Times New Roman" w:eastAsia="SimSun" w:hAnsi="Times New Roman" w:cs="Times New Roman"/>
                <w:color w:val="000000"/>
                <w:position w:val="-1"/>
                <w:sz w:val="24"/>
                <w:szCs w:val="24"/>
              </w:rPr>
              <w:t>Black soldier fly</w:t>
            </w:r>
            <w:bookmarkEnd w:id="1724"/>
            <w:bookmarkEnd w:id="1725"/>
          </w:p>
          <w:p w14:paraId="7E663D68" w14:textId="77777777" w:rsidR="00CD73D4" w:rsidRDefault="00D00622">
            <w:pPr>
              <w:numPr>
                <w:ilvl w:val="1"/>
                <w:numId w:val="144"/>
              </w:numPr>
              <w:suppressAutoHyphens/>
              <w:spacing w:after="0" w:line="360" w:lineRule="auto"/>
              <w:ind w:left="406" w:hanging="406"/>
              <w:contextualSpacing/>
              <w:textAlignment w:val="top"/>
              <w:outlineLvl w:val="0"/>
              <w:rPr>
                <w:rFonts w:ascii="Times New Roman" w:eastAsia="SimSun" w:hAnsi="Times New Roman" w:cs="Times New Roman"/>
                <w:position w:val="-1"/>
                <w:sz w:val="24"/>
                <w:szCs w:val="24"/>
              </w:rPr>
            </w:pPr>
            <w:r>
              <w:rPr>
                <w:rFonts w:ascii="Times New Roman" w:eastAsia="SimSun" w:hAnsi="Times New Roman" w:cs="Times New Roman"/>
                <w:position w:val="-1"/>
                <w:sz w:val="24"/>
                <w:szCs w:val="24"/>
              </w:rPr>
              <w:t xml:space="preserve"> </w:t>
            </w:r>
            <w:bookmarkStart w:id="1726" w:name="_Toc23691"/>
            <w:bookmarkStart w:id="1727" w:name="_Toc197068504"/>
            <w:proofErr w:type="spellStart"/>
            <w:r>
              <w:rPr>
                <w:rFonts w:ascii="Times New Roman" w:eastAsia="SimSun" w:hAnsi="Times New Roman" w:cs="Times New Roman"/>
                <w:position w:val="-1"/>
                <w:sz w:val="24"/>
                <w:szCs w:val="24"/>
              </w:rPr>
              <w:t>Agro</w:t>
            </w:r>
            <w:proofErr w:type="spellEnd"/>
            <w:r>
              <w:rPr>
                <w:rFonts w:ascii="Times New Roman" w:eastAsia="SimSun" w:hAnsi="Times New Roman" w:cs="Times New Roman"/>
                <w:position w:val="-1"/>
                <w:sz w:val="24"/>
                <w:szCs w:val="24"/>
              </w:rPr>
              <w:t>-ecological zones</w:t>
            </w:r>
            <w:bookmarkEnd w:id="1726"/>
            <w:bookmarkEnd w:id="1727"/>
          </w:p>
          <w:p w14:paraId="7E663D69" w14:textId="77777777" w:rsidR="00CD73D4" w:rsidRDefault="00D00622">
            <w:pPr>
              <w:numPr>
                <w:ilvl w:val="2"/>
                <w:numId w:val="14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28" w:name="_Toc31685"/>
            <w:bookmarkStart w:id="1729" w:name="_Toc197068505"/>
            <w:r>
              <w:rPr>
                <w:rFonts w:ascii="Times New Roman" w:eastAsia="SimSun" w:hAnsi="Times New Roman" w:cs="Times New Roman"/>
                <w:color w:val="000000"/>
                <w:position w:val="-1"/>
                <w:sz w:val="24"/>
                <w:szCs w:val="24"/>
              </w:rPr>
              <w:t>Upper Highland</w:t>
            </w:r>
            <w:bookmarkEnd w:id="1728"/>
            <w:bookmarkEnd w:id="1729"/>
          </w:p>
          <w:p w14:paraId="7E663D6A" w14:textId="77777777" w:rsidR="00CD73D4" w:rsidRDefault="00D00622">
            <w:pPr>
              <w:numPr>
                <w:ilvl w:val="2"/>
                <w:numId w:val="14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30" w:name="_Toc15885"/>
            <w:bookmarkStart w:id="1731" w:name="_Toc197068506"/>
            <w:r>
              <w:rPr>
                <w:rFonts w:ascii="Times New Roman" w:eastAsia="SimSun" w:hAnsi="Times New Roman" w:cs="Times New Roman"/>
                <w:color w:val="000000"/>
                <w:position w:val="-1"/>
                <w:sz w:val="24"/>
                <w:szCs w:val="24"/>
              </w:rPr>
              <w:t>Upper Midland</w:t>
            </w:r>
            <w:bookmarkEnd w:id="1730"/>
            <w:bookmarkEnd w:id="1731"/>
          </w:p>
          <w:p w14:paraId="7E663D6B" w14:textId="77777777" w:rsidR="00CD73D4" w:rsidRDefault="00D00622">
            <w:pPr>
              <w:numPr>
                <w:ilvl w:val="2"/>
                <w:numId w:val="14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32" w:name="_Toc26498"/>
            <w:bookmarkStart w:id="1733" w:name="_Toc197068507"/>
            <w:r>
              <w:rPr>
                <w:rFonts w:ascii="Times New Roman" w:eastAsia="SimSun" w:hAnsi="Times New Roman" w:cs="Times New Roman"/>
                <w:color w:val="000000"/>
                <w:position w:val="-1"/>
                <w:sz w:val="24"/>
                <w:szCs w:val="24"/>
              </w:rPr>
              <w:t>Lower highland</w:t>
            </w:r>
            <w:bookmarkEnd w:id="1732"/>
            <w:bookmarkEnd w:id="1733"/>
          </w:p>
          <w:p w14:paraId="7E663D6C" w14:textId="77777777" w:rsidR="00CD73D4" w:rsidRDefault="00D00622">
            <w:pPr>
              <w:numPr>
                <w:ilvl w:val="2"/>
                <w:numId w:val="14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34" w:name="_Toc27052"/>
            <w:bookmarkStart w:id="1735" w:name="_Toc197068508"/>
            <w:r>
              <w:rPr>
                <w:rFonts w:ascii="Times New Roman" w:eastAsia="SimSun" w:hAnsi="Times New Roman" w:cs="Times New Roman"/>
                <w:color w:val="000000"/>
                <w:position w:val="-1"/>
                <w:sz w:val="24"/>
                <w:szCs w:val="24"/>
              </w:rPr>
              <w:t>Lower midland</w:t>
            </w:r>
            <w:bookmarkEnd w:id="1734"/>
            <w:bookmarkEnd w:id="1735"/>
          </w:p>
          <w:p w14:paraId="7E663D6D" w14:textId="77777777" w:rsidR="00CD73D4" w:rsidRDefault="00D00622">
            <w:pPr>
              <w:numPr>
                <w:ilvl w:val="1"/>
                <w:numId w:val="144"/>
              </w:numPr>
              <w:suppressAutoHyphens/>
              <w:spacing w:after="0" w:line="360" w:lineRule="auto"/>
              <w:ind w:left="406" w:hanging="406"/>
              <w:contextualSpacing/>
              <w:textAlignment w:val="top"/>
              <w:outlineLvl w:val="0"/>
              <w:rPr>
                <w:rFonts w:ascii="Times New Roman" w:eastAsia="SimSun" w:hAnsi="Times New Roman" w:cs="Times New Roman"/>
                <w:position w:val="-1"/>
                <w:sz w:val="24"/>
                <w:szCs w:val="24"/>
              </w:rPr>
            </w:pPr>
            <w:bookmarkStart w:id="1736" w:name="_Toc14659"/>
            <w:bookmarkStart w:id="1737" w:name="_Toc197068509"/>
            <w:r>
              <w:rPr>
                <w:rFonts w:ascii="Times New Roman" w:eastAsia="SimSun" w:hAnsi="Times New Roman" w:cs="Times New Roman"/>
                <w:color w:val="000000"/>
                <w:position w:val="-1"/>
                <w:sz w:val="24"/>
                <w:szCs w:val="24"/>
              </w:rPr>
              <w:t>Classes of forage plants</w:t>
            </w:r>
            <w:bookmarkEnd w:id="1736"/>
            <w:bookmarkEnd w:id="1737"/>
          </w:p>
          <w:p w14:paraId="7E663D6E" w14:textId="77777777" w:rsidR="00CD73D4" w:rsidRDefault="00D00622">
            <w:pPr>
              <w:numPr>
                <w:ilvl w:val="1"/>
                <w:numId w:val="144"/>
              </w:numPr>
              <w:suppressAutoHyphens/>
              <w:spacing w:after="0" w:line="360" w:lineRule="auto"/>
              <w:ind w:left="406" w:hanging="406"/>
              <w:contextualSpacing/>
              <w:textAlignment w:val="top"/>
              <w:outlineLvl w:val="0"/>
              <w:rPr>
                <w:rFonts w:ascii="Times New Roman" w:eastAsia="SimSun" w:hAnsi="Times New Roman" w:cs="Times New Roman"/>
                <w:position w:val="-1"/>
                <w:sz w:val="24"/>
                <w:szCs w:val="24"/>
              </w:rPr>
            </w:pPr>
            <w:bookmarkStart w:id="1738" w:name="_Toc4907"/>
            <w:bookmarkStart w:id="1739" w:name="_Toc197068510"/>
            <w:r>
              <w:rPr>
                <w:rFonts w:ascii="Times New Roman" w:eastAsia="SimSun" w:hAnsi="Times New Roman" w:cs="Times New Roman"/>
                <w:color w:val="000000"/>
                <w:position w:val="-1"/>
                <w:sz w:val="24"/>
                <w:szCs w:val="24"/>
              </w:rPr>
              <w:t>Selection of forage species</w:t>
            </w:r>
            <w:bookmarkEnd w:id="1738"/>
            <w:bookmarkEnd w:id="1739"/>
          </w:p>
        </w:tc>
        <w:tc>
          <w:tcPr>
            <w:tcW w:w="2880" w:type="dxa"/>
            <w:tcBorders>
              <w:top w:val="single" w:sz="4" w:space="0" w:color="000000"/>
              <w:left w:val="single" w:sz="4" w:space="0" w:color="000000"/>
              <w:bottom w:val="single" w:sz="4" w:space="0" w:color="000000"/>
              <w:right w:val="single" w:sz="4" w:space="0" w:color="000000"/>
            </w:tcBorders>
          </w:tcPr>
          <w:p w14:paraId="7E663D6F" w14:textId="77777777" w:rsidR="00CD73D4" w:rsidRDefault="00D00622">
            <w:pPr>
              <w:numPr>
                <w:ilvl w:val="0"/>
                <w:numId w:val="14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40" w:name="_Toc2713"/>
            <w:bookmarkStart w:id="1741" w:name="_Toc197068511"/>
            <w:r>
              <w:rPr>
                <w:rFonts w:ascii="Times New Roman" w:eastAsia="SimSun" w:hAnsi="Times New Roman" w:cs="Times New Roman"/>
                <w:position w:val="-1"/>
                <w:sz w:val="24"/>
                <w:szCs w:val="24"/>
              </w:rPr>
              <w:lastRenderedPageBreak/>
              <w:t>Practical</w:t>
            </w:r>
            <w:bookmarkEnd w:id="1740"/>
            <w:bookmarkEnd w:id="1741"/>
            <w:r>
              <w:rPr>
                <w:rFonts w:ascii="Times New Roman" w:eastAsia="SimSun" w:hAnsi="Times New Roman" w:cs="Times New Roman"/>
                <w:position w:val="-1"/>
                <w:sz w:val="24"/>
                <w:szCs w:val="24"/>
              </w:rPr>
              <w:t xml:space="preserve"> </w:t>
            </w:r>
          </w:p>
          <w:p w14:paraId="7E663D70" w14:textId="77777777" w:rsidR="00CD73D4" w:rsidRDefault="00D00622">
            <w:pPr>
              <w:numPr>
                <w:ilvl w:val="0"/>
                <w:numId w:val="14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42" w:name="_Toc14158"/>
            <w:bookmarkStart w:id="1743" w:name="_Toc197068512"/>
            <w:r>
              <w:rPr>
                <w:rFonts w:ascii="Times New Roman" w:eastAsia="SimSun" w:hAnsi="Times New Roman" w:cs="Times New Roman"/>
                <w:position w:val="-1"/>
                <w:sz w:val="24"/>
                <w:szCs w:val="24"/>
              </w:rPr>
              <w:t>Project</w:t>
            </w:r>
            <w:bookmarkEnd w:id="1742"/>
            <w:bookmarkEnd w:id="1743"/>
          </w:p>
          <w:p w14:paraId="7E663D71" w14:textId="77777777" w:rsidR="00CD73D4" w:rsidRDefault="00D00622">
            <w:pPr>
              <w:numPr>
                <w:ilvl w:val="0"/>
                <w:numId w:val="14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44" w:name="_Toc20709"/>
            <w:bookmarkStart w:id="1745" w:name="_Toc197068513"/>
            <w:r>
              <w:rPr>
                <w:rFonts w:ascii="Times New Roman" w:eastAsia="SimSun" w:hAnsi="Times New Roman" w:cs="Times New Roman"/>
                <w:position w:val="-1"/>
                <w:sz w:val="24"/>
                <w:szCs w:val="24"/>
              </w:rPr>
              <w:t>Portfolio of evidence</w:t>
            </w:r>
            <w:bookmarkEnd w:id="1744"/>
            <w:bookmarkEnd w:id="1745"/>
          </w:p>
          <w:p w14:paraId="7E663D72" w14:textId="77777777" w:rsidR="00CD73D4" w:rsidRDefault="00D00622">
            <w:pPr>
              <w:numPr>
                <w:ilvl w:val="0"/>
                <w:numId w:val="14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46" w:name="_Toc23281"/>
            <w:bookmarkStart w:id="1747" w:name="_Toc197068514"/>
            <w:r>
              <w:rPr>
                <w:rFonts w:ascii="Times New Roman" w:eastAsia="SimSun" w:hAnsi="Times New Roman" w:cs="Times New Roman"/>
                <w:position w:val="-1"/>
                <w:sz w:val="24"/>
                <w:szCs w:val="24"/>
              </w:rPr>
              <w:t>Third party report</w:t>
            </w:r>
            <w:bookmarkEnd w:id="1746"/>
            <w:bookmarkEnd w:id="1747"/>
          </w:p>
          <w:p w14:paraId="7E663D73" w14:textId="77777777" w:rsidR="00CD73D4" w:rsidRDefault="00D00622">
            <w:pPr>
              <w:numPr>
                <w:ilvl w:val="0"/>
                <w:numId w:val="14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48" w:name="_Toc22150"/>
            <w:bookmarkStart w:id="1749" w:name="_Toc197068515"/>
            <w:r>
              <w:rPr>
                <w:rFonts w:ascii="Times New Roman" w:eastAsia="SimSun" w:hAnsi="Times New Roman" w:cs="Times New Roman"/>
                <w:position w:val="-1"/>
                <w:sz w:val="24"/>
                <w:szCs w:val="24"/>
              </w:rPr>
              <w:t>Written assessment</w:t>
            </w:r>
            <w:bookmarkEnd w:id="1748"/>
            <w:bookmarkEnd w:id="1749"/>
          </w:p>
          <w:p w14:paraId="7E663D74" w14:textId="77777777" w:rsidR="00CD73D4" w:rsidRDefault="00D00622">
            <w:pPr>
              <w:numPr>
                <w:ilvl w:val="0"/>
                <w:numId w:val="14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50" w:name="_Toc31752"/>
            <w:bookmarkStart w:id="1751" w:name="_Toc197068516"/>
            <w:r>
              <w:rPr>
                <w:rFonts w:ascii="Times New Roman" w:eastAsia="SimSun" w:hAnsi="Times New Roman" w:cs="Times New Roman"/>
                <w:position w:val="-1"/>
                <w:sz w:val="24"/>
                <w:szCs w:val="24"/>
              </w:rPr>
              <w:lastRenderedPageBreak/>
              <w:t>Oral questioning</w:t>
            </w:r>
            <w:bookmarkEnd w:id="1750"/>
            <w:bookmarkEnd w:id="1751"/>
            <w:r>
              <w:rPr>
                <w:rFonts w:ascii="Times New Roman" w:eastAsia="SimSun" w:hAnsi="Times New Roman" w:cs="Times New Roman"/>
                <w:position w:val="-1"/>
                <w:sz w:val="24"/>
                <w:szCs w:val="24"/>
              </w:rPr>
              <w:t xml:space="preserve"> </w:t>
            </w:r>
          </w:p>
          <w:p w14:paraId="7E663D75" w14:textId="77777777" w:rsidR="00CD73D4" w:rsidRDefault="00CD73D4">
            <w:pPr>
              <w:spacing w:after="0" w:line="360" w:lineRule="auto"/>
              <w:rPr>
                <w:rFonts w:ascii="Times New Roman" w:eastAsia="SimSun" w:hAnsi="Times New Roman" w:cs="Times New Roman"/>
                <w:sz w:val="24"/>
                <w:szCs w:val="24"/>
              </w:rPr>
            </w:pPr>
          </w:p>
        </w:tc>
      </w:tr>
      <w:tr w:rsidR="00CD73D4" w14:paraId="7E663D89" w14:textId="77777777">
        <w:tc>
          <w:tcPr>
            <w:tcW w:w="1980" w:type="dxa"/>
            <w:tcBorders>
              <w:top w:val="single" w:sz="4" w:space="0" w:color="000000"/>
              <w:left w:val="single" w:sz="4" w:space="0" w:color="000000"/>
              <w:bottom w:val="single" w:sz="4" w:space="0" w:color="000000"/>
              <w:right w:val="single" w:sz="4" w:space="0" w:color="000000"/>
            </w:tcBorders>
          </w:tcPr>
          <w:p w14:paraId="7E663D77" w14:textId="77777777" w:rsidR="00CD73D4" w:rsidRDefault="00D00622">
            <w:pPr>
              <w:numPr>
                <w:ilvl w:val="0"/>
                <w:numId w:val="144"/>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lang w:val="en-GB"/>
              </w:rPr>
            </w:pPr>
            <w:bookmarkStart w:id="1752" w:name="_Toc21106"/>
            <w:bookmarkStart w:id="1753" w:name="_Toc197068517"/>
            <w:r>
              <w:rPr>
                <w:rFonts w:ascii="Times New Roman" w:eastAsia="SimSun" w:hAnsi="Times New Roman" w:cs="Times New Roman"/>
                <w:color w:val="000000"/>
                <w:position w:val="-1"/>
                <w:sz w:val="24"/>
                <w:szCs w:val="24"/>
              </w:rPr>
              <w:lastRenderedPageBreak/>
              <w:t>Establish pasture and fodder</w:t>
            </w:r>
            <w:bookmarkEnd w:id="1752"/>
            <w:bookmarkEnd w:id="1753"/>
          </w:p>
          <w:p w14:paraId="7E663D78" w14:textId="77777777" w:rsidR="00CD73D4" w:rsidRDefault="00CD73D4">
            <w:pPr>
              <w:spacing w:after="0" w:line="360" w:lineRule="auto"/>
              <w:rPr>
                <w:rFonts w:ascii="Times New Roman" w:eastAsia="SimSu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E663D79" w14:textId="77777777" w:rsidR="00CD73D4" w:rsidRDefault="00D00622">
            <w:pPr>
              <w:numPr>
                <w:ilvl w:val="1"/>
                <w:numId w:val="146"/>
              </w:numPr>
              <w:suppressAutoHyphens/>
              <w:spacing w:after="0" w:line="360" w:lineRule="auto"/>
              <w:ind w:left="406" w:hanging="406"/>
              <w:contextualSpacing/>
              <w:textAlignment w:val="top"/>
              <w:outlineLvl w:val="0"/>
              <w:rPr>
                <w:rFonts w:ascii="Times New Roman" w:eastAsia="SimSun" w:hAnsi="Times New Roman" w:cs="Times New Roman"/>
                <w:position w:val="-1"/>
                <w:sz w:val="24"/>
                <w:szCs w:val="24"/>
              </w:rPr>
            </w:pPr>
            <w:bookmarkStart w:id="1754" w:name="_Toc2900"/>
            <w:bookmarkStart w:id="1755" w:name="_Toc197068518"/>
            <w:r>
              <w:rPr>
                <w:rFonts w:ascii="Times New Roman" w:eastAsia="SimSun" w:hAnsi="Times New Roman" w:cs="Times New Roman"/>
                <w:color w:val="000000"/>
                <w:position w:val="-1"/>
                <w:sz w:val="24"/>
                <w:szCs w:val="24"/>
              </w:rPr>
              <w:t>Methods of pasture establishment</w:t>
            </w:r>
            <w:bookmarkEnd w:id="1754"/>
            <w:bookmarkEnd w:id="1755"/>
          </w:p>
          <w:p w14:paraId="7E663D7A" w14:textId="77777777" w:rsidR="00CD73D4" w:rsidRDefault="00D00622">
            <w:pPr>
              <w:numPr>
                <w:ilvl w:val="1"/>
                <w:numId w:val="146"/>
              </w:numPr>
              <w:suppressAutoHyphens/>
              <w:spacing w:after="0" w:line="360" w:lineRule="auto"/>
              <w:ind w:left="406" w:hanging="406"/>
              <w:contextualSpacing/>
              <w:textAlignment w:val="top"/>
              <w:outlineLvl w:val="0"/>
              <w:rPr>
                <w:rFonts w:ascii="Times New Roman" w:eastAsia="SimSun" w:hAnsi="Times New Roman" w:cs="Times New Roman"/>
                <w:position w:val="-1"/>
                <w:sz w:val="24"/>
                <w:szCs w:val="24"/>
              </w:rPr>
            </w:pPr>
            <w:bookmarkStart w:id="1756" w:name="_Toc14714"/>
            <w:bookmarkStart w:id="1757" w:name="_Toc197068519"/>
            <w:r>
              <w:rPr>
                <w:rFonts w:ascii="Times New Roman" w:eastAsia="SimSun" w:hAnsi="Times New Roman" w:cs="Times New Roman"/>
                <w:color w:val="000000"/>
                <w:position w:val="-1"/>
                <w:sz w:val="24"/>
                <w:szCs w:val="24"/>
              </w:rPr>
              <w:t>Seeding methods and rates</w:t>
            </w:r>
            <w:bookmarkEnd w:id="1756"/>
            <w:bookmarkEnd w:id="1757"/>
          </w:p>
          <w:p w14:paraId="7E663D7B" w14:textId="77777777" w:rsidR="00CD73D4" w:rsidRDefault="00D00622">
            <w:pPr>
              <w:numPr>
                <w:ilvl w:val="1"/>
                <w:numId w:val="146"/>
              </w:numPr>
              <w:suppressAutoHyphens/>
              <w:spacing w:after="0" w:line="360" w:lineRule="auto"/>
              <w:ind w:left="406" w:hanging="406"/>
              <w:contextualSpacing/>
              <w:textAlignment w:val="top"/>
              <w:outlineLvl w:val="0"/>
              <w:rPr>
                <w:rFonts w:ascii="Times New Roman" w:eastAsia="SimSun" w:hAnsi="Times New Roman" w:cs="Times New Roman"/>
                <w:position w:val="-1"/>
                <w:sz w:val="24"/>
                <w:szCs w:val="24"/>
              </w:rPr>
            </w:pPr>
            <w:bookmarkStart w:id="1758" w:name="_Toc15637"/>
            <w:bookmarkStart w:id="1759" w:name="_Toc197068520"/>
            <w:r>
              <w:rPr>
                <w:rFonts w:ascii="Times New Roman" w:eastAsia="SimSun" w:hAnsi="Times New Roman" w:cs="Times New Roman"/>
                <w:color w:val="000000"/>
                <w:position w:val="-1"/>
                <w:sz w:val="24"/>
                <w:szCs w:val="24"/>
              </w:rPr>
              <w:t>Methods of weed control and management</w:t>
            </w:r>
            <w:bookmarkEnd w:id="1758"/>
            <w:bookmarkEnd w:id="1759"/>
          </w:p>
          <w:p w14:paraId="7E663D7C" w14:textId="77777777" w:rsidR="00CD73D4" w:rsidRDefault="00D00622">
            <w:pPr>
              <w:numPr>
                <w:ilvl w:val="1"/>
                <w:numId w:val="146"/>
              </w:numPr>
              <w:suppressAutoHyphens/>
              <w:spacing w:after="0" w:line="360" w:lineRule="auto"/>
              <w:ind w:left="406" w:hanging="406"/>
              <w:contextualSpacing/>
              <w:textAlignment w:val="top"/>
              <w:outlineLvl w:val="0"/>
              <w:rPr>
                <w:rFonts w:ascii="Times New Roman" w:eastAsia="SimSun" w:hAnsi="Times New Roman" w:cs="Times New Roman"/>
                <w:position w:val="-1"/>
                <w:sz w:val="24"/>
                <w:szCs w:val="24"/>
              </w:rPr>
            </w:pPr>
            <w:bookmarkStart w:id="1760" w:name="_Toc32459"/>
            <w:bookmarkStart w:id="1761" w:name="_Toc197068521"/>
            <w:r>
              <w:rPr>
                <w:rFonts w:ascii="Times New Roman" w:eastAsia="SimSun" w:hAnsi="Times New Roman" w:cs="Times New Roman"/>
                <w:color w:val="000000"/>
                <w:position w:val="-1"/>
                <w:sz w:val="24"/>
                <w:szCs w:val="24"/>
              </w:rPr>
              <w:t>Methods of natural pasture management</w:t>
            </w:r>
            <w:bookmarkEnd w:id="1760"/>
            <w:bookmarkEnd w:id="1761"/>
          </w:p>
          <w:p w14:paraId="7E663D7D" w14:textId="77777777" w:rsidR="00CD73D4" w:rsidRDefault="00D00622">
            <w:pPr>
              <w:numPr>
                <w:ilvl w:val="2"/>
                <w:numId w:val="14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62" w:name="_Toc12293"/>
            <w:bookmarkStart w:id="1763" w:name="_Toc197068522"/>
            <w:r>
              <w:rPr>
                <w:rFonts w:ascii="Times New Roman" w:eastAsia="SimSun" w:hAnsi="Times New Roman" w:cs="Times New Roman"/>
                <w:color w:val="000000"/>
                <w:position w:val="-1"/>
                <w:sz w:val="24"/>
                <w:szCs w:val="24"/>
              </w:rPr>
              <w:t>Grazing systems</w:t>
            </w:r>
            <w:bookmarkEnd w:id="1762"/>
            <w:bookmarkEnd w:id="1763"/>
          </w:p>
          <w:p w14:paraId="7E663D7E" w14:textId="77777777" w:rsidR="00CD73D4" w:rsidRDefault="00D00622">
            <w:pPr>
              <w:numPr>
                <w:ilvl w:val="2"/>
                <w:numId w:val="14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64" w:name="_Toc25968"/>
            <w:bookmarkStart w:id="1765" w:name="_Toc197068523"/>
            <w:r>
              <w:rPr>
                <w:rFonts w:ascii="Times New Roman" w:eastAsia="SimSun" w:hAnsi="Times New Roman" w:cs="Times New Roman"/>
                <w:color w:val="000000"/>
                <w:position w:val="-1"/>
                <w:sz w:val="24"/>
                <w:szCs w:val="24"/>
              </w:rPr>
              <w:t>Zero grazing</w:t>
            </w:r>
            <w:bookmarkEnd w:id="1764"/>
            <w:bookmarkEnd w:id="1765"/>
          </w:p>
          <w:p w14:paraId="7E663D7F" w14:textId="77777777" w:rsidR="00CD73D4" w:rsidRDefault="00D00622">
            <w:pPr>
              <w:numPr>
                <w:ilvl w:val="2"/>
                <w:numId w:val="14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66" w:name="_Toc9560"/>
            <w:bookmarkStart w:id="1767" w:name="_Toc197068524"/>
            <w:r>
              <w:rPr>
                <w:rFonts w:ascii="Times New Roman" w:eastAsia="SimSun" w:hAnsi="Times New Roman" w:cs="Times New Roman"/>
                <w:color w:val="000000"/>
                <w:position w:val="-1"/>
                <w:sz w:val="24"/>
                <w:szCs w:val="24"/>
              </w:rPr>
              <w:t>Herding</w:t>
            </w:r>
            <w:bookmarkEnd w:id="1766"/>
            <w:bookmarkEnd w:id="1767"/>
          </w:p>
          <w:p w14:paraId="7E663D80" w14:textId="77777777" w:rsidR="00CD73D4" w:rsidRDefault="00D00622">
            <w:pPr>
              <w:numPr>
                <w:ilvl w:val="2"/>
                <w:numId w:val="14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68" w:name="_Toc21210"/>
            <w:bookmarkStart w:id="1769" w:name="_Toc197068525"/>
            <w:r>
              <w:rPr>
                <w:rFonts w:ascii="Times New Roman" w:eastAsia="SimSun" w:hAnsi="Times New Roman" w:cs="Times New Roman"/>
                <w:color w:val="000000"/>
                <w:position w:val="-1"/>
                <w:sz w:val="24"/>
                <w:szCs w:val="24"/>
              </w:rPr>
              <w:t>Rotational grazing</w:t>
            </w:r>
            <w:bookmarkEnd w:id="1768"/>
            <w:bookmarkEnd w:id="1769"/>
          </w:p>
          <w:p w14:paraId="7E663D81" w14:textId="77777777" w:rsidR="00CD73D4" w:rsidRDefault="00D00622">
            <w:pPr>
              <w:numPr>
                <w:ilvl w:val="2"/>
                <w:numId w:val="14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70" w:name="_Toc6552"/>
            <w:bookmarkStart w:id="1771" w:name="_Toc197068526"/>
            <w:r>
              <w:rPr>
                <w:rFonts w:ascii="Times New Roman" w:eastAsia="SimSun" w:hAnsi="Times New Roman" w:cs="Times New Roman"/>
                <w:color w:val="000000"/>
                <w:position w:val="-1"/>
                <w:sz w:val="24"/>
                <w:szCs w:val="24"/>
              </w:rPr>
              <w:t>Paddocking</w:t>
            </w:r>
            <w:bookmarkEnd w:id="1770"/>
            <w:bookmarkEnd w:id="1771"/>
          </w:p>
        </w:tc>
        <w:tc>
          <w:tcPr>
            <w:tcW w:w="2880" w:type="dxa"/>
            <w:tcBorders>
              <w:top w:val="single" w:sz="4" w:space="0" w:color="000000"/>
              <w:left w:val="single" w:sz="4" w:space="0" w:color="000000"/>
              <w:bottom w:val="single" w:sz="4" w:space="0" w:color="000000"/>
              <w:right w:val="single" w:sz="4" w:space="0" w:color="000000"/>
            </w:tcBorders>
          </w:tcPr>
          <w:p w14:paraId="7E663D82" w14:textId="77777777" w:rsidR="00CD73D4" w:rsidRDefault="00D00622">
            <w:pPr>
              <w:numPr>
                <w:ilvl w:val="0"/>
                <w:numId w:val="14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72" w:name="_Toc21181"/>
            <w:bookmarkStart w:id="1773" w:name="_Toc197068527"/>
            <w:r>
              <w:rPr>
                <w:rFonts w:ascii="Times New Roman" w:eastAsia="SimSun" w:hAnsi="Times New Roman" w:cs="Times New Roman"/>
                <w:position w:val="-1"/>
                <w:sz w:val="24"/>
                <w:szCs w:val="24"/>
              </w:rPr>
              <w:t>Practical</w:t>
            </w:r>
            <w:bookmarkEnd w:id="1772"/>
            <w:bookmarkEnd w:id="1773"/>
            <w:r>
              <w:rPr>
                <w:rFonts w:ascii="Times New Roman" w:eastAsia="SimSun" w:hAnsi="Times New Roman" w:cs="Times New Roman"/>
                <w:position w:val="-1"/>
                <w:sz w:val="24"/>
                <w:szCs w:val="24"/>
              </w:rPr>
              <w:t xml:space="preserve"> </w:t>
            </w:r>
          </w:p>
          <w:p w14:paraId="7E663D83" w14:textId="77777777" w:rsidR="00CD73D4" w:rsidRDefault="00D00622">
            <w:pPr>
              <w:numPr>
                <w:ilvl w:val="0"/>
                <w:numId w:val="14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74" w:name="_Toc19869"/>
            <w:bookmarkStart w:id="1775" w:name="_Toc197068528"/>
            <w:r>
              <w:rPr>
                <w:rFonts w:ascii="Times New Roman" w:eastAsia="SimSun" w:hAnsi="Times New Roman" w:cs="Times New Roman"/>
                <w:position w:val="-1"/>
                <w:sz w:val="24"/>
                <w:szCs w:val="24"/>
              </w:rPr>
              <w:t>Project</w:t>
            </w:r>
            <w:bookmarkEnd w:id="1774"/>
            <w:bookmarkEnd w:id="1775"/>
          </w:p>
          <w:p w14:paraId="7E663D84" w14:textId="77777777" w:rsidR="00CD73D4" w:rsidRDefault="00D00622">
            <w:pPr>
              <w:numPr>
                <w:ilvl w:val="0"/>
                <w:numId w:val="14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76" w:name="_Toc16069"/>
            <w:bookmarkStart w:id="1777" w:name="_Toc197068529"/>
            <w:r>
              <w:rPr>
                <w:rFonts w:ascii="Times New Roman" w:eastAsia="SimSun" w:hAnsi="Times New Roman" w:cs="Times New Roman"/>
                <w:position w:val="-1"/>
                <w:sz w:val="24"/>
                <w:szCs w:val="24"/>
              </w:rPr>
              <w:t>Portfolio of evidence</w:t>
            </w:r>
            <w:bookmarkEnd w:id="1776"/>
            <w:bookmarkEnd w:id="1777"/>
          </w:p>
          <w:p w14:paraId="7E663D85" w14:textId="77777777" w:rsidR="00CD73D4" w:rsidRDefault="00D00622">
            <w:pPr>
              <w:numPr>
                <w:ilvl w:val="0"/>
                <w:numId w:val="14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78" w:name="_Toc20712"/>
            <w:bookmarkStart w:id="1779" w:name="_Toc197068530"/>
            <w:r>
              <w:rPr>
                <w:rFonts w:ascii="Times New Roman" w:eastAsia="SimSun" w:hAnsi="Times New Roman" w:cs="Times New Roman"/>
                <w:position w:val="-1"/>
                <w:sz w:val="24"/>
                <w:szCs w:val="24"/>
              </w:rPr>
              <w:t>Third party report</w:t>
            </w:r>
            <w:bookmarkEnd w:id="1778"/>
            <w:bookmarkEnd w:id="1779"/>
          </w:p>
          <w:p w14:paraId="7E663D86" w14:textId="77777777" w:rsidR="00CD73D4" w:rsidRDefault="00D00622">
            <w:pPr>
              <w:numPr>
                <w:ilvl w:val="0"/>
                <w:numId w:val="14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80" w:name="_Toc23074"/>
            <w:bookmarkStart w:id="1781" w:name="_Toc197068531"/>
            <w:r>
              <w:rPr>
                <w:rFonts w:ascii="Times New Roman" w:eastAsia="SimSun" w:hAnsi="Times New Roman" w:cs="Times New Roman"/>
                <w:position w:val="-1"/>
                <w:sz w:val="24"/>
                <w:szCs w:val="24"/>
              </w:rPr>
              <w:t>Written assessment</w:t>
            </w:r>
            <w:bookmarkEnd w:id="1780"/>
            <w:bookmarkEnd w:id="1781"/>
          </w:p>
          <w:p w14:paraId="7E663D87" w14:textId="77777777" w:rsidR="00CD73D4" w:rsidRDefault="00D00622">
            <w:pPr>
              <w:numPr>
                <w:ilvl w:val="0"/>
                <w:numId w:val="14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82" w:name="_Toc23911"/>
            <w:bookmarkStart w:id="1783" w:name="_Toc197068532"/>
            <w:r>
              <w:rPr>
                <w:rFonts w:ascii="Times New Roman" w:eastAsia="SimSun" w:hAnsi="Times New Roman" w:cs="Times New Roman"/>
                <w:position w:val="-1"/>
                <w:sz w:val="24"/>
                <w:szCs w:val="24"/>
              </w:rPr>
              <w:t>Oral questioning</w:t>
            </w:r>
            <w:bookmarkEnd w:id="1782"/>
            <w:bookmarkEnd w:id="1783"/>
            <w:r>
              <w:rPr>
                <w:rFonts w:ascii="Times New Roman" w:eastAsia="SimSun" w:hAnsi="Times New Roman" w:cs="Times New Roman"/>
                <w:position w:val="-1"/>
                <w:sz w:val="24"/>
                <w:szCs w:val="24"/>
              </w:rPr>
              <w:t xml:space="preserve"> </w:t>
            </w:r>
          </w:p>
          <w:p w14:paraId="7E663D88" w14:textId="77777777" w:rsidR="00CD73D4" w:rsidRDefault="00CD73D4">
            <w:pPr>
              <w:spacing w:after="0" w:line="360" w:lineRule="auto"/>
              <w:rPr>
                <w:rFonts w:ascii="Times New Roman" w:eastAsia="SimSun" w:hAnsi="Times New Roman" w:cs="Times New Roman"/>
                <w:sz w:val="24"/>
                <w:szCs w:val="24"/>
              </w:rPr>
            </w:pPr>
          </w:p>
        </w:tc>
      </w:tr>
      <w:tr w:rsidR="00CD73D4" w14:paraId="7E663D96" w14:textId="77777777">
        <w:tc>
          <w:tcPr>
            <w:tcW w:w="1980" w:type="dxa"/>
            <w:tcBorders>
              <w:top w:val="single" w:sz="4" w:space="0" w:color="000000"/>
              <w:left w:val="single" w:sz="4" w:space="0" w:color="000000"/>
              <w:bottom w:val="single" w:sz="4" w:space="0" w:color="000000"/>
              <w:right w:val="single" w:sz="4" w:space="0" w:color="000000"/>
            </w:tcBorders>
          </w:tcPr>
          <w:p w14:paraId="7E663D8A" w14:textId="77777777" w:rsidR="00CD73D4" w:rsidRDefault="00D00622">
            <w:pPr>
              <w:numPr>
                <w:ilvl w:val="0"/>
                <w:numId w:val="146"/>
              </w:numPr>
              <w:suppressAutoHyphens/>
              <w:spacing w:after="0" w:line="360" w:lineRule="auto"/>
              <w:ind w:left="225" w:hanging="180"/>
              <w:contextualSpacing/>
              <w:textAlignment w:val="top"/>
              <w:outlineLvl w:val="0"/>
              <w:rPr>
                <w:rFonts w:ascii="Times New Roman" w:eastAsia="SimSun" w:hAnsi="Times New Roman" w:cs="Times New Roman"/>
                <w:color w:val="000000"/>
                <w:position w:val="-1"/>
                <w:sz w:val="24"/>
                <w:szCs w:val="24"/>
                <w:lang w:val="en-GB"/>
              </w:rPr>
            </w:pPr>
            <w:bookmarkStart w:id="1784" w:name="_Toc21424"/>
            <w:bookmarkStart w:id="1785" w:name="_Toc197068533"/>
            <w:r>
              <w:rPr>
                <w:rFonts w:ascii="Times New Roman" w:eastAsia="SimSun" w:hAnsi="Times New Roman" w:cs="Times New Roman"/>
                <w:color w:val="000000"/>
                <w:position w:val="-1"/>
                <w:sz w:val="24"/>
                <w:szCs w:val="24"/>
              </w:rPr>
              <w:t>Conserve pasture and fodder</w:t>
            </w:r>
            <w:bookmarkEnd w:id="1784"/>
            <w:bookmarkEnd w:id="1785"/>
          </w:p>
        </w:tc>
        <w:tc>
          <w:tcPr>
            <w:tcW w:w="5220" w:type="dxa"/>
            <w:tcBorders>
              <w:top w:val="single" w:sz="4" w:space="0" w:color="000000"/>
              <w:left w:val="single" w:sz="4" w:space="0" w:color="000000"/>
              <w:bottom w:val="single" w:sz="4" w:space="0" w:color="000000"/>
              <w:right w:val="single" w:sz="4" w:space="0" w:color="000000"/>
            </w:tcBorders>
          </w:tcPr>
          <w:p w14:paraId="7E663D8B" w14:textId="77777777" w:rsidR="00CD73D4" w:rsidRDefault="00D00622">
            <w:pPr>
              <w:numPr>
                <w:ilvl w:val="1"/>
                <w:numId w:val="146"/>
              </w:numPr>
              <w:suppressAutoHyphens/>
              <w:spacing w:after="0" w:line="360" w:lineRule="auto"/>
              <w:ind w:left="406" w:hanging="406"/>
              <w:contextualSpacing/>
              <w:textAlignment w:val="top"/>
              <w:outlineLvl w:val="0"/>
              <w:rPr>
                <w:rFonts w:ascii="Times New Roman" w:eastAsia="SimSun" w:hAnsi="Times New Roman" w:cs="Times New Roman"/>
                <w:position w:val="-1"/>
                <w:sz w:val="24"/>
                <w:szCs w:val="24"/>
              </w:rPr>
            </w:pPr>
            <w:bookmarkStart w:id="1786" w:name="_Toc6587"/>
            <w:bookmarkStart w:id="1787" w:name="_Toc197068534"/>
            <w:r>
              <w:rPr>
                <w:rFonts w:ascii="Times New Roman" w:eastAsia="SimSun" w:hAnsi="Times New Roman" w:cs="Times New Roman"/>
                <w:color w:val="000000"/>
                <w:position w:val="-1"/>
                <w:sz w:val="24"/>
                <w:szCs w:val="24"/>
              </w:rPr>
              <w:t>Introduction to pasture and fodder conservation</w:t>
            </w:r>
            <w:bookmarkEnd w:id="1786"/>
            <w:bookmarkEnd w:id="1787"/>
          </w:p>
          <w:p w14:paraId="7E663D8C" w14:textId="77777777" w:rsidR="00CD73D4" w:rsidRDefault="00D00622">
            <w:pPr>
              <w:numPr>
                <w:ilvl w:val="1"/>
                <w:numId w:val="146"/>
              </w:numPr>
              <w:suppressAutoHyphens/>
              <w:spacing w:after="0" w:line="360" w:lineRule="auto"/>
              <w:ind w:left="406" w:hanging="406"/>
              <w:contextualSpacing/>
              <w:textAlignment w:val="top"/>
              <w:outlineLvl w:val="0"/>
              <w:rPr>
                <w:rFonts w:ascii="Times New Roman" w:eastAsia="SimSun" w:hAnsi="Times New Roman" w:cs="Times New Roman"/>
                <w:position w:val="-1"/>
                <w:sz w:val="24"/>
                <w:szCs w:val="24"/>
              </w:rPr>
            </w:pPr>
            <w:bookmarkStart w:id="1788" w:name="_Toc4438"/>
            <w:bookmarkStart w:id="1789" w:name="_Toc197068535"/>
            <w:r>
              <w:rPr>
                <w:rFonts w:ascii="Times New Roman" w:eastAsia="SimSun" w:hAnsi="Times New Roman" w:cs="Times New Roman"/>
                <w:color w:val="000000"/>
                <w:position w:val="-1"/>
                <w:sz w:val="24"/>
                <w:szCs w:val="24"/>
              </w:rPr>
              <w:t>Methods of forage conservation</w:t>
            </w:r>
            <w:bookmarkEnd w:id="1788"/>
            <w:bookmarkEnd w:id="1789"/>
          </w:p>
          <w:p w14:paraId="7E663D8D" w14:textId="77777777" w:rsidR="00CD73D4" w:rsidRDefault="00D00622">
            <w:pPr>
              <w:numPr>
                <w:ilvl w:val="2"/>
                <w:numId w:val="14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90" w:name="_Toc16384"/>
            <w:bookmarkStart w:id="1791" w:name="_Toc197068536"/>
            <w:r>
              <w:rPr>
                <w:rFonts w:ascii="Times New Roman" w:eastAsia="SimSun" w:hAnsi="Times New Roman" w:cs="Times New Roman"/>
                <w:color w:val="000000"/>
                <w:position w:val="-1"/>
                <w:sz w:val="24"/>
                <w:szCs w:val="24"/>
              </w:rPr>
              <w:t>Silage</w:t>
            </w:r>
            <w:bookmarkEnd w:id="1790"/>
            <w:bookmarkEnd w:id="1791"/>
            <w:r>
              <w:rPr>
                <w:rFonts w:ascii="Times New Roman" w:eastAsia="SimSun" w:hAnsi="Times New Roman" w:cs="Times New Roman"/>
                <w:color w:val="000000"/>
                <w:position w:val="-1"/>
                <w:sz w:val="24"/>
                <w:szCs w:val="24"/>
              </w:rPr>
              <w:t xml:space="preserve"> </w:t>
            </w:r>
          </w:p>
          <w:p w14:paraId="7E663D8E" w14:textId="77777777" w:rsidR="00CD73D4" w:rsidRDefault="00D00622">
            <w:pPr>
              <w:numPr>
                <w:ilvl w:val="2"/>
                <w:numId w:val="14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92" w:name="_Toc23429"/>
            <w:bookmarkStart w:id="1793" w:name="_Toc197068537"/>
            <w:r>
              <w:rPr>
                <w:rFonts w:ascii="Times New Roman" w:eastAsia="SimSun" w:hAnsi="Times New Roman" w:cs="Times New Roman"/>
                <w:color w:val="000000"/>
                <w:position w:val="-1"/>
                <w:sz w:val="24"/>
                <w:szCs w:val="24"/>
              </w:rPr>
              <w:t>Hay making</w:t>
            </w:r>
            <w:bookmarkEnd w:id="1792"/>
            <w:bookmarkEnd w:id="1793"/>
          </w:p>
          <w:p w14:paraId="7E663D8F" w14:textId="77777777" w:rsidR="00CD73D4" w:rsidRDefault="00D00622">
            <w:pPr>
              <w:numPr>
                <w:ilvl w:val="1"/>
                <w:numId w:val="146"/>
              </w:numPr>
              <w:suppressAutoHyphens/>
              <w:spacing w:after="0" w:line="360" w:lineRule="auto"/>
              <w:ind w:left="406" w:hanging="406"/>
              <w:contextualSpacing/>
              <w:textAlignment w:val="top"/>
              <w:outlineLvl w:val="0"/>
              <w:rPr>
                <w:rFonts w:ascii="Times New Roman" w:eastAsia="SimSun" w:hAnsi="Times New Roman" w:cs="Times New Roman"/>
                <w:position w:val="-1"/>
                <w:sz w:val="24"/>
                <w:szCs w:val="24"/>
              </w:rPr>
            </w:pPr>
            <w:bookmarkStart w:id="1794" w:name="_Toc6810"/>
            <w:bookmarkStart w:id="1795" w:name="_Toc197068538"/>
            <w:r>
              <w:rPr>
                <w:rFonts w:ascii="Times New Roman" w:eastAsia="SimSun" w:hAnsi="Times New Roman" w:cs="Times New Roman"/>
                <w:color w:val="000000"/>
                <w:position w:val="-1"/>
                <w:sz w:val="24"/>
                <w:szCs w:val="24"/>
              </w:rPr>
              <w:t>Emerging trends in pasture establishment and conservation</w:t>
            </w:r>
            <w:bookmarkEnd w:id="1794"/>
            <w:bookmarkEnd w:id="1795"/>
          </w:p>
        </w:tc>
        <w:tc>
          <w:tcPr>
            <w:tcW w:w="2880" w:type="dxa"/>
            <w:tcBorders>
              <w:top w:val="single" w:sz="4" w:space="0" w:color="000000"/>
              <w:left w:val="single" w:sz="4" w:space="0" w:color="000000"/>
              <w:bottom w:val="single" w:sz="4" w:space="0" w:color="000000"/>
              <w:right w:val="single" w:sz="4" w:space="0" w:color="000000"/>
            </w:tcBorders>
          </w:tcPr>
          <w:p w14:paraId="7E663D90" w14:textId="77777777" w:rsidR="00CD73D4" w:rsidRDefault="00D00622">
            <w:pPr>
              <w:numPr>
                <w:ilvl w:val="0"/>
                <w:numId w:val="148"/>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96" w:name="_Toc20448"/>
            <w:bookmarkStart w:id="1797" w:name="_Toc197068539"/>
            <w:r>
              <w:rPr>
                <w:rFonts w:ascii="Times New Roman" w:eastAsia="SimSun" w:hAnsi="Times New Roman" w:cs="Times New Roman"/>
                <w:position w:val="-1"/>
                <w:sz w:val="24"/>
                <w:szCs w:val="24"/>
              </w:rPr>
              <w:t>Practical</w:t>
            </w:r>
            <w:bookmarkEnd w:id="1796"/>
            <w:bookmarkEnd w:id="1797"/>
            <w:r>
              <w:rPr>
                <w:rFonts w:ascii="Times New Roman" w:eastAsia="SimSun" w:hAnsi="Times New Roman" w:cs="Times New Roman"/>
                <w:position w:val="-1"/>
                <w:sz w:val="24"/>
                <w:szCs w:val="24"/>
              </w:rPr>
              <w:t xml:space="preserve"> </w:t>
            </w:r>
          </w:p>
          <w:p w14:paraId="7E663D91" w14:textId="77777777" w:rsidR="00CD73D4" w:rsidRDefault="00D00622">
            <w:pPr>
              <w:numPr>
                <w:ilvl w:val="0"/>
                <w:numId w:val="148"/>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798" w:name="_Toc8747"/>
            <w:bookmarkStart w:id="1799" w:name="_Toc197068540"/>
            <w:r>
              <w:rPr>
                <w:rFonts w:ascii="Times New Roman" w:eastAsia="SimSun" w:hAnsi="Times New Roman" w:cs="Times New Roman"/>
                <w:position w:val="-1"/>
                <w:sz w:val="24"/>
                <w:szCs w:val="24"/>
              </w:rPr>
              <w:t>Project</w:t>
            </w:r>
            <w:bookmarkEnd w:id="1798"/>
            <w:bookmarkEnd w:id="1799"/>
          </w:p>
          <w:p w14:paraId="7E663D92" w14:textId="77777777" w:rsidR="00CD73D4" w:rsidRDefault="00D00622">
            <w:pPr>
              <w:numPr>
                <w:ilvl w:val="0"/>
                <w:numId w:val="148"/>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800" w:name="_Toc14309"/>
            <w:bookmarkStart w:id="1801" w:name="_Toc197068541"/>
            <w:r>
              <w:rPr>
                <w:rFonts w:ascii="Times New Roman" w:eastAsia="SimSun" w:hAnsi="Times New Roman" w:cs="Times New Roman"/>
                <w:position w:val="-1"/>
                <w:sz w:val="24"/>
                <w:szCs w:val="24"/>
              </w:rPr>
              <w:t>Portfolio of evidence</w:t>
            </w:r>
            <w:bookmarkEnd w:id="1800"/>
            <w:bookmarkEnd w:id="1801"/>
          </w:p>
          <w:p w14:paraId="7E663D93" w14:textId="77777777" w:rsidR="00CD73D4" w:rsidRDefault="00D00622">
            <w:pPr>
              <w:numPr>
                <w:ilvl w:val="0"/>
                <w:numId w:val="148"/>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802" w:name="_Toc26644"/>
            <w:bookmarkStart w:id="1803" w:name="_Toc197068542"/>
            <w:r>
              <w:rPr>
                <w:rFonts w:ascii="Times New Roman" w:eastAsia="SimSun" w:hAnsi="Times New Roman" w:cs="Times New Roman"/>
                <w:position w:val="-1"/>
                <w:sz w:val="24"/>
                <w:szCs w:val="24"/>
              </w:rPr>
              <w:t>Third party report</w:t>
            </w:r>
            <w:bookmarkEnd w:id="1802"/>
            <w:bookmarkEnd w:id="1803"/>
          </w:p>
          <w:p w14:paraId="7E663D94" w14:textId="77777777" w:rsidR="00CD73D4" w:rsidRDefault="00D00622">
            <w:pPr>
              <w:numPr>
                <w:ilvl w:val="0"/>
                <w:numId w:val="148"/>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804" w:name="_Toc32227"/>
            <w:bookmarkStart w:id="1805" w:name="_Toc197068543"/>
            <w:r>
              <w:rPr>
                <w:rFonts w:ascii="Times New Roman" w:eastAsia="SimSun" w:hAnsi="Times New Roman" w:cs="Times New Roman"/>
                <w:position w:val="-1"/>
                <w:sz w:val="24"/>
                <w:szCs w:val="24"/>
              </w:rPr>
              <w:t>Written assessment</w:t>
            </w:r>
            <w:bookmarkEnd w:id="1804"/>
            <w:bookmarkEnd w:id="1805"/>
          </w:p>
          <w:p w14:paraId="7E663D95" w14:textId="77777777" w:rsidR="00CD73D4" w:rsidRDefault="00D00622">
            <w:pPr>
              <w:numPr>
                <w:ilvl w:val="0"/>
                <w:numId w:val="148"/>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806" w:name="_Toc6673"/>
            <w:bookmarkStart w:id="1807" w:name="_Toc197068544"/>
            <w:r>
              <w:rPr>
                <w:rFonts w:ascii="Times New Roman" w:eastAsia="SimSun" w:hAnsi="Times New Roman" w:cs="Times New Roman"/>
                <w:position w:val="-1"/>
                <w:sz w:val="24"/>
                <w:szCs w:val="24"/>
              </w:rPr>
              <w:t>Oral questioning</w:t>
            </w:r>
            <w:bookmarkEnd w:id="1806"/>
            <w:bookmarkEnd w:id="1807"/>
            <w:r>
              <w:rPr>
                <w:rFonts w:ascii="Times New Roman" w:eastAsia="SimSun" w:hAnsi="Times New Roman" w:cs="Times New Roman"/>
                <w:position w:val="-1"/>
                <w:sz w:val="24"/>
                <w:szCs w:val="24"/>
              </w:rPr>
              <w:t xml:space="preserve"> </w:t>
            </w:r>
          </w:p>
        </w:tc>
      </w:tr>
    </w:tbl>
    <w:p w14:paraId="7E663D97" w14:textId="77777777" w:rsidR="00CD73D4" w:rsidRDefault="00CD73D4">
      <w:pPr>
        <w:spacing w:after="0" w:line="360" w:lineRule="auto"/>
        <w:rPr>
          <w:rFonts w:ascii="Times New Roman" w:eastAsia="SimSun" w:hAnsi="Times New Roman" w:cs="Times New Roman"/>
          <w:b/>
          <w:sz w:val="24"/>
          <w:szCs w:val="24"/>
          <w:lang w:val="en-ZA"/>
        </w:rPr>
      </w:pPr>
    </w:p>
    <w:p w14:paraId="7E663D98"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b/>
          <w:sz w:val="24"/>
          <w:szCs w:val="24"/>
        </w:rPr>
        <w:lastRenderedPageBreak/>
        <w:t>Suggested Methods of delivery</w:t>
      </w:r>
    </w:p>
    <w:p w14:paraId="7E663D99" w14:textId="77777777" w:rsidR="00CD73D4" w:rsidRDefault="00D00622">
      <w:pPr>
        <w:numPr>
          <w:ilvl w:val="0"/>
          <w:numId w:val="14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808" w:name="_Toc31398"/>
      <w:bookmarkStart w:id="1809" w:name="_Toc197068545"/>
      <w:r>
        <w:rPr>
          <w:rFonts w:ascii="Times New Roman" w:eastAsia="SimSun" w:hAnsi="Times New Roman" w:cs="Times New Roman"/>
          <w:position w:val="-1"/>
          <w:sz w:val="24"/>
          <w:szCs w:val="24"/>
        </w:rPr>
        <w:t>Practical</w:t>
      </w:r>
      <w:bookmarkEnd w:id="1808"/>
      <w:bookmarkEnd w:id="1809"/>
    </w:p>
    <w:p w14:paraId="7E663D9A" w14:textId="77777777" w:rsidR="00CD73D4" w:rsidRDefault="00D00622">
      <w:pPr>
        <w:numPr>
          <w:ilvl w:val="0"/>
          <w:numId w:val="14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810" w:name="_Toc4024"/>
      <w:bookmarkStart w:id="1811" w:name="_Toc197068546"/>
      <w:r>
        <w:rPr>
          <w:rFonts w:ascii="Times New Roman" w:eastAsia="SimSun" w:hAnsi="Times New Roman" w:cs="Times New Roman"/>
          <w:position w:val="-1"/>
          <w:sz w:val="24"/>
          <w:szCs w:val="24"/>
        </w:rPr>
        <w:t>Projects</w:t>
      </w:r>
      <w:bookmarkEnd w:id="1810"/>
      <w:bookmarkEnd w:id="1811"/>
    </w:p>
    <w:p w14:paraId="7E663D9B" w14:textId="77777777" w:rsidR="00CD73D4" w:rsidRDefault="00D00622">
      <w:pPr>
        <w:numPr>
          <w:ilvl w:val="0"/>
          <w:numId w:val="14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812" w:name="_Toc27008"/>
      <w:bookmarkStart w:id="1813" w:name="_Toc197068547"/>
      <w:r>
        <w:rPr>
          <w:rFonts w:ascii="Times New Roman" w:eastAsia="SimSun" w:hAnsi="Times New Roman" w:cs="Times New Roman"/>
          <w:position w:val="-1"/>
          <w:sz w:val="24"/>
          <w:szCs w:val="24"/>
        </w:rPr>
        <w:t>Demonstrations</w:t>
      </w:r>
      <w:bookmarkEnd w:id="1812"/>
      <w:bookmarkEnd w:id="1813"/>
      <w:r>
        <w:rPr>
          <w:rFonts w:ascii="Times New Roman" w:eastAsia="SimSun" w:hAnsi="Times New Roman" w:cs="Times New Roman"/>
          <w:position w:val="-1"/>
          <w:sz w:val="24"/>
          <w:szCs w:val="24"/>
        </w:rPr>
        <w:t xml:space="preserve"> </w:t>
      </w:r>
    </w:p>
    <w:p w14:paraId="7E663D9C" w14:textId="77777777" w:rsidR="00CD73D4" w:rsidRDefault="00D00622">
      <w:pPr>
        <w:numPr>
          <w:ilvl w:val="0"/>
          <w:numId w:val="149"/>
        </w:numPr>
        <w:suppressAutoHyphens/>
        <w:spacing w:after="0" w:line="360" w:lineRule="auto"/>
        <w:contextualSpacing/>
        <w:textAlignment w:val="top"/>
        <w:outlineLvl w:val="0"/>
        <w:rPr>
          <w:rFonts w:ascii="Times New Roman" w:eastAsia="SimSun" w:hAnsi="Times New Roman" w:cs="Times New Roman"/>
          <w:b/>
          <w:position w:val="-1"/>
          <w:sz w:val="24"/>
          <w:szCs w:val="24"/>
        </w:rPr>
      </w:pPr>
      <w:bookmarkStart w:id="1814" w:name="_Toc6365"/>
      <w:bookmarkStart w:id="1815" w:name="_Toc197068548"/>
      <w:r>
        <w:rPr>
          <w:rFonts w:ascii="Times New Roman" w:eastAsia="SimSun" w:hAnsi="Times New Roman" w:cs="Times New Roman"/>
          <w:position w:val="-1"/>
          <w:sz w:val="24"/>
          <w:szCs w:val="24"/>
        </w:rPr>
        <w:t>Group discussion</w:t>
      </w:r>
      <w:bookmarkEnd w:id="1814"/>
      <w:bookmarkEnd w:id="1815"/>
    </w:p>
    <w:p w14:paraId="7E663D9D" w14:textId="77777777" w:rsidR="00CD73D4" w:rsidRDefault="00D00622">
      <w:pPr>
        <w:numPr>
          <w:ilvl w:val="0"/>
          <w:numId w:val="14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1816" w:name="_Toc32151"/>
      <w:bookmarkStart w:id="1817" w:name="_Toc197068549"/>
      <w:r>
        <w:rPr>
          <w:rFonts w:ascii="Times New Roman" w:eastAsia="SimSun" w:hAnsi="Times New Roman" w:cs="Times New Roman"/>
          <w:position w:val="-1"/>
          <w:sz w:val="24"/>
          <w:szCs w:val="24"/>
        </w:rPr>
        <w:t>Direct instructions</w:t>
      </w:r>
      <w:bookmarkEnd w:id="1816"/>
      <w:bookmarkEnd w:id="1817"/>
    </w:p>
    <w:p w14:paraId="7E663D9E" w14:textId="77777777" w:rsidR="00CD73D4" w:rsidRDefault="00CD73D4">
      <w:pPr>
        <w:spacing w:after="0" w:line="360" w:lineRule="auto"/>
        <w:rPr>
          <w:rFonts w:ascii="Times New Roman" w:eastAsia="SimSun" w:hAnsi="Times New Roman" w:cs="Times New Roman"/>
          <w:sz w:val="24"/>
          <w:szCs w:val="24"/>
        </w:rPr>
      </w:pPr>
    </w:p>
    <w:p w14:paraId="7E663D9F"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Recommended Resources for 25 Trainees</w:t>
      </w:r>
    </w:p>
    <w:tbl>
      <w:tblPr>
        <w:tblStyle w:val="TableGrid51"/>
        <w:tblW w:w="0" w:type="auto"/>
        <w:tblLayout w:type="fixed"/>
        <w:tblLook w:val="04A0" w:firstRow="1" w:lastRow="0" w:firstColumn="1" w:lastColumn="0" w:noHBand="0" w:noVBand="1"/>
      </w:tblPr>
      <w:tblGrid>
        <w:gridCol w:w="1462"/>
        <w:gridCol w:w="2600"/>
        <w:gridCol w:w="1583"/>
        <w:gridCol w:w="1177"/>
        <w:gridCol w:w="1778"/>
      </w:tblGrid>
      <w:tr w:rsidR="00CD73D4" w14:paraId="7E663DA6" w14:textId="77777777">
        <w:tc>
          <w:tcPr>
            <w:tcW w:w="1462" w:type="dxa"/>
          </w:tcPr>
          <w:p w14:paraId="7E663DA0" w14:textId="77777777" w:rsidR="00CD73D4" w:rsidRDefault="00D00622">
            <w:pPr>
              <w:spacing w:after="0" w:line="360" w:lineRule="auto"/>
              <w:ind w:left="0" w:hanging="2"/>
              <w:rPr>
                <w:rFonts w:ascii="Times New Roman" w:hAnsi="Times New Roman" w:cs="Times New Roman"/>
                <w:sz w:val="24"/>
                <w:szCs w:val="24"/>
              </w:rPr>
            </w:pPr>
            <w:bookmarkStart w:id="1818" w:name="_Toc15402"/>
            <w:bookmarkStart w:id="1819" w:name="_Toc197068550"/>
            <w:r>
              <w:rPr>
                <w:rFonts w:ascii="Times New Roman" w:hAnsi="Times New Roman" w:cs="Times New Roman"/>
                <w:b/>
                <w:sz w:val="24"/>
                <w:szCs w:val="24"/>
              </w:rPr>
              <w:t>S/No.</w:t>
            </w:r>
            <w:bookmarkEnd w:id="1818"/>
            <w:bookmarkEnd w:id="1819"/>
          </w:p>
        </w:tc>
        <w:tc>
          <w:tcPr>
            <w:tcW w:w="2600" w:type="dxa"/>
          </w:tcPr>
          <w:p w14:paraId="7E663DA1" w14:textId="77777777" w:rsidR="00CD73D4" w:rsidRDefault="00D00622">
            <w:pPr>
              <w:spacing w:after="0" w:line="360" w:lineRule="auto"/>
              <w:ind w:left="0" w:hanging="2"/>
              <w:rPr>
                <w:rFonts w:ascii="Times New Roman" w:hAnsi="Times New Roman" w:cs="Times New Roman"/>
                <w:sz w:val="24"/>
                <w:szCs w:val="24"/>
              </w:rPr>
            </w:pPr>
            <w:bookmarkStart w:id="1820" w:name="_Toc10909"/>
            <w:bookmarkStart w:id="1821" w:name="_Toc197068551"/>
            <w:r>
              <w:rPr>
                <w:rFonts w:ascii="Times New Roman" w:hAnsi="Times New Roman" w:cs="Times New Roman"/>
                <w:b/>
                <w:sz w:val="24"/>
                <w:szCs w:val="24"/>
              </w:rPr>
              <w:t>Category/Item</w:t>
            </w:r>
            <w:bookmarkEnd w:id="1820"/>
            <w:bookmarkEnd w:id="1821"/>
          </w:p>
        </w:tc>
        <w:tc>
          <w:tcPr>
            <w:tcW w:w="1583" w:type="dxa"/>
          </w:tcPr>
          <w:p w14:paraId="7E663DA2" w14:textId="77777777" w:rsidR="00CD73D4" w:rsidRDefault="00D00622">
            <w:pPr>
              <w:spacing w:after="0" w:line="360" w:lineRule="auto"/>
              <w:ind w:left="0" w:hanging="2"/>
              <w:rPr>
                <w:rFonts w:ascii="Times New Roman" w:hAnsi="Times New Roman" w:cs="Times New Roman"/>
                <w:sz w:val="24"/>
                <w:szCs w:val="24"/>
              </w:rPr>
            </w:pPr>
            <w:bookmarkStart w:id="1822" w:name="_Toc20336"/>
            <w:bookmarkStart w:id="1823" w:name="_Toc197068552"/>
            <w:r>
              <w:rPr>
                <w:rFonts w:ascii="Times New Roman" w:hAnsi="Times New Roman" w:cs="Times New Roman"/>
                <w:b/>
                <w:sz w:val="24"/>
                <w:szCs w:val="24"/>
              </w:rPr>
              <w:t>Description/Specification</w:t>
            </w:r>
            <w:bookmarkEnd w:id="1822"/>
            <w:bookmarkEnd w:id="1823"/>
          </w:p>
        </w:tc>
        <w:tc>
          <w:tcPr>
            <w:tcW w:w="1177" w:type="dxa"/>
          </w:tcPr>
          <w:p w14:paraId="7E663DA3" w14:textId="77777777" w:rsidR="00CD73D4" w:rsidRDefault="00D00622">
            <w:pPr>
              <w:spacing w:after="0" w:line="360" w:lineRule="auto"/>
              <w:ind w:left="0" w:hanging="2"/>
              <w:rPr>
                <w:rFonts w:ascii="Times New Roman" w:hAnsi="Times New Roman" w:cs="Times New Roman"/>
                <w:sz w:val="24"/>
                <w:szCs w:val="24"/>
              </w:rPr>
            </w:pPr>
            <w:bookmarkStart w:id="1824" w:name="_Toc1124"/>
            <w:bookmarkStart w:id="1825" w:name="_Toc197068553"/>
            <w:r>
              <w:rPr>
                <w:rFonts w:ascii="Times New Roman" w:hAnsi="Times New Roman" w:cs="Times New Roman"/>
                <w:b/>
                <w:sz w:val="24"/>
                <w:szCs w:val="24"/>
              </w:rPr>
              <w:t>Quantity</w:t>
            </w:r>
            <w:bookmarkEnd w:id="1824"/>
            <w:bookmarkEnd w:id="1825"/>
            <w:r>
              <w:rPr>
                <w:rFonts w:ascii="Times New Roman" w:hAnsi="Times New Roman" w:cs="Times New Roman"/>
                <w:sz w:val="24"/>
                <w:szCs w:val="24"/>
              </w:rPr>
              <w:t xml:space="preserve"> </w:t>
            </w:r>
          </w:p>
        </w:tc>
        <w:tc>
          <w:tcPr>
            <w:tcW w:w="1778" w:type="dxa"/>
          </w:tcPr>
          <w:p w14:paraId="7E663DA4" w14:textId="77777777" w:rsidR="00CD73D4" w:rsidRDefault="00D00622">
            <w:pPr>
              <w:spacing w:after="0" w:line="360" w:lineRule="auto"/>
              <w:ind w:left="0" w:hanging="2"/>
              <w:rPr>
                <w:rFonts w:ascii="Times New Roman" w:hAnsi="Times New Roman" w:cs="Times New Roman"/>
                <w:b/>
                <w:sz w:val="24"/>
                <w:szCs w:val="24"/>
              </w:rPr>
            </w:pPr>
            <w:bookmarkStart w:id="1826" w:name="_Toc24438"/>
            <w:bookmarkStart w:id="1827" w:name="_Toc197068554"/>
            <w:r>
              <w:rPr>
                <w:rFonts w:ascii="Times New Roman" w:hAnsi="Times New Roman" w:cs="Times New Roman"/>
                <w:b/>
                <w:sz w:val="24"/>
                <w:szCs w:val="24"/>
              </w:rPr>
              <w:t>Recommended Ratio</w:t>
            </w:r>
            <w:bookmarkEnd w:id="1826"/>
            <w:bookmarkEnd w:id="1827"/>
          </w:p>
          <w:p w14:paraId="7E663DA5" w14:textId="77777777" w:rsidR="00CD73D4" w:rsidRDefault="00D00622">
            <w:pPr>
              <w:spacing w:after="0" w:line="360" w:lineRule="auto"/>
              <w:ind w:left="0" w:hanging="2"/>
              <w:rPr>
                <w:rFonts w:ascii="Times New Roman" w:hAnsi="Times New Roman" w:cs="Times New Roman"/>
                <w:sz w:val="24"/>
                <w:szCs w:val="24"/>
              </w:rPr>
            </w:pPr>
            <w:bookmarkStart w:id="1828" w:name="_Toc29669"/>
            <w:bookmarkStart w:id="1829" w:name="_Toc197068555"/>
            <w:r>
              <w:rPr>
                <w:rFonts w:ascii="Times New Roman" w:hAnsi="Times New Roman" w:cs="Times New Roman"/>
                <w:b/>
                <w:sz w:val="24"/>
                <w:szCs w:val="24"/>
              </w:rPr>
              <w:t>(Item: Trainee)</w:t>
            </w:r>
            <w:bookmarkEnd w:id="1828"/>
            <w:bookmarkEnd w:id="1829"/>
          </w:p>
        </w:tc>
      </w:tr>
      <w:tr w:rsidR="00CD73D4" w14:paraId="7E663DAC" w14:textId="77777777">
        <w:tc>
          <w:tcPr>
            <w:tcW w:w="1462" w:type="dxa"/>
          </w:tcPr>
          <w:p w14:paraId="7E663DA7"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3DA8" w14:textId="77777777" w:rsidR="00CD73D4" w:rsidRDefault="00D00622">
            <w:pPr>
              <w:spacing w:after="0" w:line="360" w:lineRule="auto"/>
              <w:ind w:left="0" w:hanging="2"/>
              <w:rPr>
                <w:rFonts w:ascii="Times New Roman" w:hAnsi="Times New Roman" w:cs="Times New Roman"/>
                <w:sz w:val="24"/>
                <w:szCs w:val="24"/>
              </w:rPr>
            </w:pPr>
            <w:bookmarkStart w:id="1830" w:name="_Toc19285"/>
            <w:bookmarkStart w:id="1831" w:name="_Toc197068556"/>
            <w:r>
              <w:rPr>
                <w:rFonts w:ascii="Times New Roman" w:hAnsi="Times New Roman" w:cs="Times New Roman"/>
                <w:b/>
                <w:sz w:val="24"/>
                <w:szCs w:val="24"/>
              </w:rPr>
              <w:t>Learning materials</w:t>
            </w:r>
            <w:bookmarkEnd w:id="1830"/>
            <w:bookmarkEnd w:id="1831"/>
          </w:p>
        </w:tc>
        <w:tc>
          <w:tcPr>
            <w:tcW w:w="1583" w:type="dxa"/>
          </w:tcPr>
          <w:p w14:paraId="7E663DA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AA"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3DAB"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3DB2" w14:textId="77777777">
        <w:tc>
          <w:tcPr>
            <w:tcW w:w="1462" w:type="dxa"/>
          </w:tcPr>
          <w:p w14:paraId="7E663DAD"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832" w:name="_Toc13753"/>
            <w:bookmarkStart w:id="1833" w:name="_Toc197068557"/>
            <w:bookmarkEnd w:id="1832"/>
            <w:bookmarkEnd w:id="1833"/>
          </w:p>
        </w:tc>
        <w:tc>
          <w:tcPr>
            <w:tcW w:w="2600" w:type="dxa"/>
          </w:tcPr>
          <w:p w14:paraId="7E663DAE" w14:textId="77777777" w:rsidR="00CD73D4" w:rsidRDefault="00D00622">
            <w:pPr>
              <w:spacing w:after="0" w:line="360" w:lineRule="auto"/>
              <w:ind w:left="0" w:hanging="2"/>
              <w:rPr>
                <w:rFonts w:ascii="Times New Roman" w:hAnsi="Times New Roman" w:cs="Times New Roman"/>
                <w:sz w:val="24"/>
                <w:szCs w:val="24"/>
              </w:rPr>
            </w:pPr>
            <w:bookmarkStart w:id="1834" w:name="_Toc22435"/>
            <w:bookmarkStart w:id="1835" w:name="_Toc197068558"/>
            <w:r>
              <w:rPr>
                <w:rFonts w:ascii="Times New Roman" w:hAnsi="Times New Roman" w:cs="Times New Roman"/>
                <w:sz w:val="24"/>
                <w:szCs w:val="24"/>
              </w:rPr>
              <w:t>Projector</w:t>
            </w:r>
            <w:bookmarkEnd w:id="1834"/>
            <w:bookmarkEnd w:id="1835"/>
            <w:r>
              <w:rPr>
                <w:rFonts w:ascii="Times New Roman" w:hAnsi="Times New Roman" w:cs="Times New Roman"/>
                <w:sz w:val="24"/>
                <w:szCs w:val="24"/>
              </w:rPr>
              <w:t xml:space="preserve"> </w:t>
            </w:r>
          </w:p>
        </w:tc>
        <w:tc>
          <w:tcPr>
            <w:tcW w:w="1583" w:type="dxa"/>
          </w:tcPr>
          <w:p w14:paraId="7E663DA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B0" w14:textId="77777777" w:rsidR="00CD73D4" w:rsidRDefault="00D00622">
            <w:pPr>
              <w:spacing w:after="0" w:line="360" w:lineRule="auto"/>
              <w:ind w:left="0" w:hanging="2"/>
              <w:rPr>
                <w:rFonts w:ascii="Times New Roman" w:hAnsi="Times New Roman" w:cs="Times New Roman"/>
                <w:sz w:val="24"/>
                <w:szCs w:val="24"/>
              </w:rPr>
            </w:pPr>
            <w:bookmarkStart w:id="1836" w:name="_Toc29968"/>
            <w:bookmarkStart w:id="1837" w:name="_Toc197068559"/>
            <w:r>
              <w:rPr>
                <w:rFonts w:ascii="Times New Roman" w:hAnsi="Times New Roman" w:cs="Times New Roman"/>
                <w:sz w:val="24"/>
                <w:szCs w:val="24"/>
              </w:rPr>
              <w:t>1</w:t>
            </w:r>
            <w:bookmarkEnd w:id="1836"/>
            <w:bookmarkEnd w:id="1837"/>
          </w:p>
        </w:tc>
        <w:tc>
          <w:tcPr>
            <w:tcW w:w="1778" w:type="dxa"/>
          </w:tcPr>
          <w:p w14:paraId="7E663DB1" w14:textId="77777777" w:rsidR="00CD73D4" w:rsidRDefault="00D00622">
            <w:pPr>
              <w:spacing w:after="0" w:line="360" w:lineRule="auto"/>
              <w:ind w:left="0" w:hanging="2"/>
              <w:rPr>
                <w:rFonts w:ascii="Times New Roman" w:hAnsi="Times New Roman" w:cs="Times New Roman"/>
                <w:sz w:val="24"/>
                <w:szCs w:val="24"/>
              </w:rPr>
            </w:pPr>
            <w:bookmarkStart w:id="1838" w:name="_Toc24567"/>
            <w:bookmarkStart w:id="1839" w:name="_Toc197068560"/>
            <w:r>
              <w:rPr>
                <w:rFonts w:ascii="Times New Roman" w:hAnsi="Times New Roman" w:cs="Times New Roman"/>
                <w:sz w:val="24"/>
                <w:szCs w:val="24"/>
              </w:rPr>
              <w:t>1:25</w:t>
            </w:r>
            <w:bookmarkEnd w:id="1838"/>
            <w:bookmarkEnd w:id="1839"/>
          </w:p>
        </w:tc>
      </w:tr>
      <w:tr w:rsidR="00CD73D4" w14:paraId="7E663DB8" w14:textId="77777777">
        <w:tc>
          <w:tcPr>
            <w:tcW w:w="1462" w:type="dxa"/>
          </w:tcPr>
          <w:p w14:paraId="7E663DB3"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840" w:name="_Toc12202"/>
            <w:bookmarkStart w:id="1841" w:name="_Toc197068561"/>
            <w:bookmarkEnd w:id="1840"/>
            <w:bookmarkEnd w:id="1841"/>
          </w:p>
        </w:tc>
        <w:tc>
          <w:tcPr>
            <w:tcW w:w="2600" w:type="dxa"/>
          </w:tcPr>
          <w:p w14:paraId="7E663DB4" w14:textId="77777777" w:rsidR="00CD73D4" w:rsidRDefault="00D00622">
            <w:pPr>
              <w:spacing w:after="0" w:line="360" w:lineRule="auto"/>
              <w:ind w:left="0" w:hanging="2"/>
              <w:rPr>
                <w:rFonts w:ascii="Times New Roman" w:hAnsi="Times New Roman" w:cs="Times New Roman"/>
                <w:sz w:val="24"/>
                <w:szCs w:val="24"/>
              </w:rPr>
            </w:pPr>
            <w:bookmarkStart w:id="1842" w:name="_Toc16780"/>
            <w:bookmarkStart w:id="1843" w:name="_Toc197068562"/>
            <w:r>
              <w:rPr>
                <w:rFonts w:ascii="Times New Roman" w:hAnsi="Times New Roman" w:cs="Times New Roman"/>
                <w:sz w:val="24"/>
                <w:szCs w:val="24"/>
              </w:rPr>
              <w:t>Whiteboard/Smart board</w:t>
            </w:r>
            <w:bookmarkEnd w:id="1842"/>
            <w:bookmarkEnd w:id="1843"/>
          </w:p>
        </w:tc>
        <w:tc>
          <w:tcPr>
            <w:tcW w:w="1583" w:type="dxa"/>
          </w:tcPr>
          <w:p w14:paraId="7E663DB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B6" w14:textId="77777777" w:rsidR="00CD73D4" w:rsidRDefault="00D00622">
            <w:pPr>
              <w:spacing w:after="0" w:line="360" w:lineRule="auto"/>
              <w:ind w:left="0" w:hanging="2"/>
              <w:rPr>
                <w:rFonts w:ascii="Times New Roman" w:hAnsi="Times New Roman" w:cs="Times New Roman"/>
                <w:sz w:val="24"/>
                <w:szCs w:val="24"/>
              </w:rPr>
            </w:pPr>
            <w:bookmarkStart w:id="1844" w:name="_Toc12901"/>
            <w:bookmarkStart w:id="1845" w:name="_Toc197068563"/>
            <w:r>
              <w:rPr>
                <w:rFonts w:ascii="Times New Roman" w:hAnsi="Times New Roman" w:cs="Times New Roman"/>
                <w:sz w:val="24"/>
                <w:szCs w:val="24"/>
              </w:rPr>
              <w:t>1</w:t>
            </w:r>
            <w:bookmarkEnd w:id="1844"/>
            <w:bookmarkEnd w:id="1845"/>
          </w:p>
        </w:tc>
        <w:tc>
          <w:tcPr>
            <w:tcW w:w="1778" w:type="dxa"/>
          </w:tcPr>
          <w:p w14:paraId="7E663DB7" w14:textId="77777777" w:rsidR="00CD73D4" w:rsidRDefault="00D00622">
            <w:pPr>
              <w:spacing w:after="0" w:line="360" w:lineRule="auto"/>
              <w:ind w:left="0" w:hanging="2"/>
              <w:rPr>
                <w:rFonts w:ascii="Times New Roman" w:hAnsi="Times New Roman" w:cs="Times New Roman"/>
                <w:sz w:val="24"/>
                <w:szCs w:val="24"/>
              </w:rPr>
            </w:pPr>
            <w:bookmarkStart w:id="1846" w:name="_Toc12305"/>
            <w:bookmarkStart w:id="1847" w:name="_Toc197068564"/>
            <w:r>
              <w:rPr>
                <w:rFonts w:ascii="Times New Roman" w:hAnsi="Times New Roman" w:cs="Times New Roman"/>
                <w:sz w:val="24"/>
                <w:szCs w:val="24"/>
              </w:rPr>
              <w:t>1:25</w:t>
            </w:r>
            <w:bookmarkEnd w:id="1846"/>
            <w:bookmarkEnd w:id="1847"/>
          </w:p>
        </w:tc>
      </w:tr>
      <w:tr w:rsidR="00CD73D4" w14:paraId="7E663DBE" w14:textId="77777777">
        <w:tc>
          <w:tcPr>
            <w:tcW w:w="1462" w:type="dxa"/>
          </w:tcPr>
          <w:p w14:paraId="7E663DB9"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848" w:name="_Toc15187"/>
            <w:bookmarkStart w:id="1849" w:name="_Toc197068565"/>
            <w:bookmarkEnd w:id="1848"/>
            <w:bookmarkEnd w:id="1849"/>
          </w:p>
        </w:tc>
        <w:tc>
          <w:tcPr>
            <w:tcW w:w="2600" w:type="dxa"/>
          </w:tcPr>
          <w:p w14:paraId="7E663DBA" w14:textId="77777777" w:rsidR="00CD73D4" w:rsidRDefault="00D00622">
            <w:pPr>
              <w:spacing w:after="0" w:line="360" w:lineRule="auto"/>
              <w:ind w:left="0" w:hanging="2"/>
              <w:rPr>
                <w:rFonts w:ascii="Times New Roman" w:hAnsi="Times New Roman" w:cs="Times New Roman"/>
                <w:sz w:val="24"/>
                <w:szCs w:val="24"/>
              </w:rPr>
            </w:pPr>
            <w:bookmarkStart w:id="1850" w:name="_Toc28139"/>
            <w:bookmarkStart w:id="1851" w:name="_Toc197068566"/>
            <w:r>
              <w:rPr>
                <w:rFonts w:ascii="Times New Roman" w:hAnsi="Times New Roman" w:cs="Times New Roman"/>
                <w:sz w:val="24"/>
                <w:szCs w:val="24"/>
              </w:rPr>
              <w:t>Desktop/computer</w:t>
            </w:r>
            <w:bookmarkEnd w:id="1850"/>
            <w:bookmarkEnd w:id="1851"/>
          </w:p>
        </w:tc>
        <w:tc>
          <w:tcPr>
            <w:tcW w:w="1583" w:type="dxa"/>
          </w:tcPr>
          <w:p w14:paraId="7E663DB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BC" w14:textId="77777777" w:rsidR="00CD73D4" w:rsidRDefault="00D00622">
            <w:pPr>
              <w:spacing w:after="0" w:line="360" w:lineRule="auto"/>
              <w:ind w:left="0" w:hanging="2"/>
              <w:rPr>
                <w:rFonts w:ascii="Times New Roman" w:hAnsi="Times New Roman" w:cs="Times New Roman"/>
                <w:sz w:val="24"/>
                <w:szCs w:val="24"/>
              </w:rPr>
            </w:pPr>
            <w:bookmarkStart w:id="1852" w:name="_Toc30077"/>
            <w:bookmarkStart w:id="1853" w:name="_Toc197068567"/>
            <w:r>
              <w:rPr>
                <w:rFonts w:ascii="Times New Roman" w:hAnsi="Times New Roman" w:cs="Times New Roman"/>
                <w:sz w:val="24"/>
                <w:szCs w:val="24"/>
              </w:rPr>
              <w:t>1</w:t>
            </w:r>
            <w:bookmarkEnd w:id="1852"/>
            <w:bookmarkEnd w:id="1853"/>
          </w:p>
        </w:tc>
        <w:tc>
          <w:tcPr>
            <w:tcW w:w="1778" w:type="dxa"/>
          </w:tcPr>
          <w:p w14:paraId="7E663DBD" w14:textId="77777777" w:rsidR="00CD73D4" w:rsidRDefault="00D00622">
            <w:pPr>
              <w:spacing w:after="0" w:line="360" w:lineRule="auto"/>
              <w:ind w:left="0" w:hanging="2"/>
              <w:rPr>
                <w:rFonts w:ascii="Times New Roman" w:hAnsi="Times New Roman" w:cs="Times New Roman"/>
                <w:sz w:val="24"/>
                <w:szCs w:val="24"/>
              </w:rPr>
            </w:pPr>
            <w:bookmarkStart w:id="1854" w:name="_Toc27495"/>
            <w:bookmarkStart w:id="1855" w:name="_Toc197068568"/>
            <w:r>
              <w:rPr>
                <w:rFonts w:ascii="Times New Roman" w:hAnsi="Times New Roman" w:cs="Times New Roman"/>
                <w:sz w:val="24"/>
                <w:szCs w:val="24"/>
              </w:rPr>
              <w:t>1:25</w:t>
            </w:r>
            <w:bookmarkEnd w:id="1854"/>
            <w:bookmarkEnd w:id="1855"/>
          </w:p>
        </w:tc>
      </w:tr>
      <w:tr w:rsidR="00CD73D4" w14:paraId="7E663DC4" w14:textId="77777777">
        <w:tc>
          <w:tcPr>
            <w:tcW w:w="1462" w:type="dxa"/>
          </w:tcPr>
          <w:p w14:paraId="7E663DBF"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856" w:name="_Toc25531"/>
            <w:bookmarkStart w:id="1857" w:name="_Toc197068569"/>
            <w:bookmarkEnd w:id="1856"/>
            <w:bookmarkEnd w:id="1857"/>
          </w:p>
        </w:tc>
        <w:tc>
          <w:tcPr>
            <w:tcW w:w="2600" w:type="dxa"/>
          </w:tcPr>
          <w:p w14:paraId="7E663DC0" w14:textId="77777777" w:rsidR="00CD73D4" w:rsidRDefault="00D00622">
            <w:pPr>
              <w:spacing w:after="0" w:line="360" w:lineRule="auto"/>
              <w:ind w:left="0" w:hanging="2"/>
              <w:rPr>
                <w:rFonts w:ascii="Times New Roman" w:hAnsi="Times New Roman" w:cs="Times New Roman"/>
                <w:sz w:val="24"/>
                <w:szCs w:val="24"/>
              </w:rPr>
            </w:pPr>
            <w:bookmarkStart w:id="1858" w:name="_Toc11447"/>
            <w:bookmarkStart w:id="1859" w:name="_Toc197068570"/>
            <w:r>
              <w:rPr>
                <w:rFonts w:ascii="Times New Roman" w:hAnsi="Times New Roman" w:cs="Times New Roman"/>
                <w:sz w:val="24"/>
                <w:szCs w:val="24"/>
              </w:rPr>
              <w:t>Lecture/Theory room</w:t>
            </w:r>
            <w:bookmarkEnd w:id="1858"/>
            <w:bookmarkEnd w:id="1859"/>
          </w:p>
        </w:tc>
        <w:tc>
          <w:tcPr>
            <w:tcW w:w="1583" w:type="dxa"/>
          </w:tcPr>
          <w:p w14:paraId="7E663DC1"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C2" w14:textId="77777777" w:rsidR="00CD73D4" w:rsidRDefault="00D00622">
            <w:pPr>
              <w:spacing w:after="0" w:line="360" w:lineRule="auto"/>
              <w:ind w:left="0" w:hanging="2"/>
              <w:rPr>
                <w:rFonts w:ascii="Times New Roman" w:hAnsi="Times New Roman" w:cs="Times New Roman"/>
                <w:sz w:val="24"/>
                <w:szCs w:val="24"/>
              </w:rPr>
            </w:pPr>
            <w:bookmarkStart w:id="1860" w:name="_Toc15177"/>
            <w:bookmarkStart w:id="1861" w:name="_Toc197068571"/>
            <w:r>
              <w:rPr>
                <w:rFonts w:ascii="Times New Roman" w:hAnsi="Times New Roman" w:cs="Times New Roman"/>
                <w:sz w:val="24"/>
                <w:szCs w:val="24"/>
              </w:rPr>
              <w:t>1</w:t>
            </w:r>
            <w:bookmarkEnd w:id="1860"/>
            <w:bookmarkEnd w:id="1861"/>
          </w:p>
        </w:tc>
        <w:tc>
          <w:tcPr>
            <w:tcW w:w="1778" w:type="dxa"/>
          </w:tcPr>
          <w:p w14:paraId="7E663DC3" w14:textId="77777777" w:rsidR="00CD73D4" w:rsidRDefault="00D00622">
            <w:pPr>
              <w:spacing w:after="0" w:line="360" w:lineRule="auto"/>
              <w:ind w:left="0" w:hanging="2"/>
              <w:rPr>
                <w:rFonts w:ascii="Times New Roman" w:hAnsi="Times New Roman" w:cs="Times New Roman"/>
                <w:sz w:val="24"/>
                <w:szCs w:val="24"/>
              </w:rPr>
            </w:pPr>
            <w:bookmarkStart w:id="1862" w:name="_Toc5300"/>
            <w:bookmarkStart w:id="1863" w:name="_Toc197068572"/>
            <w:r>
              <w:rPr>
                <w:rFonts w:ascii="Times New Roman" w:hAnsi="Times New Roman" w:cs="Times New Roman"/>
                <w:sz w:val="24"/>
                <w:szCs w:val="24"/>
              </w:rPr>
              <w:t>1:25</w:t>
            </w:r>
            <w:bookmarkEnd w:id="1862"/>
            <w:bookmarkEnd w:id="1863"/>
          </w:p>
        </w:tc>
      </w:tr>
      <w:tr w:rsidR="00CD73D4" w14:paraId="7E663DCA" w14:textId="77777777">
        <w:tc>
          <w:tcPr>
            <w:tcW w:w="1462" w:type="dxa"/>
          </w:tcPr>
          <w:p w14:paraId="7E663DC5"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864" w:name="_Toc29695"/>
            <w:bookmarkStart w:id="1865" w:name="_Toc197068573"/>
            <w:bookmarkEnd w:id="1864"/>
            <w:bookmarkEnd w:id="1865"/>
          </w:p>
        </w:tc>
        <w:tc>
          <w:tcPr>
            <w:tcW w:w="2600" w:type="dxa"/>
          </w:tcPr>
          <w:p w14:paraId="7E663DC6" w14:textId="77777777" w:rsidR="00CD73D4" w:rsidRDefault="00D00622">
            <w:pPr>
              <w:spacing w:after="0" w:line="360" w:lineRule="auto"/>
              <w:ind w:left="0" w:hanging="2"/>
              <w:rPr>
                <w:rFonts w:ascii="Times New Roman" w:hAnsi="Times New Roman" w:cs="Times New Roman"/>
                <w:sz w:val="24"/>
                <w:szCs w:val="24"/>
              </w:rPr>
            </w:pPr>
            <w:bookmarkStart w:id="1866" w:name="_Toc25264"/>
            <w:bookmarkStart w:id="1867" w:name="_Toc197068574"/>
            <w:r>
              <w:rPr>
                <w:rFonts w:ascii="Times New Roman" w:hAnsi="Times New Roman" w:cs="Times New Roman"/>
                <w:sz w:val="24"/>
                <w:szCs w:val="24"/>
              </w:rPr>
              <w:t>Animal farm</w:t>
            </w:r>
            <w:bookmarkEnd w:id="1866"/>
            <w:bookmarkEnd w:id="1867"/>
          </w:p>
        </w:tc>
        <w:tc>
          <w:tcPr>
            <w:tcW w:w="1583" w:type="dxa"/>
          </w:tcPr>
          <w:p w14:paraId="7E663DC7" w14:textId="77777777" w:rsidR="00CD73D4" w:rsidRDefault="00D00622">
            <w:pPr>
              <w:spacing w:after="0" w:line="360" w:lineRule="auto"/>
              <w:ind w:left="0" w:hanging="2"/>
              <w:rPr>
                <w:rFonts w:ascii="Times New Roman" w:hAnsi="Times New Roman" w:cs="Times New Roman"/>
                <w:sz w:val="24"/>
                <w:szCs w:val="24"/>
              </w:rPr>
            </w:pPr>
            <w:bookmarkStart w:id="1868" w:name="_Toc17239"/>
            <w:bookmarkStart w:id="1869" w:name="_Toc197068575"/>
            <w:r>
              <w:rPr>
                <w:rFonts w:ascii="Times New Roman" w:hAnsi="Times New Roman" w:cs="Times New Roman"/>
                <w:sz w:val="24"/>
                <w:szCs w:val="24"/>
              </w:rPr>
              <w:t>As guided by KVB</w:t>
            </w:r>
            <w:bookmarkEnd w:id="1868"/>
            <w:bookmarkEnd w:id="1869"/>
          </w:p>
        </w:tc>
        <w:tc>
          <w:tcPr>
            <w:tcW w:w="1177" w:type="dxa"/>
          </w:tcPr>
          <w:p w14:paraId="7E663DC8" w14:textId="77777777" w:rsidR="00CD73D4" w:rsidRDefault="00D00622">
            <w:pPr>
              <w:spacing w:after="0" w:line="360" w:lineRule="auto"/>
              <w:ind w:left="0" w:hanging="2"/>
              <w:rPr>
                <w:rFonts w:ascii="Times New Roman" w:hAnsi="Times New Roman" w:cs="Times New Roman"/>
                <w:sz w:val="24"/>
                <w:szCs w:val="24"/>
              </w:rPr>
            </w:pPr>
            <w:bookmarkStart w:id="1870" w:name="_Toc25571"/>
            <w:bookmarkStart w:id="1871" w:name="_Toc197068576"/>
            <w:r>
              <w:rPr>
                <w:rFonts w:ascii="Times New Roman" w:hAnsi="Times New Roman" w:cs="Times New Roman"/>
                <w:sz w:val="24"/>
                <w:szCs w:val="24"/>
              </w:rPr>
              <w:t>1</w:t>
            </w:r>
            <w:bookmarkEnd w:id="1870"/>
            <w:bookmarkEnd w:id="1871"/>
          </w:p>
        </w:tc>
        <w:tc>
          <w:tcPr>
            <w:tcW w:w="1778" w:type="dxa"/>
          </w:tcPr>
          <w:p w14:paraId="7E663DC9" w14:textId="77777777" w:rsidR="00CD73D4" w:rsidRDefault="00D00622">
            <w:pPr>
              <w:spacing w:after="0" w:line="360" w:lineRule="auto"/>
              <w:ind w:left="0" w:hanging="2"/>
              <w:rPr>
                <w:rFonts w:ascii="Times New Roman" w:hAnsi="Times New Roman" w:cs="Times New Roman"/>
                <w:sz w:val="24"/>
                <w:szCs w:val="24"/>
              </w:rPr>
            </w:pPr>
            <w:bookmarkStart w:id="1872" w:name="_Toc8364"/>
            <w:bookmarkStart w:id="1873" w:name="_Toc197068577"/>
            <w:r>
              <w:rPr>
                <w:rFonts w:ascii="Times New Roman" w:hAnsi="Times New Roman" w:cs="Times New Roman"/>
                <w:sz w:val="24"/>
                <w:szCs w:val="24"/>
              </w:rPr>
              <w:t>1:25</w:t>
            </w:r>
            <w:bookmarkEnd w:id="1872"/>
            <w:bookmarkEnd w:id="1873"/>
          </w:p>
        </w:tc>
      </w:tr>
      <w:tr w:rsidR="00CD73D4" w14:paraId="7E663DD0" w14:textId="77777777">
        <w:tc>
          <w:tcPr>
            <w:tcW w:w="1462" w:type="dxa"/>
          </w:tcPr>
          <w:p w14:paraId="7E663DCB"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874" w:name="_Toc7480"/>
            <w:bookmarkStart w:id="1875" w:name="_Toc197068578"/>
            <w:bookmarkEnd w:id="1874"/>
            <w:bookmarkEnd w:id="1875"/>
          </w:p>
        </w:tc>
        <w:tc>
          <w:tcPr>
            <w:tcW w:w="2600" w:type="dxa"/>
          </w:tcPr>
          <w:p w14:paraId="7E663DCC" w14:textId="77777777" w:rsidR="00CD73D4" w:rsidRDefault="00D00622">
            <w:pPr>
              <w:spacing w:after="0" w:line="360" w:lineRule="auto"/>
              <w:ind w:left="0" w:hanging="2"/>
              <w:rPr>
                <w:rFonts w:ascii="Times New Roman" w:hAnsi="Times New Roman" w:cs="Times New Roman"/>
                <w:sz w:val="24"/>
                <w:szCs w:val="24"/>
              </w:rPr>
            </w:pPr>
            <w:bookmarkStart w:id="1876" w:name="_Toc9296"/>
            <w:bookmarkStart w:id="1877" w:name="_Toc197068579"/>
            <w:r>
              <w:rPr>
                <w:rFonts w:ascii="Times New Roman" w:hAnsi="Times New Roman" w:cs="Times New Roman"/>
                <w:sz w:val="24"/>
                <w:szCs w:val="24"/>
              </w:rPr>
              <w:t>Library</w:t>
            </w:r>
            <w:bookmarkEnd w:id="1876"/>
            <w:bookmarkEnd w:id="1877"/>
            <w:r>
              <w:rPr>
                <w:rFonts w:ascii="Times New Roman" w:hAnsi="Times New Roman" w:cs="Times New Roman"/>
                <w:sz w:val="24"/>
                <w:szCs w:val="24"/>
              </w:rPr>
              <w:t xml:space="preserve"> </w:t>
            </w:r>
          </w:p>
        </w:tc>
        <w:tc>
          <w:tcPr>
            <w:tcW w:w="1583" w:type="dxa"/>
          </w:tcPr>
          <w:p w14:paraId="7E663DC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CE" w14:textId="77777777" w:rsidR="00CD73D4" w:rsidRDefault="00D00622">
            <w:pPr>
              <w:spacing w:after="0" w:line="360" w:lineRule="auto"/>
              <w:ind w:left="0" w:hanging="2"/>
              <w:rPr>
                <w:rFonts w:ascii="Times New Roman" w:hAnsi="Times New Roman" w:cs="Times New Roman"/>
                <w:sz w:val="24"/>
                <w:szCs w:val="24"/>
              </w:rPr>
            </w:pPr>
            <w:bookmarkStart w:id="1878" w:name="_Toc6273"/>
            <w:bookmarkStart w:id="1879" w:name="_Toc197068580"/>
            <w:r>
              <w:rPr>
                <w:rFonts w:ascii="Times New Roman" w:hAnsi="Times New Roman" w:cs="Times New Roman"/>
                <w:sz w:val="24"/>
                <w:szCs w:val="24"/>
              </w:rPr>
              <w:t>1</w:t>
            </w:r>
            <w:bookmarkEnd w:id="1878"/>
            <w:bookmarkEnd w:id="1879"/>
          </w:p>
        </w:tc>
        <w:tc>
          <w:tcPr>
            <w:tcW w:w="1778" w:type="dxa"/>
          </w:tcPr>
          <w:p w14:paraId="7E663DCF" w14:textId="77777777" w:rsidR="00CD73D4" w:rsidRDefault="00D00622">
            <w:pPr>
              <w:spacing w:after="0" w:line="360" w:lineRule="auto"/>
              <w:ind w:left="0" w:hanging="2"/>
              <w:rPr>
                <w:rFonts w:ascii="Times New Roman" w:hAnsi="Times New Roman" w:cs="Times New Roman"/>
                <w:sz w:val="24"/>
                <w:szCs w:val="24"/>
              </w:rPr>
            </w:pPr>
            <w:bookmarkStart w:id="1880" w:name="_Toc24684"/>
            <w:bookmarkStart w:id="1881" w:name="_Toc197068581"/>
            <w:r>
              <w:rPr>
                <w:rFonts w:ascii="Times New Roman" w:hAnsi="Times New Roman" w:cs="Times New Roman"/>
                <w:sz w:val="24"/>
                <w:szCs w:val="24"/>
              </w:rPr>
              <w:t>1:25</w:t>
            </w:r>
            <w:bookmarkEnd w:id="1880"/>
            <w:bookmarkEnd w:id="1881"/>
          </w:p>
        </w:tc>
      </w:tr>
      <w:tr w:rsidR="00CD73D4" w14:paraId="7E663DD6" w14:textId="77777777">
        <w:tc>
          <w:tcPr>
            <w:tcW w:w="1462" w:type="dxa"/>
          </w:tcPr>
          <w:p w14:paraId="7E663DD1"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882" w:name="_Toc6244"/>
            <w:bookmarkStart w:id="1883" w:name="_Toc197068582"/>
            <w:bookmarkEnd w:id="1882"/>
            <w:bookmarkEnd w:id="1883"/>
          </w:p>
        </w:tc>
        <w:tc>
          <w:tcPr>
            <w:tcW w:w="2600" w:type="dxa"/>
          </w:tcPr>
          <w:p w14:paraId="7E663DD2" w14:textId="77777777" w:rsidR="00CD73D4" w:rsidRDefault="00D00622">
            <w:pPr>
              <w:spacing w:after="0" w:line="360" w:lineRule="auto"/>
              <w:ind w:left="0" w:hanging="2"/>
              <w:rPr>
                <w:rFonts w:ascii="Times New Roman" w:hAnsi="Times New Roman" w:cs="Times New Roman"/>
                <w:sz w:val="24"/>
                <w:szCs w:val="24"/>
              </w:rPr>
            </w:pPr>
            <w:bookmarkStart w:id="1884" w:name="_Toc2502"/>
            <w:bookmarkStart w:id="1885" w:name="_Toc197068583"/>
            <w:proofErr w:type="gramStart"/>
            <w:r>
              <w:rPr>
                <w:rFonts w:ascii="Times New Roman" w:hAnsi="Times New Roman" w:cs="Times New Roman"/>
                <w:sz w:val="24"/>
                <w:szCs w:val="24"/>
              </w:rPr>
              <w:t>5 liter</w:t>
            </w:r>
            <w:proofErr w:type="gramEnd"/>
            <w:r>
              <w:rPr>
                <w:rFonts w:ascii="Times New Roman" w:hAnsi="Times New Roman" w:cs="Times New Roman"/>
                <w:sz w:val="24"/>
                <w:szCs w:val="24"/>
              </w:rPr>
              <w:t xml:space="preserve"> Molasses</w:t>
            </w:r>
            <w:bookmarkEnd w:id="1884"/>
            <w:bookmarkEnd w:id="1885"/>
          </w:p>
        </w:tc>
        <w:tc>
          <w:tcPr>
            <w:tcW w:w="1583" w:type="dxa"/>
          </w:tcPr>
          <w:p w14:paraId="7E663DD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D4" w14:textId="77777777" w:rsidR="00CD73D4" w:rsidRDefault="00D00622">
            <w:pPr>
              <w:spacing w:after="0" w:line="360" w:lineRule="auto"/>
              <w:ind w:left="0" w:hanging="2"/>
              <w:rPr>
                <w:rFonts w:ascii="Times New Roman" w:hAnsi="Times New Roman" w:cs="Times New Roman"/>
                <w:sz w:val="24"/>
                <w:szCs w:val="24"/>
              </w:rPr>
            </w:pPr>
            <w:bookmarkStart w:id="1886" w:name="_Toc20595"/>
            <w:bookmarkStart w:id="1887" w:name="_Toc197068584"/>
            <w:r>
              <w:rPr>
                <w:rFonts w:ascii="Times New Roman" w:hAnsi="Times New Roman" w:cs="Times New Roman"/>
                <w:sz w:val="24"/>
                <w:szCs w:val="24"/>
              </w:rPr>
              <w:t>1</w:t>
            </w:r>
            <w:bookmarkEnd w:id="1886"/>
            <w:bookmarkEnd w:id="1887"/>
          </w:p>
        </w:tc>
        <w:tc>
          <w:tcPr>
            <w:tcW w:w="1778" w:type="dxa"/>
          </w:tcPr>
          <w:p w14:paraId="7E663DD5" w14:textId="77777777" w:rsidR="00CD73D4" w:rsidRDefault="00D00622">
            <w:pPr>
              <w:spacing w:after="0" w:line="360" w:lineRule="auto"/>
              <w:ind w:left="0" w:hanging="2"/>
              <w:rPr>
                <w:rFonts w:ascii="Times New Roman" w:hAnsi="Times New Roman" w:cs="Times New Roman"/>
                <w:sz w:val="24"/>
                <w:szCs w:val="24"/>
              </w:rPr>
            </w:pPr>
            <w:bookmarkStart w:id="1888" w:name="_Toc27475"/>
            <w:bookmarkStart w:id="1889" w:name="_Toc197068585"/>
            <w:r>
              <w:rPr>
                <w:rFonts w:ascii="Times New Roman" w:hAnsi="Times New Roman" w:cs="Times New Roman"/>
                <w:sz w:val="24"/>
                <w:szCs w:val="24"/>
              </w:rPr>
              <w:t>1:25</w:t>
            </w:r>
            <w:bookmarkEnd w:id="1888"/>
            <w:bookmarkEnd w:id="1889"/>
          </w:p>
        </w:tc>
      </w:tr>
      <w:tr w:rsidR="00CD73D4" w14:paraId="7E663DDC" w14:textId="77777777">
        <w:tc>
          <w:tcPr>
            <w:tcW w:w="1462" w:type="dxa"/>
          </w:tcPr>
          <w:p w14:paraId="7E663DD7"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890" w:name="_Toc32556"/>
            <w:bookmarkStart w:id="1891" w:name="_Toc197068586"/>
            <w:bookmarkEnd w:id="1890"/>
            <w:bookmarkEnd w:id="1891"/>
          </w:p>
        </w:tc>
        <w:tc>
          <w:tcPr>
            <w:tcW w:w="2600" w:type="dxa"/>
          </w:tcPr>
          <w:p w14:paraId="7E663DD8" w14:textId="77777777" w:rsidR="00CD73D4" w:rsidRDefault="00D00622">
            <w:pPr>
              <w:spacing w:after="0" w:line="360" w:lineRule="auto"/>
              <w:ind w:left="0" w:hanging="2"/>
              <w:rPr>
                <w:rFonts w:ascii="Times New Roman" w:hAnsi="Times New Roman" w:cs="Times New Roman"/>
                <w:sz w:val="24"/>
                <w:szCs w:val="24"/>
              </w:rPr>
            </w:pPr>
            <w:bookmarkStart w:id="1892" w:name="_Toc14052"/>
            <w:bookmarkStart w:id="1893" w:name="_Toc197068587"/>
            <w:r>
              <w:rPr>
                <w:rFonts w:ascii="Times New Roman" w:hAnsi="Times New Roman" w:cs="Times New Roman"/>
                <w:sz w:val="24"/>
                <w:szCs w:val="24"/>
              </w:rPr>
              <w:t>Water can</w:t>
            </w:r>
            <w:bookmarkEnd w:id="1892"/>
            <w:bookmarkEnd w:id="1893"/>
          </w:p>
        </w:tc>
        <w:tc>
          <w:tcPr>
            <w:tcW w:w="1583" w:type="dxa"/>
          </w:tcPr>
          <w:p w14:paraId="7E663DD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DA" w14:textId="77777777" w:rsidR="00CD73D4" w:rsidRDefault="00D00622">
            <w:pPr>
              <w:spacing w:after="0" w:line="360" w:lineRule="auto"/>
              <w:ind w:left="0" w:hanging="2"/>
              <w:rPr>
                <w:rFonts w:ascii="Times New Roman" w:hAnsi="Times New Roman" w:cs="Times New Roman"/>
                <w:sz w:val="24"/>
                <w:szCs w:val="24"/>
              </w:rPr>
            </w:pPr>
            <w:bookmarkStart w:id="1894" w:name="_Toc31966"/>
            <w:bookmarkStart w:id="1895" w:name="_Toc197068588"/>
            <w:r>
              <w:rPr>
                <w:rFonts w:ascii="Times New Roman" w:hAnsi="Times New Roman" w:cs="Times New Roman"/>
                <w:sz w:val="24"/>
                <w:szCs w:val="24"/>
              </w:rPr>
              <w:t>5</w:t>
            </w:r>
            <w:bookmarkEnd w:id="1894"/>
            <w:bookmarkEnd w:id="1895"/>
          </w:p>
        </w:tc>
        <w:tc>
          <w:tcPr>
            <w:tcW w:w="1778" w:type="dxa"/>
          </w:tcPr>
          <w:p w14:paraId="7E663DDB" w14:textId="77777777" w:rsidR="00CD73D4" w:rsidRDefault="00D00622">
            <w:pPr>
              <w:spacing w:after="0" w:line="360" w:lineRule="auto"/>
              <w:ind w:left="0" w:hanging="2"/>
              <w:rPr>
                <w:rFonts w:ascii="Times New Roman" w:hAnsi="Times New Roman" w:cs="Times New Roman"/>
                <w:sz w:val="24"/>
                <w:szCs w:val="24"/>
              </w:rPr>
            </w:pPr>
            <w:bookmarkStart w:id="1896" w:name="_Toc20158"/>
            <w:bookmarkStart w:id="1897" w:name="_Toc197068589"/>
            <w:r>
              <w:rPr>
                <w:rFonts w:ascii="Times New Roman" w:hAnsi="Times New Roman" w:cs="Times New Roman"/>
                <w:sz w:val="24"/>
                <w:szCs w:val="24"/>
              </w:rPr>
              <w:t>1:5</w:t>
            </w:r>
            <w:bookmarkEnd w:id="1896"/>
            <w:bookmarkEnd w:id="1897"/>
          </w:p>
        </w:tc>
      </w:tr>
      <w:tr w:rsidR="00CD73D4" w14:paraId="7E663DE2" w14:textId="77777777">
        <w:tc>
          <w:tcPr>
            <w:tcW w:w="1462" w:type="dxa"/>
          </w:tcPr>
          <w:p w14:paraId="7E663DDD"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898" w:name="_Toc27686"/>
            <w:bookmarkStart w:id="1899" w:name="_Toc197068590"/>
            <w:bookmarkEnd w:id="1898"/>
            <w:bookmarkEnd w:id="1899"/>
          </w:p>
        </w:tc>
        <w:tc>
          <w:tcPr>
            <w:tcW w:w="2600" w:type="dxa"/>
          </w:tcPr>
          <w:p w14:paraId="7E663DDE" w14:textId="77777777" w:rsidR="00CD73D4" w:rsidRDefault="00D00622">
            <w:pPr>
              <w:spacing w:after="0" w:line="360" w:lineRule="auto"/>
              <w:ind w:left="0" w:hanging="2"/>
              <w:rPr>
                <w:rFonts w:ascii="Times New Roman" w:hAnsi="Times New Roman" w:cs="Times New Roman"/>
                <w:sz w:val="24"/>
                <w:szCs w:val="24"/>
              </w:rPr>
            </w:pPr>
            <w:bookmarkStart w:id="1900" w:name="_Toc8066"/>
            <w:bookmarkStart w:id="1901" w:name="_Toc197068591"/>
            <w:r>
              <w:rPr>
                <w:rFonts w:ascii="Times New Roman" w:hAnsi="Times New Roman" w:cs="Times New Roman"/>
                <w:sz w:val="24"/>
                <w:szCs w:val="24"/>
              </w:rPr>
              <w:t>Pit silo</w:t>
            </w:r>
            <w:bookmarkEnd w:id="1900"/>
            <w:bookmarkEnd w:id="1901"/>
          </w:p>
        </w:tc>
        <w:tc>
          <w:tcPr>
            <w:tcW w:w="1583" w:type="dxa"/>
          </w:tcPr>
          <w:p w14:paraId="7E663DD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E0" w14:textId="77777777" w:rsidR="00CD73D4" w:rsidRDefault="00D00622">
            <w:pPr>
              <w:spacing w:after="0" w:line="360" w:lineRule="auto"/>
              <w:ind w:left="0" w:hanging="2"/>
              <w:rPr>
                <w:rFonts w:ascii="Times New Roman" w:hAnsi="Times New Roman" w:cs="Times New Roman"/>
                <w:sz w:val="24"/>
                <w:szCs w:val="24"/>
              </w:rPr>
            </w:pPr>
            <w:bookmarkStart w:id="1902" w:name="_Toc21667"/>
            <w:bookmarkStart w:id="1903" w:name="_Toc197068592"/>
            <w:r>
              <w:rPr>
                <w:rFonts w:ascii="Times New Roman" w:hAnsi="Times New Roman" w:cs="Times New Roman"/>
                <w:sz w:val="24"/>
                <w:szCs w:val="24"/>
              </w:rPr>
              <w:t>1</w:t>
            </w:r>
            <w:bookmarkEnd w:id="1902"/>
            <w:bookmarkEnd w:id="1903"/>
          </w:p>
        </w:tc>
        <w:tc>
          <w:tcPr>
            <w:tcW w:w="1778" w:type="dxa"/>
          </w:tcPr>
          <w:p w14:paraId="7E663DE1" w14:textId="77777777" w:rsidR="00CD73D4" w:rsidRDefault="00D00622">
            <w:pPr>
              <w:spacing w:after="0" w:line="360" w:lineRule="auto"/>
              <w:ind w:left="0" w:hanging="2"/>
              <w:rPr>
                <w:rFonts w:ascii="Times New Roman" w:hAnsi="Times New Roman" w:cs="Times New Roman"/>
                <w:sz w:val="24"/>
                <w:szCs w:val="24"/>
              </w:rPr>
            </w:pPr>
            <w:bookmarkStart w:id="1904" w:name="_Toc12753"/>
            <w:bookmarkStart w:id="1905" w:name="_Toc197068593"/>
            <w:r>
              <w:rPr>
                <w:rFonts w:ascii="Times New Roman" w:hAnsi="Times New Roman" w:cs="Times New Roman"/>
                <w:sz w:val="24"/>
                <w:szCs w:val="24"/>
              </w:rPr>
              <w:t>1:25</w:t>
            </w:r>
            <w:bookmarkEnd w:id="1904"/>
            <w:bookmarkEnd w:id="1905"/>
          </w:p>
        </w:tc>
      </w:tr>
      <w:tr w:rsidR="00CD73D4" w14:paraId="7E663DE8" w14:textId="77777777">
        <w:tc>
          <w:tcPr>
            <w:tcW w:w="1462" w:type="dxa"/>
          </w:tcPr>
          <w:p w14:paraId="7E663DE3"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906" w:name="_Toc9732"/>
            <w:bookmarkStart w:id="1907" w:name="_Toc197068594"/>
            <w:bookmarkEnd w:id="1906"/>
            <w:bookmarkEnd w:id="1907"/>
          </w:p>
        </w:tc>
        <w:tc>
          <w:tcPr>
            <w:tcW w:w="2600" w:type="dxa"/>
          </w:tcPr>
          <w:p w14:paraId="7E663DE4" w14:textId="77777777" w:rsidR="00CD73D4" w:rsidRDefault="00D00622">
            <w:pPr>
              <w:spacing w:after="0" w:line="360" w:lineRule="auto"/>
              <w:ind w:left="0" w:hanging="2"/>
              <w:rPr>
                <w:rFonts w:ascii="Times New Roman" w:hAnsi="Times New Roman" w:cs="Times New Roman"/>
                <w:sz w:val="24"/>
                <w:szCs w:val="24"/>
              </w:rPr>
            </w:pPr>
            <w:bookmarkStart w:id="1908" w:name="_Toc25066"/>
            <w:bookmarkStart w:id="1909" w:name="_Toc197068595"/>
            <w:r>
              <w:rPr>
                <w:rFonts w:ascii="Times New Roman" w:hAnsi="Times New Roman" w:cs="Times New Roman"/>
                <w:sz w:val="24"/>
                <w:szCs w:val="24"/>
              </w:rPr>
              <w:t>Silage pack</w:t>
            </w:r>
            <w:bookmarkEnd w:id="1908"/>
            <w:bookmarkEnd w:id="1909"/>
          </w:p>
        </w:tc>
        <w:tc>
          <w:tcPr>
            <w:tcW w:w="1583" w:type="dxa"/>
          </w:tcPr>
          <w:p w14:paraId="7E663DE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E6" w14:textId="77777777" w:rsidR="00CD73D4" w:rsidRDefault="00D00622">
            <w:pPr>
              <w:spacing w:after="0" w:line="360" w:lineRule="auto"/>
              <w:ind w:left="0" w:hanging="2"/>
              <w:rPr>
                <w:rFonts w:ascii="Times New Roman" w:hAnsi="Times New Roman" w:cs="Times New Roman"/>
                <w:sz w:val="24"/>
                <w:szCs w:val="24"/>
              </w:rPr>
            </w:pPr>
            <w:bookmarkStart w:id="1910" w:name="_Toc29099"/>
            <w:bookmarkStart w:id="1911" w:name="_Toc197068596"/>
            <w:r>
              <w:rPr>
                <w:rFonts w:ascii="Times New Roman" w:hAnsi="Times New Roman" w:cs="Times New Roman"/>
                <w:sz w:val="24"/>
                <w:szCs w:val="24"/>
              </w:rPr>
              <w:t>1</w:t>
            </w:r>
            <w:bookmarkEnd w:id="1910"/>
            <w:bookmarkEnd w:id="1911"/>
          </w:p>
        </w:tc>
        <w:tc>
          <w:tcPr>
            <w:tcW w:w="1778" w:type="dxa"/>
          </w:tcPr>
          <w:p w14:paraId="7E663DE7" w14:textId="77777777" w:rsidR="00CD73D4" w:rsidRDefault="00D00622">
            <w:pPr>
              <w:spacing w:after="0" w:line="360" w:lineRule="auto"/>
              <w:ind w:left="0" w:hanging="2"/>
              <w:rPr>
                <w:rFonts w:ascii="Times New Roman" w:hAnsi="Times New Roman" w:cs="Times New Roman"/>
                <w:sz w:val="24"/>
                <w:szCs w:val="24"/>
              </w:rPr>
            </w:pPr>
            <w:bookmarkStart w:id="1912" w:name="_Toc4409"/>
            <w:bookmarkStart w:id="1913" w:name="_Toc197068597"/>
            <w:r>
              <w:rPr>
                <w:rFonts w:ascii="Times New Roman" w:hAnsi="Times New Roman" w:cs="Times New Roman"/>
                <w:sz w:val="24"/>
                <w:szCs w:val="24"/>
              </w:rPr>
              <w:t>1:25</w:t>
            </w:r>
            <w:bookmarkEnd w:id="1912"/>
            <w:bookmarkEnd w:id="1913"/>
          </w:p>
        </w:tc>
      </w:tr>
      <w:tr w:rsidR="00CD73D4" w14:paraId="7E663DEE" w14:textId="77777777">
        <w:tc>
          <w:tcPr>
            <w:tcW w:w="1462" w:type="dxa"/>
          </w:tcPr>
          <w:p w14:paraId="7E663DE9"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914" w:name="_Toc14984"/>
            <w:bookmarkStart w:id="1915" w:name="_Toc197068598"/>
            <w:bookmarkEnd w:id="1914"/>
            <w:bookmarkEnd w:id="1915"/>
          </w:p>
        </w:tc>
        <w:tc>
          <w:tcPr>
            <w:tcW w:w="2600" w:type="dxa"/>
          </w:tcPr>
          <w:p w14:paraId="7E663DEA" w14:textId="77777777" w:rsidR="00CD73D4" w:rsidRDefault="00D00622">
            <w:pPr>
              <w:spacing w:after="0" w:line="360" w:lineRule="auto"/>
              <w:ind w:left="0" w:hanging="2"/>
              <w:rPr>
                <w:rFonts w:ascii="Times New Roman" w:hAnsi="Times New Roman" w:cs="Times New Roman"/>
                <w:sz w:val="24"/>
                <w:szCs w:val="24"/>
              </w:rPr>
            </w:pPr>
            <w:bookmarkStart w:id="1916" w:name="_Toc2400"/>
            <w:bookmarkStart w:id="1917" w:name="_Toc197068599"/>
            <w:r>
              <w:rPr>
                <w:rFonts w:ascii="Times New Roman" w:hAnsi="Times New Roman" w:cs="Times New Roman"/>
                <w:sz w:val="24"/>
                <w:szCs w:val="24"/>
              </w:rPr>
              <w:t>100gms fodder seeds</w:t>
            </w:r>
            <w:bookmarkEnd w:id="1916"/>
            <w:bookmarkEnd w:id="1917"/>
          </w:p>
        </w:tc>
        <w:tc>
          <w:tcPr>
            <w:tcW w:w="1583" w:type="dxa"/>
          </w:tcPr>
          <w:p w14:paraId="7E663DE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EC" w14:textId="77777777" w:rsidR="00CD73D4" w:rsidRDefault="00D00622">
            <w:pPr>
              <w:spacing w:after="0" w:line="360" w:lineRule="auto"/>
              <w:ind w:left="0" w:hanging="2"/>
              <w:rPr>
                <w:rFonts w:ascii="Times New Roman" w:hAnsi="Times New Roman" w:cs="Times New Roman"/>
                <w:sz w:val="24"/>
                <w:szCs w:val="24"/>
              </w:rPr>
            </w:pPr>
            <w:bookmarkStart w:id="1918" w:name="_Toc21625"/>
            <w:bookmarkStart w:id="1919" w:name="_Toc197068600"/>
            <w:r>
              <w:rPr>
                <w:rFonts w:ascii="Times New Roman" w:hAnsi="Times New Roman" w:cs="Times New Roman"/>
                <w:sz w:val="24"/>
                <w:szCs w:val="24"/>
              </w:rPr>
              <w:t>1</w:t>
            </w:r>
            <w:bookmarkEnd w:id="1918"/>
            <w:bookmarkEnd w:id="1919"/>
          </w:p>
        </w:tc>
        <w:tc>
          <w:tcPr>
            <w:tcW w:w="1778" w:type="dxa"/>
          </w:tcPr>
          <w:p w14:paraId="7E663DED" w14:textId="77777777" w:rsidR="00CD73D4" w:rsidRDefault="00D00622">
            <w:pPr>
              <w:spacing w:after="0" w:line="360" w:lineRule="auto"/>
              <w:ind w:left="0" w:hanging="2"/>
              <w:rPr>
                <w:rFonts w:ascii="Times New Roman" w:hAnsi="Times New Roman" w:cs="Times New Roman"/>
                <w:sz w:val="24"/>
                <w:szCs w:val="24"/>
              </w:rPr>
            </w:pPr>
            <w:bookmarkStart w:id="1920" w:name="_Toc17535"/>
            <w:bookmarkStart w:id="1921" w:name="_Toc197068601"/>
            <w:r>
              <w:rPr>
                <w:rFonts w:ascii="Times New Roman" w:hAnsi="Times New Roman" w:cs="Times New Roman"/>
                <w:sz w:val="24"/>
                <w:szCs w:val="24"/>
              </w:rPr>
              <w:t>1:25</w:t>
            </w:r>
            <w:bookmarkEnd w:id="1920"/>
            <w:bookmarkEnd w:id="1921"/>
          </w:p>
        </w:tc>
      </w:tr>
      <w:tr w:rsidR="00CD73D4" w14:paraId="7E663DF4" w14:textId="77777777">
        <w:tc>
          <w:tcPr>
            <w:tcW w:w="1462" w:type="dxa"/>
          </w:tcPr>
          <w:p w14:paraId="7E663DEF"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922" w:name="_Toc22512"/>
            <w:bookmarkStart w:id="1923" w:name="_Toc197068602"/>
            <w:bookmarkEnd w:id="1922"/>
            <w:bookmarkEnd w:id="1923"/>
          </w:p>
        </w:tc>
        <w:tc>
          <w:tcPr>
            <w:tcW w:w="2600" w:type="dxa"/>
          </w:tcPr>
          <w:p w14:paraId="7E663DF0" w14:textId="77777777" w:rsidR="00CD73D4" w:rsidRDefault="00D00622">
            <w:pPr>
              <w:spacing w:after="0" w:line="360" w:lineRule="auto"/>
              <w:ind w:left="0" w:hanging="2"/>
              <w:rPr>
                <w:rFonts w:ascii="Times New Roman" w:hAnsi="Times New Roman" w:cs="Times New Roman"/>
                <w:sz w:val="24"/>
                <w:szCs w:val="24"/>
              </w:rPr>
            </w:pPr>
            <w:bookmarkStart w:id="1924" w:name="_Toc11460"/>
            <w:bookmarkStart w:id="1925" w:name="_Toc197068603"/>
            <w:r>
              <w:rPr>
                <w:rFonts w:ascii="Times New Roman" w:hAnsi="Times New Roman" w:cs="Times New Roman"/>
                <w:sz w:val="24"/>
                <w:szCs w:val="24"/>
              </w:rPr>
              <w:t>Chaff cutter</w:t>
            </w:r>
            <w:bookmarkEnd w:id="1924"/>
            <w:bookmarkEnd w:id="1925"/>
          </w:p>
        </w:tc>
        <w:tc>
          <w:tcPr>
            <w:tcW w:w="1583" w:type="dxa"/>
          </w:tcPr>
          <w:p w14:paraId="7E663DF1"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F2" w14:textId="77777777" w:rsidR="00CD73D4" w:rsidRDefault="00D00622">
            <w:pPr>
              <w:spacing w:after="0" w:line="360" w:lineRule="auto"/>
              <w:ind w:left="0" w:hanging="2"/>
              <w:rPr>
                <w:rFonts w:ascii="Times New Roman" w:hAnsi="Times New Roman" w:cs="Times New Roman"/>
                <w:sz w:val="24"/>
                <w:szCs w:val="24"/>
              </w:rPr>
            </w:pPr>
            <w:bookmarkStart w:id="1926" w:name="_Toc5056"/>
            <w:bookmarkStart w:id="1927" w:name="_Toc197068604"/>
            <w:r>
              <w:rPr>
                <w:rFonts w:ascii="Times New Roman" w:hAnsi="Times New Roman" w:cs="Times New Roman"/>
                <w:sz w:val="24"/>
                <w:szCs w:val="24"/>
              </w:rPr>
              <w:t>1</w:t>
            </w:r>
            <w:bookmarkEnd w:id="1926"/>
            <w:bookmarkEnd w:id="1927"/>
          </w:p>
        </w:tc>
        <w:tc>
          <w:tcPr>
            <w:tcW w:w="1778" w:type="dxa"/>
          </w:tcPr>
          <w:p w14:paraId="7E663DF3" w14:textId="77777777" w:rsidR="00CD73D4" w:rsidRDefault="00D00622">
            <w:pPr>
              <w:spacing w:after="0" w:line="360" w:lineRule="auto"/>
              <w:ind w:left="0" w:hanging="2"/>
              <w:rPr>
                <w:rFonts w:ascii="Times New Roman" w:hAnsi="Times New Roman" w:cs="Times New Roman"/>
                <w:sz w:val="24"/>
                <w:szCs w:val="24"/>
              </w:rPr>
            </w:pPr>
            <w:bookmarkStart w:id="1928" w:name="_Toc13716"/>
            <w:bookmarkStart w:id="1929" w:name="_Toc197068605"/>
            <w:r>
              <w:rPr>
                <w:rFonts w:ascii="Times New Roman" w:hAnsi="Times New Roman" w:cs="Times New Roman"/>
                <w:sz w:val="24"/>
                <w:szCs w:val="24"/>
              </w:rPr>
              <w:t>1:25</w:t>
            </w:r>
            <w:bookmarkEnd w:id="1928"/>
            <w:bookmarkEnd w:id="1929"/>
          </w:p>
        </w:tc>
      </w:tr>
      <w:tr w:rsidR="00CD73D4" w14:paraId="7E663DFA" w14:textId="77777777">
        <w:tc>
          <w:tcPr>
            <w:tcW w:w="1462" w:type="dxa"/>
          </w:tcPr>
          <w:p w14:paraId="7E663DF5" w14:textId="77777777" w:rsidR="00CD73D4" w:rsidRDefault="00CD73D4">
            <w:pPr>
              <w:numPr>
                <w:ilvl w:val="0"/>
                <w:numId w:val="150"/>
              </w:numPr>
              <w:spacing w:after="0" w:line="360" w:lineRule="auto"/>
              <w:ind w:left="0" w:hanging="2"/>
              <w:contextualSpacing/>
              <w:jc w:val="center"/>
              <w:rPr>
                <w:rFonts w:ascii="Times New Roman" w:hAnsi="Times New Roman" w:cs="Times New Roman"/>
                <w:sz w:val="24"/>
                <w:szCs w:val="24"/>
              </w:rPr>
            </w:pPr>
            <w:bookmarkStart w:id="1930" w:name="_Toc30256"/>
            <w:bookmarkStart w:id="1931" w:name="_Toc197068606"/>
            <w:bookmarkEnd w:id="1930"/>
            <w:bookmarkEnd w:id="1931"/>
          </w:p>
        </w:tc>
        <w:tc>
          <w:tcPr>
            <w:tcW w:w="2600" w:type="dxa"/>
          </w:tcPr>
          <w:p w14:paraId="7E663DF6" w14:textId="77777777" w:rsidR="00CD73D4" w:rsidRDefault="00D00622">
            <w:pPr>
              <w:spacing w:after="0" w:line="360" w:lineRule="auto"/>
              <w:ind w:left="0" w:hanging="2"/>
              <w:rPr>
                <w:rFonts w:ascii="Times New Roman" w:hAnsi="Times New Roman" w:cs="Times New Roman"/>
                <w:sz w:val="24"/>
                <w:szCs w:val="24"/>
              </w:rPr>
            </w:pPr>
            <w:bookmarkStart w:id="1932" w:name="_Toc705"/>
            <w:bookmarkStart w:id="1933" w:name="_Toc197068607"/>
            <w:r>
              <w:rPr>
                <w:rFonts w:ascii="Times New Roman" w:hAnsi="Times New Roman" w:cs="Times New Roman"/>
                <w:sz w:val="24"/>
                <w:szCs w:val="24"/>
              </w:rPr>
              <w:t>E-Library</w:t>
            </w:r>
            <w:bookmarkEnd w:id="1932"/>
            <w:bookmarkEnd w:id="1933"/>
          </w:p>
        </w:tc>
        <w:tc>
          <w:tcPr>
            <w:tcW w:w="1583" w:type="dxa"/>
          </w:tcPr>
          <w:p w14:paraId="7E663DF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DF8" w14:textId="77777777" w:rsidR="00CD73D4" w:rsidRDefault="00D00622">
            <w:pPr>
              <w:spacing w:after="0" w:line="360" w:lineRule="auto"/>
              <w:ind w:left="0" w:hanging="2"/>
              <w:rPr>
                <w:rFonts w:ascii="Times New Roman" w:hAnsi="Times New Roman" w:cs="Times New Roman"/>
                <w:sz w:val="24"/>
                <w:szCs w:val="24"/>
              </w:rPr>
            </w:pPr>
            <w:bookmarkStart w:id="1934" w:name="_Toc28618"/>
            <w:bookmarkStart w:id="1935" w:name="_Toc197068608"/>
            <w:r>
              <w:rPr>
                <w:rFonts w:ascii="Times New Roman" w:hAnsi="Times New Roman" w:cs="Times New Roman"/>
                <w:sz w:val="24"/>
                <w:szCs w:val="24"/>
              </w:rPr>
              <w:t>1</w:t>
            </w:r>
            <w:bookmarkEnd w:id="1934"/>
            <w:bookmarkEnd w:id="1935"/>
          </w:p>
        </w:tc>
        <w:tc>
          <w:tcPr>
            <w:tcW w:w="1778" w:type="dxa"/>
          </w:tcPr>
          <w:p w14:paraId="7E663DF9" w14:textId="77777777" w:rsidR="00CD73D4" w:rsidRDefault="00D00622">
            <w:pPr>
              <w:spacing w:after="0" w:line="360" w:lineRule="auto"/>
              <w:ind w:left="0" w:hanging="2"/>
              <w:rPr>
                <w:rFonts w:ascii="Times New Roman" w:hAnsi="Times New Roman" w:cs="Times New Roman"/>
                <w:sz w:val="24"/>
                <w:szCs w:val="24"/>
              </w:rPr>
            </w:pPr>
            <w:bookmarkStart w:id="1936" w:name="_Toc13997"/>
            <w:bookmarkStart w:id="1937" w:name="_Toc197068609"/>
            <w:r>
              <w:rPr>
                <w:rFonts w:ascii="Times New Roman" w:hAnsi="Times New Roman" w:cs="Times New Roman"/>
                <w:sz w:val="24"/>
                <w:szCs w:val="24"/>
              </w:rPr>
              <w:t>1:25</w:t>
            </w:r>
            <w:bookmarkEnd w:id="1936"/>
            <w:bookmarkEnd w:id="1937"/>
          </w:p>
        </w:tc>
      </w:tr>
    </w:tbl>
    <w:p w14:paraId="7E663DFB" w14:textId="77777777" w:rsidR="00CD73D4" w:rsidRDefault="00CD73D4">
      <w:pPr>
        <w:spacing w:after="0" w:line="360" w:lineRule="auto"/>
        <w:rPr>
          <w:rFonts w:ascii="Times New Roman" w:hAnsi="Times New Roman" w:cs="Times New Roman"/>
          <w:sz w:val="24"/>
          <w:szCs w:val="24"/>
        </w:rPr>
      </w:pPr>
    </w:p>
    <w:p w14:paraId="7E663DFC" w14:textId="77777777" w:rsidR="00CD73D4" w:rsidRDefault="00CD73D4">
      <w:pPr>
        <w:spacing w:after="0" w:line="360" w:lineRule="auto"/>
        <w:jc w:val="center"/>
        <w:rPr>
          <w:rStyle w:val="fontstyle01"/>
          <w:rFonts w:ascii="Times New Roman" w:hAnsi="Times New Roman" w:cs="Times New Roman"/>
          <w:b/>
        </w:rPr>
      </w:pPr>
    </w:p>
    <w:p w14:paraId="7E663DFD" w14:textId="77777777" w:rsidR="00CD73D4" w:rsidRDefault="00CD73D4">
      <w:pPr>
        <w:spacing w:after="0" w:line="360" w:lineRule="auto"/>
        <w:jc w:val="center"/>
        <w:rPr>
          <w:rStyle w:val="fontstyle01"/>
          <w:rFonts w:ascii="Times New Roman" w:hAnsi="Times New Roman" w:cs="Times New Roman"/>
          <w:b/>
        </w:rPr>
      </w:pPr>
    </w:p>
    <w:p w14:paraId="7E663DFE" w14:textId="77777777" w:rsidR="00CD73D4" w:rsidRDefault="00CD73D4">
      <w:pPr>
        <w:spacing w:after="0" w:line="360" w:lineRule="auto"/>
        <w:jc w:val="center"/>
        <w:rPr>
          <w:rStyle w:val="fontstyle01"/>
          <w:rFonts w:ascii="Times New Roman" w:hAnsi="Times New Roman" w:cs="Times New Roman"/>
          <w:b/>
        </w:rPr>
      </w:pPr>
    </w:p>
    <w:p w14:paraId="7E663DFF" w14:textId="77777777" w:rsidR="00CD73D4" w:rsidRDefault="00CD73D4">
      <w:pPr>
        <w:spacing w:after="0" w:line="360" w:lineRule="auto"/>
        <w:jc w:val="center"/>
        <w:rPr>
          <w:rStyle w:val="fontstyle01"/>
          <w:rFonts w:ascii="Times New Roman" w:hAnsi="Times New Roman" w:cs="Times New Roman"/>
          <w:b/>
        </w:rPr>
      </w:pPr>
    </w:p>
    <w:p w14:paraId="6E360EB8" w14:textId="77777777" w:rsidR="0033526C" w:rsidRDefault="0033526C">
      <w:pPr>
        <w:pStyle w:val="Heading1"/>
        <w:spacing w:before="0" w:after="0" w:line="360" w:lineRule="auto"/>
        <w:jc w:val="center"/>
        <w:rPr>
          <w:rFonts w:ascii="Times New Roman" w:hAnsi="Times New Roman" w:cs="Times New Roman"/>
          <w:sz w:val="24"/>
          <w:szCs w:val="24"/>
        </w:rPr>
      </w:pPr>
      <w:bookmarkStart w:id="1938" w:name="_Toc9600"/>
      <w:bookmarkStart w:id="1939" w:name="_Toc197068610"/>
    </w:p>
    <w:p w14:paraId="5D2673FD" w14:textId="77777777" w:rsidR="0033526C" w:rsidRDefault="0033526C">
      <w:pPr>
        <w:pStyle w:val="Heading1"/>
        <w:spacing w:before="0" w:after="0" w:line="360" w:lineRule="auto"/>
        <w:jc w:val="center"/>
        <w:rPr>
          <w:rFonts w:ascii="Times New Roman" w:hAnsi="Times New Roman" w:cs="Times New Roman"/>
          <w:sz w:val="24"/>
          <w:szCs w:val="24"/>
        </w:rPr>
      </w:pPr>
    </w:p>
    <w:p w14:paraId="5D18E614" w14:textId="77777777" w:rsidR="0033526C" w:rsidRDefault="0033526C">
      <w:pPr>
        <w:pStyle w:val="Heading1"/>
        <w:spacing w:before="0" w:after="0" w:line="360" w:lineRule="auto"/>
        <w:jc w:val="center"/>
        <w:rPr>
          <w:rFonts w:ascii="Times New Roman" w:hAnsi="Times New Roman" w:cs="Times New Roman"/>
          <w:sz w:val="24"/>
          <w:szCs w:val="24"/>
        </w:rPr>
      </w:pPr>
    </w:p>
    <w:p w14:paraId="605A51D9" w14:textId="77777777" w:rsidR="0033526C" w:rsidRDefault="0033526C">
      <w:pPr>
        <w:pStyle w:val="Heading1"/>
        <w:spacing w:before="0" w:after="0" w:line="360" w:lineRule="auto"/>
        <w:jc w:val="center"/>
        <w:rPr>
          <w:rFonts w:ascii="Times New Roman" w:hAnsi="Times New Roman" w:cs="Times New Roman"/>
          <w:sz w:val="24"/>
          <w:szCs w:val="24"/>
        </w:rPr>
      </w:pPr>
    </w:p>
    <w:p w14:paraId="7B632A9C" w14:textId="77777777" w:rsidR="0033526C" w:rsidRDefault="0033526C">
      <w:pPr>
        <w:pStyle w:val="Heading1"/>
        <w:spacing w:before="0" w:after="0" w:line="360" w:lineRule="auto"/>
        <w:jc w:val="center"/>
        <w:rPr>
          <w:rFonts w:ascii="Times New Roman" w:hAnsi="Times New Roman" w:cs="Times New Roman"/>
          <w:sz w:val="24"/>
          <w:szCs w:val="24"/>
        </w:rPr>
      </w:pPr>
    </w:p>
    <w:p w14:paraId="4807F9A1" w14:textId="77777777" w:rsidR="0033526C" w:rsidRDefault="0033526C">
      <w:pPr>
        <w:pStyle w:val="Heading1"/>
        <w:spacing w:before="0" w:after="0" w:line="360" w:lineRule="auto"/>
        <w:jc w:val="center"/>
        <w:rPr>
          <w:rFonts w:ascii="Times New Roman" w:hAnsi="Times New Roman" w:cs="Times New Roman"/>
          <w:sz w:val="24"/>
          <w:szCs w:val="24"/>
        </w:rPr>
      </w:pPr>
    </w:p>
    <w:p w14:paraId="2B2C2D2A" w14:textId="77777777" w:rsidR="0033526C" w:rsidRDefault="0033526C">
      <w:pPr>
        <w:pStyle w:val="Heading1"/>
        <w:spacing w:before="0" w:after="0" w:line="360" w:lineRule="auto"/>
        <w:jc w:val="center"/>
        <w:rPr>
          <w:rFonts w:ascii="Times New Roman" w:hAnsi="Times New Roman" w:cs="Times New Roman"/>
          <w:sz w:val="24"/>
          <w:szCs w:val="24"/>
        </w:rPr>
      </w:pPr>
    </w:p>
    <w:p w14:paraId="5DF85BED" w14:textId="77777777" w:rsidR="0033526C" w:rsidRDefault="0033526C">
      <w:pPr>
        <w:pStyle w:val="Heading1"/>
        <w:spacing w:before="0" w:after="0" w:line="360" w:lineRule="auto"/>
        <w:jc w:val="center"/>
        <w:rPr>
          <w:rFonts w:ascii="Times New Roman" w:hAnsi="Times New Roman" w:cs="Times New Roman"/>
          <w:sz w:val="24"/>
          <w:szCs w:val="24"/>
        </w:rPr>
      </w:pPr>
    </w:p>
    <w:p w14:paraId="3362B1FB" w14:textId="77777777" w:rsidR="0033526C" w:rsidRDefault="0033526C">
      <w:pPr>
        <w:pStyle w:val="Heading1"/>
        <w:spacing w:before="0" w:after="0" w:line="360" w:lineRule="auto"/>
        <w:jc w:val="center"/>
        <w:rPr>
          <w:rFonts w:ascii="Times New Roman" w:hAnsi="Times New Roman" w:cs="Times New Roman"/>
          <w:sz w:val="24"/>
          <w:szCs w:val="24"/>
        </w:rPr>
      </w:pPr>
    </w:p>
    <w:p w14:paraId="3A3799E4" w14:textId="77777777" w:rsidR="0033526C" w:rsidRDefault="0033526C">
      <w:pPr>
        <w:pStyle w:val="Heading1"/>
        <w:spacing w:before="0" w:after="0" w:line="360" w:lineRule="auto"/>
        <w:jc w:val="center"/>
        <w:rPr>
          <w:rFonts w:ascii="Times New Roman" w:hAnsi="Times New Roman" w:cs="Times New Roman"/>
          <w:sz w:val="24"/>
          <w:szCs w:val="24"/>
        </w:rPr>
      </w:pPr>
    </w:p>
    <w:p w14:paraId="7E663E00" w14:textId="01CEE2E0" w:rsidR="00CD73D4" w:rsidRPr="0033526C" w:rsidRDefault="00D00622">
      <w:pPr>
        <w:pStyle w:val="Heading1"/>
        <w:spacing w:before="0" w:after="0" w:line="360" w:lineRule="auto"/>
        <w:jc w:val="center"/>
        <w:rPr>
          <w:rFonts w:ascii="Times New Roman" w:hAnsi="Times New Roman" w:cs="Times New Roman"/>
          <w:b/>
          <w:bCs/>
          <w:color w:val="000000" w:themeColor="text1"/>
          <w:sz w:val="24"/>
          <w:szCs w:val="24"/>
        </w:rPr>
      </w:pPr>
      <w:r w:rsidRPr="0033526C">
        <w:rPr>
          <w:rFonts w:ascii="Times New Roman" w:hAnsi="Times New Roman" w:cs="Times New Roman"/>
          <w:b/>
          <w:bCs/>
          <w:color w:val="000000" w:themeColor="text1"/>
          <w:sz w:val="24"/>
          <w:szCs w:val="24"/>
        </w:rPr>
        <w:t xml:space="preserve">MODULE </w:t>
      </w:r>
      <w:bookmarkEnd w:id="1938"/>
      <w:bookmarkEnd w:id="1939"/>
      <w:r w:rsidR="0033526C" w:rsidRPr="0033526C">
        <w:rPr>
          <w:rFonts w:ascii="Times New Roman" w:hAnsi="Times New Roman" w:cs="Times New Roman"/>
          <w:b/>
          <w:bCs/>
          <w:color w:val="000000" w:themeColor="text1"/>
          <w:sz w:val="24"/>
          <w:szCs w:val="24"/>
        </w:rPr>
        <w:t>III</w:t>
      </w:r>
    </w:p>
    <w:p w14:paraId="7E663E01" w14:textId="77777777" w:rsidR="00CD73D4" w:rsidRDefault="00CD73D4">
      <w:pPr>
        <w:spacing w:after="0" w:line="360" w:lineRule="auto"/>
        <w:jc w:val="center"/>
        <w:rPr>
          <w:rStyle w:val="fontstyle01"/>
          <w:rFonts w:ascii="Times New Roman" w:hAnsi="Times New Roman" w:cs="Times New Roman"/>
          <w:b/>
        </w:rPr>
      </w:pPr>
    </w:p>
    <w:p w14:paraId="7E663E02" w14:textId="77777777" w:rsidR="00CD73D4" w:rsidRDefault="00CD73D4">
      <w:pPr>
        <w:spacing w:after="0" w:line="360" w:lineRule="auto"/>
        <w:jc w:val="center"/>
        <w:rPr>
          <w:rStyle w:val="fontstyle01"/>
          <w:rFonts w:ascii="Times New Roman" w:hAnsi="Times New Roman" w:cs="Times New Roman"/>
          <w:b/>
        </w:rPr>
      </w:pPr>
    </w:p>
    <w:p w14:paraId="7E663E03" w14:textId="77777777" w:rsidR="00CD73D4" w:rsidRDefault="00CD73D4">
      <w:pPr>
        <w:spacing w:after="0" w:line="360" w:lineRule="auto"/>
        <w:jc w:val="center"/>
        <w:rPr>
          <w:rStyle w:val="fontstyle01"/>
          <w:rFonts w:ascii="Times New Roman" w:hAnsi="Times New Roman" w:cs="Times New Roman"/>
          <w:b/>
        </w:rPr>
      </w:pPr>
    </w:p>
    <w:p w14:paraId="7E663E04" w14:textId="77777777" w:rsidR="00CD73D4" w:rsidRDefault="00CD73D4">
      <w:pPr>
        <w:spacing w:after="0" w:line="360" w:lineRule="auto"/>
        <w:jc w:val="center"/>
        <w:rPr>
          <w:rStyle w:val="fontstyle01"/>
          <w:rFonts w:ascii="Times New Roman" w:hAnsi="Times New Roman" w:cs="Times New Roman"/>
          <w:b/>
        </w:rPr>
      </w:pPr>
    </w:p>
    <w:p w14:paraId="7E663E05" w14:textId="77777777" w:rsidR="00CD73D4" w:rsidRDefault="00CD73D4">
      <w:pPr>
        <w:spacing w:after="0" w:line="360" w:lineRule="auto"/>
        <w:jc w:val="center"/>
        <w:rPr>
          <w:rStyle w:val="fontstyle01"/>
          <w:rFonts w:ascii="Times New Roman" w:hAnsi="Times New Roman" w:cs="Times New Roman"/>
          <w:b/>
        </w:rPr>
      </w:pPr>
    </w:p>
    <w:p w14:paraId="7E663E06" w14:textId="77777777" w:rsidR="00CD73D4" w:rsidRDefault="00CD73D4">
      <w:pPr>
        <w:spacing w:after="0" w:line="360" w:lineRule="auto"/>
        <w:jc w:val="center"/>
        <w:rPr>
          <w:rStyle w:val="fontstyle01"/>
          <w:rFonts w:ascii="Times New Roman" w:hAnsi="Times New Roman" w:cs="Times New Roman"/>
          <w:b/>
        </w:rPr>
      </w:pPr>
    </w:p>
    <w:p w14:paraId="7E663E07" w14:textId="77777777" w:rsidR="00CD73D4" w:rsidRDefault="00CD73D4">
      <w:pPr>
        <w:spacing w:after="0" w:line="360" w:lineRule="auto"/>
        <w:jc w:val="center"/>
        <w:rPr>
          <w:rStyle w:val="fontstyle01"/>
          <w:rFonts w:ascii="Times New Roman" w:hAnsi="Times New Roman" w:cs="Times New Roman"/>
          <w:b/>
        </w:rPr>
      </w:pPr>
    </w:p>
    <w:p w14:paraId="7E663E08" w14:textId="77777777" w:rsidR="00CD73D4" w:rsidRDefault="00CD73D4">
      <w:pPr>
        <w:spacing w:after="0" w:line="360" w:lineRule="auto"/>
        <w:rPr>
          <w:rFonts w:ascii="Times New Roman" w:hAnsi="Times New Roman" w:cs="Times New Roman"/>
          <w:b/>
          <w:iCs/>
          <w:sz w:val="24"/>
          <w:szCs w:val="24"/>
        </w:rPr>
      </w:pPr>
    </w:p>
    <w:p w14:paraId="7E663E09" w14:textId="77777777" w:rsidR="00CD73D4" w:rsidRDefault="00CD73D4">
      <w:pPr>
        <w:spacing w:after="0" w:line="360" w:lineRule="auto"/>
        <w:rPr>
          <w:rFonts w:ascii="Times New Roman" w:hAnsi="Times New Roman" w:cs="Times New Roman"/>
          <w:b/>
          <w:iCs/>
          <w:sz w:val="24"/>
          <w:szCs w:val="24"/>
        </w:rPr>
      </w:pPr>
    </w:p>
    <w:p w14:paraId="7E663E0A" w14:textId="77777777" w:rsidR="00CD73D4" w:rsidRDefault="00CD73D4">
      <w:pPr>
        <w:spacing w:after="0" w:line="360" w:lineRule="auto"/>
        <w:rPr>
          <w:rFonts w:ascii="Times New Roman" w:hAnsi="Times New Roman" w:cs="Times New Roman"/>
          <w:b/>
          <w:iCs/>
          <w:sz w:val="24"/>
          <w:szCs w:val="24"/>
        </w:rPr>
      </w:pPr>
    </w:p>
    <w:p w14:paraId="7E663E0B" w14:textId="77777777" w:rsidR="00CD73D4" w:rsidRDefault="00CD73D4">
      <w:pPr>
        <w:spacing w:after="0" w:line="360" w:lineRule="auto"/>
        <w:rPr>
          <w:rFonts w:ascii="Times New Roman" w:hAnsi="Times New Roman" w:cs="Times New Roman"/>
          <w:sz w:val="24"/>
          <w:szCs w:val="24"/>
        </w:rPr>
      </w:pPr>
    </w:p>
    <w:p w14:paraId="7E663E0C" w14:textId="77777777" w:rsidR="00CD73D4" w:rsidRDefault="00CD73D4">
      <w:pPr>
        <w:spacing w:after="0" w:line="360" w:lineRule="auto"/>
        <w:rPr>
          <w:rFonts w:ascii="Times New Roman" w:hAnsi="Times New Roman" w:cs="Times New Roman"/>
          <w:sz w:val="24"/>
          <w:szCs w:val="24"/>
        </w:rPr>
      </w:pPr>
    </w:p>
    <w:p w14:paraId="7E663E0D" w14:textId="77777777" w:rsidR="00CD73D4" w:rsidRDefault="00CD73D4">
      <w:pPr>
        <w:spacing w:after="0" w:line="360" w:lineRule="auto"/>
        <w:rPr>
          <w:rFonts w:ascii="Times New Roman" w:hAnsi="Times New Roman" w:cs="Times New Roman"/>
          <w:sz w:val="24"/>
          <w:szCs w:val="24"/>
        </w:rPr>
      </w:pPr>
    </w:p>
    <w:p w14:paraId="7E663E0E" w14:textId="77777777" w:rsidR="00CD73D4" w:rsidRDefault="00CD73D4">
      <w:pPr>
        <w:spacing w:after="0" w:line="360" w:lineRule="auto"/>
        <w:rPr>
          <w:rFonts w:ascii="Times New Roman" w:hAnsi="Times New Roman" w:cs="Times New Roman"/>
          <w:sz w:val="24"/>
          <w:szCs w:val="24"/>
        </w:rPr>
      </w:pPr>
    </w:p>
    <w:p w14:paraId="7E663E0F" w14:textId="77777777" w:rsidR="00CD73D4" w:rsidRDefault="00CD73D4">
      <w:pPr>
        <w:spacing w:after="0" w:line="360" w:lineRule="auto"/>
        <w:rPr>
          <w:rFonts w:ascii="Times New Roman" w:hAnsi="Times New Roman" w:cs="Times New Roman"/>
          <w:sz w:val="24"/>
          <w:szCs w:val="24"/>
        </w:rPr>
      </w:pPr>
    </w:p>
    <w:p w14:paraId="7E663E10" w14:textId="77777777" w:rsidR="00CD73D4" w:rsidRDefault="00CD73D4">
      <w:pPr>
        <w:spacing w:after="0" w:line="360" w:lineRule="auto"/>
        <w:jc w:val="center"/>
        <w:rPr>
          <w:rStyle w:val="fontstyle01"/>
          <w:rFonts w:ascii="Times New Roman" w:hAnsi="Times New Roman" w:cs="Times New Roman"/>
          <w:b/>
        </w:rPr>
      </w:pPr>
    </w:p>
    <w:p w14:paraId="7E663E11" w14:textId="77777777" w:rsidR="00CD73D4" w:rsidRDefault="00CD73D4">
      <w:pPr>
        <w:spacing w:after="0" w:line="360" w:lineRule="auto"/>
        <w:jc w:val="center"/>
        <w:rPr>
          <w:rStyle w:val="fontstyle01"/>
          <w:rFonts w:ascii="Times New Roman" w:hAnsi="Times New Roman" w:cs="Times New Roman"/>
          <w:b/>
        </w:rPr>
      </w:pPr>
    </w:p>
    <w:p w14:paraId="7E663E12"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3E13"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1940" w:name="_Toc197068611"/>
      <w:r w:rsidRPr="0033526C">
        <w:rPr>
          <w:rFonts w:ascii="Times New Roman" w:hAnsi="Times New Roman" w:cs="Times New Roman"/>
          <w:b/>
          <w:bCs/>
          <w:color w:val="000000" w:themeColor="text1"/>
          <w:sz w:val="24"/>
          <w:szCs w:val="24"/>
        </w:rPr>
        <w:lastRenderedPageBreak/>
        <w:t>GENERAL PATHOLOGY</w:t>
      </w:r>
      <w:bookmarkEnd w:id="1940"/>
    </w:p>
    <w:p w14:paraId="7E663E14" w14:textId="77777777" w:rsidR="00CD73D4" w:rsidRDefault="00CD73D4">
      <w:pPr>
        <w:spacing w:after="0" w:line="360" w:lineRule="auto"/>
        <w:rPr>
          <w:rFonts w:ascii="Times New Roman" w:hAnsi="Times New Roman" w:cs="Times New Roman"/>
          <w:b/>
          <w:sz w:val="24"/>
          <w:szCs w:val="24"/>
        </w:rPr>
      </w:pPr>
      <w:bookmarkStart w:id="1941" w:name="_Hlk185505093"/>
    </w:p>
    <w:p w14:paraId="7E663E15"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 xml:space="preserve">ISCED UNIT CODE: </w:t>
      </w:r>
      <w:r>
        <w:rPr>
          <w:rFonts w:ascii="Times New Roman" w:eastAsia="Times New Roman" w:hAnsi="Times New Roman" w:cs="Times New Roman"/>
          <w:color w:val="000000"/>
          <w:sz w:val="24"/>
          <w:szCs w:val="24"/>
        </w:rPr>
        <w:t>0912 541 12A</w:t>
      </w:r>
    </w:p>
    <w:p w14:paraId="7E663E16" w14:textId="77777777" w:rsidR="00CD73D4" w:rsidRDefault="00CD73D4">
      <w:pPr>
        <w:spacing w:after="0" w:line="360" w:lineRule="auto"/>
        <w:rPr>
          <w:rFonts w:ascii="Times New Roman" w:eastAsia="Times New Roman" w:hAnsi="Times New Roman" w:cs="Times New Roman"/>
          <w:color w:val="000000"/>
          <w:sz w:val="24"/>
          <w:szCs w:val="24"/>
        </w:rPr>
      </w:pPr>
    </w:p>
    <w:p w14:paraId="7E663E17"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Relationship to Occupational Standards                        </w:t>
      </w:r>
      <w:r>
        <w:rPr>
          <w:rFonts w:ascii="Times New Roman" w:hAnsi="Times New Roman" w:cs="Times New Roman"/>
          <w:b/>
          <w:sz w:val="24"/>
          <w:szCs w:val="24"/>
        </w:rPr>
        <w:tab/>
      </w:r>
    </w:p>
    <w:p w14:paraId="7E663E18"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This unit addresses the unit of competency:  Apply knowledge of basic general pathology.</w:t>
      </w:r>
    </w:p>
    <w:p w14:paraId="7E663E19" w14:textId="77777777" w:rsidR="00CD73D4" w:rsidRDefault="00CD73D4">
      <w:pPr>
        <w:spacing w:after="0" w:line="360" w:lineRule="auto"/>
        <w:rPr>
          <w:rFonts w:ascii="Times New Roman" w:hAnsi="Times New Roman" w:cs="Times New Roman"/>
          <w:sz w:val="24"/>
          <w:szCs w:val="24"/>
        </w:rPr>
      </w:pPr>
    </w:p>
    <w:p w14:paraId="7E663E1A"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Unit Duration:</w:t>
      </w:r>
      <w:r>
        <w:rPr>
          <w:rFonts w:ascii="Times New Roman" w:hAnsi="Times New Roman" w:cs="Times New Roman"/>
          <w:sz w:val="24"/>
          <w:szCs w:val="24"/>
        </w:rPr>
        <w:t xml:space="preserve">  50 hours</w:t>
      </w:r>
    </w:p>
    <w:p w14:paraId="7E663E1B" w14:textId="77777777" w:rsidR="00CD73D4" w:rsidRDefault="00CD73D4">
      <w:pPr>
        <w:spacing w:after="0" w:line="360" w:lineRule="auto"/>
        <w:rPr>
          <w:rFonts w:ascii="Times New Roman" w:hAnsi="Times New Roman" w:cs="Times New Roman"/>
          <w:sz w:val="24"/>
          <w:szCs w:val="24"/>
        </w:rPr>
      </w:pPr>
    </w:p>
    <w:p w14:paraId="7E663E1C"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7E663E1D"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specifies the competencies required by an animal health and production technologist to apply knowledge of basic general pathology. It involves applying principles of pathology, knowledge of cell injury, inflammation, tissue healing and repair, hemodynamic disorder, cellular adaptation and neoplasia.</w:t>
      </w:r>
    </w:p>
    <w:p w14:paraId="7E663E1E" w14:textId="77777777" w:rsidR="00CD73D4" w:rsidRDefault="00CD73D4">
      <w:pPr>
        <w:spacing w:after="0" w:line="360" w:lineRule="auto"/>
        <w:jc w:val="both"/>
        <w:rPr>
          <w:rFonts w:ascii="Times New Roman" w:hAnsi="Times New Roman" w:cs="Times New Roman"/>
          <w:sz w:val="24"/>
          <w:szCs w:val="24"/>
        </w:rPr>
      </w:pPr>
    </w:p>
    <w:p w14:paraId="7E663E1F"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3E20"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4"/>
        <w:gridCol w:w="2816"/>
      </w:tblGrid>
      <w:tr w:rsidR="00CD73D4" w14:paraId="7E663E24" w14:textId="77777777">
        <w:tc>
          <w:tcPr>
            <w:tcW w:w="710" w:type="dxa"/>
          </w:tcPr>
          <w:p w14:paraId="7E663E2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3E2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3E2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E28" w14:textId="77777777">
        <w:tc>
          <w:tcPr>
            <w:tcW w:w="710" w:type="dxa"/>
          </w:tcPr>
          <w:p w14:paraId="7E663E25" w14:textId="77777777" w:rsidR="00CD73D4" w:rsidRDefault="00CD73D4">
            <w:pPr>
              <w:widowControl w:val="0"/>
              <w:numPr>
                <w:ilvl w:val="0"/>
                <w:numId w:val="151"/>
              </w:numPr>
              <w:tabs>
                <w:tab w:val="clear" w:pos="425"/>
              </w:tabs>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E26"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principles of pathology</w:t>
            </w:r>
          </w:p>
        </w:tc>
        <w:tc>
          <w:tcPr>
            <w:tcW w:w="2889" w:type="dxa"/>
          </w:tcPr>
          <w:p w14:paraId="7E663E2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CD73D4" w14:paraId="7E663E2C" w14:textId="77777777">
        <w:tc>
          <w:tcPr>
            <w:tcW w:w="710" w:type="dxa"/>
          </w:tcPr>
          <w:p w14:paraId="7E663E29" w14:textId="77777777" w:rsidR="00CD73D4" w:rsidRDefault="00CD73D4">
            <w:pPr>
              <w:widowControl w:val="0"/>
              <w:numPr>
                <w:ilvl w:val="0"/>
                <w:numId w:val="151"/>
              </w:numPr>
              <w:tabs>
                <w:tab w:val="clear" w:pos="425"/>
              </w:tabs>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E2A"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cell injury</w:t>
            </w:r>
          </w:p>
        </w:tc>
        <w:tc>
          <w:tcPr>
            <w:tcW w:w="2889" w:type="dxa"/>
          </w:tcPr>
          <w:p w14:paraId="7E663E2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CD73D4" w14:paraId="7E663E30" w14:textId="77777777">
        <w:tc>
          <w:tcPr>
            <w:tcW w:w="710" w:type="dxa"/>
          </w:tcPr>
          <w:p w14:paraId="7E663E2D" w14:textId="77777777" w:rsidR="00CD73D4" w:rsidRDefault="00CD73D4">
            <w:pPr>
              <w:widowControl w:val="0"/>
              <w:numPr>
                <w:ilvl w:val="0"/>
                <w:numId w:val="151"/>
              </w:numPr>
              <w:tabs>
                <w:tab w:val="clear" w:pos="425"/>
              </w:tabs>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E2E"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Apply knowledge of tissue inflammation</w:t>
            </w:r>
          </w:p>
        </w:tc>
        <w:tc>
          <w:tcPr>
            <w:tcW w:w="2889" w:type="dxa"/>
          </w:tcPr>
          <w:p w14:paraId="7E663E2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CD73D4" w14:paraId="7E663E34" w14:textId="77777777">
        <w:tc>
          <w:tcPr>
            <w:tcW w:w="710" w:type="dxa"/>
          </w:tcPr>
          <w:p w14:paraId="7E663E31" w14:textId="77777777" w:rsidR="00CD73D4" w:rsidRDefault="00CD73D4">
            <w:pPr>
              <w:widowControl w:val="0"/>
              <w:numPr>
                <w:ilvl w:val="0"/>
                <w:numId w:val="151"/>
              </w:numPr>
              <w:tabs>
                <w:tab w:val="clear" w:pos="425"/>
              </w:tabs>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E32"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Apply knowledge of tissue healing and repair</w:t>
            </w:r>
          </w:p>
        </w:tc>
        <w:tc>
          <w:tcPr>
            <w:tcW w:w="2889" w:type="dxa"/>
          </w:tcPr>
          <w:p w14:paraId="7E663E3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E38" w14:textId="77777777">
        <w:tc>
          <w:tcPr>
            <w:tcW w:w="710" w:type="dxa"/>
          </w:tcPr>
          <w:p w14:paraId="7E663E35" w14:textId="77777777" w:rsidR="00CD73D4" w:rsidRDefault="00CD73D4">
            <w:pPr>
              <w:widowControl w:val="0"/>
              <w:numPr>
                <w:ilvl w:val="0"/>
                <w:numId w:val="151"/>
              </w:numPr>
              <w:tabs>
                <w:tab w:val="clear" w:pos="425"/>
              </w:tabs>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E36"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Apply knowledge of hemodynamic disorders</w:t>
            </w:r>
          </w:p>
        </w:tc>
        <w:tc>
          <w:tcPr>
            <w:tcW w:w="2889" w:type="dxa"/>
          </w:tcPr>
          <w:p w14:paraId="7E663E3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E3C" w14:textId="77777777">
        <w:tc>
          <w:tcPr>
            <w:tcW w:w="710" w:type="dxa"/>
          </w:tcPr>
          <w:p w14:paraId="7E663E39" w14:textId="77777777" w:rsidR="00CD73D4" w:rsidRDefault="00CD73D4">
            <w:pPr>
              <w:widowControl w:val="0"/>
              <w:numPr>
                <w:ilvl w:val="0"/>
                <w:numId w:val="151"/>
              </w:numPr>
              <w:tabs>
                <w:tab w:val="clear" w:pos="425"/>
              </w:tabs>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E3A"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Apply knowledge of cellular adaptations</w:t>
            </w:r>
          </w:p>
        </w:tc>
        <w:tc>
          <w:tcPr>
            <w:tcW w:w="2889" w:type="dxa"/>
          </w:tcPr>
          <w:p w14:paraId="7E663E3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CD73D4" w14:paraId="7E663E40" w14:textId="77777777">
        <w:tc>
          <w:tcPr>
            <w:tcW w:w="710" w:type="dxa"/>
          </w:tcPr>
          <w:p w14:paraId="7E663E3D" w14:textId="77777777" w:rsidR="00CD73D4" w:rsidRDefault="00CD73D4">
            <w:pPr>
              <w:widowControl w:val="0"/>
              <w:numPr>
                <w:ilvl w:val="0"/>
                <w:numId w:val="151"/>
              </w:numPr>
              <w:tabs>
                <w:tab w:val="clear" w:pos="425"/>
              </w:tabs>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E3E"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Apply knowledge of neoplasia</w:t>
            </w:r>
          </w:p>
        </w:tc>
        <w:tc>
          <w:tcPr>
            <w:tcW w:w="2889" w:type="dxa"/>
          </w:tcPr>
          <w:p w14:paraId="7E663E3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3E43" w14:textId="77777777">
        <w:trPr>
          <w:trHeight w:val="350"/>
        </w:trPr>
        <w:tc>
          <w:tcPr>
            <w:tcW w:w="5907" w:type="dxa"/>
            <w:gridSpan w:val="2"/>
          </w:tcPr>
          <w:p w14:paraId="7E663E41"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3E4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3E44" w14:textId="77777777" w:rsidR="00CD73D4" w:rsidRDefault="00CD73D4">
      <w:pPr>
        <w:spacing w:after="0" w:line="360" w:lineRule="auto"/>
        <w:rPr>
          <w:rFonts w:ascii="Times New Roman" w:hAnsi="Times New Roman" w:cs="Times New Roman"/>
          <w:b/>
          <w:sz w:val="24"/>
          <w:szCs w:val="24"/>
        </w:rPr>
      </w:pPr>
    </w:p>
    <w:bookmarkEnd w:id="1941"/>
    <w:p w14:paraId="7E663E45" w14:textId="77777777" w:rsidR="00CD73D4" w:rsidRDefault="00CD73D4">
      <w:pPr>
        <w:spacing w:after="0" w:line="360" w:lineRule="auto"/>
        <w:rPr>
          <w:rFonts w:ascii="Times New Roman" w:hAnsi="Times New Roman" w:cs="Times New Roman"/>
          <w:b/>
          <w:sz w:val="24"/>
          <w:szCs w:val="24"/>
        </w:rPr>
      </w:pPr>
    </w:p>
    <w:p w14:paraId="7E663E46"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Style w:val="Style85"/>
        <w:tblW w:w="8730" w:type="dxa"/>
        <w:tblLayout w:type="fixed"/>
        <w:tblLook w:val="04A0" w:firstRow="1" w:lastRow="0" w:firstColumn="1" w:lastColumn="0" w:noHBand="0" w:noVBand="1"/>
      </w:tblPr>
      <w:tblGrid>
        <w:gridCol w:w="2535"/>
        <w:gridCol w:w="3390"/>
        <w:gridCol w:w="2805"/>
      </w:tblGrid>
      <w:tr w:rsidR="00CD73D4" w14:paraId="7E663E4A" w14:textId="77777777">
        <w:trPr>
          <w:trHeight w:val="375"/>
        </w:trPr>
        <w:tc>
          <w:tcPr>
            <w:tcW w:w="25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3E47"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w:t>
            </w:r>
          </w:p>
        </w:tc>
        <w:tc>
          <w:tcPr>
            <w:tcW w:w="33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3E48"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8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3E49"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Methods of assessment</w:t>
            </w:r>
          </w:p>
        </w:tc>
      </w:tr>
      <w:tr w:rsidR="00CD73D4" w14:paraId="7E663E5D" w14:textId="77777777">
        <w:trPr>
          <w:trHeight w:val="4214"/>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E4B" w14:textId="77777777" w:rsidR="00CD73D4" w:rsidRDefault="00D00622">
            <w:pPr>
              <w:numPr>
                <w:ilvl w:val="0"/>
                <w:numId w:val="152"/>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lastRenderedPageBreak/>
              <w:t>Apply principles of pathology</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4C"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Define pathology</w:t>
            </w:r>
          </w:p>
          <w:p w14:paraId="7E663E4D"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 xml:space="preserve">Introduction to principles of pathology  </w:t>
            </w:r>
          </w:p>
          <w:p w14:paraId="7E663E4E"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Branches of pathology</w:t>
            </w:r>
          </w:p>
          <w:p w14:paraId="7E663E4F"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Anatomical</w:t>
            </w:r>
          </w:p>
          <w:p w14:paraId="7E663E50"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Clinical</w:t>
            </w:r>
          </w:p>
          <w:p w14:paraId="7E663E51"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Forensic</w:t>
            </w:r>
          </w:p>
          <w:p w14:paraId="7E663E52"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Histopathology</w:t>
            </w:r>
          </w:p>
          <w:p w14:paraId="7E663E53"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Surgical</w:t>
            </w:r>
          </w:p>
          <w:p w14:paraId="7E663E54"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Dermatopathology</w:t>
            </w:r>
          </w:p>
          <w:p w14:paraId="7E663E55" w14:textId="77777777" w:rsidR="00CD73D4" w:rsidRDefault="00D00622">
            <w:pPr>
              <w:numPr>
                <w:ilvl w:val="1"/>
                <w:numId w:val="152"/>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Pathology terms</w:t>
            </w:r>
          </w:p>
          <w:p w14:paraId="7E663E56"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Etiology</w:t>
            </w:r>
          </w:p>
          <w:p w14:paraId="7E663E57"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Biopsy</w:t>
            </w:r>
          </w:p>
          <w:p w14:paraId="7E663E58"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Edema</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59" w14:textId="77777777" w:rsidR="00CD73D4" w:rsidRDefault="00D00622">
            <w:pPr>
              <w:numPr>
                <w:ilvl w:val="0"/>
                <w:numId w:val="15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w:t>
            </w:r>
          </w:p>
          <w:p w14:paraId="7E663E5A" w14:textId="77777777" w:rsidR="00CD73D4" w:rsidRDefault="00D00622">
            <w:pPr>
              <w:numPr>
                <w:ilvl w:val="0"/>
                <w:numId w:val="15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E5B" w14:textId="77777777" w:rsidR="00CD73D4" w:rsidRDefault="00D00622">
            <w:pPr>
              <w:numPr>
                <w:ilvl w:val="0"/>
                <w:numId w:val="15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Oral questioning/ Interviews</w:t>
            </w:r>
          </w:p>
          <w:p w14:paraId="7E663E5C" w14:textId="77777777" w:rsidR="00CD73D4" w:rsidRDefault="00D00622">
            <w:pPr>
              <w:numPr>
                <w:ilvl w:val="0"/>
                <w:numId w:val="15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tc>
      </w:tr>
      <w:tr w:rsidR="00CD73D4" w14:paraId="7E663E6C" w14:textId="77777777">
        <w:trPr>
          <w:trHeight w:val="2924"/>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E5E" w14:textId="77777777" w:rsidR="00CD73D4" w:rsidRDefault="00D00622">
            <w:pPr>
              <w:numPr>
                <w:ilvl w:val="0"/>
                <w:numId w:val="152"/>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t>Apply knowledge of cell injury</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5F"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Define terminologies</w:t>
            </w:r>
          </w:p>
          <w:p w14:paraId="7E663E60"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Atrophy</w:t>
            </w:r>
          </w:p>
          <w:p w14:paraId="7E663E61"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Hypertrophy</w:t>
            </w:r>
          </w:p>
          <w:p w14:paraId="7E663E62"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Aplasia</w:t>
            </w:r>
          </w:p>
          <w:p w14:paraId="7E663E63"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Hyperplasia</w:t>
            </w:r>
          </w:p>
          <w:p w14:paraId="7E663E64"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Metaplasia</w:t>
            </w:r>
          </w:p>
          <w:p w14:paraId="7E663E65"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Neoplasia</w:t>
            </w:r>
          </w:p>
          <w:p w14:paraId="7E663E66"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 xml:space="preserve">Causes of cell injury </w:t>
            </w:r>
          </w:p>
          <w:p w14:paraId="7E663E67"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 xml:space="preserve">Cell injury management. </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68" w14:textId="77777777" w:rsidR="00CD73D4" w:rsidRDefault="00D00622">
            <w:pPr>
              <w:numPr>
                <w:ilvl w:val="0"/>
                <w:numId w:val="15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w:t>
            </w:r>
          </w:p>
          <w:p w14:paraId="7E663E69" w14:textId="77777777" w:rsidR="00CD73D4" w:rsidRDefault="00D00622">
            <w:pPr>
              <w:numPr>
                <w:ilvl w:val="0"/>
                <w:numId w:val="15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E6A" w14:textId="77777777" w:rsidR="00CD73D4" w:rsidRDefault="00D00622">
            <w:pPr>
              <w:numPr>
                <w:ilvl w:val="0"/>
                <w:numId w:val="15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Oral questioning/ Interviews</w:t>
            </w:r>
          </w:p>
          <w:p w14:paraId="7E663E6B" w14:textId="77777777" w:rsidR="00CD73D4" w:rsidRDefault="00D00622">
            <w:pPr>
              <w:numPr>
                <w:ilvl w:val="0"/>
                <w:numId w:val="15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tc>
      </w:tr>
      <w:tr w:rsidR="00CD73D4" w14:paraId="7E663E77" w14:textId="77777777">
        <w:trPr>
          <w:trHeight w:val="2870"/>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E6D" w14:textId="77777777" w:rsidR="00CD73D4" w:rsidRDefault="00D00622">
            <w:pPr>
              <w:numPr>
                <w:ilvl w:val="0"/>
                <w:numId w:val="152"/>
              </w:numPr>
              <w:spacing w:after="0" w:line="360" w:lineRule="auto"/>
              <w:ind w:left="255" w:hanging="270"/>
              <w:contextualSpacing/>
              <w:rPr>
                <w:rFonts w:ascii="Times New Roman" w:hAnsi="Times New Roman" w:cs="Times New Roman"/>
                <w:sz w:val="24"/>
                <w:szCs w:val="24"/>
              </w:rPr>
            </w:pPr>
            <w:r>
              <w:rPr>
                <w:rFonts w:ascii="Times New Roman" w:hAnsi="Times New Roman" w:cs="Times New Roman"/>
                <w:sz w:val="24"/>
                <w:szCs w:val="24"/>
              </w:rPr>
              <w:t>Apply knowledge of tissue inflammation</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6E"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Introduction to tissue Inflammation</w:t>
            </w:r>
          </w:p>
          <w:p w14:paraId="7E663E6F"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Cardinal signs of inflammation</w:t>
            </w:r>
          </w:p>
          <w:p w14:paraId="7E663E70"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Types of inflammation</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71" w14:textId="77777777" w:rsidR="00CD73D4" w:rsidRDefault="00D00622">
            <w:pPr>
              <w:numPr>
                <w:ilvl w:val="0"/>
                <w:numId w:val="1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tests</w:t>
            </w:r>
          </w:p>
          <w:p w14:paraId="7E663E72" w14:textId="77777777" w:rsidR="00CD73D4" w:rsidRDefault="00D00622">
            <w:pPr>
              <w:numPr>
                <w:ilvl w:val="0"/>
                <w:numId w:val="1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E73" w14:textId="77777777" w:rsidR="00CD73D4" w:rsidRDefault="00D00622">
            <w:pPr>
              <w:numPr>
                <w:ilvl w:val="0"/>
                <w:numId w:val="1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E74" w14:textId="77777777" w:rsidR="00CD73D4" w:rsidRDefault="00D00622">
            <w:pPr>
              <w:numPr>
                <w:ilvl w:val="0"/>
                <w:numId w:val="1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E75" w14:textId="77777777" w:rsidR="00CD73D4" w:rsidRDefault="00D00622">
            <w:pPr>
              <w:numPr>
                <w:ilvl w:val="0"/>
                <w:numId w:val="1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E76" w14:textId="77777777" w:rsidR="00CD73D4" w:rsidRDefault="00D00622">
            <w:pPr>
              <w:numPr>
                <w:ilvl w:val="0"/>
                <w:numId w:val="1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3E8B" w14:textId="77777777">
        <w:trPr>
          <w:trHeight w:val="90"/>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E78" w14:textId="77777777" w:rsidR="00CD73D4" w:rsidRDefault="00D00622">
            <w:pPr>
              <w:numPr>
                <w:ilvl w:val="0"/>
                <w:numId w:val="152"/>
              </w:numPr>
              <w:spacing w:after="0" w:line="360" w:lineRule="auto"/>
              <w:ind w:left="255" w:hanging="270"/>
              <w:contextualSpacing/>
              <w:rPr>
                <w:rFonts w:ascii="Times New Roman" w:hAnsi="Times New Roman" w:cs="Times New Roman"/>
                <w:sz w:val="24"/>
                <w:szCs w:val="24"/>
              </w:rPr>
            </w:pPr>
            <w:r>
              <w:rPr>
                <w:rFonts w:ascii="Times New Roman" w:hAnsi="Times New Roman" w:cs="Times New Roman"/>
                <w:sz w:val="24"/>
                <w:szCs w:val="24"/>
              </w:rPr>
              <w:lastRenderedPageBreak/>
              <w:t>Apply knowledge of tissue healing and repair</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79"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Introduction to tissue healing/repair</w:t>
            </w:r>
          </w:p>
          <w:p w14:paraId="7E663E7A"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 xml:space="preserve">Types of </w:t>
            </w:r>
            <w:proofErr w:type="gramStart"/>
            <w:r>
              <w:rPr>
                <w:rFonts w:ascii="Times New Roman" w:hAnsi="Times New Roman" w:cs="Times New Roman"/>
                <w:sz w:val="24"/>
                <w:szCs w:val="24"/>
              </w:rPr>
              <w:t>wound</w:t>
            </w:r>
            <w:proofErr w:type="gramEnd"/>
          </w:p>
          <w:p w14:paraId="7E663E7B"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Open wound</w:t>
            </w:r>
          </w:p>
          <w:p w14:paraId="7E663E7C"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Closed wound</w:t>
            </w:r>
          </w:p>
          <w:p w14:paraId="7E663E7D"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Contaminated wound</w:t>
            </w:r>
          </w:p>
          <w:p w14:paraId="7E663E7E"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Clean wound</w:t>
            </w:r>
          </w:p>
          <w:p w14:paraId="7E663E7F"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Surgical wound</w:t>
            </w:r>
          </w:p>
          <w:p w14:paraId="7E663E80" w14:textId="77777777" w:rsidR="00CD73D4" w:rsidRDefault="00D00622">
            <w:pPr>
              <w:numPr>
                <w:ilvl w:val="1"/>
                <w:numId w:val="152"/>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Wound healing</w:t>
            </w:r>
          </w:p>
          <w:p w14:paraId="7E663E81"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Wound healing by first intention.</w:t>
            </w:r>
          </w:p>
          <w:p w14:paraId="7E663E82"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Wound healing by second intention</w:t>
            </w:r>
          </w:p>
          <w:p w14:paraId="7E663E83"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Factors affecting wound healing</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84" w14:textId="77777777" w:rsidR="00CD73D4" w:rsidRDefault="00D00622">
            <w:pPr>
              <w:numPr>
                <w:ilvl w:val="0"/>
                <w:numId w:val="15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tests</w:t>
            </w:r>
          </w:p>
          <w:p w14:paraId="7E663E85" w14:textId="77777777" w:rsidR="00CD73D4" w:rsidRDefault="00D00622">
            <w:pPr>
              <w:numPr>
                <w:ilvl w:val="0"/>
                <w:numId w:val="15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E86" w14:textId="77777777" w:rsidR="00CD73D4" w:rsidRDefault="00D00622">
            <w:pPr>
              <w:numPr>
                <w:ilvl w:val="0"/>
                <w:numId w:val="15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E87" w14:textId="77777777" w:rsidR="00CD73D4" w:rsidRDefault="00D00622">
            <w:pPr>
              <w:numPr>
                <w:ilvl w:val="0"/>
                <w:numId w:val="15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E88" w14:textId="77777777" w:rsidR="00CD73D4" w:rsidRDefault="00D00622">
            <w:pPr>
              <w:numPr>
                <w:ilvl w:val="0"/>
                <w:numId w:val="15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E89" w14:textId="77777777" w:rsidR="00CD73D4" w:rsidRDefault="00D00622">
            <w:pPr>
              <w:numPr>
                <w:ilvl w:val="0"/>
                <w:numId w:val="15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E8A" w14:textId="77777777" w:rsidR="00CD73D4" w:rsidRDefault="00CD73D4">
            <w:pPr>
              <w:spacing w:after="0" w:line="360" w:lineRule="auto"/>
              <w:rPr>
                <w:rFonts w:ascii="Times New Roman" w:hAnsi="Times New Roman" w:cs="Times New Roman"/>
                <w:sz w:val="24"/>
                <w:szCs w:val="24"/>
              </w:rPr>
            </w:pPr>
          </w:p>
        </w:tc>
      </w:tr>
      <w:tr w:rsidR="00CD73D4" w14:paraId="7E663E9D" w14:textId="77777777">
        <w:trPr>
          <w:trHeight w:val="710"/>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E8C" w14:textId="77777777" w:rsidR="00CD73D4" w:rsidRDefault="00D00622">
            <w:pPr>
              <w:numPr>
                <w:ilvl w:val="0"/>
                <w:numId w:val="152"/>
              </w:numPr>
              <w:spacing w:after="0" w:line="360" w:lineRule="auto"/>
              <w:ind w:left="255" w:hanging="270"/>
              <w:contextualSpacing/>
              <w:rPr>
                <w:rFonts w:ascii="Times New Roman" w:hAnsi="Times New Roman" w:cs="Times New Roman"/>
                <w:sz w:val="24"/>
                <w:szCs w:val="24"/>
              </w:rPr>
            </w:pPr>
            <w:r>
              <w:rPr>
                <w:rFonts w:ascii="Times New Roman" w:hAnsi="Times New Roman" w:cs="Times New Roman"/>
                <w:sz w:val="24"/>
                <w:szCs w:val="24"/>
              </w:rPr>
              <w:t>Apply knowledge of hemodynamic disorders</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8D"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Define terminologies</w:t>
            </w:r>
          </w:p>
          <w:p w14:paraId="7E663E8E"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Hyperemia</w:t>
            </w:r>
          </w:p>
          <w:p w14:paraId="7E663E8F"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Congestion</w:t>
            </w:r>
          </w:p>
          <w:p w14:paraId="7E663E90"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Hemorrhage</w:t>
            </w:r>
          </w:p>
          <w:p w14:paraId="7E663E91"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Thrombosis</w:t>
            </w:r>
          </w:p>
          <w:p w14:paraId="7E663E92"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Oedema</w:t>
            </w:r>
          </w:p>
          <w:p w14:paraId="7E663E93"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Infarction</w:t>
            </w:r>
          </w:p>
          <w:p w14:paraId="7E663E94"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Shock</w:t>
            </w:r>
          </w:p>
          <w:p w14:paraId="7E663E95" w14:textId="77777777" w:rsidR="00CD73D4" w:rsidRDefault="00D00622">
            <w:pPr>
              <w:numPr>
                <w:ilvl w:val="1"/>
                <w:numId w:val="152"/>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Management of hemodynamic disorders</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96" w14:textId="77777777" w:rsidR="00CD73D4" w:rsidRDefault="00D00622">
            <w:pPr>
              <w:numPr>
                <w:ilvl w:val="0"/>
                <w:numId w:val="15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tests</w:t>
            </w:r>
          </w:p>
          <w:p w14:paraId="7E663E97" w14:textId="77777777" w:rsidR="00CD73D4" w:rsidRDefault="00D00622">
            <w:pPr>
              <w:numPr>
                <w:ilvl w:val="0"/>
                <w:numId w:val="15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E98" w14:textId="77777777" w:rsidR="00CD73D4" w:rsidRDefault="00D00622">
            <w:pPr>
              <w:numPr>
                <w:ilvl w:val="0"/>
                <w:numId w:val="15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E99" w14:textId="77777777" w:rsidR="00CD73D4" w:rsidRDefault="00D00622">
            <w:pPr>
              <w:numPr>
                <w:ilvl w:val="0"/>
                <w:numId w:val="15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E9A" w14:textId="77777777" w:rsidR="00CD73D4" w:rsidRDefault="00D00622">
            <w:pPr>
              <w:numPr>
                <w:ilvl w:val="0"/>
                <w:numId w:val="15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E9B" w14:textId="77777777" w:rsidR="00CD73D4" w:rsidRDefault="00D00622">
            <w:pPr>
              <w:numPr>
                <w:ilvl w:val="0"/>
                <w:numId w:val="15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E9C" w14:textId="77777777" w:rsidR="00CD73D4" w:rsidRDefault="00CD73D4">
            <w:pPr>
              <w:spacing w:after="0" w:line="360" w:lineRule="auto"/>
              <w:rPr>
                <w:rFonts w:ascii="Times New Roman" w:hAnsi="Times New Roman" w:cs="Times New Roman"/>
                <w:sz w:val="24"/>
                <w:szCs w:val="24"/>
              </w:rPr>
            </w:pPr>
          </w:p>
        </w:tc>
      </w:tr>
      <w:tr w:rsidR="00CD73D4" w14:paraId="7E663EAF" w14:textId="77777777">
        <w:trPr>
          <w:trHeight w:val="710"/>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E9E" w14:textId="77777777" w:rsidR="00CD73D4" w:rsidRDefault="00D00622">
            <w:pPr>
              <w:numPr>
                <w:ilvl w:val="0"/>
                <w:numId w:val="152"/>
              </w:numPr>
              <w:spacing w:after="0" w:line="360" w:lineRule="auto"/>
              <w:ind w:left="255" w:hanging="270"/>
              <w:contextualSpacing/>
              <w:rPr>
                <w:rFonts w:ascii="Times New Roman" w:hAnsi="Times New Roman" w:cs="Times New Roman"/>
                <w:sz w:val="24"/>
                <w:szCs w:val="24"/>
              </w:rPr>
            </w:pPr>
            <w:r>
              <w:rPr>
                <w:rFonts w:ascii="Times New Roman" w:hAnsi="Times New Roman" w:cs="Times New Roman"/>
                <w:sz w:val="24"/>
                <w:szCs w:val="24"/>
              </w:rPr>
              <w:t>Apply knowledge of cellular adaptations</w:t>
            </w:r>
          </w:p>
          <w:p w14:paraId="7E663E9F" w14:textId="77777777" w:rsidR="00CD73D4" w:rsidRDefault="00CD73D4">
            <w:pPr>
              <w:spacing w:after="0" w:line="360" w:lineRule="auto"/>
              <w:rPr>
                <w:rFonts w:ascii="Times New Roman" w:hAnsi="Times New Roman" w:cs="Times New Roman"/>
                <w:sz w:val="24"/>
                <w:szCs w:val="24"/>
              </w:rPr>
            </w:pPr>
          </w:p>
          <w:p w14:paraId="7E663EA0" w14:textId="77777777" w:rsidR="00CD73D4" w:rsidRDefault="00CD73D4">
            <w:pPr>
              <w:spacing w:after="0" w:line="360" w:lineRule="auto"/>
              <w:rPr>
                <w:rFonts w:ascii="Times New Roman" w:hAnsi="Times New Roman" w:cs="Times New Roman"/>
                <w:sz w:val="24"/>
                <w:szCs w:val="24"/>
              </w:rPr>
            </w:pP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A1" w14:textId="77777777" w:rsidR="00CD73D4" w:rsidRDefault="00D00622">
            <w:pPr>
              <w:numPr>
                <w:ilvl w:val="1"/>
                <w:numId w:val="152"/>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Define cellular adaptation</w:t>
            </w:r>
          </w:p>
          <w:p w14:paraId="7E663EA2" w14:textId="77777777" w:rsidR="00CD73D4" w:rsidRDefault="00D00622">
            <w:pPr>
              <w:numPr>
                <w:ilvl w:val="1"/>
                <w:numId w:val="152"/>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Types of cellular adaptation</w:t>
            </w:r>
          </w:p>
          <w:p w14:paraId="7E663EA3"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Hyperplasia</w:t>
            </w:r>
          </w:p>
          <w:p w14:paraId="7E663EA4"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Hypertrophy</w:t>
            </w:r>
          </w:p>
          <w:p w14:paraId="7E663EA5"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Atrophy</w:t>
            </w:r>
          </w:p>
          <w:p w14:paraId="7E663EA6"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Metaplasia</w:t>
            </w:r>
          </w:p>
          <w:p w14:paraId="7E663EA7" w14:textId="77777777" w:rsidR="00CD73D4" w:rsidRDefault="00D00622">
            <w:pPr>
              <w:numPr>
                <w:ilvl w:val="1"/>
                <w:numId w:val="152"/>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lastRenderedPageBreak/>
              <w:t>Causes of cellular adaptation.</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A8" w14:textId="77777777" w:rsidR="00CD73D4" w:rsidRDefault="00D00622">
            <w:pPr>
              <w:numPr>
                <w:ilvl w:val="0"/>
                <w:numId w:val="1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Written tests</w:t>
            </w:r>
          </w:p>
          <w:p w14:paraId="7E663EA9" w14:textId="77777777" w:rsidR="00CD73D4" w:rsidRDefault="00D00622">
            <w:pPr>
              <w:numPr>
                <w:ilvl w:val="0"/>
                <w:numId w:val="1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EAA" w14:textId="77777777" w:rsidR="00CD73D4" w:rsidRDefault="00D00622">
            <w:pPr>
              <w:numPr>
                <w:ilvl w:val="0"/>
                <w:numId w:val="1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EAB" w14:textId="77777777" w:rsidR="00CD73D4" w:rsidRDefault="00D00622">
            <w:pPr>
              <w:numPr>
                <w:ilvl w:val="0"/>
                <w:numId w:val="1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EAC" w14:textId="77777777" w:rsidR="00CD73D4" w:rsidRDefault="00D00622">
            <w:pPr>
              <w:numPr>
                <w:ilvl w:val="0"/>
                <w:numId w:val="1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EAD" w14:textId="77777777" w:rsidR="00CD73D4" w:rsidRDefault="00D00622">
            <w:pPr>
              <w:numPr>
                <w:ilvl w:val="0"/>
                <w:numId w:val="1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EAE" w14:textId="77777777" w:rsidR="00CD73D4" w:rsidRDefault="00CD73D4">
            <w:pPr>
              <w:spacing w:after="0" w:line="360" w:lineRule="auto"/>
              <w:rPr>
                <w:rFonts w:ascii="Times New Roman" w:hAnsi="Times New Roman" w:cs="Times New Roman"/>
                <w:sz w:val="24"/>
                <w:szCs w:val="24"/>
              </w:rPr>
            </w:pPr>
          </w:p>
        </w:tc>
      </w:tr>
      <w:tr w:rsidR="00CD73D4" w14:paraId="7E663EC0" w14:textId="77777777">
        <w:trPr>
          <w:trHeight w:val="1120"/>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E663EB0" w14:textId="77777777" w:rsidR="00CD73D4" w:rsidRDefault="00D00622">
            <w:pPr>
              <w:numPr>
                <w:ilvl w:val="0"/>
                <w:numId w:val="152"/>
              </w:numPr>
              <w:spacing w:after="0" w:line="360" w:lineRule="auto"/>
              <w:ind w:left="165" w:hanging="18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Apply knowledge of neoplasia</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B1"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Define Neoplasia</w:t>
            </w:r>
          </w:p>
          <w:p w14:paraId="7E663EB2" w14:textId="77777777" w:rsidR="00CD73D4" w:rsidRDefault="00D00622">
            <w:pPr>
              <w:numPr>
                <w:ilvl w:val="1"/>
                <w:numId w:val="152"/>
              </w:numPr>
              <w:spacing w:after="0" w:line="360" w:lineRule="auto"/>
              <w:ind w:left="330"/>
              <w:contextualSpacing/>
              <w:rPr>
                <w:rFonts w:ascii="Times New Roman" w:hAnsi="Times New Roman" w:cs="Times New Roman"/>
                <w:sz w:val="24"/>
                <w:szCs w:val="24"/>
              </w:rPr>
            </w:pPr>
            <w:r>
              <w:rPr>
                <w:rFonts w:ascii="Times New Roman" w:hAnsi="Times New Roman" w:cs="Times New Roman"/>
                <w:sz w:val="24"/>
                <w:szCs w:val="24"/>
              </w:rPr>
              <w:t>Types of Neoplasia</w:t>
            </w:r>
          </w:p>
          <w:p w14:paraId="7E663EB3"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Carcinoma </w:t>
            </w:r>
          </w:p>
          <w:p w14:paraId="7E663EB4"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Sarcoma</w:t>
            </w:r>
          </w:p>
          <w:p w14:paraId="7E663EB5"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Adenoma</w:t>
            </w:r>
          </w:p>
          <w:p w14:paraId="7E663EB6" w14:textId="77777777" w:rsidR="00CD73D4" w:rsidRDefault="00D00622">
            <w:pPr>
              <w:numPr>
                <w:ilvl w:val="2"/>
                <w:numId w:val="1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Lymphoma </w:t>
            </w:r>
          </w:p>
          <w:p w14:paraId="7E663EB7" w14:textId="77777777" w:rsidR="00CD73D4" w:rsidRDefault="00D00622">
            <w:pPr>
              <w:numPr>
                <w:ilvl w:val="1"/>
                <w:numId w:val="152"/>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Causes of neoplasia</w:t>
            </w:r>
          </w:p>
          <w:p w14:paraId="7E663EB8" w14:textId="77777777" w:rsidR="00CD73D4" w:rsidRDefault="00D00622">
            <w:pPr>
              <w:numPr>
                <w:ilvl w:val="1"/>
                <w:numId w:val="152"/>
              </w:numPr>
              <w:spacing w:after="0" w:line="360" w:lineRule="auto"/>
              <w:ind w:left="420" w:hanging="420"/>
              <w:contextualSpacing/>
              <w:rPr>
                <w:rFonts w:ascii="Times New Roman" w:hAnsi="Times New Roman" w:cs="Times New Roman"/>
                <w:sz w:val="24"/>
                <w:szCs w:val="24"/>
              </w:rPr>
            </w:pPr>
            <w:r>
              <w:rPr>
                <w:rFonts w:ascii="Times New Roman" w:hAnsi="Times New Roman" w:cs="Times New Roman"/>
                <w:sz w:val="24"/>
                <w:szCs w:val="24"/>
              </w:rPr>
              <w:t>Management of neoplasia</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7E663EB9" w14:textId="77777777" w:rsidR="00CD73D4" w:rsidRDefault="00D00622">
            <w:pPr>
              <w:numPr>
                <w:ilvl w:val="0"/>
                <w:numId w:val="1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tests</w:t>
            </w:r>
          </w:p>
          <w:p w14:paraId="7E663EBA" w14:textId="77777777" w:rsidR="00CD73D4" w:rsidRDefault="00D00622">
            <w:pPr>
              <w:numPr>
                <w:ilvl w:val="0"/>
                <w:numId w:val="1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3EBB" w14:textId="77777777" w:rsidR="00CD73D4" w:rsidRDefault="00D00622">
            <w:pPr>
              <w:numPr>
                <w:ilvl w:val="0"/>
                <w:numId w:val="1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3EBC" w14:textId="77777777" w:rsidR="00CD73D4" w:rsidRDefault="00D00622">
            <w:pPr>
              <w:numPr>
                <w:ilvl w:val="0"/>
                <w:numId w:val="1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3EBD" w14:textId="77777777" w:rsidR="00CD73D4" w:rsidRDefault="00D00622">
            <w:pPr>
              <w:numPr>
                <w:ilvl w:val="0"/>
                <w:numId w:val="1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3EBE" w14:textId="77777777" w:rsidR="00CD73D4" w:rsidRDefault="00D00622">
            <w:pPr>
              <w:numPr>
                <w:ilvl w:val="0"/>
                <w:numId w:val="1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3EBF" w14:textId="77777777" w:rsidR="00CD73D4" w:rsidRDefault="00CD73D4">
            <w:pPr>
              <w:spacing w:after="0" w:line="360" w:lineRule="auto"/>
              <w:rPr>
                <w:rFonts w:ascii="Times New Roman" w:hAnsi="Times New Roman" w:cs="Times New Roman"/>
                <w:sz w:val="24"/>
                <w:szCs w:val="24"/>
              </w:rPr>
            </w:pPr>
          </w:p>
        </w:tc>
      </w:tr>
    </w:tbl>
    <w:p w14:paraId="7E663EC1" w14:textId="77777777" w:rsidR="00CD73D4" w:rsidRDefault="00CD73D4">
      <w:pPr>
        <w:spacing w:after="0" w:line="360" w:lineRule="auto"/>
        <w:rPr>
          <w:rFonts w:ascii="Times New Roman" w:hAnsi="Times New Roman" w:cs="Times New Roman"/>
          <w:b/>
          <w:sz w:val="24"/>
          <w:szCs w:val="24"/>
        </w:rPr>
      </w:pPr>
    </w:p>
    <w:p w14:paraId="7E663EC2"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Suggested Methods of delivery</w:t>
      </w:r>
    </w:p>
    <w:p w14:paraId="7E663EC3" w14:textId="77777777" w:rsidR="00CD73D4" w:rsidRDefault="00D00622">
      <w:pPr>
        <w:numPr>
          <w:ilvl w:val="0"/>
          <w:numId w:val="16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3EC4" w14:textId="77777777" w:rsidR="00CD73D4" w:rsidRDefault="00D00622">
      <w:pPr>
        <w:numPr>
          <w:ilvl w:val="0"/>
          <w:numId w:val="16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3EC5" w14:textId="77777777" w:rsidR="00CD73D4" w:rsidRDefault="00D00622">
      <w:pPr>
        <w:numPr>
          <w:ilvl w:val="0"/>
          <w:numId w:val="16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3EC6" w14:textId="77777777" w:rsidR="00CD73D4" w:rsidRDefault="00D00622">
      <w:pPr>
        <w:numPr>
          <w:ilvl w:val="0"/>
          <w:numId w:val="16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Group discussion</w:t>
      </w:r>
    </w:p>
    <w:p w14:paraId="7E663EC7" w14:textId="77777777" w:rsidR="00CD73D4" w:rsidRDefault="00D00622">
      <w:pPr>
        <w:numPr>
          <w:ilvl w:val="0"/>
          <w:numId w:val="16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3EC8" w14:textId="77777777" w:rsidR="00CD73D4" w:rsidRDefault="00CD73D4">
      <w:pPr>
        <w:spacing w:after="0" w:line="360" w:lineRule="auto"/>
        <w:ind w:left="360"/>
        <w:contextualSpacing/>
        <w:rPr>
          <w:rFonts w:ascii="Times New Roman" w:hAnsi="Times New Roman" w:cs="Times New Roman"/>
          <w:sz w:val="24"/>
          <w:szCs w:val="24"/>
        </w:rPr>
      </w:pPr>
    </w:p>
    <w:p w14:paraId="7E663EC9"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3ED0" w14:textId="77777777">
        <w:trPr>
          <w:trHeight w:val="1844"/>
        </w:trPr>
        <w:tc>
          <w:tcPr>
            <w:tcW w:w="1462" w:type="dxa"/>
          </w:tcPr>
          <w:p w14:paraId="7E663ECA" w14:textId="77777777" w:rsidR="00CD73D4" w:rsidRDefault="00D00622">
            <w:pPr>
              <w:spacing w:after="0" w:line="360" w:lineRule="auto"/>
              <w:ind w:left="0" w:hanging="2"/>
              <w:rPr>
                <w:rFonts w:ascii="Times New Roman" w:hAnsi="Times New Roman" w:cs="Times New Roman"/>
                <w:sz w:val="24"/>
                <w:szCs w:val="24"/>
              </w:rPr>
            </w:pPr>
            <w:bookmarkStart w:id="1942" w:name="_Toc1608"/>
            <w:bookmarkStart w:id="1943" w:name="_Toc197068612"/>
            <w:r>
              <w:rPr>
                <w:rFonts w:ascii="Times New Roman" w:hAnsi="Times New Roman" w:cs="Times New Roman"/>
                <w:b/>
                <w:sz w:val="24"/>
                <w:szCs w:val="24"/>
              </w:rPr>
              <w:t>S/No.</w:t>
            </w:r>
            <w:bookmarkEnd w:id="1942"/>
            <w:bookmarkEnd w:id="1943"/>
          </w:p>
        </w:tc>
        <w:tc>
          <w:tcPr>
            <w:tcW w:w="2600" w:type="dxa"/>
          </w:tcPr>
          <w:p w14:paraId="7E663ECB" w14:textId="77777777" w:rsidR="00CD73D4" w:rsidRDefault="00D00622">
            <w:pPr>
              <w:spacing w:after="0" w:line="360" w:lineRule="auto"/>
              <w:ind w:left="0" w:hanging="2"/>
              <w:rPr>
                <w:rFonts w:ascii="Times New Roman" w:hAnsi="Times New Roman" w:cs="Times New Roman"/>
                <w:sz w:val="24"/>
                <w:szCs w:val="24"/>
              </w:rPr>
            </w:pPr>
            <w:bookmarkStart w:id="1944" w:name="_Toc27216"/>
            <w:bookmarkStart w:id="1945" w:name="_Toc197068613"/>
            <w:r>
              <w:rPr>
                <w:rFonts w:ascii="Times New Roman" w:hAnsi="Times New Roman" w:cs="Times New Roman"/>
                <w:b/>
                <w:sz w:val="24"/>
                <w:szCs w:val="24"/>
              </w:rPr>
              <w:t>Category/Item</w:t>
            </w:r>
            <w:bookmarkEnd w:id="1944"/>
            <w:bookmarkEnd w:id="1945"/>
          </w:p>
        </w:tc>
        <w:tc>
          <w:tcPr>
            <w:tcW w:w="1583" w:type="dxa"/>
          </w:tcPr>
          <w:p w14:paraId="7E663ECC" w14:textId="77777777" w:rsidR="00CD73D4" w:rsidRDefault="00D00622">
            <w:pPr>
              <w:spacing w:after="0" w:line="360" w:lineRule="auto"/>
              <w:ind w:left="0" w:hanging="2"/>
              <w:rPr>
                <w:rFonts w:ascii="Times New Roman" w:hAnsi="Times New Roman" w:cs="Times New Roman"/>
                <w:sz w:val="24"/>
                <w:szCs w:val="24"/>
              </w:rPr>
            </w:pPr>
            <w:bookmarkStart w:id="1946" w:name="_Toc9750"/>
            <w:bookmarkStart w:id="1947" w:name="_Toc197068614"/>
            <w:r>
              <w:rPr>
                <w:rFonts w:ascii="Times New Roman" w:hAnsi="Times New Roman" w:cs="Times New Roman"/>
                <w:b/>
                <w:sz w:val="24"/>
                <w:szCs w:val="24"/>
              </w:rPr>
              <w:t>Description/Specification</w:t>
            </w:r>
            <w:bookmarkEnd w:id="1946"/>
            <w:bookmarkEnd w:id="1947"/>
          </w:p>
        </w:tc>
        <w:tc>
          <w:tcPr>
            <w:tcW w:w="1177" w:type="dxa"/>
          </w:tcPr>
          <w:p w14:paraId="7E663ECD" w14:textId="77777777" w:rsidR="00CD73D4" w:rsidRDefault="00D00622">
            <w:pPr>
              <w:spacing w:after="0" w:line="360" w:lineRule="auto"/>
              <w:ind w:left="0" w:hanging="2"/>
              <w:rPr>
                <w:rFonts w:ascii="Times New Roman" w:hAnsi="Times New Roman" w:cs="Times New Roman"/>
                <w:sz w:val="24"/>
                <w:szCs w:val="24"/>
              </w:rPr>
            </w:pPr>
            <w:bookmarkStart w:id="1948" w:name="_Toc16189"/>
            <w:bookmarkStart w:id="1949" w:name="_Toc197068615"/>
            <w:r>
              <w:rPr>
                <w:rFonts w:ascii="Times New Roman" w:hAnsi="Times New Roman" w:cs="Times New Roman"/>
                <w:b/>
                <w:sz w:val="24"/>
                <w:szCs w:val="24"/>
              </w:rPr>
              <w:t>Quantity</w:t>
            </w:r>
            <w:bookmarkEnd w:id="1948"/>
            <w:bookmarkEnd w:id="1949"/>
            <w:r>
              <w:rPr>
                <w:rFonts w:ascii="Times New Roman" w:hAnsi="Times New Roman" w:cs="Times New Roman"/>
                <w:sz w:val="24"/>
                <w:szCs w:val="24"/>
              </w:rPr>
              <w:t xml:space="preserve"> </w:t>
            </w:r>
          </w:p>
        </w:tc>
        <w:tc>
          <w:tcPr>
            <w:tcW w:w="1778" w:type="dxa"/>
          </w:tcPr>
          <w:p w14:paraId="7E663ECE" w14:textId="77777777" w:rsidR="00CD73D4" w:rsidRDefault="00D00622">
            <w:pPr>
              <w:spacing w:after="0" w:line="360" w:lineRule="auto"/>
              <w:ind w:left="0" w:hanging="2"/>
              <w:rPr>
                <w:rFonts w:ascii="Times New Roman" w:hAnsi="Times New Roman" w:cs="Times New Roman"/>
                <w:b/>
                <w:sz w:val="24"/>
                <w:szCs w:val="24"/>
              </w:rPr>
            </w:pPr>
            <w:bookmarkStart w:id="1950" w:name="_Toc12881"/>
            <w:bookmarkStart w:id="1951" w:name="_Toc197068616"/>
            <w:r>
              <w:rPr>
                <w:rFonts w:ascii="Times New Roman" w:hAnsi="Times New Roman" w:cs="Times New Roman"/>
                <w:b/>
                <w:sz w:val="24"/>
                <w:szCs w:val="24"/>
              </w:rPr>
              <w:t>Recommended Ratio</w:t>
            </w:r>
            <w:bookmarkEnd w:id="1950"/>
            <w:bookmarkEnd w:id="1951"/>
          </w:p>
          <w:p w14:paraId="7E663ECF" w14:textId="77777777" w:rsidR="00CD73D4" w:rsidRDefault="00D00622">
            <w:pPr>
              <w:spacing w:after="0" w:line="360" w:lineRule="auto"/>
              <w:ind w:left="0" w:hanging="2"/>
              <w:rPr>
                <w:rFonts w:ascii="Times New Roman" w:hAnsi="Times New Roman" w:cs="Times New Roman"/>
                <w:sz w:val="24"/>
                <w:szCs w:val="24"/>
              </w:rPr>
            </w:pPr>
            <w:bookmarkStart w:id="1952" w:name="_Toc29103"/>
            <w:bookmarkStart w:id="1953" w:name="_Toc197068617"/>
            <w:r>
              <w:rPr>
                <w:rFonts w:ascii="Times New Roman" w:hAnsi="Times New Roman" w:cs="Times New Roman"/>
                <w:b/>
                <w:sz w:val="24"/>
                <w:szCs w:val="24"/>
              </w:rPr>
              <w:t>(Item: Trainee)</w:t>
            </w:r>
            <w:bookmarkEnd w:id="1952"/>
            <w:bookmarkEnd w:id="1953"/>
          </w:p>
        </w:tc>
      </w:tr>
      <w:tr w:rsidR="00CD73D4" w14:paraId="7E663ED6" w14:textId="77777777">
        <w:tc>
          <w:tcPr>
            <w:tcW w:w="1462" w:type="dxa"/>
          </w:tcPr>
          <w:p w14:paraId="7E663ED1"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3ED2" w14:textId="77777777" w:rsidR="00CD73D4" w:rsidRDefault="00D00622">
            <w:pPr>
              <w:spacing w:after="0" w:line="360" w:lineRule="auto"/>
              <w:ind w:left="0" w:hanging="2"/>
              <w:rPr>
                <w:rFonts w:ascii="Times New Roman" w:hAnsi="Times New Roman" w:cs="Times New Roman"/>
                <w:sz w:val="24"/>
                <w:szCs w:val="24"/>
              </w:rPr>
            </w:pPr>
            <w:bookmarkStart w:id="1954" w:name="_Toc880"/>
            <w:bookmarkStart w:id="1955" w:name="_Toc197068618"/>
            <w:r>
              <w:rPr>
                <w:rFonts w:ascii="Times New Roman" w:hAnsi="Times New Roman" w:cs="Times New Roman"/>
                <w:b/>
                <w:sz w:val="24"/>
                <w:szCs w:val="24"/>
              </w:rPr>
              <w:t>Learning materials</w:t>
            </w:r>
            <w:bookmarkEnd w:id="1954"/>
            <w:bookmarkEnd w:id="1955"/>
          </w:p>
        </w:tc>
        <w:tc>
          <w:tcPr>
            <w:tcW w:w="1583" w:type="dxa"/>
          </w:tcPr>
          <w:p w14:paraId="7E663ED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ED4"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3ED5"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3EDC" w14:textId="77777777">
        <w:tc>
          <w:tcPr>
            <w:tcW w:w="1462" w:type="dxa"/>
          </w:tcPr>
          <w:p w14:paraId="7E663ED7" w14:textId="77777777" w:rsidR="00CD73D4" w:rsidRDefault="00D00622">
            <w:pPr>
              <w:spacing w:after="0" w:line="360" w:lineRule="auto"/>
              <w:ind w:left="0" w:hanging="2"/>
              <w:jc w:val="center"/>
              <w:rPr>
                <w:rFonts w:ascii="Times New Roman" w:hAnsi="Times New Roman" w:cs="Times New Roman"/>
                <w:sz w:val="24"/>
                <w:szCs w:val="24"/>
              </w:rPr>
            </w:pPr>
            <w:bookmarkStart w:id="1956" w:name="_Toc17742"/>
            <w:bookmarkStart w:id="1957" w:name="_Toc197068619"/>
            <w:r>
              <w:rPr>
                <w:rFonts w:ascii="Times New Roman" w:hAnsi="Times New Roman" w:cs="Times New Roman"/>
                <w:sz w:val="24"/>
                <w:szCs w:val="24"/>
              </w:rPr>
              <w:t>1.</w:t>
            </w:r>
            <w:bookmarkEnd w:id="1956"/>
            <w:bookmarkEnd w:id="1957"/>
          </w:p>
        </w:tc>
        <w:tc>
          <w:tcPr>
            <w:tcW w:w="2600" w:type="dxa"/>
          </w:tcPr>
          <w:p w14:paraId="7E663ED8" w14:textId="77777777" w:rsidR="00CD73D4" w:rsidRDefault="00D00622">
            <w:pPr>
              <w:spacing w:after="0" w:line="360" w:lineRule="auto"/>
              <w:ind w:left="0" w:hanging="2"/>
              <w:rPr>
                <w:rFonts w:ascii="Times New Roman" w:hAnsi="Times New Roman" w:cs="Times New Roman"/>
                <w:sz w:val="24"/>
                <w:szCs w:val="24"/>
              </w:rPr>
            </w:pPr>
            <w:bookmarkStart w:id="1958" w:name="_Toc21814"/>
            <w:bookmarkStart w:id="1959" w:name="_Toc197068620"/>
            <w:r>
              <w:rPr>
                <w:rFonts w:ascii="Times New Roman" w:hAnsi="Times New Roman" w:cs="Times New Roman"/>
                <w:sz w:val="24"/>
                <w:szCs w:val="24"/>
              </w:rPr>
              <w:t>Projector</w:t>
            </w:r>
            <w:bookmarkEnd w:id="1958"/>
            <w:bookmarkEnd w:id="1959"/>
            <w:r>
              <w:rPr>
                <w:rFonts w:ascii="Times New Roman" w:hAnsi="Times New Roman" w:cs="Times New Roman"/>
                <w:sz w:val="24"/>
                <w:szCs w:val="24"/>
              </w:rPr>
              <w:t xml:space="preserve"> </w:t>
            </w:r>
          </w:p>
        </w:tc>
        <w:tc>
          <w:tcPr>
            <w:tcW w:w="1583" w:type="dxa"/>
          </w:tcPr>
          <w:p w14:paraId="7E663ED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EDA" w14:textId="77777777" w:rsidR="00CD73D4" w:rsidRDefault="00D00622">
            <w:pPr>
              <w:spacing w:after="0" w:line="360" w:lineRule="auto"/>
              <w:ind w:left="0" w:hanging="2"/>
              <w:rPr>
                <w:rFonts w:ascii="Times New Roman" w:hAnsi="Times New Roman" w:cs="Times New Roman"/>
                <w:sz w:val="24"/>
                <w:szCs w:val="24"/>
              </w:rPr>
            </w:pPr>
            <w:bookmarkStart w:id="1960" w:name="_Toc31590"/>
            <w:bookmarkStart w:id="1961" w:name="_Toc197068621"/>
            <w:r>
              <w:rPr>
                <w:rFonts w:ascii="Times New Roman" w:hAnsi="Times New Roman" w:cs="Times New Roman"/>
                <w:sz w:val="24"/>
                <w:szCs w:val="24"/>
              </w:rPr>
              <w:t>1</w:t>
            </w:r>
            <w:bookmarkEnd w:id="1960"/>
            <w:bookmarkEnd w:id="1961"/>
          </w:p>
        </w:tc>
        <w:tc>
          <w:tcPr>
            <w:tcW w:w="1778" w:type="dxa"/>
          </w:tcPr>
          <w:p w14:paraId="7E663EDB" w14:textId="77777777" w:rsidR="00CD73D4" w:rsidRDefault="00D00622">
            <w:pPr>
              <w:spacing w:after="0" w:line="360" w:lineRule="auto"/>
              <w:ind w:left="0" w:hanging="2"/>
              <w:rPr>
                <w:rFonts w:ascii="Times New Roman" w:hAnsi="Times New Roman" w:cs="Times New Roman"/>
                <w:sz w:val="24"/>
                <w:szCs w:val="24"/>
              </w:rPr>
            </w:pPr>
            <w:bookmarkStart w:id="1962" w:name="_Toc17358"/>
            <w:bookmarkStart w:id="1963" w:name="_Toc197068622"/>
            <w:r>
              <w:rPr>
                <w:rFonts w:ascii="Times New Roman" w:hAnsi="Times New Roman" w:cs="Times New Roman"/>
                <w:sz w:val="24"/>
                <w:szCs w:val="24"/>
              </w:rPr>
              <w:t>1:25</w:t>
            </w:r>
            <w:bookmarkEnd w:id="1962"/>
            <w:bookmarkEnd w:id="1963"/>
          </w:p>
        </w:tc>
      </w:tr>
      <w:tr w:rsidR="00CD73D4" w14:paraId="7E663EE2" w14:textId="77777777">
        <w:tc>
          <w:tcPr>
            <w:tcW w:w="1462" w:type="dxa"/>
          </w:tcPr>
          <w:p w14:paraId="7E663EDD" w14:textId="77777777" w:rsidR="00CD73D4" w:rsidRDefault="00D00622">
            <w:pPr>
              <w:spacing w:after="0" w:line="360" w:lineRule="auto"/>
              <w:ind w:left="0" w:hanging="2"/>
              <w:jc w:val="center"/>
              <w:rPr>
                <w:rFonts w:ascii="Times New Roman" w:hAnsi="Times New Roman" w:cs="Times New Roman"/>
                <w:sz w:val="24"/>
                <w:szCs w:val="24"/>
              </w:rPr>
            </w:pPr>
            <w:bookmarkStart w:id="1964" w:name="_Toc17305"/>
            <w:bookmarkStart w:id="1965" w:name="_Toc197068623"/>
            <w:r>
              <w:rPr>
                <w:rFonts w:ascii="Times New Roman" w:hAnsi="Times New Roman" w:cs="Times New Roman"/>
                <w:sz w:val="24"/>
                <w:szCs w:val="24"/>
              </w:rPr>
              <w:t>2.</w:t>
            </w:r>
            <w:bookmarkEnd w:id="1964"/>
            <w:bookmarkEnd w:id="1965"/>
          </w:p>
        </w:tc>
        <w:tc>
          <w:tcPr>
            <w:tcW w:w="2600" w:type="dxa"/>
          </w:tcPr>
          <w:p w14:paraId="7E663EDE" w14:textId="77777777" w:rsidR="00CD73D4" w:rsidRDefault="00D00622">
            <w:pPr>
              <w:spacing w:after="0" w:line="360" w:lineRule="auto"/>
              <w:ind w:left="0" w:hanging="2"/>
              <w:rPr>
                <w:rFonts w:ascii="Times New Roman" w:hAnsi="Times New Roman" w:cs="Times New Roman"/>
                <w:sz w:val="24"/>
                <w:szCs w:val="24"/>
              </w:rPr>
            </w:pPr>
            <w:bookmarkStart w:id="1966" w:name="_Toc23392"/>
            <w:bookmarkStart w:id="1967" w:name="_Toc197068624"/>
            <w:r>
              <w:rPr>
                <w:rFonts w:ascii="Times New Roman" w:hAnsi="Times New Roman" w:cs="Times New Roman"/>
                <w:sz w:val="24"/>
                <w:szCs w:val="24"/>
              </w:rPr>
              <w:t>Whiteboard/Smart board</w:t>
            </w:r>
            <w:bookmarkEnd w:id="1966"/>
            <w:bookmarkEnd w:id="1967"/>
          </w:p>
        </w:tc>
        <w:tc>
          <w:tcPr>
            <w:tcW w:w="1583" w:type="dxa"/>
          </w:tcPr>
          <w:p w14:paraId="7E663ED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EE0" w14:textId="77777777" w:rsidR="00CD73D4" w:rsidRDefault="00D00622">
            <w:pPr>
              <w:spacing w:after="0" w:line="360" w:lineRule="auto"/>
              <w:ind w:left="0" w:hanging="2"/>
              <w:rPr>
                <w:rFonts w:ascii="Times New Roman" w:hAnsi="Times New Roman" w:cs="Times New Roman"/>
                <w:sz w:val="24"/>
                <w:szCs w:val="24"/>
              </w:rPr>
            </w:pPr>
            <w:bookmarkStart w:id="1968" w:name="_Toc14809"/>
            <w:bookmarkStart w:id="1969" w:name="_Toc197068625"/>
            <w:r>
              <w:rPr>
                <w:rFonts w:ascii="Times New Roman" w:hAnsi="Times New Roman" w:cs="Times New Roman"/>
                <w:sz w:val="24"/>
                <w:szCs w:val="24"/>
              </w:rPr>
              <w:t>1</w:t>
            </w:r>
            <w:bookmarkEnd w:id="1968"/>
            <w:bookmarkEnd w:id="1969"/>
          </w:p>
        </w:tc>
        <w:tc>
          <w:tcPr>
            <w:tcW w:w="1778" w:type="dxa"/>
          </w:tcPr>
          <w:p w14:paraId="7E663EE1" w14:textId="77777777" w:rsidR="00CD73D4" w:rsidRDefault="00D00622">
            <w:pPr>
              <w:spacing w:after="0" w:line="360" w:lineRule="auto"/>
              <w:ind w:left="0" w:hanging="2"/>
              <w:rPr>
                <w:rFonts w:ascii="Times New Roman" w:hAnsi="Times New Roman" w:cs="Times New Roman"/>
                <w:sz w:val="24"/>
                <w:szCs w:val="24"/>
              </w:rPr>
            </w:pPr>
            <w:bookmarkStart w:id="1970" w:name="_Toc16898"/>
            <w:bookmarkStart w:id="1971" w:name="_Toc197068626"/>
            <w:r>
              <w:rPr>
                <w:rFonts w:ascii="Times New Roman" w:hAnsi="Times New Roman" w:cs="Times New Roman"/>
                <w:sz w:val="24"/>
                <w:szCs w:val="24"/>
              </w:rPr>
              <w:t>1:25</w:t>
            </w:r>
            <w:bookmarkEnd w:id="1970"/>
            <w:bookmarkEnd w:id="1971"/>
          </w:p>
        </w:tc>
      </w:tr>
      <w:tr w:rsidR="00CD73D4" w14:paraId="7E663EE8" w14:textId="77777777">
        <w:tc>
          <w:tcPr>
            <w:tcW w:w="1462" w:type="dxa"/>
          </w:tcPr>
          <w:p w14:paraId="7E663EE3" w14:textId="77777777" w:rsidR="00CD73D4" w:rsidRDefault="00D00622">
            <w:pPr>
              <w:spacing w:after="0" w:line="360" w:lineRule="auto"/>
              <w:ind w:left="0" w:hanging="2"/>
              <w:jc w:val="center"/>
              <w:rPr>
                <w:rFonts w:ascii="Times New Roman" w:hAnsi="Times New Roman" w:cs="Times New Roman"/>
                <w:sz w:val="24"/>
                <w:szCs w:val="24"/>
              </w:rPr>
            </w:pPr>
            <w:bookmarkStart w:id="1972" w:name="_Toc16846"/>
            <w:bookmarkStart w:id="1973" w:name="_Toc197068627"/>
            <w:r>
              <w:rPr>
                <w:rFonts w:ascii="Times New Roman" w:hAnsi="Times New Roman" w:cs="Times New Roman"/>
                <w:sz w:val="24"/>
                <w:szCs w:val="24"/>
              </w:rPr>
              <w:t>3.</w:t>
            </w:r>
            <w:bookmarkEnd w:id="1972"/>
            <w:bookmarkEnd w:id="1973"/>
          </w:p>
        </w:tc>
        <w:tc>
          <w:tcPr>
            <w:tcW w:w="2600" w:type="dxa"/>
          </w:tcPr>
          <w:p w14:paraId="7E663EE4" w14:textId="77777777" w:rsidR="00CD73D4" w:rsidRDefault="00D00622">
            <w:pPr>
              <w:spacing w:after="0" w:line="360" w:lineRule="auto"/>
              <w:ind w:left="0" w:hanging="2"/>
              <w:rPr>
                <w:rFonts w:ascii="Times New Roman" w:hAnsi="Times New Roman" w:cs="Times New Roman"/>
                <w:sz w:val="24"/>
                <w:szCs w:val="24"/>
              </w:rPr>
            </w:pPr>
            <w:bookmarkStart w:id="1974" w:name="_Toc17920"/>
            <w:bookmarkStart w:id="1975" w:name="_Toc197068628"/>
            <w:r>
              <w:rPr>
                <w:rFonts w:ascii="Times New Roman" w:hAnsi="Times New Roman" w:cs="Times New Roman"/>
                <w:sz w:val="24"/>
                <w:szCs w:val="24"/>
              </w:rPr>
              <w:t>Desktop/computer</w:t>
            </w:r>
            <w:bookmarkEnd w:id="1974"/>
            <w:bookmarkEnd w:id="1975"/>
          </w:p>
        </w:tc>
        <w:tc>
          <w:tcPr>
            <w:tcW w:w="1583" w:type="dxa"/>
          </w:tcPr>
          <w:p w14:paraId="7E663EE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EE6" w14:textId="77777777" w:rsidR="00CD73D4" w:rsidRDefault="00D00622">
            <w:pPr>
              <w:spacing w:after="0" w:line="360" w:lineRule="auto"/>
              <w:ind w:left="0" w:hanging="2"/>
              <w:rPr>
                <w:rFonts w:ascii="Times New Roman" w:hAnsi="Times New Roman" w:cs="Times New Roman"/>
                <w:sz w:val="24"/>
                <w:szCs w:val="24"/>
              </w:rPr>
            </w:pPr>
            <w:bookmarkStart w:id="1976" w:name="_Toc2389"/>
            <w:bookmarkStart w:id="1977" w:name="_Toc197068629"/>
            <w:r>
              <w:rPr>
                <w:rFonts w:ascii="Times New Roman" w:hAnsi="Times New Roman" w:cs="Times New Roman"/>
                <w:sz w:val="24"/>
                <w:szCs w:val="24"/>
              </w:rPr>
              <w:t>1</w:t>
            </w:r>
            <w:bookmarkEnd w:id="1976"/>
            <w:bookmarkEnd w:id="1977"/>
          </w:p>
        </w:tc>
        <w:tc>
          <w:tcPr>
            <w:tcW w:w="1778" w:type="dxa"/>
          </w:tcPr>
          <w:p w14:paraId="7E663EE7" w14:textId="77777777" w:rsidR="00CD73D4" w:rsidRDefault="00D00622">
            <w:pPr>
              <w:spacing w:after="0" w:line="360" w:lineRule="auto"/>
              <w:ind w:left="0" w:hanging="2"/>
              <w:rPr>
                <w:rFonts w:ascii="Times New Roman" w:hAnsi="Times New Roman" w:cs="Times New Roman"/>
                <w:sz w:val="24"/>
                <w:szCs w:val="24"/>
              </w:rPr>
            </w:pPr>
            <w:bookmarkStart w:id="1978" w:name="_Toc32645"/>
            <w:bookmarkStart w:id="1979" w:name="_Toc197068630"/>
            <w:r>
              <w:rPr>
                <w:rFonts w:ascii="Times New Roman" w:hAnsi="Times New Roman" w:cs="Times New Roman"/>
                <w:sz w:val="24"/>
                <w:szCs w:val="24"/>
              </w:rPr>
              <w:t>1:25</w:t>
            </w:r>
            <w:bookmarkEnd w:id="1978"/>
            <w:bookmarkEnd w:id="1979"/>
          </w:p>
        </w:tc>
      </w:tr>
      <w:tr w:rsidR="00CD73D4" w14:paraId="7E663EEE" w14:textId="77777777">
        <w:tc>
          <w:tcPr>
            <w:tcW w:w="1462" w:type="dxa"/>
          </w:tcPr>
          <w:p w14:paraId="7E663EE9" w14:textId="77777777" w:rsidR="00CD73D4" w:rsidRDefault="00D00622">
            <w:pPr>
              <w:spacing w:after="0" w:line="360" w:lineRule="auto"/>
              <w:ind w:left="0" w:hanging="2"/>
              <w:jc w:val="center"/>
              <w:rPr>
                <w:rFonts w:ascii="Times New Roman" w:hAnsi="Times New Roman" w:cs="Times New Roman"/>
                <w:sz w:val="24"/>
                <w:szCs w:val="24"/>
              </w:rPr>
            </w:pPr>
            <w:bookmarkStart w:id="1980" w:name="_Toc3226"/>
            <w:bookmarkStart w:id="1981" w:name="_Toc197068631"/>
            <w:r>
              <w:rPr>
                <w:rFonts w:ascii="Times New Roman" w:hAnsi="Times New Roman" w:cs="Times New Roman"/>
                <w:sz w:val="24"/>
                <w:szCs w:val="24"/>
              </w:rPr>
              <w:t>4.</w:t>
            </w:r>
            <w:bookmarkEnd w:id="1980"/>
            <w:bookmarkEnd w:id="1981"/>
          </w:p>
        </w:tc>
        <w:tc>
          <w:tcPr>
            <w:tcW w:w="2600" w:type="dxa"/>
          </w:tcPr>
          <w:p w14:paraId="7E663EEA" w14:textId="77777777" w:rsidR="00CD73D4" w:rsidRDefault="00D00622">
            <w:pPr>
              <w:spacing w:after="0" w:line="360" w:lineRule="auto"/>
              <w:ind w:left="0" w:hanging="2"/>
              <w:rPr>
                <w:rFonts w:ascii="Times New Roman" w:hAnsi="Times New Roman" w:cs="Times New Roman"/>
                <w:sz w:val="24"/>
                <w:szCs w:val="24"/>
              </w:rPr>
            </w:pPr>
            <w:bookmarkStart w:id="1982" w:name="_Toc17884"/>
            <w:bookmarkStart w:id="1983" w:name="_Toc197068632"/>
            <w:r>
              <w:rPr>
                <w:rFonts w:ascii="Times New Roman" w:hAnsi="Times New Roman" w:cs="Times New Roman"/>
                <w:sz w:val="24"/>
                <w:szCs w:val="24"/>
              </w:rPr>
              <w:t>Lecture/Theory room</w:t>
            </w:r>
            <w:bookmarkEnd w:id="1982"/>
            <w:bookmarkEnd w:id="1983"/>
          </w:p>
        </w:tc>
        <w:tc>
          <w:tcPr>
            <w:tcW w:w="1583" w:type="dxa"/>
          </w:tcPr>
          <w:p w14:paraId="7E663EE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EEC" w14:textId="77777777" w:rsidR="00CD73D4" w:rsidRDefault="00D00622">
            <w:pPr>
              <w:spacing w:after="0" w:line="360" w:lineRule="auto"/>
              <w:ind w:left="0" w:hanging="2"/>
              <w:rPr>
                <w:rFonts w:ascii="Times New Roman" w:hAnsi="Times New Roman" w:cs="Times New Roman"/>
                <w:sz w:val="24"/>
                <w:szCs w:val="24"/>
              </w:rPr>
            </w:pPr>
            <w:bookmarkStart w:id="1984" w:name="_Toc10820"/>
            <w:bookmarkStart w:id="1985" w:name="_Toc197068633"/>
            <w:r>
              <w:rPr>
                <w:rFonts w:ascii="Times New Roman" w:hAnsi="Times New Roman" w:cs="Times New Roman"/>
                <w:sz w:val="24"/>
                <w:szCs w:val="24"/>
              </w:rPr>
              <w:t>1</w:t>
            </w:r>
            <w:bookmarkEnd w:id="1984"/>
            <w:bookmarkEnd w:id="1985"/>
          </w:p>
        </w:tc>
        <w:tc>
          <w:tcPr>
            <w:tcW w:w="1778" w:type="dxa"/>
          </w:tcPr>
          <w:p w14:paraId="7E663EED" w14:textId="77777777" w:rsidR="00CD73D4" w:rsidRDefault="00D00622">
            <w:pPr>
              <w:spacing w:after="0" w:line="360" w:lineRule="auto"/>
              <w:ind w:left="0" w:hanging="2"/>
              <w:rPr>
                <w:rFonts w:ascii="Times New Roman" w:hAnsi="Times New Roman" w:cs="Times New Roman"/>
                <w:sz w:val="24"/>
                <w:szCs w:val="24"/>
              </w:rPr>
            </w:pPr>
            <w:bookmarkStart w:id="1986" w:name="_Toc30577"/>
            <w:bookmarkStart w:id="1987" w:name="_Toc197068634"/>
            <w:r>
              <w:rPr>
                <w:rFonts w:ascii="Times New Roman" w:hAnsi="Times New Roman" w:cs="Times New Roman"/>
                <w:sz w:val="24"/>
                <w:szCs w:val="24"/>
              </w:rPr>
              <w:t>1:25</w:t>
            </w:r>
            <w:bookmarkEnd w:id="1986"/>
            <w:bookmarkEnd w:id="1987"/>
          </w:p>
        </w:tc>
      </w:tr>
      <w:tr w:rsidR="00CD73D4" w14:paraId="7E663EF4" w14:textId="77777777">
        <w:tc>
          <w:tcPr>
            <w:tcW w:w="1462" w:type="dxa"/>
          </w:tcPr>
          <w:p w14:paraId="7E663EEF" w14:textId="77777777" w:rsidR="00CD73D4" w:rsidRDefault="00D00622">
            <w:pPr>
              <w:spacing w:after="0" w:line="360" w:lineRule="auto"/>
              <w:ind w:left="0" w:hanging="2"/>
              <w:jc w:val="center"/>
              <w:rPr>
                <w:rFonts w:ascii="Times New Roman" w:hAnsi="Times New Roman" w:cs="Times New Roman"/>
                <w:sz w:val="24"/>
                <w:szCs w:val="24"/>
              </w:rPr>
            </w:pPr>
            <w:bookmarkStart w:id="1988" w:name="_Toc24553"/>
            <w:bookmarkStart w:id="1989" w:name="_Toc197068635"/>
            <w:r>
              <w:rPr>
                <w:rFonts w:ascii="Times New Roman" w:hAnsi="Times New Roman" w:cs="Times New Roman"/>
                <w:sz w:val="24"/>
                <w:szCs w:val="24"/>
              </w:rPr>
              <w:t>5.</w:t>
            </w:r>
            <w:bookmarkEnd w:id="1988"/>
            <w:bookmarkEnd w:id="1989"/>
          </w:p>
        </w:tc>
        <w:tc>
          <w:tcPr>
            <w:tcW w:w="2600" w:type="dxa"/>
          </w:tcPr>
          <w:p w14:paraId="7E663EF0" w14:textId="77777777" w:rsidR="00CD73D4" w:rsidRDefault="00D00622">
            <w:pPr>
              <w:spacing w:after="0" w:line="360" w:lineRule="auto"/>
              <w:ind w:left="0" w:hanging="2"/>
              <w:rPr>
                <w:rFonts w:ascii="Times New Roman" w:hAnsi="Times New Roman" w:cs="Times New Roman"/>
                <w:sz w:val="24"/>
                <w:szCs w:val="24"/>
              </w:rPr>
            </w:pPr>
            <w:bookmarkStart w:id="1990" w:name="_Toc14585"/>
            <w:bookmarkStart w:id="1991" w:name="_Toc197068636"/>
            <w:r>
              <w:rPr>
                <w:rFonts w:ascii="Times New Roman" w:hAnsi="Times New Roman" w:cs="Times New Roman"/>
                <w:sz w:val="24"/>
                <w:szCs w:val="24"/>
              </w:rPr>
              <w:t>Laboratory</w:t>
            </w:r>
            <w:bookmarkEnd w:id="1990"/>
            <w:bookmarkEnd w:id="1991"/>
          </w:p>
        </w:tc>
        <w:tc>
          <w:tcPr>
            <w:tcW w:w="1583" w:type="dxa"/>
          </w:tcPr>
          <w:p w14:paraId="7E663EF1" w14:textId="77777777" w:rsidR="00CD73D4" w:rsidRDefault="00D00622">
            <w:pPr>
              <w:spacing w:after="0" w:line="360" w:lineRule="auto"/>
              <w:ind w:left="0" w:hanging="2"/>
              <w:rPr>
                <w:rFonts w:ascii="Times New Roman" w:hAnsi="Times New Roman" w:cs="Times New Roman"/>
                <w:sz w:val="24"/>
                <w:szCs w:val="24"/>
              </w:rPr>
            </w:pPr>
            <w:bookmarkStart w:id="1992" w:name="_Toc12053"/>
            <w:bookmarkStart w:id="1993" w:name="_Toc197068637"/>
            <w:r>
              <w:rPr>
                <w:rFonts w:ascii="Times New Roman" w:hAnsi="Times New Roman" w:cs="Times New Roman"/>
                <w:sz w:val="24"/>
                <w:szCs w:val="24"/>
              </w:rPr>
              <w:t>As guided by KVB</w:t>
            </w:r>
            <w:bookmarkEnd w:id="1992"/>
            <w:bookmarkEnd w:id="1993"/>
          </w:p>
        </w:tc>
        <w:tc>
          <w:tcPr>
            <w:tcW w:w="1177" w:type="dxa"/>
          </w:tcPr>
          <w:p w14:paraId="7E663EF2" w14:textId="77777777" w:rsidR="00CD73D4" w:rsidRDefault="00D00622">
            <w:pPr>
              <w:spacing w:after="0" w:line="360" w:lineRule="auto"/>
              <w:ind w:left="0" w:hanging="2"/>
              <w:rPr>
                <w:rFonts w:ascii="Times New Roman" w:hAnsi="Times New Roman" w:cs="Times New Roman"/>
                <w:sz w:val="24"/>
                <w:szCs w:val="24"/>
              </w:rPr>
            </w:pPr>
            <w:bookmarkStart w:id="1994" w:name="_Toc24266"/>
            <w:bookmarkStart w:id="1995" w:name="_Toc197068638"/>
            <w:r>
              <w:rPr>
                <w:rFonts w:ascii="Times New Roman" w:hAnsi="Times New Roman" w:cs="Times New Roman"/>
                <w:sz w:val="24"/>
                <w:szCs w:val="24"/>
              </w:rPr>
              <w:t>1</w:t>
            </w:r>
            <w:bookmarkEnd w:id="1994"/>
            <w:bookmarkEnd w:id="1995"/>
          </w:p>
        </w:tc>
        <w:tc>
          <w:tcPr>
            <w:tcW w:w="1778" w:type="dxa"/>
          </w:tcPr>
          <w:p w14:paraId="7E663EF3" w14:textId="77777777" w:rsidR="00CD73D4" w:rsidRDefault="00D00622">
            <w:pPr>
              <w:spacing w:after="0" w:line="360" w:lineRule="auto"/>
              <w:ind w:left="0" w:hanging="2"/>
              <w:rPr>
                <w:rFonts w:ascii="Times New Roman" w:hAnsi="Times New Roman" w:cs="Times New Roman"/>
                <w:sz w:val="24"/>
                <w:szCs w:val="24"/>
              </w:rPr>
            </w:pPr>
            <w:bookmarkStart w:id="1996" w:name="_Toc6079"/>
            <w:bookmarkStart w:id="1997" w:name="_Toc197068639"/>
            <w:r>
              <w:rPr>
                <w:rFonts w:ascii="Times New Roman" w:hAnsi="Times New Roman" w:cs="Times New Roman"/>
                <w:sz w:val="24"/>
                <w:szCs w:val="24"/>
              </w:rPr>
              <w:t>1:25</w:t>
            </w:r>
            <w:bookmarkEnd w:id="1996"/>
            <w:bookmarkEnd w:id="1997"/>
          </w:p>
        </w:tc>
      </w:tr>
      <w:tr w:rsidR="00CD73D4" w14:paraId="7E663EFA" w14:textId="77777777">
        <w:tc>
          <w:tcPr>
            <w:tcW w:w="1462" w:type="dxa"/>
          </w:tcPr>
          <w:p w14:paraId="7E663EF5" w14:textId="77777777" w:rsidR="00CD73D4" w:rsidRDefault="00D00622">
            <w:pPr>
              <w:spacing w:after="0" w:line="360" w:lineRule="auto"/>
              <w:ind w:left="0" w:hanging="2"/>
              <w:jc w:val="center"/>
              <w:rPr>
                <w:rFonts w:ascii="Times New Roman" w:hAnsi="Times New Roman" w:cs="Times New Roman"/>
                <w:sz w:val="24"/>
                <w:szCs w:val="24"/>
              </w:rPr>
            </w:pPr>
            <w:bookmarkStart w:id="1998" w:name="_Toc23062"/>
            <w:bookmarkStart w:id="1999" w:name="_Toc197068640"/>
            <w:r>
              <w:rPr>
                <w:rFonts w:ascii="Times New Roman" w:hAnsi="Times New Roman" w:cs="Times New Roman"/>
                <w:sz w:val="24"/>
                <w:szCs w:val="24"/>
              </w:rPr>
              <w:lastRenderedPageBreak/>
              <w:t>6.</w:t>
            </w:r>
            <w:bookmarkEnd w:id="1998"/>
            <w:bookmarkEnd w:id="1999"/>
          </w:p>
        </w:tc>
        <w:tc>
          <w:tcPr>
            <w:tcW w:w="2600" w:type="dxa"/>
          </w:tcPr>
          <w:p w14:paraId="7E663EF6" w14:textId="77777777" w:rsidR="00CD73D4" w:rsidRDefault="00D00622">
            <w:pPr>
              <w:spacing w:after="0" w:line="360" w:lineRule="auto"/>
              <w:ind w:left="0" w:hanging="2"/>
              <w:rPr>
                <w:rFonts w:ascii="Times New Roman" w:hAnsi="Times New Roman" w:cs="Times New Roman"/>
                <w:sz w:val="24"/>
                <w:szCs w:val="24"/>
              </w:rPr>
            </w:pPr>
            <w:bookmarkStart w:id="2000" w:name="_Toc15129"/>
            <w:bookmarkStart w:id="2001" w:name="_Toc197068641"/>
            <w:r>
              <w:rPr>
                <w:rFonts w:ascii="Times New Roman" w:hAnsi="Times New Roman" w:cs="Times New Roman"/>
                <w:sz w:val="24"/>
                <w:szCs w:val="24"/>
              </w:rPr>
              <w:t>Animal farm</w:t>
            </w:r>
            <w:bookmarkEnd w:id="2000"/>
            <w:bookmarkEnd w:id="2001"/>
          </w:p>
        </w:tc>
        <w:tc>
          <w:tcPr>
            <w:tcW w:w="1583" w:type="dxa"/>
          </w:tcPr>
          <w:p w14:paraId="7E663EF7" w14:textId="77777777" w:rsidR="00CD73D4" w:rsidRDefault="00D00622">
            <w:pPr>
              <w:spacing w:after="0" w:line="360" w:lineRule="auto"/>
              <w:ind w:left="0" w:hanging="2"/>
              <w:rPr>
                <w:rFonts w:ascii="Times New Roman" w:hAnsi="Times New Roman" w:cs="Times New Roman"/>
                <w:sz w:val="24"/>
                <w:szCs w:val="24"/>
              </w:rPr>
            </w:pPr>
            <w:bookmarkStart w:id="2002" w:name="_Toc4331"/>
            <w:bookmarkStart w:id="2003" w:name="_Toc197068642"/>
            <w:r>
              <w:rPr>
                <w:rFonts w:ascii="Times New Roman" w:hAnsi="Times New Roman" w:cs="Times New Roman"/>
                <w:sz w:val="24"/>
                <w:szCs w:val="24"/>
              </w:rPr>
              <w:t>As guided by KVB</w:t>
            </w:r>
            <w:bookmarkEnd w:id="2002"/>
            <w:bookmarkEnd w:id="2003"/>
          </w:p>
        </w:tc>
        <w:tc>
          <w:tcPr>
            <w:tcW w:w="1177" w:type="dxa"/>
          </w:tcPr>
          <w:p w14:paraId="7E663EF8" w14:textId="77777777" w:rsidR="00CD73D4" w:rsidRDefault="00D00622">
            <w:pPr>
              <w:spacing w:after="0" w:line="360" w:lineRule="auto"/>
              <w:ind w:left="0" w:hanging="2"/>
              <w:rPr>
                <w:rFonts w:ascii="Times New Roman" w:hAnsi="Times New Roman" w:cs="Times New Roman"/>
                <w:sz w:val="24"/>
                <w:szCs w:val="24"/>
              </w:rPr>
            </w:pPr>
            <w:bookmarkStart w:id="2004" w:name="_Toc4632"/>
            <w:bookmarkStart w:id="2005" w:name="_Toc197068643"/>
            <w:r>
              <w:rPr>
                <w:rFonts w:ascii="Times New Roman" w:hAnsi="Times New Roman" w:cs="Times New Roman"/>
                <w:sz w:val="24"/>
                <w:szCs w:val="24"/>
              </w:rPr>
              <w:t>1</w:t>
            </w:r>
            <w:bookmarkEnd w:id="2004"/>
            <w:bookmarkEnd w:id="2005"/>
          </w:p>
        </w:tc>
        <w:tc>
          <w:tcPr>
            <w:tcW w:w="1778" w:type="dxa"/>
          </w:tcPr>
          <w:p w14:paraId="7E663EF9" w14:textId="77777777" w:rsidR="00CD73D4" w:rsidRDefault="00D00622">
            <w:pPr>
              <w:spacing w:after="0" w:line="360" w:lineRule="auto"/>
              <w:ind w:left="0" w:hanging="2"/>
              <w:rPr>
                <w:rFonts w:ascii="Times New Roman" w:hAnsi="Times New Roman" w:cs="Times New Roman"/>
                <w:sz w:val="24"/>
                <w:szCs w:val="24"/>
              </w:rPr>
            </w:pPr>
            <w:bookmarkStart w:id="2006" w:name="_Toc32535"/>
            <w:bookmarkStart w:id="2007" w:name="_Toc197068644"/>
            <w:r>
              <w:rPr>
                <w:rFonts w:ascii="Times New Roman" w:hAnsi="Times New Roman" w:cs="Times New Roman"/>
                <w:sz w:val="24"/>
                <w:szCs w:val="24"/>
              </w:rPr>
              <w:t>1:25</w:t>
            </w:r>
            <w:bookmarkEnd w:id="2006"/>
            <w:bookmarkEnd w:id="2007"/>
          </w:p>
        </w:tc>
      </w:tr>
      <w:tr w:rsidR="00CD73D4" w14:paraId="7E663F00" w14:textId="77777777">
        <w:tc>
          <w:tcPr>
            <w:tcW w:w="1462" w:type="dxa"/>
          </w:tcPr>
          <w:p w14:paraId="7E663EFB" w14:textId="77777777" w:rsidR="00CD73D4" w:rsidRDefault="00D00622">
            <w:pPr>
              <w:spacing w:after="0" w:line="360" w:lineRule="auto"/>
              <w:ind w:left="0" w:hanging="2"/>
              <w:jc w:val="center"/>
              <w:rPr>
                <w:rFonts w:ascii="Times New Roman" w:hAnsi="Times New Roman" w:cs="Times New Roman"/>
                <w:sz w:val="24"/>
                <w:szCs w:val="24"/>
              </w:rPr>
            </w:pPr>
            <w:bookmarkStart w:id="2008" w:name="_Toc15670"/>
            <w:bookmarkStart w:id="2009" w:name="_Toc197068645"/>
            <w:r>
              <w:rPr>
                <w:rFonts w:ascii="Times New Roman" w:hAnsi="Times New Roman" w:cs="Times New Roman"/>
                <w:sz w:val="24"/>
                <w:szCs w:val="24"/>
              </w:rPr>
              <w:t>7.</w:t>
            </w:r>
            <w:bookmarkEnd w:id="2008"/>
            <w:bookmarkEnd w:id="2009"/>
          </w:p>
        </w:tc>
        <w:tc>
          <w:tcPr>
            <w:tcW w:w="2600" w:type="dxa"/>
          </w:tcPr>
          <w:p w14:paraId="7E663EFC" w14:textId="77777777" w:rsidR="00CD73D4" w:rsidRDefault="00D00622">
            <w:pPr>
              <w:spacing w:after="0" w:line="360" w:lineRule="auto"/>
              <w:ind w:left="0" w:hanging="2"/>
              <w:rPr>
                <w:rFonts w:ascii="Times New Roman" w:hAnsi="Times New Roman" w:cs="Times New Roman"/>
                <w:sz w:val="24"/>
                <w:szCs w:val="24"/>
              </w:rPr>
            </w:pPr>
            <w:bookmarkStart w:id="2010" w:name="_Toc12143"/>
            <w:bookmarkStart w:id="2011" w:name="_Toc197068646"/>
            <w:r>
              <w:rPr>
                <w:rFonts w:ascii="Times New Roman" w:hAnsi="Times New Roman" w:cs="Times New Roman"/>
                <w:sz w:val="24"/>
                <w:szCs w:val="24"/>
              </w:rPr>
              <w:t>Library</w:t>
            </w:r>
            <w:bookmarkEnd w:id="2010"/>
            <w:bookmarkEnd w:id="2011"/>
            <w:r>
              <w:rPr>
                <w:rFonts w:ascii="Times New Roman" w:hAnsi="Times New Roman" w:cs="Times New Roman"/>
                <w:sz w:val="24"/>
                <w:szCs w:val="24"/>
              </w:rPr>
              <w:t xml:space="preserve"> </w:t>
            </w:r>
          </w:p>
        </w:tc>
        <w:tc>
          <w:tcPr>
            <w:tcW w:w="1583" w:type="dxa"/>
          </w:tcPr>
          <w:p w14:paraId="7E663EF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EFE" w14:textId="77777777" w:rsidR="00CD73D4" w:rsidRDefault="00D00622">
            <w:pPr>
              <w:spacing w:after="0" w:line="360" w:lineRule="auto"/>
              <w:ind w:left="0" w:hanging="2"/>
              <w:rPr>
                <w:rFonts w:ascii="Times New Roman" w:hAnsi="Times New Roman" w:cs="Times New Roman"/>
                <w:sz w:val="24"/>
                <w:szCs w:val="24"/>
              </w:rPr>
            </w:pPr>
            <w:bookmarkStart w:id="2012" w:name="_Toc24372"/>
            <w:bookmarkStart w:id="2013" w:name="_Toc197068647"/>
            <w:r>
              <w:rPr>
                <w:rFonts w:ascii="Times New Roman" w:hAnsi="Times New Roman" w:cs="Times New Roman"/>
                <w:sz w:val="24"/>
                <w:szCs w:val="24"/>
              </w:rPr>
              <w:t>1</w:t>
            </w:r>
            <w:bookmarkEnd w:id="2012"/>
            <w:bookmarkEnd w:id="2013"/>
          </w:p>
        </w:tc>
        <w:tc>
          <w:tcPr>
            <w:tcW w:w="1778" w:type="dxa"/>
          </w:tcPr>
          <w:p w14:paraId="7E663EFF" w14:textId="77777777" w:rsidR="00CD73D4" w:rsidRDefault="00D00622">
            <w:pPr>
              <w:spacing w:after="0" w:line="360" w:lineRule="auto"/>
              <w:ind w:left="0" w:hanging="2"/>
              <w:rPr>
                <w:rFonts w:ascii="Times New Roman" w:hAnsi="Times New Roman" w:cs="Times New Roman"/>
                <w:sz w:val="24"/>
                <w:szCs w:val="24"/>
              </w:rPr>
            </w:pPr>
            <w:bookmarkStart w:id="2014" w:name="_Toc22534"/>
            <w:bookmarkStart w:id="2015" w:name="_Toc197068648"/>
            <w:r>
              <w:rPr>
                <w:rFonts w:ascii="Times New Roman" w:hAnsi="Times New Roman" w:cs="Times New Roman"/>
                <w:sz w:val="24"/>
                <w:szCs w:val="24"/>
              </w:rPr>
              <w:t>1:25</w:t>
            </w:r>
            <w:bookmarkEnd w:id="2014"/>
            <w:bookmarkEnd w:id="2015"/>
          </w:p>
        </w:tc>
      </w:tr>
      <w:tr w:rsidR="00CD73D4" w14:paraId="7E663F06" w14:textId="77777777">
        <w:tc>
          <w:tcPr>
            <w:tcW w:w="1462" w:type="dxa"/>
          </w:tcPr>
          <w:p w14:paraId="7E663F01" w14:textId="77777777" w:rsidR="00CD73D4" w:rsidRDefault="00D00622">
            <w:pPr>
              <w:spacing w:after="0" w:line="360" w:lineRule="auto"/>
              <w:ind w:left="0" w:hanging="2"/>
              <w:jc w:val="center"/>
              <w:rPr>
                <w:rFonts w:ascii="Times New Roman" w:hAnsi="Times New Roman" w:cs="Times New Roman"/>
                <w:sz w:val="24"/>
                <w:szCs w:val="24"/>
              </w:rPr>
            </w:pPr>
            <w:bookmarkStart w:id="2016" w:name="_Toc17119"/>
            <w:bookmarkStart w:id="2017" w:name="_Toc197068649"/>
            <w:r>
              <w:rPr>
                <w:rFonts w:ascii="Times New Roman" w:hAnsi="Times New Roman" w:cs="Times New Roman"/>
                <w:sz w:val="24"/>
                <w:szCs w:val="24"/>
              </w:rPr>
              <w:t>8.</w:t>
            </w:r>
            <w:bookmarkEnd w:id="2016"/>
            <w:bookmarkEnd w:id="2017"/>
          </w:p>
        </w:tc>
        <w:tc>
          <w:tcPr>
            <w:tcW w:w="2600" w:type="dxa"/>
          </w:tcPr>
          <w:p w14:paraId="7E663F02" w14:textId="77777777" w:rsidR="00CD73D4" w:rsidRDefault="00D00622">
            <w:pPr>
              <w:spacing w:after="0" w:line="360" w:lineRule="auto"/>
              <w:ind w:left="0" w:hanging="2"/>
              <w:rPr>
                <w:rFonts w:ascii="Times New Roman" w:hAnsi="Times New Roman" w:cs="Times New Roman"/>
                <w:sz w:val="24"/>
                <w:szCs w:val="24"/>
              </w:rPr>
            </w:pPr>
            <w:bookmarkStart w:id="2018" w:name="_Toc31058"/>
            <w:bookmarkStart w:id="2019" w:name="_Toc197068650"/>
            <w:r>
              <w:rPr>
                <w:rFonts w:ascii="Times New Roman" w:hAnsi="Times New Roman" w:cs="Times New Roman"/>
                <w:sz w:val="24"/>
                <w:szCs w:val="24"/>
              </w:rPr>
              <w:t>E-Library</w:t>
            </w:r>
            <w:bookmarkEnd w:id="2018"/>
            <w:bookmarkEnd w:id="2019"/>
          </w:p>
        </w:tc>
        <w:tc>
          <w:tcPr>
            <w:tcW w:w="1583" w:type="dxa"/>
          </w:tcPr>
          <w:p w14:paraId="7E663F0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3F04" w14:textId="77777777" w:rsidR="00CD73D4" w:rsidRDefault="00D00622">
            <w:pPr>
              <w:spacing w:after="0" w:line="360" w:lineRule="auto"/>
              <w:ind w:left="0" w:hanging="2"/>
              <w:rPr>
                <w:rFonts w:ascii="Times New Roman" w:hAnsi="Times New Roman" w:cs="Times New Roman"/>
                <w:sz w:val="24"/>
                <w:szCs w:val="24"/>
              </w:rPr>
            </w:pPr>
            <w:bookmarkStart w:id="2020" w:name="_Toc19506"/>
            <w:bookmarkStart w:id="2021" w:name="_Toc197068651"/>
            <w:r>
              <w:rPr>
                <w:rFonts w:ascii="Times New Roman" w:hAnsi="Times New Roman" w:cs="Times New Roman"/>
                <w:sz w:val="24"/>
                <w:szCs w:val="24"/>
              </w:rPr>
              <w:t>1</w:t>
            </w:r>
            <w:bookmarkEnd w:id="2020"/>
            <w:bookmarkEnd w:id="2021"/>
          </w:p>
        </w:tc>
        <w:tc>
          <w:tcPr>
            <w:tcW w:w="1778" w:type="dxa"/>
          </w:tcPr>
          <w:p w14:paraId="7E663F05" w14:textId="77777777" w:rsidR="00CD73D4" w:rsidRDefault="00D00622">
            <w:pPr>
              <w:spacing w:after="0" w:line="360" w:lineRule="auto"/>
              <w:ind w:left="0" w:hanging="2"/>
              <w:rPr>
                <w:rFonts w:ascii="Times New Roman" w:hAnsi="Times New Roman" w:cs="Times New Roman"/>
                <w:sz w:val="24"/>
                <w:szCs w:val="24"/>
              </w:rPr>
            </w:pPr>
            <w:bookmarkStart w:id="2022" w:name="_Toc8025"/>
            <w:bookmarkStart w:id="2023" w:name="_Toc197068652"/>
            <w:r>
              <w:rPr>
                <w:rFonts w:ascii="Times New Roman" w:hAnsi="Times New Roman" w:cs="Times New Roman"/>
                <w:sz w:val="24"/>
                <w:szCs w:val="24"/>
              </w:rPr>
              <w:t>1:25</w:t>
            </w:r>
            <w:bookmarkEnd w:id="2022"/>
            <w:bookmarkEnd w:id="2023"/>
          </w:p>
        </w:tc>
      </w:tr>
    </w:tbl>
    <w:p w14:paraId="7E663F07" w14:textId="77777777" w:rsidR="00CD73D4" w:rsidRDefault="00CD73D4">
      <w:pPr>
        <w:spacing w:after="0" w:line="360" w:lineRule="auto"/>
        <w:jc w:val="center"/>
        <w:rPr>
          <w:rStyle w:val="fontstyle01"/>
          <w:rFonts w:ascii="Times New Roman" w:hAnsi="Times New Roman" w:cs="Times New Roman"/>
          <w:b/>
        </w:rPr>
      </w:pPr>
    </w:p>
    <w:p w14:paraId="7E663F08" w14:textId="77777777" w:rsidR="00CD73D4" w:rsidRDefault="00CD73D4">
      <w:pPr>
        <w:spacing w:after="0" w:line="360" w:lineRule="auto"/>
        <w:jc w:val="center"/>
        <w:rPr>
          <w:rStyle w:val="fontstyle01"/>
          <w:rFonts w:ascii="Times New Roman" w:hAnsi="Times New Roman" w:cs="Times New Roman"/>
          <w:b/>
        </w:rPr>
      </w:pPr>
    </w:p>
    <w:p w14:paraId="7E663F09" w14:textId="77777777" w:rsidR="00CD73D4" w:rsidRDefault="00CD73D4">
      <w:pPr>
        <w:spacing w:after="0" w:line="360" w:lineRule="auto"/>
        <w:jc w:val="center"/>
        <w:rPr>
          <w:rStyle w:val="fontstyle01"/>
          <w:rFonts w:ascii="Times New Roman" w:hAnsi="Times New Roman" w:cs="Times New Roman"/>
          <w:b/>
        </w:rPr>
      </w:pPr>
    </w:p>
    <w:p w14:paraId="7E663F0A" w14:textId="77777777" w:rsidR="00CD73D4" w:rsidRDefault="00CD73D4">
      <w:pPr>
        <w:spacing w:after="0" w:line="360" w:lineRule="auto"/>
        <w:jc w:val="center"/>
        <w:rPr>
          <w:rStyle w:val="fontstyle01"/>
          <w:rFonts w:ascii="Times New Roman" w:hAnsi="Times New Roman" w:cs="Times New Roman"/>
          <w:b/>
        </w:rPr>
      </w:pPr>
    </w:p>
    <w:p w14:paraId="7E663F0B" w14:textId="77777777" w:rsidR="00CD73D4" w:rsidRDefault="00CD73D4">
      <w:pPr>
        <w:spacing w:after="0" w:line="360" w:lineRule="auto"/>
        <w:rPr>
          <w:rFonts w:ascii="Times New Roman" w:hAnsi="Times New Roman" w:cs="Times New Roman"/>
          <w:sz w:val="24"/>
          <w:szCs w:val="24"/>
        </w:rPr>
      </w:pPr>
      <w:bookmarkStart w:id="2024" w:name="_Hlk185505067"/>
    </w:p>
    <w:p w14:paraId="7E663F0C" w14:textId="77777777" w:rsidR="00CD73D4" w:rsidRDefault="00CD73D4">
      <w:pPr>
        <w:spacing w:after="0" w:line="360" w:lineRule="auto"/>
        <w:jc w:val="center"/>
        <w:rPr>
          <w:rStyle w:val="fontstyle01"/>
          <w:rFonts w:ascii="Times New Roman" w:hAnsi="Times New Roman" w:cs="Times New Roman"/>
          <w:b/>
        </w:rPr>
      </w:pPr>
    </w:p>
    <w:p w14:paraId="7E663F0D" w14:textId="77777777" w:rsidR="00CD73D4" w:rsidRDefault="00CD73D4">
      <w:pPr>
        <w:spacing w:after="0" w:line="360" w:lineRule="auto"/>
        <w:jc w:val="center"/>
        <w:rPr>
          <w:rStyle w:val="fontstyle01"/>
          <w:rFonts w:ascii="Times New Roman" w:hAnsi="Times New Roman" w:cs="Times New Roman"/>
          <w:b/>
        </w:rPr>
      </w:pPr>
    </w:p>
    <w:p w14:paraId="7E663F0E" w14:textId="77777777" w:rsidR="00CD73D4" w:rsidRDefault="00CD73D4">
      <w:pPr>
        <w:spacing w:after="0" w:line="360" w:lineRule="auto"/>
        <w:jc w:val="center"/>
        <w:rPr>
          <w:rStyle w:val="fontstyle01"/>
          <w:rFonts w:ascii="Times New Roman" w:hAnsi="Times New Roman" w:cs="Times New Roman"/>
          <w:b/>
        </w:rPr>
      </w:pPr>
    </w:p>
    <w:p w14:paraId="7E663F0F" w14:textId="77777777" w:rsidR="00CD73D4" w:rsidRDefault="00CD73D4">
      <w:pPr>
        <w:spacing w:after="0" w:line="360" w:lineRule="auto"/>
        <w:jc w:val="center"/>
        <w:rPr>
          <w:rStyle w:val="fontstyle01"/>
          <w:rFonts w:ascii="Times New Roman" w:hAnsi="Times New Roman" w:cs="Times New Roman"/>
          <w:b/>
        </w:rPr>
      </w:pPr>
    </w:p>
    <w:p w14:paraId="7E663F10" w14:textId="77777777" w:rsidR="00CD73D4" w:rsidRDefault="00CD73D4">
      <w:pPr>
        <w:spacing w:after="0" w:line="360" w:lineRule="auto"/>
        <w:jc w:val="center"/>
        <w:rPr>
          <w:rStyle w:val="fontstyle01"/>
          <w:rFonts w:ascii="Times New Roman" w:hAnsi="Times New Roman" w:cs="Times New Roman"/>
          <w:b/>
        </w:rPr>
      </w:pPr>
    </w:p>
    <w:p w14:paraId="7E663F11" w14:textId="77777777" w:rsidR="00CD73D4" w:rsidRDefault="00CD73D4">
      <w:pPr>
        <w:spacing w:after="0" w:line="360" w:lineRule="auto"/>
        <w:rPr>
          <w:rFonts w:ascii="Times New Roman" w:hAnsi="Times New Roman" w:cs="Times New Roman"/>
          <w:b/>
          <w:color w:val="000000"/>
          <w:sz w:val="24"/>
          <w:szCs w:val="24"/>
        </w:rPr>
      </w:pPr>
    </w:p>
    <w:p w14:paraId="7E663F12" w14:textId="77777777" w:rsidR="00CD73D4" w:rsidRDefault="00CD73D4">
      <w:pPr>
        <w:spacing w:after="0" w:line="360" w:lineRule="auto"/>
        <w:jc w:val="center"/>
        <w:rPr>
          <w:rStyle w:val="fontstyle01"/>
          <w:rFonts w:ascii="Times New Roman" w:hAnsi="Times New Roman" w:cs="Times New Roman"/>
          <w:b/>
        </w:rPr>
      </w:pPr>
    </w:p>
    <w:p w14:paraId="7E663F13" w14:textId="77777777" w:rsidR="00CD73D4" w:rsidRDefault="00D00622">
      <w:pPr>
        <w:spacing w:after="0" w:line="360" w:lineRule="auto"/>
        <w:rPr>
          <w:rStyle w:val="fontstyle01"/>
          <w:rFonts w:ascii="Times New Roman" w:hAnsi="Times New Roman" w:cs="Times New Roman"/>
          <w:b/>
        </w:rPr>
      </w:pPr>
      <w:r>
        <w:rPr>
          <w:rStyle w:val="fontstyle01"/>
          <w:rFonts w:ascii="Times New Roman" w:hAnsi="Times New Roman" w:cs="Times New Roman"/>
          <w:b/>
        </w:rPr>
        <w:br w:type="page"/>
      </w:r>
    </w:p>
    <w:p w14:paraId="7E663F14"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2025" w:name="_Toc197068653"/>
      <w:r w:rsidRPr="0033526C">
        <w:rPr>
          <w:rFonts w:ascii="Times New Roman" w:hAnsi="Times New Roman" w:cs="Times New Roman"/>
          <w:b/>
          <w:bCs/>
          <w:color w:val="000000" w:themeColor="text1"/>
          <w:sz w:val="24"/>
          <w:szCs w:val="24"/>
        </w:rPr>
        <w:lastRenderedPageBreak/>
        <w:t>PARASITIC DISEASES</w:t>
      </w:r>
      <w:bookmarkEnd w:id="2025"/>
    </w:p>
    <w:p w14:paraId="7E663F15" w14:textId="77777777" w:rsidR="00CD73D4" w:rsidRDefault="00CD73D4">
      <w:pPr>
        <w:spacing w:after="0" w:line="360" w:lineRule="auto"/>
        <w:jc w:val="center"/>
        <w:rPr>
          <w:rFonts w:ascii="Times New Roman" w:eastAsia="Calibri" w:hAnsi="Times New Roman" w:cs="Times New Roman"/>
          <w:b/>
          <w:bCs/>
          <w:sz w:val="24"/>
          <w:szCs w:val="24"/>
        </w:rPr>
      </w:pPr>
    </w:p>
    <w:p w14:paraId="7E663F16"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Calibri" w:hAnsi="Times New Roman" w:cs="Times New Roman"/>
          <w:b/>
          <w:bCs/>
          <w:sz w:val="24"/>
          <w:szCs w:val="24"/>
        </w:rPr>
        <w:t>ISCED UNIT CODE:</w:t>
      </w:r>
      <w:r>
        <w:rPr>
          <w:rFonts w:ascii="Times New Roman" w:eastAsia="Calibri" w:hAnsi="Times New Roman" w:cs="Times New Roman"/>
          <w:sz w:val="24"/>
          <w:szCs w:val="24"/>
        </w:rPr>
        <w:t xml:space="preserve"> </w:t>
      </w:r>
      <w:r>
        <w:rPr>
          <w:rFonts w:ascii="Times New Roman" w:eastAsia="Times New Roman" w:hAnsi="Times New Roman" w:cs="Times New Roman"/>
          <w:color w:val="000000"/>
          <w:sz w:val="24"/>
          <w:szCs w:val="24"/>
        </w:rPr>
        <w:t>0841 551 34A</w:t>
      </w:r>
    </w:p>
    <w:p w14:paraId="7E663F17" w14:textId="77777777" w:rsidR="00CD73D4" w:rsidRDefault="00CD73D4">
      <w:pPr>
        <w:spacing w:after="0" w:line="360" w:lineRule="auto"/>
        <w:rPr>
          <w:rFonts w:ascii="Times New Roman" w:eastAsia="Times New Roman" w:hAnsi="Times New Roman" w:cs="Times New Roman"/>
          <w:color w:val="000000"/>
          <w:sz w:val="24"/>
          <w:szCs w:val="24"/>
        </w:rPr>
      </w:pPr>
    </w:p>
    <w:p w14:paraId="7E663F18"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Relationship to Occupational Standards</w:t>
      </w:r>
    </w:p>
    <w:p w14:paraId="7E663F19"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 unit addresses the Unit of Competency: Manage parasitic diseases.</w:t>
      </w:r>
    </w:p>
    <w:p w14:paraId="7E663F1A" w14:textId="77777777" w:rsidR="00CD73D4" w:rsidRDefault="00CD73D4">
      <w:pPr>
        <w:spacing w:after="0" w:line="360" w:lineRule="auto"/>
        <w:rPr>
          <w:rFonts w:ascii="Times New Roman" w:eastAsia="Calibri" w:hAnsi="Times New Roman" w:cs="Times New Roman"/>
          <w:sz w:val="24"/>
          <w:szCs w:val="24"/>
        </w:rPr>
      </w:pPr>
    </w:p>
    <w:p w14:paraId="7E663F1B"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Unit Duration:</w:t>
      </w:r>
      <w:r>
        <w:rPr>
          <w:rFonts w:ascii="Times New Roman" w:eastAsia="Calibri" w:hAnsi="Times New Roman" w:cs="Times New Roman"/>
          <w:sz w:val="24"/>
          <w:szCs w:val="24"/>
        </w:rPr>
        <w:t xml:space="preserve"> 80 hours</w:t>
      </w:r>
    </w:p>
    <w:p w14:paraId="7E663F1C" w14:textId="77777777" w:rsidR="00CD73D4" w:rsidRDefault="00CD73D4">
      <w:pPr>
        <w:spacing w:after="0" w:line="360" w:lineRule="auto"/>
        <w:rPr>
          <w:rFonts w:ascii="Times New Roman" w:eastAsia="Calibri" w:hAnsi="Times New Roman" w:cs="Times New Roman"/>
          <w:sz w:val="24"/>
          <w:szCs w:val="24"/>
        </w:rPr>
      </w:pPr>
    </w:p>
    <w:p w14:paraId="7E663F1D"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Unit Description</w:t>
      </w:r>
    </w:p>
    <w:p w14:paraId="7E663F1E" w14:textId="77777777" w:rsidR="00CD73D4" w:rsidRDefault="00D0062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unit specifies the competencies required by an animal health and production technologist to manage parasitic diseases. It involves managing protozoal diseases, rickettsial diseases and mange. </w:t>
      </w:r>
    </w:p>
    <w:p w14:paraId="7E663F1F" w14:textId="77777777" w:rsidR="00CD73D4" w:rsidRDefault="00CD73D4">
      <w:pPr>
        <w:spacing w:after="0" w:line="360" w:lineRule="auto"/>
        <w:rPr>
          <w:rFonts w:ascii="Times New Roman" w:eastAsia="Calibri" w:hAnsi="Times New Roman" w:cs="Times New Roman"/>
          <w:sz w:val="24"/>
          <w:szCs w:val="24"/>
        </w:rPr>
      </w:pPr>
    </w:p>
    <w:p w14:paraId="7E663F20"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Summary of Learning Outcomes</w:t>
      </w:r>
    </w:p>
    <w:p w14:paraId="7E663F21"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3"/>
        <w:gridCol w:w="2817"/>
      </w:tblGrid>
      <w:tr w:rsidR="00CD73D4" w14:paraId="7E663F25" w14:textId="77777777">
        <w:tc>
          <w:tcPr>
            <w:tcW w:w="710" w:type="dxa"/>
          </w:tcPr>
          <w:p w14:paraId="7E663F2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3F2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3F2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3F29" w14:textId="77777777">
        <w:tc>
          <w:tcPr>
            <w:tcW w:w="710" w:type="dxa"/>
          </w:tcPr>
          <w:p w14:paraId="7E663F26" w14:textId="77777777" w:rsidR="00CD73D4" w:rsidRDefault="00CD73D4">
            <w:pPr>
              <w:widowControl w:val="0"/>
              <w:numPr>
                <w:ilvl w:val="0"/>
                <w:numId w:val="16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F27"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2026" w:name="_Toc197068654"/>
            <w:r>
              <w:rPr>
                <w:rFonts w:ascii="Times New Roman" w:eastAsia="Calibri" w:hAnsi="Times New Roman" w:cs="Times New Roman"/>
                <w:position w:val="-1"/>
                <w:sz w:val="24"/>
                <w:szCs w:val="24"/>
              </w:rPr>
              <w:t>Manage protozoal diseases</w:t>
            </w:r>
            <w:bookmarkEnd w:id="2026"/>
          </w:p>
        </w:tc>
        <w:tc>
          <w:tcPr>
            <w:tcW w:w="2889" w:type="dxa"/>
          </w:tcPr>
          <w:p w14:paraId="7E663F2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F2D" w14:textId="77777777">
        <w:tc>
          <w:tcPr>
            <w:tcW w:w="710" w:type="dxa"/>
          </w:tcPr>
          <w:p w14:paraId="7E663F2A" w14:textId="77777777" w:rsidR="00CD73D4" w:rsidRDefault="00CD73D4">
            <w:pPr>
              <w:widowControl w:val="0"/>
              <w:numPr>
                <w:ilvl w:val="0"/>
                <w:numId w:val="16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3F2B"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2027" w:name="_Toc197068655"/>
            <w:r>
              <w:rPr>
                <w:rFonts w:ascii="Times New Roman" w:eastAsia="Calibri" w:hAnsi="Times New Roman" w:cs="Times New Roman"/>
                <w:position w:val="-1"/>
                <w:sz w:val="24"/>
                <w:szCs w:val="24"/>
              </w:rPr>
              <w:t>Manage rickettsial diseases</w:t>
            </w:r>
            <w:bookmarkEnd w:id="2027"/>
          </w:p>
        </w:tc>
        <w:tc>
          <w:tcPr>
            <w:tcW w:w="2889" w:type="dxa"/>
          </w:tcPr>
          <w:p w14:paraId="7E663F2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F31" w14:textId="77777777">
        <w:tc>
          <w:tcPr>
            <w:tcW w:w="710" w:type="dxa"/>
          </w:tcPr>
          <w:p w14:paraId="7E663F2E" w14:textId="77777777" w:rsidR="00CD73D4" w:rsidRDefault="00CD73D4">
            <w:pPr>
              <w:widowControl w:val="0"/>
              <w:numPr>
                <w:ilvl w:val="0"/>
                <w:numId w:val="16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F2F"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2028" w:name="_Toc197068656"/>
            <w:r>
              <w:rPr>
                <w:rFonts w:ascii="Times New Roman" w:eastAsia="Calibri" w:hAnsi="Times New Roman" w:cs="Times New Roman"/>
                <w:position w:val="-1"/>
                <w:sz w:val="24"/>
                <w:szCs w:val="24"/>
              </w:rPr>
              <w:t xml:space="preserve">Manage </w:t>
            </w:r>
            <w:proofErr w:type="spellStart"/>
            <w:r>
              <w:rPr>
                <w:rFonts w:ascii="Times New Roman" w:eastAsia="Calibri" w:hAnsi="Times New Roman" w:cs="Times New Roman"/>
                <w:position w:val="-1"/>
                <w:sz w:val="24"/>
                <w:szCs w:val="24"/>
              </w:rPr>
              <w:t>helminthosis</w:t>
            </w:r>
            <w:bookmarkEnd w:id="2028"/>
            <w:proofErr w:type="spellEnd"/>
          </w:p>
        </w:tc>
        <w:tc>
          <w:tcPr>
            <w:tcW w:w="2889" w:type="dxa"/>
          </w:tcPr>
          <w:p w14:paraId="7E663F3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F35" w14:textId="77777777">
        <w:tc>
          <w:tcPr>
            <w:tcW w:w="710" w:type="dxa"/>
          </w:tcPr>
          <w:p w14:paraId="7E663F32" w14:textId="77777777" w:rsidR="00CD73D4" w:rsidRDefault="00CD73D4">
            <w:pPr>
              <w:widowControl w:val="0"/>
              <w:numPr>
                <w:ilvl w:val="0"/>
                <w:numId w:val="16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3F33" w14:textId="77777777" w:rsidR="00CD73D4" w:rsidRDefault="00D00622">
            <w:pPr>
              <w:suppressAutoHyphens/>
              <w:spacing w:after="0" w:line="360" w:lineRule="auto"/>
              <w:contextualSpacing/>
              <w:textAlignment w:val="top"/>
              <w:outlineLvl w:val="0"/>
              <w:rPr>
                <w:rFonts w:ascii="Times New Roman" w:hAnsi="Times New Roman" w:cs="Times New Roman"/>
                <w:position w:val="-1"/>
                <w:sz w:val="24"/>
                <w:szCs w:val="24"/>
              </w:rPr>
            </w:pPr>
            <w:bookmarkStart w:id="2029" w:name="_Toc197068657"/>
            <w:r>
              <w:rPr>
                <w:rFonts w:ascii="Times New Roman" w:eastAsia="Calibri" w:hAnsi="Times New Roman" w:cs="Times New Roman"/>
                <w:position w:val="-1"/>
                <w:sz w:val="24"/>
                <w:szCs w:val="24"/>
              </w:rPr>
              <w:t>Manage livestock mange</w:t>
            </w:r>
            <w:bookmarkEnd w:id="2029"/>
          </w:p>
        </w:tc>
        <w:tc>
          <w:tcPr>
            <w:tcW w:w="2889" w:type="dxa"/>
          </w:tcPr>
          <w:p w14:paraId="7E663F3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3F38" w14:textId="77777777">
        <w:trPr>
          <w:trHeight w:val="350"/>
        </w:trPr>
        <w:tc>
          <w:tcPr>
            <w:tcW w:w="5907" w:type="dxa"/>
            <w:gridSpan w:val="2"/>
          </w:tcPr>
          <w:p w14:paraId="7E663F36"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3F3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80</w:t>
            </w:r>
          </w:p>
        </w:tc>
      </w:tr>
    </w:tbl>
    <w:p w14:paraId="7E663F39" w14:textId="77777777" w:rsidR="00CD73D4" w:rsidRDefault="00CD73D4">
      <w:pPr>
        <w:spacing w:after="0" w:line="360" w:lineRule="auto"/>
        <w:rPr>
          <w:rFonts w:ascii="Times New Roman" w:eastAsia="Calibri" w:hAnsi="Times New Roman" w:cs="Times New Roman"/>
          <w:b/>
          <w:bCs/>
          <w:sz w:val="24"/>
          <w:szCs w:val="24"/>
        </w:rPr>
      </w:pPr>
    </w:p>
    <w:p w14:paraId="7E663F3A"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Learning Outcomes, Content and Suggested Assessment Methods</w:t>
      </w:r>
    </w:p>
    <w:tbl>
      <w:tblPr>
        <w:tblStyle w:val="Style861"/>
        <w:tblW w:w="8835" w:type="dxa"/>
        <w:tblLayout w:type="fixed"/>
        <w:tblLook w:val="04A0" w:firstRow="1" w:lastRow="0" w:firstColumn="1" w:lastColumn="0" w:noHBand="0" w:noVBand="1"/>
      </w:tblPr>
      <w:tblGrid>
        <w:gridCol w:w="1815"/>
        <w:gridCol w:w="4185"/>
        <w:gridCol w:w="2835"/>
      </w:tblGrid>
      <w:tr w:rsidR="00CD73D4" w14:paraId="7E663F3E" w14:textId="77777777">
        <w:trPr>
          <w:trHeight w:val="375"/>
        </w:trPr>
        <w:tc>
          <w:tcPr>
            <w:tcW w:w="18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3F3B" w14:textId="77777777" w:rsidR="00CD73D4" w:rsidRDefault="00D00622">
            <w:pPr>
              <w:spacing w:after="0" w:line="360" w:lineRule="auto"/>
              <w:rPr>
                <w:b/>
                <w:bCs/>
                <w:sz w:val="24"/>
                <w:szCs w:val="24"/>
              </w:rPr>
            </w:pPr>
            <w:r>
              <w:rPr>
                <w:b/>
                <w:bCs/>
                <w:sz w:val="24"/>
                <w:szCs w:val="24"/>
              </w:rPr>
              <w:t>Learning Outcome</w:t>
            </w:r>
          </w:p>
        </w:tc>
        <w:tc>
          <w:tcPr>
            <w:tcW w:w="418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3F3C" w14:textId="77777777" w:rsidR="00CD73D4" w:rsidRDefault="00D00622">
            <w:pPr>
              <w:spacing w:after="0" w:line="360" w:lineRule="auto"/>
              <w:rPr>
                <w:b/>
                <w:bCs/>
                <w:sz w:val="24"/>
                <w:szCs w:val="24"/>
              </w:rPr>
            </w:pPr>
            <w:r>
              <w:rPr>
                <w:b/>
                <w:bCs/>
                <w:sz w:val="24"/>
                <w:szCs w:val="24"/>
              </w:rPr>
              <w:t>Content</w:t>
            </w:r>
          </w:p>
        </w:tc>
        <w:tc>
          <w:tcPr>
            <w:tcW w:w="28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3F3D" w14:textId="77777777" w:rsidR="00CD73D4" w:rsidRDefault="00D00622">
            <w:pPr>
              <w:spacing w:after="0" w:line="360" w:lineRule="auto"/>
              <w:rPr>
                <w:b/>
                <w:bCs/>
                <w:sz w:val="24"/>
                <w:szCs w:val="24"/>
              </w:rPr>
            </w:pPr>
            <w:r>
              <w:rPr>
                <w:b/>
                <w:bCs/>
                <w:sz w:val="24"/>
                <w:szCs w:val="24"/>
              </w:rPr>
              <w:t>Methods of assessment</w:t>
            </w:r>
          </w:p>
        </w:tc>
      </w:tr>
      <w:tr w:rsidR="00CD73D4" w14:paraId="7E663F67" w14:textId="77777777">
        <w:trPr>
          <w:trHeight w:val="890"/>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F3F" w14:textId="77777777" w:rsidR="00CD73D4" w:rsidRDefault="00D00622">
            <w:pPr>
              <w:numPr>
                <w:ilvl w:val="0"/>
                <w:numId w:val="162"/>
              </w:numPr>
              <w:suppressAutoHyphens/>
              <w:spacing w:after="0" w:line="360" w:lineRule="auto"/>
              <w:contextualSpacing/>
              <w:textAlignment w:val="top"/>
              <w:outlineLvl w:val="0"/>
              <w:rPr>
                <w:position w:val="-1"/>
                <w:sz w:val="24"/>
                <w:szCs w:val="24"/>
              </w:rPr>
            </w:pPr>
            <w:bookmarkStart w:id="2030" w:name="_Toc8901"/>
            <w:bookmarkStart w:id="2031" w:name="_Toc197068658"/>
            <w:r>
              <w:rPr>
                <w:position w:val="-1"/>
                <w:sz w:val="24"/>
                <w:szCs w:val="24"/>
              </w:rPr>
              <w:t>Manage protozoal diseases</w:t>
            </w:r>
            <w:bookmarkEnd w:id="2030"/>
            <w:bookmarkEnd w:id="2031"/>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7E663F40"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032" w:name="_Toc2974"/>
            <w:bookmarkStart w:id="2033" w:name="_Toc197068659"/>
            <w:r>
              <w:rPr>
                <w:position w:val="-1"/>
                <w:sz w:val="24"/>
                <w:szCs w:val="24"/>
              </w:rPr>
              <w:t>Introduction to protozoal diseases.</w:t>
            </w:r>
            <w:bookmarkEnd w:id="2032"/>
            <w:bookmarkEnd w:id="2033"/>
          </w:p>
          <w:p w14:paraId="7E663F41"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034" w:name="_Toc466"/>
            <w:bookmarkStart w:id="2035" w:name="_Toc197068660"/>
            <w:r>
              <w:rPr>
                <w:position w:val="-1"/>
                <w:sz w:val="24"/>
                <w:szCs w:val="24"/>
              </w:rPr>
              <w:t>Tools and equipment for managing protozoal diseases.</w:t>
            </w:r>
            <w:bookmarkEnd w:id="2034"/>
            <w:bookmarkEnd w:id="2035"/>
          </w:p>
          <w:p w14:paraId="7E663F42"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036" w:name="_Toc12653"/>
            <w:bookmarkStart w:id="2037" w:name="_Toc197068661"/>
            <w:r>
              <w:rPr>
                <w:position w:val="-1"/>
                <w:sz w:val="24"/>
                <w:szCs w:val="24"/>
              </w:rPr>
              <w:t>Thermometer</w:t>
            </w:r>
            <w:bookmarkEnd w:id="2036"/>
            <w:bookmarkEnd w:id="2037"/>
            <w:r>
              <w:rPr>
                <w:position w:val="-1"/>
                <w:sz w:val="24"/>
                <w:szCs w:val="24"/>
              </w:rPr>
              <w:t xml:space="preserve"> </w:t>
            </w:r>
          </w:p>
          <w:p w14:paraId="7E663F43"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038" w:name="_Toc16045"/>
            <w:bookmarkStart w:id="2039" w:name="_Toc197068662"/>
            <w:r>
              <w:rPr>
                <w:position w:val="-1"/>
                <w:sz w:val="24"/>
                <w:szCs w:val="24"/>
              </w:rPr>
              <w:t>Stethoscope</w:t>
            </w:r>
            <w:bookmarkEnd w:id="2038"/>
            <w:bookmarkEnd w:id="2039"/>
            <w:r>
              <w:rPr>
                <w:position w:val="-1"/>
                <w:sz w:val="24"/>
                <w:szCs w:val="24"/>
              </w:rPr>
              <w:t xml:space="preserve"> </w:t>
            </w:r>
          </w:p>
          <w:p w14:paraId="7E663F44"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040" w:name="_Toc2728"/>
            <w:bookmarkStart w:id="2041" w:name="_Toc197068663"/>
            <w:r>
              <w:rPr>
                <w:position w:val="-1"/>
                <w:sz w:val="24"/>
                <w:szCs w:val="24"/>
              </w:rPr>
              <w:lastRenderedPageBreak/>
              <w:t>Microscope</w:t>
            </w:r>
            <w:bookmarkEnd w:id="2040"/>
            <w:bookmarkEnd w:id="2041"/>
          </w:p>
          <w:p w14:paraId="7E663F45"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042" w:name="_Toc13233"/>
            <w:bookmarkStart w:id="2043" w:name="_Toc197068664"/>
            <w:r>
              <w:rPr>
                <w:position w:val="-1"/>
                <w:sz w:val="24"/>
                <w:szCs w:val="24"/>
              </w:rPr>
              <w:t>Syringes and needles</w:t>
            </w:r>
            <w:bookmarkEnd w:id="2042"/>
            <w:bookmarkEnd w:id="2043"/>
          </w:p>
          <w:p w14:paraId="7E663F46"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044" w:name="_Toc6421"/>
            <w:bookmarkStart w:id="2045" w:name="_Toc197068665"/>
            <w:r>
              <w:rPr>
                <w:position w:val="-1"/>
                <w:sz w:val="24"/>
                <w:szCs w:val="24"/>
              </w:rPr>
              <w:t>Drenching gun</w:t>
            </w:r>
            <w:bookmarkEnd w:id="2044"/>
            <w:bookmarkEnd w:id="2045"/>
          </w:p>
          <w:p w14:paraId="7E663F47"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046" w:name="_Toc28957"/>
            <w:bookmarkStart w:id="2047" w:name="_Toc197068666"/>
            <w:r>
              <w:rPr>
                <w:position w:val="-1"/>
                <w:sz w:val="24"/>
                <w:szCs w:val="24"/>
              </w:rPr>
              <w:t>Scalpel blades</w:t>
            </w:r>
            <w:bookmarkEnd w:id="2046"/>
            <w:bookmarkEnd w:id="2047"/>
          </w:p>
          <w:p w14:paraId="7E663F48"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048" w:name="_Toc4954"/>
            <w:r>
              <w:rPr>
                <w:position w:val="-1"/>
                <w:sz w:val="24"/>
                <w:szCs w:val="24"/>
              </w:rPr>
              <w:t xml:space="preserve"> </w:t>
            </w:r>
            <w:bookmarkStart w:id="2049" w:name="_Toc197068667"/>
            <w:r>
              <w:rPr>
                <w:position w:val="-1"/>
                <w:sz w:val="24"/>
                <w:szCs w:val="24"/>
              </w:rPr>
              <w:t>PPEs on protozoal diseases management</w:t>
            </w:r>
            <w:bookmarkEnd w:id="2048"/>
            <w:bookmarkEnd w:id="2049"/>
          </w:p>
          <w:p w14:paraId="7E663F49"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50" w:name="_Toc9430"/>
            <w:bookmarkStart w:id="2051" w:name="_Toc197068668"/>
            <w:r>
              <w:rPr>
                <w:position w:val="-1"/>
                <w:sz w:val="24"/>
                <w:szCs w:val="24"/>
              </w:rPr>
              <w:t>Gloves</w:t>
            </w:r>
            <w:bookmarkEnd w:id="2050"/>
            <w:bookmarkEnd w:id="2051"/>
          </w:p>
          <w:p w14:paraId="7E663F4A"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52" w:name="_Toc25143"/>
            <w:bookmarkStart w:id="2053" w:name="_Toc197068669"/>
            <w:r>
              <w:rPr>
                <w:position w:val="-1"/>
                <w:sz w:val="24"/>
                <w:szCs w:val="24"/>
              </w:rPr>
              <w:t>Overall</w:t>
            </w:r>
            <w:bookmarkEnd w:id="2052"/>
            <w:bookmarkEnd w:id="2053"/>
          </w:p>
          <w:p w14:paraId="7E663F4B"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54" w:name="_Toc1350"/>
            <w:bookmarkStart w:id="2055" w:name="_Toc197068670"/>
            <w:r>
              <w:rPr>
                <w:position w:val="-1"/>
                <w:sz w:val="24"/>
                <w:szCs w:val="24"/>
              </w:rPr>
              <w:t>Dust Coats</w:t>
            </w:r>
            <w:bookmarkEnd w:id="2054"/>
            <w:bookmarkEnd w:id="2055"/>
          </w:p>
          <w:p w14:paraId="7E663F4C"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56" w:name="_Toc14450"/>
            <w:bookmarkStart w:id="2057" w:name="_Toc197068671"/>
            <w:r>
              <w:rPr>
                <w:position w:val="-1"/>
                <w:sz w:val="24"/>
                <w:szCs w:val="24"/>
              </w:rPr>
              <w:t>Gumboots</w:t>
            </w:r>
            <w:bookmarkEnd w:id="2056"/>
            <w:bookmarkEnd w:id="2057"/>
          </w:p>
          <w:p w14:paraId="7E663F4D"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58" w:name="_Toc23"/>
            <w:bookmarkStart w:id="2059" w:name="_Toc197068672"/>
            <w:r>
              <w:rPr>
                <w:position w:val="-1"/>
                <w:sz w:val="24"/>
                <w:szCs w:val="24"/>
              </w:rPr>
              <w:t>Face masks</w:t>
            </w:r>
            <w:bookmarkEnd w:id="2058"/>
            <w:bookmarkEnd w:id="2059"/>
          </w:p>
          <w:p w14:paraId="7E663F4E"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060" w:name="_Toc8988"/>
            <w:bookmarkStart w:id="2061" w:name="_Toc197068673"/>
            <w:r>
              <w:rPr>
                <w:position w:val="-1"/>
                <w:sz w:val="24"/>
                <w:szCs w:val="24"/>
              </w:rPr>
              <w:t>Protozoal diseases include:</w:t>
            </w:r>
            <w:bookmarkEnd w:id="2060"/>
            <w:bookmarkEnd w:id="2061"/>
          </w:p>
          <w:p w14:paraId="7E663F4F"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62" w:name="_Toc13275"/>
            <w:bookmarkStart w:id="2063" w:name="_Toc197068674"/>
            <w:r>
              <w:rPr>
                <w:position w:val="-1"/>
                <w:sz w:val="24"/>
                <w:szCs w:val="24"/>
              </w:rPr>
              <w:t>Trypanosomiasis</w:t>
            </w:r>
            <w:bookmarkEnd w:id="2062"/>
            <w:bookmarkEnd w:id="2063"/>
            <w:r>
              <w:rPr>
                <w:position w:val="-1"/>
                <w:sz w:val="24"/>
                <w:szCs w:val="24"/>
              </w:rPr>
              <w:t xml:space="preserve"> </w:t>
            </w:r>
          </w:p>
          <w:p w14:paraId="7E663F50"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64" w:name="_Toc7461"/>
            <w:bookmarkStart w:id="2065" w:name="_Toc197068675"/>
            <w:r>
              <w:rPr>
                <w:position w:val="-1"/>
                <w:sz w:val="24"/>
                <w:szCs w:val="24"/>
              </w:rPr>
              <w:t>Babesiosis</w:t>
            </w:r>
            <w:bookmarkEnd w:id="2064"/>
            <w:bookmarkEnd w:id="2065"/>
          </w:p>
          <w:p w14:paraId="7E663F51"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66" w:name="_Toc13281"/>
            <w:bookmarkStart w:id="2067" w:name="_Toc197068676"/>
            <w:r>
              <w:rPr>
                <w:position w:val="-1"/>
                <w:sz w:val="24"/>
                <w:szCs w:val="24"/>
              </w:rPr>
              <w:t>Anaplasmosis.</w:t>
            </w:r>
            <w:bookmarkEnd w:id="2066"/>
            <w:bookmarkEnd w:id="2067"/>
          </w:p>
          <w:p w14:paraId="7E663F52"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068" w:name="_Toc18513"/>
            <w:bookmarkStart w:id="2069" w:name="_Toc197068677"/>
            <w:r>
              <w:rPr>
                <w:position w:val="-1"/>
                <w:sz w:val="24"/>
                <w:szCs w:val="24"/>
              </w:rPr>
              <w:t>Protozoal diseases diagnosis</w:t>
            </w:r>
            <w:bookmarkEnd w:id="2068"/>
            <w:bookmarkEnd w:id="2069"/>
          </w:p>
          <w:p w14:paraId="7E663F53"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70" w:name="_Toc20422"/>
            <w:bookmarkStart w:id="2071" w:name="_Toc197068678"/>
            <w:r>
              <w:rPr>
                <w:position w:val="-1"/>
                <w:sz w:val="24"/>
                <w:szCs w:val="24"/>
              </w:rPr>
              <w:t>Epidemiology</w:t>
            </w:r>
            <w:bookmarkEnd w:id="2070"/>
            <w:bookmarkEnd w:id="2071"/>
          </w:p>
          <w:p w14:paraId="7E663F54"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72" w:name="_Toc16137"/>
            <w:bookmarkStart w:id="2073" w:name="_Toc197068679"/>
            <w:proofErr w:type="gramStart"/>
            <w:r>
              <w:rPr>
                <w:position w:val="-1"/>
                <w:sz w:val="24"/>
                <w:szCs w:val="24"/>
              </w:rPr>
              <w:t>A</w:t>
            </w:r>
            <w:proofErr w:type="gramEnd"/>
            <w:r>
              <w:rPr>
                <w:position w:val="-1"/>
                <w:sz w:val="24"/>
                <w:szCs w:val="24"/>
              </w:rPr>
              <w:t xml:space="preserve"> etiology</w:t>
            </w:r>
            <w:bookmarkEnd w:id="2072"/>
            <w:bookmarkEnd w:id="2073"/>
            <w:r>
              <w:rPr>
                <w:position w:val="-1"/>
                <w:sz w:val="24"/>
                <w:szCs w:val="24"/>
              </w:rPr>
              <w:t xml:space="preserve">  </w:t>
            </w:r>
          </w:p>
          <w:p w14:paraId="7E663F55"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74" w:name="_Toc9352"/>
            <w:bookmarkStart w:id="2075" w:name="_Toc197068680"/>
            <w:r>
              <w:rPr>
                <w:position w:val="-1"/>
                <w:sz w:val="24"/>
                <w:szCs w:val="24"/>
              </w:rPr>
              <w:t>Pathogenesis</w:t>
            </w:r>
            <w:bookmarkEnd w:id="2074"/>
            <w:bookmarkEnd w:id="2075"/>
          </w:p>
          <w:p w14:paraId="7E663F56"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76" w:name="_Toc19881"/>
            <w:bookmarkStart w:id="2077" w:name="_Toc197068681"/>
            <w:r>
              <w:rPr>
                <w:position w:val="-1"/>
                <w:sz w:val="24"/>
                <w:szCs w:val="24"/>
              </w:rPr>
              <w:t>Diagnosis</w:t>
            </w:r>
            <w:bookmarkEnd w:id="2076"/>
            <w:bookmarkEnd w:id="2077"/>
          </w:p>
          <w:p w14:paraId="7E663F57"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78" w:name="_Toc11035"/>
            <w:bookmarkStart w:id="2079" w:name="_Toc197068682"/>
            <w:r>
              <w:rPr>
                <w:position w:val="-1"/>
                <w:sz w:val="24"/>
                <w:szCs w:val="24"/>
              </w:rPr>
              <w:t>Treatment</w:t>
            </w:r>
            <w:bookmarkEnd w:id="2078"/>
            <w:bookmarkEnd w:id="2079"/>
          </w:p>
          <w:p w14:paraId="7E663F58" w14:textId="77777777" w:rsidR="00CD73D4" w:rsidRDefault="00D00622">
            <w:pPr>
              <w:numPr>
                <w:ilvl w:val="1"/>
                <w:numId w:val="163"/>
              </w:numPr>
              <w:suppressAutoHyphens/>
              <w:spacing w:after="0" w:line="360" w:lineRule="auto"/>
              <w:ind w:left="450"/>
              <w:contextualSpacing/>
              <w:textAlignment w:val="top"/>
              <w:outlineLvl w:val="0"/>
              <w:rPr>
                <w:position w:val="-1"/>
                <w:sz w:val="24"/>
                <w:szCs w:val="24"/>
              </w:rPr>
            </w:pPr>
            <w:bookmarkStart w:id="2080" w:name="_Toc5938"/>
            <w:bookmarkStart w:id="2081" w:name="_Toc197068683"/>
            <w:r>
              <w:rPr>
                <w:position w:val="-1"/>
                <w:sz w:val="24"/>
                <w:szCs w:val="24"/>
              </w:rPr>
              <w:t>Anti-protozoal drugs</w:t>
            </w:r>
            <w:bookmarkEnd w:id="2080"/>
            <w:bookmarkEnd w:id="2081"/>
          </w:p>
          <w:p w14:paraId="7E663F59" w14:textId="77777777" w:rsidR="00CD73D4" w:rsidRDefault="00D00622">
            <w:pPr>
              <w:numPr>
                <w:ilvl w:val="1"/>
                <w:numId w:val="163"/>
              </w:numPr>
              <w:suppressAutoHyphens/>
              <w:spacing w:after="0" w:line="360" w:lineRule="auto"/>
              <w:ind w:left="450"/>
              <w:contextualSpacing/>
              <w:textAlignment w:val="top"/>
              <w:outlineLvl w:val="0"/>
              <w:rPr>
                <w:position w:val="-1"/>
                <w:sz w:val="24"/>
                <w:szCs w:val="24"/>
              </w:rPr>
            </w:pPr>
            <w:bookmarkStart w:id="2082" w:name="_Toc22746"/>
            <w:bookmarkStart w:id="2083" w:name="_Toc197068684"/>
            <w:r>
              <w:rPr>
                <w:position w:val="-1"/>
                <w:sz w:val="24"/>
                <w:szCs w:val="24"/>
              </w:rPr>
              <w:t>Prevention and control</w:t>
            </w:r>
            <w:bookmarkEnd w:id="2082"/>
            <w:bookmarkEnd w:id="2083"/>
          </w:p>
          <w:p w14:paraId="7E663F5A"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84" w:name="_Toc2181"/>
            <w:bookmarkStart w:id="2085" w:name="_Toc197068685"/>
            <w:r>
              <w:rPr>
                <w:position w:val="-1"/>
                <w:sz w:val="24"/>
                <w:szCs w:val="24"/>
              </w:rPr>
              <w:t>Acaricides</w:t>
            </w:r>
            <w:bookmarkEnd w:id="2084"/>
            <w:bookmarkEnd w:id="2085"/>
            <w:r>
              <w:rPr>
                <w:position w:val="-1"/>
                <w:sz w:val="24"/>
                <w:szCs w:val="24"/>
              </w:rPr>
              <w:t xml:space="preserve"> </w:t>
            </w:r>
          </w:p>
          <w:p w14:paraId="7E663F5B"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86" w:name="_Toc18506"/>
            <w:bookmarkStart w:id="2087" w:name="_Toc197068686"/>
            <w:r>
              <w:rPr>
                <w:position w:val="-1"/>
                <w:sz w:val="24"/>
                <w:szCs w:val="24"/>
              </w:rPr>
              <w:t>Spraying</w:t>
            </w:r>
            <w:bookmarkEnd w:id="2086"/>
            <w:bookmarkEnd w:id="2087"/>
          </w:p>
          <w:p w14:paraId="7E663F5C"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88" w:name="_Toc22171"/>
            <w:bookmarkStart w:id="2089" w:name="_Toc197068687"/>
            <w:r>
              <w:rPr>
                <w:position w:val="-1"/>
                <w:sz w:val="24"/>
                <w:szCs w:val="24"/>
              </w:rPr>
              <w:t>Dipping</w:t>
            </w:r>
            <w:bookmarkEnd w:id="2088"/>
            <w:bookmarkEnd w:id="2089"/>
          </w:p>
          <w:p w14:paraId="7E663F5D"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90" w:name="_Toc21754"/>
            <w:bookmarkStart w:id="2091" w:name="_Toc197068688"/>
            <w:r>
              <w:rPr>
                <w:position w:val="-1"/>
                <w:sz w:val="24"/>
                <w:szCs w:val="24"/>
              </w:rPr>
              <w:t>Dusting</w:t>
            </w:r>
            <w:bookmarkEnd w:id="2090"/>
            <w:bookmarkEnd w:id="2091"/>
          </w:p>
          <w:p w14:paraId="7E663F5E" w14:textId="77777777" w:rsidR="00CD73D4" w:rsidRDefault="00D00622">
            <w:pPr>
              <w:numPr>
                <w:ilvl w:val="2"/>
                <w:numId w:val="163"/>
              </w:numPr>
              <w:suppressAutoHyphens/>
              <w:spacing w:after="0" w:line="360" w:lineRule="auto"/>
              <w:ind w:left="1221" w:hanging="450"/>
              <w:contextualSpacing/>
              <w:textAlignment w:val="top"/>
              <w:outlineLvl w:val="0"/>
              <w:rPr>
                <w:position w:val="-1"/>
                <w:sz w:val="24"/>
                <w:szCs w:val="24"/>
              </w:rPr>
            </w:pPr>
            <w:bookmarkStart w:id="2092" w:name="_Toc26451"/>
            <w:bookmarkStart w:id="2093" w:name="_Toc197068689"/>
            <w:r>
              <w:rPr>
                <w:position w:val="-1"/>
                <w:sz w:val="24"/>
                <w:szCs w:val="24"/>
              </w:rPr>
              <w:t>Pour on</w:t>
            </w:r>
            <w:bookmarkEnd w:id="2092"/>
            <w:bookmarkEnd w:id="2093"/>
          </w:p>
          <w:p w14:paraId="7E663F5F" w14:textId="77777777" w:rsidR="00CD73D4" w:rsidRDefault="00D00622">
            <w:pPr>
              <w:spacing w:after="0" w:line="360" w:lineRule="auto"/>
              <w:rPr>
                <w:sz w:val="24"/>
                <w:szCs w:val="24"/>
              </w:rPr>
            </w:pPr>
            <w:r>
              <w:rPr>
                <w:sz w:val="24"/>
                <w:szCs w:val="24"/>
              </w:rPr>
              <w:t>1.6. Economic importance</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3F60" w14:textId="77777777" w:rsidR="00CD73D4" w:rsidRDefault="00D00622">
            <w:pPr>
              <w:numPr>
                <w:ilvl w:val="0"/>
                <w:numId w:val="164"/>
              </w:numPr>
              <w:suppressAutoHyphens/>
              <w:spacing w:after="0" w:line="360" w:lineRule="auto"/>
              <w:contextualSpacing/>
              <w:textAlignment w:val="top"/>
              <w:outlineLvl w:val="0"/>
              <w:rPr>
                <w:position w:val="-1"/>
                <w:sz w:val="24"/>
                <w:szCs w:val="24"/>
              </w:rPr>
            </w:pPr>
            <w:bookmarkStart w:id="2094" w:name="_Toc11160"/>
            <w:bookmarkStart w:id="2095" w:name="_Toc197068690"/>
            <w:r>
              <w:rPr>
                <w:position w:val="-1"/>
                <w:sz w:val="24"/>
                <w:szCs w:val="24"/>
              </w:rPr>
              <w:lastRenderedPageBreak/>
              <w:t>Practical</w:t>
            </w:r>
            <w:bookmarkEnd w:id="2094"/>
            <w:bookmarkEnd w:id="2095"/>
            <w:r>
              <w:rPr>
                <w:position w:val="-1"/>
                <w:sz w:val="24"/>
                <w:szCs w:val="24"/>
              </w:rPr>
              <w:t xml:space="preserve"> </w:t>
            </w:r>
          </w:p>
          <w:p w14:paraId="7E663F61" w14:textId="77777777" w:rsidR="00CD73D4" w:rsidRDefault="00D00622">
            <w:pPr>
              <w:numPr>
                <w:ilvl w:val="0"/>
                <w:numId w:val="164"/>
              </w:numPr>
              <w:suppressAutoHyphens/>
              <w:spacing w:after="0" w:line="360" w:lineRule="auto"/>
              <w:contextualSpacing/>
              <w:textAlignment w:val="top"/>
              <w:outlineLvl w:val="0"/>
              <w:rPr>
                <w:position w:val="-1"/>
                <w:sz w:val="24"/>
                <w:szCs w:val="24"/>
              </w:rPr>
            </w:pPr>
            <w:bookmarkStart w:id="2096" w:name="_Toc16840"/>
            <w:bookmarkStart w:id="2097" w:name="_Toc197068691"/>
            <w:r>
              <w:rPr>
                <w:position w:val="-1"/>
                <w:sz w:val="24"/>
                <w:szCs w:val="24"/>
              </w:rPr>
              <w:t>Project</w:t>
            </w:r>
            <w:bookmarkEnd w:id="2096"/>
            <w:bookmarkEnd w:id="2097"/>
          </w:p>
          <w:p w14:paraId="7E663F62" w14:textId="77777777" w:rsidR="00CD73D4" w:rsidRDefault="00D00622">
            <w:pPr>
              <w:numPr>
                <w:ilvl w:val="0"/>
                <w:numId w:val="164"/>
              </w:numPr>
              <w:suppressAutoHyphens/>
              <w:spacing w:after="0" w:line="360" w:lineRule="auto"/>
              <w:contextualSpacing/>
              <w:textAlignment w:val="top"/>
              <w:outlineLvl w:val="0"/>
              <w:rPr>
                <w:position w:val="-1"/>
                <w:sz w:val="24"/>
                <w:szCs w:val="24"/>
              </w:rPr>
            </w:pPr>
            <w:bookmarkStart w:id="2098" w:name="_Toc5996"/>
            <w:bookmarkStart w:id="2099" w:name="_Toc197068692"/>
            <w:r>
              <w:rPr>
                <w:position w:val="-1"/>
                <w:sz w:val="24"/>
                <w:szCs w:val="24"/>
              </w:rPr>
              <w:t>Portfolio of evidence</w:t>
            </w:r>
            <w:bookmarkEnd w:id="2098"/>
            <w:bookmarkEnd w:id="2099"/>
          </w:p>
          <w:p w14:paraId="7E663F63" w14:textId="77777777" w:rsidR="00CD73D4" w:rsidRDefault="00D00622">
            <w:pPr>
              <w:numPr>
                <w:ilvl w:val="0"/>
                <w:numId w:val="164"/>
              </w:numPr>
              <w:suppressAutoHyphens/>
              <w:spacing w:after="0" w:line="360" w:lineRule="auto"/>
              <w:contextualSpacing/>
              <w:textAlignment w:val="top"/>
              <w:outlineLvl w:val="0"/>
              <w:rPr>
                <w:position w:val="-1"/>
                <w:sz w:val="24"/>
                <w:szCs w:val="24"/>
              </w:rPr>
            </w:pPr>
            <w:bookmarkStart w:id="2100" w:name="_Toc19029"/>
            <w:bookmarkStart w:id="2101" w:name="_Toc197068693"/>
            <w:r>
              <w:rPr>
                <w:position w:val="-1"/>
                <w:sz w:val="24"/>
                <w:szCs w:val="24"/>
              </w:rPr>
              <w:t>Third party report</w:t>
            </w:r>
            <w:bookmarkEnd w:id="2100"/>
            <w:bookmarkEnd w:id="2101"/>
          </w:p>
          <w:p w14:paraId="7E663F64" w14:textId="77777777" w:rsidR="00CD73D4" w:rsidRDefault="00D00622">
            <w:pPr>
              <w:numPr>
                <w:ilvl w:val="0"/>
                <w:numId w:val="164"/>
              </w:numPr>
              <w:suppressAutoHyphens/>
              <w:spacing w:after="0" w:line="360" w:lineRule="auto"/>
              <w:contextualSpacing/>
              <w:textAlignment w:val="top"/>
              <w:outlineLvl w:val="0"/>
              <w:rPr>
                <w:position w:val="-1"/>
                <w:sz w:val="24"/>
                <w:szCs w:val="24"/>
              </w:rPr>
            </w:pPr>
            <w:bookmarkStart w:id="2102" w:name="_Toc24784"/>
            <w:bookmarkStart w:id="2103" w:name="_Toc197068694"/>
            <w:r>
              <w:rPr>
                <w:position w:val="-1"/>
                <w:sz w:val="24"/>
                <w:szCs w:val="24"/>
              </w:rPr>
              <w:t>Written assessment</w:t>
            </w:r>
            <w:bookmarkEnd w:id="2102"/>
            <w:bookmarkEnd w:id="2103"/>
          </w:p>
          <w:p w14:paraId="7E663F65" w14:textId="77777777" w:rsidR="00CD73D4" w:rsidRDefault="00D00622">
            <w:pPr>
              <w:numPr>
                <w:ilvl w:val="0"/>
                <w:numId w:val="164"/>
              </w:numPr>
              <w:suppressAutoHyphens/>
              <w:spacing w:after="0" w:line="360" w:lineRule="auto"/>
              <w:contextualSpacing/>
              <w:textAlignment w:val="top"/>
              <w:outlineLvl w:val="0"/>
              <w:rPr>
                <w:position w:val="-1"/>
                <w:sz w:val="24"/>
                <w:szCs w:val="24"/>
              </w:rPr>
            </w:pPr>
            <w:bookmarkStart w:id="2104" w:name="_Toc28586"/>
            <w:bookmarkStart w:id="2105" w:name="_Toc197068695"/>
            <w:r>
              <w:rPr>
                <w:position w:val="-1"/>
                <w:sz w:val="24"/>
                <w:szCs w:val="24"/>
              </w:rPr>
              <w:lastRenderedPageBreak/>
              <w:t>Oral questioning</w:t>
            </w:r>
            <w:bookmarkEnd w:id="2104"/>
            <w:bookmarkEnd w:id="2105"/>
            <w:r>
              <w:rPr>
                <w:position w:val="-1"/>
                <w:sz w:val="24"/>
                <w:szCs w:val="24"/>
              </w:rPr>
              <w:t xml:space="preserve"> </w:t>
            </w:r>
          </w:p>
          <w:p w14:paraId="7E663F66" w14:textId="77777777" w:rsidR="00CD73D4" w:rsidRDefault="00CD73D4">
            <w:pPr>
              <w:spacing w:after="0" w:line="360" w:lineRule="auto"/>
              <w:rPr>
                <w:sz w:val="24"/>
                <w:szCs w:val="24"/>
              </w:rPr>
            </w:pPr>
          </w:p>
        </w:tc>
      </w:tr>
      <w:tr w:rsidR="00CD73D4" w14:paraId="7E663F7C" w14:textId="77777777">
        <w:trPr>
          <w:trHeight w:val="3237"/>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F68" w14:textId="77777777" w:rsidR="00CD73D4" w:rsidRDefault="00D00622">
            <w:pPr>
              <w:numPr>
                <w:ilvl w:val="0"/>
                <w:numId w:val="163"/>
              </w:numPr>
              <w:suppressAutoHyphens/>
              <w:spacing w:after="0" w:line="360" w:lineRule="auto"/>
              <w:ind w:left="255" w:hanging="180"/>
              <w:contextualSpacing/>
              <w:textAlignment w:val="top"/>
              <w:outlineLvl w:val="0"/>
              <w:rPr>
                <w:position w:val="-1"/>
                <w:sz w:val="24"/>
                <w:szCs w:val="24"/>
              </w:rPr>
            </w:pPr>
            <w:bookmarkStart w:id="2106" w:name="_Toc27756"/>
            <w:r>
              <w:rPr>
                <w:position w:val="-1"/>
                <w:sz w:val="24"/>
                <w:szCs w:val="24"/>
              </w:rPr>
              <w:lastRenderedPageBreak/>
              <w:t xml:space="preserve"> </w:t>
            </w:r>
            <w:bookmarkStart w:id="2107" w:name="_Toc197068696"/>
            <w:r>
              <w:rPr>
                <w:position w:val="-1"/>
                <w:sz w:val="24"/>
                <w:szCs w:val="24"/>
              </w:rPr>
              <w:t>Manage Rickettsial diseases</w:t>
            </w:r>
            <w:bookmarkEnd w:id="2106"/>
            <w:bookmarkEnd w:id="2107"/>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7E663F69"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108" w:name="_Toc22948"/>
            <w:bookmarkStart w:id="2109" w:name="_Toc197068697"/>
            <w:r>
              <w:rPr>
                <w:position w:val="-1"/>
                <w:sz w:val="24"/>
                <w:szCs w:val="24"/>
              </w:rPr>
              <w:t>Rickettsial diseases</w:t>
            </w:r>
            <w:bookmarkEnd w:id="2108"/>
            <w:bookmarkEnd w:id="2109"/>
          </w:p>
          <w:p w14:paraId="7E663F6A"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110" w:name="_Toc2357"/>
            <w:bookmarkStart w:id="2111" w:name="_Toc197068698"/>
            <w:r>
              <w:rPr>
                <w:position w:val="-1"/>
                <w:sz w:val="24"/>
                <w:szCs w:val="24"/>
              </w:rPr>
              <w:t>Ehrlichiosis</w:t>
            </w:r>
            <w:bookmarkEnd w:id="2110"/>
            <w:bookmarkEnd w:id="2111"/>
            <w:r>
              <w:rPr>
                <w:position w:val="-1"/>
                <w:sz w:val="24"/>
                <w:szCs w:val="24"/>
              </w:rPr>
              <w:t xml:space="preserve"> </w:t>
            </w:r>
          </w:p>
          <w:p w14:paraId="7E663F6B"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112" w:name="_Toc28611"/>
            <w:bookmarkStart w:id="2113" w:name="_Toc197068699"/>
            <w:r>
              <w:rPr>
                <w:position w:val="-1"/>
                <w:sz w:val="24"/>
                <w:szCs w:val="24"/>
              </w:rPr>
              <w:t>Q fever</w:t>
            </w:r>
            <w:bookmarkEnd w:id="2112"/>
            <w:bookmarkEnd w:id="2113"/>
          </w:p>
          <w:p w14:paraId="7E663F6C"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114" w:name="_Toc2948"/>
            <w:bookmarkStart w:id="2115" w:name="_Toc197068700"/>
            <w:r>
              <w:rPr>
                <w:position w:val="-1"/>
                <w:sz w:val="24"/>
                <w:szCs w:val="24"/>
              </w:rPr>
              <w:t>Epidemiology</w:t>
            </w:r>
            <w:bookmarkEnd w:id="2114"/>
            <w:bookmarkEnd w:id="2115"/>
          </w:p>
          <w:p w14:paraId="7E663F6D"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116" w:name="_Toc31860"/>
            <w:bookmarkStart w:id="2117" w:name="_Toc197068701"/>
            <w:proofErr w:type="spellStart"/>
            <w:r>
              <w:rPr>
                <w:position w:val="-1"/>
                <w:sz w:val="24"/>
                <w:szCs w:val="24"/>
              </w:rPr>
              <w:t>Aetiology</w:t>
            </w:r>
            <w:bookmarkEnd w:id="2116"/>
            <w:bookmarkEnd w:id="2117"/>
            <w:proofErr w:type="spellEnd"/>
            <w:r>
              <w:rPr>
                <w:position w:val="-1"/>
                <w:sz w:val="24"/>
                <w:szCs w:val="24"/>
              </w:rPr>
              <w:t xml:space="preserve"> </w:t>
            </w:r>
          </w:p>
          <w:p w14:paraId="7E663F6E"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118" w:name="_Toc1468"/>
            <w:bookmarkStart w:id="2119" w:name="_Toc197068702"/>
            <w:r>
              <w:rPr>
                <w:position w:val="-1"/>
                <w:sz w:val="24"/>
                <w:szCs w:val="24"/>
              </w:rPr>
              <w:t>Pathogenesis</w:t>
            </w:r>
            <w:bookmarkEnd w:id="2118"/>
            <w:bookmarkEnd w:id="2119"/>
            <w:r>
              <w:rPr>
                <w:position w:val="-1"/>
                <w:sz w:val="24"/>
                <w:szCs w:val="24"/>
              </w:rPr>
              <w:t xml:space="preserve"> </w:t>
            </w:r>
          </w:p>
          <w:p w14:paraId="7E663F6F"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120" w:name="_Toc7051"/>
            <w:bookmarkStart w:id="2121" w:name="_Toc197068703"/>
            <w:r>
              <w:rPr>
                <w:position w:val="-1"/>
                <w:sz w:val="24"/>
                <w:szCs w:val="24"/>
              </w:rPr>
              <w:t>Diagnosis</w:t>
            </w:r>
            <w:bookmarkEnd w:id="2120"/>
            <w:bookmarkEnd w:id="2121"/>
          </w:p>
          <w:p w14:paraId="7E663F70"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122" w:name="_Toc13149"/>
            <w:bookmarkStart w:id="2123" w:name="_Toc197068704"/>
            <w:r>
              <w:rPr>
                <w:position w:val="-1"/>
                <w:sz w:val="24"/>
                <w:szCs w:val="24"/>
              </w:rPr>
              <w:t>Treatment</w:t>
            </w:r>
            <w:bookmarkEnd w:id="2122"/>
            <w:bookmarkEnd w:id="2123"/>
          </w:p>
          <w:p w14:paraId="7E663F71" w14:textId="77777777" w:rsidR="00CD73D4" w:rsidRDefault="00D00622">
            <w:pPr>
              <w:numPr>
                <w:ilvl w:val="3"/>
                <w:numId w:val="163"/>
              </w:numPr>
              <w:suppressAutoHyphens/>
              <w:spacing w:after="0" w:line="360" w:lineRule="auto"/>
              <w:ind w:hanging="299"/>
              <w:contextualSpacing/>
              <w:textAlignment w:val="top"/>
              <w:outlineLvl w:val="0"/>
              <w:rPr>
                <w:position w:val="-1"/>
                <w:sz w:val="24"/>
                <w:szCs w:val="24"/>
              </w:rPr>
            </w:pPr>
            <w:bookmarkStart w:id="2124" w:name="_Toc21913"/>
            <w:bookmarkStart w:id="2125" w:name="_Toc197068705"/>
            <w:r>
              <w:rPr>
                <w:position w:val="-1"/>
                <w:sz w:val="24"/>
                <w:szCs w:val="24"/>
              </w:rPr>
              <w:t>Antibiotics</w:t>
            </w:r>
            <w:bookmarkEnd w:id="2124"/>
            <w:bookmarkEnd w:id="2125"/>
          </w:p>
          <w:p w14:paraId="7E663F72" w14:textId="77777777" w:rsidR="00CD73D4" w:rsidRDefault="00D00622">
            <w:pPr>
              <w:numPr>
                <w:ilvl w:val="3"/>
                <w:numId w:val="163"/>
              </w:numPr>
              <w:suppressAutoHyphens/>
              <w:spacing w:after="0" w:line="360" w:lineRule="auto"/>
              <w:ind w:hanging="299"/>
              <w:contextualSpacing/>
              <w:textAlignment w:val="top"/>
              <w:outlineLvl w:val="0"/>
              <w:rPr>
                <w:position w:val="-1"/>
                <w:sz w:val="24"/>
                <w:szCs w:val="24"/>
              </w:rPr>
            </w:pPr>
            <w:bookmarkStart w:id="2126" w:name="_Toc4472"/>
            <w:bookmarkStart w:id="2127" w:name="_Toc197068706"/>
            <w:proofErr w:type="spellStart"/>
            <w:r>
              <w:rPr>
                <w:position w:val="-1"/>
                <w:sz w:val="24"/>
                <w:szCs w:val="24"/>
              </w:rPr>
              <w:t>Antiinflamatory</w:t>
            </w:r>
            <w:proofErr w:type="spellEnd"/>
            <w:r>
              <w:rPr>
                <w:position w:val="-1"/>
                <w:sz w:val="24"/>
                <w:szCs w:val="24"/>
              </w:rPr>
              <w:t>.</w:t>
            </w:r>
            <w:bookmarkEnd w:id="2126"/>
            <w:bookmarkEnd w:id="2127"/>
            <w:r>
              <w:rPr>
                <w:position w:val="-1"/>
                <w:sz w:val="24"/>
                <w:szCs w:val="24"/>
              </w:rPr>
              <w:t xml:space="preserve"> </w:t>
            </w:r>
          </w:p>
          <w:p w14:paraId="7E663F73"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128" w:name="_Toc5905"/>
            <w:bookmarkStart w:id="2129" w:name="_Toc197068707"/>
            <w:r>
              <w:rPr>
                <w:position w:val="-1"/>
                <w:sz w:val="24"/>
                <w:szCs w:val="24"/>
              </w:rPr>
              <w:t>Prevention and control</w:t>
            </w:r>
            <w:bookmarkEnd w:id="2128"/>
            <w:bookmarkEnd w:id="2129"/>
          </w:p>
          <w:p w14:paraId="7E663F74"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130" w:name="_Toc14294"/>
            <w:bookmarkStart w:id="2131" w:name="_Toc197068708"/>
            <w:r>
              <w:rPr>
                <w:position w:val="-1"/>
                <w:sz w:val="24"/>
                <w:szCs w:val="24"/>
              </w:rPr>
              <w:t>Economic importance</w:t>
            </w:r>
            <w:bookmarkEnd w:id="2130"/>
            <w:bookmarkEnd w:id="2131"/>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3F75" w14:textId="77777777" w:rsidR="00CD73D4" w:rsidRDefault="00D00622">
            <w:pPr>
              <w:numPr>
                <w:ilvl w:val="0"/>
                <w:numId w:val="165"/>
              </w:numPr>
              <w:suppressAutoHyphens/>
              <w:spacing w:after="0" w:line="360" w:lineRule="auto"/>
              <w:contextualSpacing/>
              <w:textAlignment w:val="top"/>
              <w:outlineLvl w:val="0"/>
              <w:rPr>
                <w:position w:val="-1"/>
                <w:sz w:val="24"/>
                <w:szCs w:val="24"/>
              </w:rPr>
            </w:pPr>
            <w:bookmarkStart w:id="2132" w:name="_Toc26955"/>
            <w:bookmarkStart w:id="2133" w:name="_Toc197068709"/>
            <w:r>
              <w:rPr>
                <w:position w:val="-1"/>
                <w:sz w:val="24"/>
                <w:szCs w:val="24"/>
              </w:rPr>
              <w:t>Practical</w:t>
            </w:r>
            <w:bookmarkEnd w:id="2132"/>
            <w:bookmarkEnd w:id="2133"/>
            <w:r>
              <w:rPr>
                <w:position w:val="-1"/>
                <w:sz w:val="24"/>
                <w:szCs w:val="24"/>
              </w:rPr>
              <w:t xml:space="preserve"> </w:t>
            </w:r>
          </w:p>
          <w:p w14:paraId="7E663F76" w14:textId="77777777" w:rsidR="00CD73D4" w:rsidRDefault="00D00622">
            <w:pPr>
              <w:numPr>
                <w:ilvl w:val="0"/>
                <w:numId w:val="165"/>
              </w:numPr>
              <w:suppressAutoHyphens/>
              <w:spacing w:after="0" w:line="360" w:lineRule="auto"/>
              <w:contextualSpacing/>
              <w:textAlignment w:val="top"/>
              <w:outlineLvl w:val="0"/>
              <w:rPr>
                <w:position w:val="-1"/>
                <w:sz w:val="24"/>
                <w:szCs w:val="24"/>
              </w:rPr>
            </w:pPr>
            <w:bookmarkStart w:id="2134" w:name="_Toc24662"/>
            <w:bookmarkStart w:id="2135" w:name="_Toc197068710"/>
            <w:r>
              <w:rPr>
                <w:position w:val="-1"/>
                <w:sz w:val="24"/>
                <w:szCs w:val="24"/>
              </w:rPr>
              <w:t>Project</w:t>
            </w:r>
            <w:bookmarkEnd w:id="2134"/>
            <w:bookmarkEnd w:id="2135"/>
          </w:p>
          <w:p w14:paraId="7E663F77" w14:textId="77777777" w:rsidR="00CD73D4" w:rsidRDefault="00D00622">
            <w:pPr>
              <w:numPr>
                <w:ilvl w:val="0"/>
                <w:numId w:val="165"/>
              </w:numPr>
              <w:suppressAutoHyphens/>
              <w:spacing w:after="0" w:line="360" w:lineRule="auto"/>
              <w:contextualSpacing/>
              <w:textAlignment w:val="top"/>
              <w:outlineLvl w:val="0"/>
              <w:rPr>
                <w:position w:val="-1"/>
                <w:sz w:val="24"/>
                <w:szCs w:val="24"/>
              </w:rPr>
            </w:pPr>
            <w:bookmarkStart w:id="2136" w:name="_Toc17637"/>
            <w:bookmarkStart w:id="2137" w:name="_Toc197068711"/>
            <w:r>
              <w:rPr>
                <w:position w:val="-1"/>
                <w:sz w:val="24"/>
                <w:szCs w:val="24"/>
              </w:rPr>
              <w:t>Portfolio of evidence</w:t>
            </w:r>
            <w:bookmarkEnd w:id="2136"/>
            <w:bookmarkEnd w:id="2137"/>
          </w:p>
          <w:p w14:paraId="7E663F78" w14:textId="77777777" w:rsidR="00CD73D4" w:rsidRDefault="00D00622">
            <w:pPr>
              <w:numPr>
                <w:ilvl w:val="0"/>
                <w:numId w:val="165"/>
              </w:numPr>
              <w:suppressAutoHyphens/>
              <w:spacing w:after="0" w:line="360" w:lineRule="auto"/>
              <w:contextualSpacing/>
              <w:textAlignment w:val="top"/>
              <w:outlineLvl w:val="0"/>
              <w:rPr>
                <w:position w:val="-1"/>
                <w:sz w:val="24"/>
                <w:szCs w:val="24"/>
              </w:rPr>
            </w:pPr>
            <w:bookmarkStart w:id="2138" w:name="_Toc13907"/>
            <w:bookmarkStart w:id="2139" w:name="_Toc197068712"/>
            <w:r>
              <w:rPr>
                <w:position w:val="-1"/>
                <w:sz w:val="24"/>
                <w:szCs w:val="24"/>
              </w:rPr>
              <w:t>Third party report</w:t>
            </w:r>
            <w:bookmarkEnd w:id="2138"/>
            <w:bookmarkEnd w:id="2139"/>
          </w:p>
          <w:p w14:paraId="7E663F79" w14:textId="77777777" w:rsidR="00CD73D4" w:rsidRDefault="00D00622">
            <w:pPr>
              <w:numPr>
                <w:ilvl w:val="0"/>
                <w:numId w:val="165"/>
              </w:numPr>
              <w:suppressAutoHyphens/>
              <w:spacing w:after="0" w:line="360" w:lineRule="auto"/>
              <w:contextualSpacing/>
              <w:textAlignment w:val="top"/>
              <w:outlineLvl w:val="0"/>
              <w:rPr>
                <w:position w:val="-1"/>
                <w:sz w:val="24"/>
                <w:szCs w:val="24"/>
              </w:rPr>
            </w:pPr>
            <w:bookmarkStart w:id="2140" w:name="_Toc20518"/>
            <w:bookmarkStart w:id="2141" w:name="_Toc197068713"/>
            <w:r>
              <w:rPr>
                <w:position w:val="-1"/>
                <w:sz w:val="24"/>
                <w:szCs w:val="24"/>
              </w:rPr>
              <w:t>Written assessment</w:t>
            </w:r>
            <w:bookmarkEnd w:id="2140"/>
            <w:bookmarkEnd w:id="2141"/>
          </w:p>
          <w:p w14:paraId="7E663F7A" w14:textId="77777777" w:rsidR="00CD73D4" w:rsidRDefault="00D00622">
            <w:pPr>
              <w:numPr>
                <w:ilvl w:val="0"/>
                <w:numId w:val="165"/>
              </w:numPr>
              <w:suppressAutoHyphens/>
              <w:spacing w:after="0" w:line="360" w:lineRule="auto"/>
              <w:contextualSpacing/>
              <w:textAlignment w:val="top"/>
              <w:outlineLvl w:val="0"/>
              <w:rPr>
                <w:position w:val="-1"/>
                <w:sz w:val="24"/>
                <w:szCs w:val="24"/>
              </w:rPr>
            </w:pPr>
            <w:bookmarkStart w:id="2142" w:name="_Toc5642"/>
            <w:bookmarkStart w:id="2143" w:name="_Toc197068714"/>
            <w:r>
              <w:rPr>
                <w:position w:val="-1"/>
                <w:sz w:val="24"/>
                <w:szCs w:val="24"/>
              </w:rPr>
              <w:t>Oral questioning</w:t>
            </w:r>
            <w:bookmarkEnd w:id="2142"/>
            <w:bookmarkEnd w:id="2143"/>
            <w:r>
              <w:rPr>
                <w:position w:val="-1"/>
                <w:sz w:val="24"/>
                <w:szCs w:val="24"/>
              </w:rPr>
              <w:t xml:space="preserve"> </w:t>
            </w:r>
          </w:p>
          <w:p w14:paraId="7E663F7B" w14:textId="77777777" w:rsidR="00CD73D4" w:rsidRDefault="00CD73D4">
            <w:pPr>
              <w:spacing w:after="0" w:line="360" w:lineRule="auto"/>
              <w:rPr>
                <w:sz w:val="24"/>
                <w:szCs w:val="24"/>
              </w:rPr>
            </w:pPr>
          </w:p>
        </w:tc>
      </w:tr>
      <w:tr w:rsidR="00CD73D4" w14:paraId="7E663F91" w14:textId="77777777">
        <w:trPr>
          <w:trHeight w:val="1952"/>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F7D" w14:textId="77777777" w:rsidR="00CD73D4" w:rsidRDefault="00D00622">
            <w:pPr>
              <w:numPr>
                <w:ilvl w:val="0"/>
                <w:numId w:val="163"/>
              </w:numPr>
              <w:suppressAutoHyphens/>
              <w:spacing w:after="0" w:line="360" w:lineRule="auto"/>
              <w:ind w:left="255" w:hanging="180"/>
              <w:contextualSpacing/>
              <w:textAlignment w:val="top"/>
              <w:outlineLvl w:val="0"/>
              <w:rPr>
                <w:position w:val="-1"/>
                <w:sz w:val="24"/>
                <w:szCs w:val="24"/>
              </w:rPr>
            </w:pPr>
            <w:bookmarkStart w:id="2144" w:name="_Toc12598"/>
            <w:r>
              <w:rPr>
                <w:position w:val="-1"/>
                <w:sz w:val="24"/>
                <w:szCs w:val="24"/>
              </w:rPr>
              <w:t xml:space="preserve"> </w:t>
            </w:r>
            <w:bookmarkStart w:id="2145" w:name="_Toc197068715"/>
            <w:r>
              <w:rPr>
                <w:position w:val="-1"/>
                <w:sz w:val="24"/>
                <w:szCs w:val="24"/>
              </w:rPr>
              <w:t xml:space="preserve">Manage livestock </w:t>
            </w:r>
            <w:proofErr w:type="spellStart"/>
            <w:r>
              <w:rPr>
                <w:position w:val="-1"/>
                <w:sz w:val="24"/>
                <w:szCs w:val="24"/>
              </w:rPr>
              <w:t>helminthosis</w:t>
            </w:r>
            <w:bookmarkEnd w:id="2144"/>
            <w:bookmarkEnd w:id="2145"/>
            <w:proofErr w:type="spellEnd"/>
          </w:p>
          <w:p w14:paraId="7E663F7E" w14:textId="77777777" w:rsidR="00CD73D4" w:rsidRDefault="00D00622">
            <w:pPr>
              <w:spacing w:after="0" w:line="360" w:lineRule="auto"/>
              <w:rPr>
                <w:sz w:val="24"/>
                <w:szCs w:val="24"/>
              </w:rPr>
            </w:pPr>
            <w:r>
              <w:rPr>
                <w:sz w:val="24"/>
                <w:szCs w:val="24"/>
              </w:rPr>
              <w:t xml:space="preserve"> </w:t>
            </w:r>
          </w:p>
          <w:p w14:paraId="7E663F7F" w14:textId="77777777" w:rsidR="00CD73D4" w:rsidRDefault="00D00622">
            <w:pPr>
              <w:spacing w:after="0" w:line="360" w:lineRule="auto"/>
              <w:rPr>
                <w:sz w:val="24"/>
                <w:szCs w:val="24"/>
              </w:rPr>
            </w:pPr>
            <w:r>
              <w:rPr>
                <w:sz w:val="24"/>
                <w:szCs w:val="24"/>
              </w:rPr>
              <w:t xml:space="preserve"> </w:t>
            </w:r>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7E663F80"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146" w:name="_Toc25687"/>
            <w:bookmarkStart w:id="2147" w:name="_Toc197068716"/>
            <w:proofErr w:type="spellStart"/>
            <w:r>
              <w:rPr>
                <w:position w:val="-1"/>
                <w:sz w:val="24"/>
                <w:szCs w:val="24"/>
              </w:rPr>
              <w:t>Helminthosis</w:t>
            </w:r>
            <w:bookmarkEnd w:id="2146"/>
            <w:bookmarkEnd w:id="2147"/>
            <w:proofErr w:type="spellEnd"/>
          </w:p>
          <w:p w14:paraId="7E663F81"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148" w:name="_Toc7028"/>
            <w:bookmarkStart w:id="2149" w:name="_Toc197068717"/>
            <w:r>
              <w:rPr>
                <w:position w:val="-1"/>
                <w:sz w:val="24"/>
                <w:szCs w:val="24"/>
              </w:rPr>
              <w:t xml:space="preserve">Causative agent of </w:t>
            </w:r>
            <w:proofErr w:type="spellStart"/>
            <w:r>
              <w:rPr>
                <w:position w:val="-1"/>
                <w:sz w:val="24"/>
                <w:szCs w:val="24"/>
              </w:rPr>
              <w:t>helminthosis</w:t>
            </w:r>
            <w:bookmarkEnd w:id="2148"/>
            <w:bookmarkEnd w:id="2149"/>
            <w:proofErr w:type="spellEnd"/>
          </w:p>
          <w:p w14:paraId="7E663F82" w14:textId="77777777" w:rsidR="00CD73D4" w:rsidRDefault="00D00622">
            <w:pPr>
              <w:numPr>
                <w:ilvl w:val="2"/>
                <w:numId w:val="163"/>
              </w:numPr>
              <w:suppressAutoHyphens/>
              <w:spacing w:after="0" w:line="360" w:lineRule="auto"/>
              <w:ind w:left="951" w:hanging="511"/>
              <w:contextualSpacing/>
              <w:textAlignment w:val="top"/>
              <w:outlineLvl w:val="0"/>
              <w:rPr>
                <w:position w:val="-1"/>
                <w:sz w:val="24"/>
                <w:szCs w:val="24"/>
              </w:rPr>
            </w:pPr>
            <w:bookmarkStart w:id="2150" w:name="_Toc10569"/>
            <w:bookmarkStart w:id="2151" w:name="_Toc197068718"/>
            <w:proofErr w:type="spellStart"/>
            <w:r>
              <w:rPr>
                <w:position w:val="-1"/>
                <w:sz w:val="24"/>
                <w:szCs w:val="24"/>
              </w:rPr>
              <w:t>Haemonchosis</w:t>
            </w:r>
            <w:bookmarkEnd w:id="2150"/>
            <w:bookmarkEnd w:id="2151"/>
            <w:proofErr w:type="spellEnd"/>
          </w:p>
          <w:p w14:paraId="7E663F83" w14:textId="77777777" w:rsidR="00CD73D4" w:rsidRDefault="00D00622">
            <w:pPr>
              <w:numPr>
                <w:ilvl w:val="2"/>
                <w:numId w:val="163"/>
              </w:numPr>
              <w:suppressAutoHyphens/>
              <w:spacing w:after="0" w:line="360" w:lineRule="auto"/>
              <w:ind w:left="951" w:hanging="511"/>
              <w:contextualSpacing/>
              <w:textAlignment w:val="top"/>
              <w:outlineLvl w:val="0"/>
              <w:rPr>
                <w:position w:val="-1"/>
                <w:sz w:val="24"/>
                <w:szCs w:val="24"/>
              </w:rPr>
            </w:pPr>
            <w:bookmarkStart w:id="2152" w:name="_Toc14392"/>
            <w:bookmarkStart w:id="2153" w:name="_Toc197068719"/>
            <w:proofErr w:type="spellStart"/>
            <w:r>
              <w:rPr>
                <w:position w:val="-1"/>
                <w:sz w:val="24"/>
                <w:szCs w:val="24"/>
              </w:rPr>
              <w:t>Osterargiasis</w:t>
            </w:r>
            <w:bookmarkEnd w:id="2152"/>
            <w:bookmarkEnd w:id="2153"/>
            <w:proofErr w:type="spellEnd"/>
          </w:p>
          <w:p w14:paraId="7E663F84" w14:textId="77777777" w:rsidR="00CD73D4" w:rsidRDefault="00D00622">
            <w:pPr>
              <w:numPr>
                <w:ilvl w:val="2"/>
                <w:numId w:val="163"/>
              </w:numPr>
              <w:suppressAutoHyphens/>
              <w:spacing w:after="0" w:line="360" w:lineRule="auto"/>
              <w:ind w:left="951" w:hanging="511"/>
              <w:contextualSpacing/>
              <w:textAlignment w:val="top"/>
              <w:outlineLvl w:val="0"/>
              <w:rPr>
                <w:position w:val="-1"/>
                <w:sz w:val="24"/>
                <w:szCs w:val="24"/>
              </w:rPr>
            </w:pPr>
            <w:bookmarkStart w:id="2154" w:name="_Toc11350"/>
            <w:bookmarkStart w:id="2155" w:name="_Toc197068720"/>
            <w:r>
              <w:rPr>
                <w:position w:val="-1"/>
                <w:sz w:val="24"/>
                <w:szCs w:val="24"/>
              </w:rPr>
              <w:t>Fascioliasis</w:t>
            </w:r>
            <w:bookmarkEnd w:id="2154"/>
            <w:bookmarkEnd w:id="2155"/>
          </w:p>
          <w:p w14:paraId="7E663F85" w14:textId="77777777" w:rsidR="00CD73D4" w:rsidRDefault="00D00622">
            <w:pPr>
              <w:numPr>
                <w:ilvl w:val="2"/>
                <w:numId w:val="163"/>
              </w:numPr>
              <w:suppressAutoHyphens/>
              <w:spacing w:after="0" w:line="360" w:lineRule="auto"/>
              <w:ind w:left="951" w:hanging="511"/>
              <w:contextualSpacing/>
              <w:textAlignment w:val="top"/>
              <w:outlineLvl w:val="0"/>
              <w:rPr>
                <w:position w:val="-1"/>
                <w:sz w:val="24"/>
                <w:szCs w:val="24"/>
              </w:rPr>
            </w:pPr>
            <w:bookmarkStart w:id="2156" w:name="_Toc20143"/>
            <w:bookmarkStart w:id="2157" w:name="_Toc197068721"/>
            <w:proofErr w:type="spellStart"/>
            <w:r>
              <w:rPr>
                <w:position w:val="-1"/>
                <w:sz w:val="24"/>
                <w:szCs w:val="24"/>
              </w:rPr>
              <w:t>Trychostronglosis</w:t>
            </w:r>
            <w:bookmarkEnd w:id="2156"/>
            <w:bookmarkEnd w:id="2157"/>
            <w:proofErr w:type="spellEnd"/>
            <w:r>
              <w:rPr>
                <w:position w:val="-1"/>
                <w:sz w:val="24"/>
                <w:szCs w:val="24"/>
              </w:rPr>
              <w:t xml:space="preserve"> </w:t>
            </w:r>
          </w:p>
          <w:p w14:paraId="7E663F86" w14:textId="77777777" w:rsidR="00CD73D4" w:rsidRDefault="00D00622">
            <w:pPr>
              <w:numPr>
                <w:ilvl w:val="2"/>
                <w:numId w:val="163"/>
              </w:numPr>
              <w:suppressAutoHyphens/>
              <w:spacing w:after="0" w:line="360" w:lineRule="auto"/>
              <w:ind w:left="951" w:hanging="511"/>
              <w:contextualSpacing/>
              <w:textAlignment w:val="top"/>
              <w:outlineLvl w:val="0"/>
              <w:rPr>
                <w:position w:val="-1"/>
                <w:sz w:val="24"/>
                <w:szCs w:val="24"/>
              </w:rPr>
            </w:pPr>
            <w:bookmarkStart w:id="2158" w:name="_Toc1849"/>
            <w:bookmarkStart w:id="2159" w:name="_Toc197068722"/>
            <w:r>
              <w:rPr>
                <w:position w:val="-1"/>
                <w:sz w:val="24"/>
                <w:szCs w:val="24"/>
              </w:rPr>
              <w:t>Ascariasis</w:t>
            </w:r>
            <w:bookmarkEnd w:id="2158"/>
            <w:bookmarkEnd w:id="2159"/>
            <w:r>
              <w:rPr>
                <w:position w:val="-1"/>
                <w:sz w:val="24"/>
                <w:szCs w:val="24"/>
              </w:rPr>
              <w:t xml:space="preserve"> </w:t>
            </w:r>
          </w:p>
          <w:p w14:paraId="7E663F87" w14:textId="77777777" w:rsidR="00CD73D4" w:rsidRDefault="00D00622">
            <w:pPr>
              <w:numPr>
                <w:ilvl w:val="2"/>
                <w:numId w:val="163"/>
              </w:numPr>
              <w:suppressAutoHyphens/>
              <w:spacing w:after="0" w:line="360" w:lineRule="auto"/>
              <w:ind w:left="951" w:hanging="511"/>
              <w:contextualSpacing/>
              <w:textAlignment w:val="top"/>
              <w:outlineLvl w:val="0"/>
              <w:rPr>
                <w:position w:val="-1"/>
                <w:sz w:val="24"/>
                <w:szCs w:val="24"/>
              </w:rPr>
            </w:pPr>
            <w:bookmarkStart w:id="2160" w:name="_Toc27592"/>
            <w:bookmarkStart w:id="2161" w:name="_Toc197068723"/>
            <w:r>
              <w:rPr>
                <w:position w:val="-1"/>
                <w:sz w:val="24"/>
                <w:szCs w:val="24"/>
              </w:rPr>
              <w:t xml:space="preserve">Pathogenesis of </w:t>
            </w:r>
            <w:proofErr w:type="spellStart"/>
            <w:r>
              <w:rPr>
                <w:position w:val="-1"/>
                <w:sz w:val="24"/>
                <w:szCs w:val="24"/>
              </w:rPr>
              <w:t>helminthosis</w:t>
            </w:r>
            <w:bookmarkEnd w:id="2160"/>
            <w:bookmarkEnd w:id="2161"/>
            <w:proofErr w:type="spellEnd"/>
          </w:p>
          <w:p w14:paraId="7E663F88" w14:textId="77777777" w:rsidR="00CD73D4" w:rsidRDefault="00D00622">
            <w:pPr>
              <w:numPr>
                <w:ilvl w:val="1"/>
                <w:numId w:val="163"/>
              </w:numPr>
              <w:tabs>
                <w:tab w:val="left" w:pos="421"/>
              </w:tabs>
              <w:suppressAutoHyphens/>
              <w:spacing w:after="0" w:line="360" w:lineRule="auto"/>
              <w:ind w:left="270" w:hanging="270"/>
              <w:contextualSpacing/>
              <w:textAlignment w:val="top"/>
              <w:outlineLvl w:val="0"/>
              <w:rPr>
                <w:position w:val="-1"/>
                <w:sz w:val="24"/>
                <w:szCs w:val="24"/>
              </w:rPr>
            </w:pPr>
            <w:bookmarkStart w:id="2162" w:name="_Toc3268"/>
            <w:bookmarkStart w:id="2163" w:name="_Toc197068724"/>
            <w:r>
              <w:rPr>
                <w:position w:val="-1"/>
                <w:sz w:val="24"/>
                <w:szCs w:val="24"/>
              </w:rPr>
              <w:t xml:space="preserve">Management of </w:t>
            </w:r>
            <w:proofErr w:type="spellStart"/>
            <w:r>
              <w:rPr>
                <w:position w:val="-1"/>
                <w:sz w:val="24"/>
                <w:szCs w:val="24"/>
              </w:rPr>
              <w:t>helminthosis</w:t>
            </w:r>
            <w:bookmarkEnd w:id="2162"/>
            <w:bookmarkEnd w:id="2163"/>
            <w:proofErr w:type="spellEnd"/>
          </w:p>
          <w:p w14:paraId="7E663F89" w14:textId="77777777" w:rsidR="00CD73D4" w:rsidRDefault="00D00622">
            <w:pPr>
              <w:numPr>
                <w:ilvl w:val="0"/>
                <w:numId w:val="166"/>
              </w:numPr>
              <w:spacing w:after="0" w:line="360" w:lineRule="auto"/>
              <w:rPr>
                <w:sz w:val="24"/>
                <w:szCs w:val="24"/>
              </w:rPr>
            </w:pPr>
            <w:r>
              <w:rPr>
                <w:sz w:val="24"/>
                <w:szCs w:val="24"/>
              </w:rPr>
              <w:t>Antihelminth drenching</w:t>
            </w:r>
          </w:p>
          <w:p w14:paraId="7E663F8A"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164" w:name="_Toc4674"/>
            <w:bookmarkStart w:id="2165" w:name="_Toc197068725"/>
            <w:r>
              <w:rPr>
                <w:position w:val="-1"/>
                <w:sz w:val="24"/>
                <w:szCs w:val="24"/>
              </w:rPr>
              <w:t xml:space="preserve">Economic importance of </w:t>
            </w:r>
            <w:proofErr w:type="spellStart"/>
            <w:r>
              <w:rPr>
                <w:position w:val="-1"/>
                <w:sz w:val="24"/>
                <w:szCs w:val="24"/>
              </w:rPr>
              <w:t>helminthosis</w:t>
            </w:r>
            <w:bookmarkEnd w:id="2164"/>
            <w:bookmarkEnd w:id="2165"/>
            <w:proofErr w:type="spellEnd"/>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3F8B" w14:textId="77777777" w:rsidR="00CD73D4" w:rsidRDefault="00D00622">
            <w:pPr>
              <w:numPr>
                <w:ilvl w:val="0"/>
                <w:numId w:val="167"/>
              </w:numPr>
              <w:suppressAutoHyphens/>
              <w:spacing w:after="0" w:line="360" w:lineRule="auto"/>
              <w:contextualSpacing/>
              <w:textAlignment w:val="top"/>
              <w:outlineLvl w:val="0"/>
              <w:rPr>
                <w:position w:val="-1"/>
                <w:sz w:val="24"/>
                <w:szCs w:val="24"/>
              </w:rPr>
            </w:pPr>
            <w:bookmarkStart w:id="2166" w:name="_Toc2854"/>
            <w:bookmarkStart w:id="2167" w:name="_Toc197068726"/>
            <w:r>
              <w:rPr>
                <w:position w:val="-1"/>
                <w:sz w:val="24"/>
                <w:szCs w:val="24"/>
              </w:rPr>
              <w:t>Practical</w:t>
            </w:r>
            <w:bookmarkEnd w:id="2166"/>
            <w:bookmarkEnd w:id="2167"/>
            <w:r>
              <w:rPr>
                <w:position w:val="-1"/>
                <w:sz w:val="24"/>
                <w:szCs w:val="24"/>
              </w:rPr>
              <w:t xml:space="preserve"> </w:t>
            </w:r>
          </w:p>
          <w:p w14:paraId="7E663F8C" w14:textId="77777777" w:rsidR="00CD73D4" w:rsidRDefault="00D00622">
            <w:pPr>
              <w:numPr>
                <w:ilvl w:val="0"/>
                <w:numId w:val="167"/>
              </w:numPr>
              <w:suppressAutoHyphens/>
              <w:spacing w:after="0" w:line="360" w:lineRule="auto"/>
              <w:contextualSpacing/>
              <w:textAlignment w:val="top"/>
              <w:outlineLvl w:val="0"/>
              <w:rPr>
                <w:position w:val="-1"/>
                <w:sz w:val="24"/>
                <w:szCs w:val="24"/>
              </w:rPr>
            </w:pPr>
            <w:bookmarkStart w:id="2168" w:name="_Toc31827"/>
            <w:bookmarkStart w:id="2169" w:name="_Toc197068727"/>
            <w:r>
              <w:rPr>
                <w:position w:val="-1"/>
                <w:sz w:val="24"/>
                <w:szCs w:val="24"/>
              </w:rPr>
              <w:t>Project</w:t>
            </w:r>
            <w:bookmarkEnd w:id="2168"/>
            <w:bookmarkEnd w:id="2169"/>
          </w:p>
          <w:p w14:paraId="7E663F8D" w14:textId="77777777" w:rsidR="00CD73D4" w:rsidRDefault="00D00622">
            <w:pPr>
              <w:numPr>
                <w:ilvl w:val="0"/>
                <w:numId w:val="167"/>
              </w:numPr>
              <w:suppressAutoHyphens/>
              <w:spacing w:after="0" w:line="360" w:lineRule="auto"/>
              <w:contextualSpacing/>
              <w:textAlignment w:val="top"/>
              <w:outlineLvl w:val="0"/>
              <w:rPr>
                <w:position w:val="-1"/>
                <w:sz w:val="24"/>
                <w:szCs w:val="24"/>
              </w:rPr>
            </w:pPr>
            <w:bookmarkStart w:id="2170" w:name="_Toc28018"/>
            <w:bookmarkStart w:id="2171" w:name="_Toc197068728"/>
            <w:r>
              <w:rPr>
                <w:position w:val="-1"/>
                <w:sz w:val="24"/>
                <w:szCs w:val="24"/>
              </w:rPr>
              <w:t>Portfolio of evidence</w:t>
            </w:r>
            <w:bookmarkEnd w:id="2170"/>
            <w:bookmarkEnd w:id="2171"/>
          </w:p>
          <w:p w14:paraId="7E663F8E" w14:textId="77777777" w:rsidR="00CD73D4" w:rsidRDefault="00D00622">
            <w:pPr>
              <w:numPr>
                <w:ilvl w:val="0"/>
                <w:numId w:val="167"/>
              </w:numPr>
              <w:suppressAutoHyphens/>
              <w:spacing w:after="0" w:line="360" w:lineRule="auto"/>
              <w:contextualSpacing/>
              <w:textAlignment w:val="top"/>
              <w:outlineLvl w:val="0"/>
              <w:rPr>
                <w:position w:val="-1"/>
                <w:sz w:val="24"/>
                <w:szCs w:val="24"/>
              </w:rPr>
            </w:pPr>
            <w:bookmarkStart w:id="2172" w:name="_Toc912"/>
            <w:bookmarkStart w:id="2173" w:name="_Toc197068729"/>
            <w:r>
              <w:rPr>
                <w:position w:val="-1"/>
                <w:sz w:val="24"/>
                <w:szCs w:val="24"/>
              </w:rPr>
              <w:t>Third party report</w:t>
            </w:r>
            <w:bookmarkEnd w:id="2172"/>
            <w:bookmarkEnd w:id="2173"/>
          </w:p>
          <w:p w14:paraId="7E663F8F" w14:textId="77777777" w:rsidR="00CD73D4" w:rsidRDefault="00D00622">
            <w:pPr>
              <w:numPr>
                <w:ilvl w:val="0"/>
                <w:numId w:val="167"/>
              </w:numPr>
              <w:suppressAutoHyphens/>
              <w:spacing w:after="0" w:line="360" w:lineRule="auto"/>
              <w:contextualSpacing/>
              <w:textAlignment w:val="top"/>
              <w:outlineLvl w:val="0"/>
              <w:rPr>
                <w:position w:val="-1"/>
                <w:sz w:val="24"/>
                <w:szCs w:val="24"/>
              </w:rPr>
            </w:pPr>
            <w:bookmarkStart w:id="2174" w:name="_Toc7798"/>
            <w:bookmarkStart w:id="2175" w:name="_Toc197068730"/>
            <w:r>
              <w:rPr>
                <w:position w:val="-1"/>
                <w:sz w:val="24"/>
                <w:szCs w:val="24"/>
              </w:rPr>
              <w:t>Written assessment</w:t>
            </w:r>
            <w:bookmarkEnd w:id="2174"/>
            <w:bookmarkEnd w:id="2175"/>
          </w:p>
          <w:p w14:paraId="7E663F90" w14:textId="77777777" w:rsidR="00CD73D4" w:rsidRDefault="00D00622">
            <w:pPr>
              <w:numPr>
                <w:ilvl w:val="0"/>
                <w:numId w:val="167"/>
              </w:numPr>
              <w:suppressAutoHyphens/>
              <w:spacing w:after="0" w:line="360" w:lineRule="auto"/>
              <w:contextualSpacing/>
              <w:textAlignment w:val="top"/>
              <w:outlineLvl w:val="0"/>
              <w:rPr>
                <w:position w:val="-1"/>
                <w:sz w:val="24"/>
                <w:szCs w:val="24"/>
              </w:rPr>
            </w:pPr>
            <w:bookmarkStart w:id="2176" w:name="_Toc10484"/>
            <w:bookmarkStart w:id="2177" w:name="_Toc197068731"/>
            <w:r>
              <w:rPr>
                <w:position w:val="-1"/>
                <w:sz w:val="24"/>
                <w:szCs w:val="24"/>
              </w:rPr>
              <w:t>Oral questioning</w:t>
            </w:r>
            <w:bookmarkEnd w:id="2176"/>
            <w:bookmarkEnd w:id="2177"/>
            <w:r>
              <w:rPr>
                <w:position w:val="-1"/>
                <w:sz w:val="24"/>
                <w:szCs w:val="24"/>
              </w:rPr>
              <w:t xml:space="preserve"> </w:t>
            </w:r>
          </w:p>
        </w:tc>
      </w:tr>
      <w:tr w:rsidR="00CD73D4" w14:paraId="7E663F9E" w14:textId="77777777">
        <w:trPr>
          <w:trHeight w:val="1700"/>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3F92" w14:textId="77777777" w:rsidR="00CD73D4" w:rsidRDefault="00D00622">
            <w:pPr>
              <w:numPr>
                <w:ilvl w:val="0"/>
                <w:numId w:val="163"/>
              </w:numPr>
              <w:suppressAutoHyphens/>
              <w:spacing w:after="0" w:line="360" w:lineRule="auto"/>
              <w:ind w:left="255" w:hanging="180"/>
              <w:contextualSpacing/>
              <w:textAlignment w:val="top"/>
              <w:outlineLvl w:val="0"/>
              <w:rPr>
                <w:position w:val="-1"/>
                <w:sz w:val="24"/>
                <w:szCs w:val="24"/>
              </w:rPr>
            </w:pPr>
            <w:bookmarkStart w:id="2178" w:name="_Toc24346"/>
            <w:r>
              <w:rPr>
                <w:position w:val="-1"/>
                <w:sz w:val="24"/>
                <w:szCs w:val="24"/>
              </w:rPr>
              <w:t xml:space="preserve"> </w:t>
            </w:r>
            <w:bookmarkStart w:id="2179" w:name="_Toc197068732"/>
            <w:r>
              <w:rPr>
                <w:position w:val="-1"/>
                <w:sz w:val="24"/>
                <w:szCs w:val="24"/>
              </w:rPr>
              <w:t>Manage livestock mange</w:t>
            </w:r>
            <w:bookmarkEnd w:id="2178"/>
            <w:bookmarkEnd w:id="2179"/>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7E663F93"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180" w:name="_Toc17975"/>
            <w:bookmarkStart w:id="2181" w:name="_Toc197068733"/>
            <w:r>
              <w:rPr>
                <w:position w:val="-1"/>
                <w:sz w:val="24"/>
                <w:szCs w:val="24"/>
              </w:rPr>
              <w:t>Define mange</w:t>
            </w:r>
            <w:bookmarkEnd w:id="2180"/>
            <w:bookmarkEnd w:id="2181"/>
          </w:p>
          <w:p w14:paraId="7E663F94"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182" w:name="_Toc5343"/>
            <w:bookmarkStart w:id="2183" w:name="_Toc197068734"/>
            <w:r>
              <w:rPr>
                <w:position w:val="-1"/>
                <w:sz w:val="24"/>
                <w:szCs w:val="24"/>
              </w:rPr>
              <w:t>Species of animals affected by mange</w:t>
            </w:r>
            <w:bookmarkEnd w:id="2182"/>
            <w:bookmarkEnd w:id="2183"/>
          </w:p>
          <w:p w14:paraId="7E663F95"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184" w:name="_Toc31452"/>
            <w:bookmarkStart w:id="2185" w:name="_Toc197068735"/>
            <w:r>
              <w:rPr>
                <w:position w:val="-1"/>
                <w:sz w:val="24"/>
                <w:szCs w:val="24"/>
              </w:rPr>
              <w:t>Pathogenesis of mange</w:t>
            </w:r>
            <w:bookmarkEnd w:id="2184"/>
            <w:bookmarkEnd w:id="2185"/>
          </w:p>
          <w:p w14:paraId="7E663F96" w14:textId="77777777" w:rsidR="00CD73D4" w:rsidRDefault="00D00622">
            <w:pPr>
              <w:numPr>
                <w:ilvl w:val="1"/>
                <w:numId w:val="163"/>
              </w:numPr>
              <w:suppressAutoHyphens/>
              <w:spacing w:after="0" w:line="360" w:lineRule="auto"/>
              <w:ind w:left="360"/>
              <w:contextualSpacing/>
              <w:textAlignment w:val="top"/>
              <w:outlineLvl w:val="0"/>
              <w:rPr>
                <w:position w:val="-1"/>
                <w:sz w:val="24"/>
                <w:szCs w:val="24"/>
              </w:rPr>
            </w:pPr>
            <w:bookmarkStart w:id="2186" w:name="_Toc31033"/>
            <w:bookmarkStart w:id="2187" w:name="_Toc197068736"/>
            <w:r>
              <w:rPr>
                <w:position w:val="-1"/>
                <w:sz w:val="24"/>
                <w:szCs w:val="24"/>
              </w:rPr>
              <w:t>Management of mange</w:t>
            </w:r>
            <w:bookmarkEnd w:id="2186"/>
            <w:bookmarkEnd w:id="2187"/>
          </w:p>
          <w:p w14:paraId="7E663F97" w14:textId="77777777" w:rsidR="00CD73D4" w:rsidRDefault="00D00622">
            <w:pPr>
              <w:numPr>
                <w:ilvl w:val="2"/>
                <w:numId w:val="163"/>
              </w:numPr>
              <w:suppressAutoHyphens/>
              <w:spacing w:after="0" w:line="360" w:lineRule="auto"/>
              <w:contextualSpacing/>
              <w:textAlignment w:val="top"/>
              <w:outlineLvl w:val="0"/>
              <w:rPr>
                <w:position w:val="-1"/>
                <w:sz w:val="24"/>
                <w:szCs w:val="24"/>
              </w:rPr>
            </w:pPr>
            <w:bookmarkStart w:id="2188" w:name="_Toc14998"/>
            <w:bookmarkStart w:id="2189" w:name="_Toc197068737"/>
            <w:r>
              <w:rPr>
                <w:position w:val="-1"/>
                <w:sz w:val="24"/>
                <w:szCs w:val="24"/>
              </w:rPr>
              <w:t>Ivermectin</w:t>
            </w:r>
            <w:bookmarkEnd w:id="2188"/>
            <w:bookmarkEnd w:id="2189"/>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3F98" w14:textId="77777777" w:rsidR="00CD73D4" w:rsidRDefault="00D00622">
            <w:pPr>
              <w:numPr>
                <w:ilvl w:val="0"/>
                <w:numId w:val="168"/>
              </w:numPr>
              <w:suppressAutoHyphens/>
              <w:spacing w:after="0" w:line="360" w:lineRule="auto"/>
              <w:contextualSpacing/>
              <w:textAlignment w:val="top"/>
              <w:outlineLvl w:val="0"/>
              <w:rPr>
                <w:position w:val="-1"/>
                <w:sz w:val="24"/>
                <w:szCs w:val="24"/>
              </w:rPr>
            </w:pPr>
            <w:bookmarkStart w:id="2190" w:name="_Toc6359"/>
            <w:bookmarkStart w:id="2191" w:name="_Toc197068738"/>
            <w:r>
              <w:rPr>
                <w:position w:val="-1"/>
                <w:sz w:val="24"/>
                <w:szCs w:val="24"/>
              </w:rPr>
              <w:t>Practical</w:t>
            </w:r>
            <w:bookmarkEnd w:id="2190"/>
            <w:bookmarkEnd w:id="2191"/>
            <w:r>
              <w:rPr>
                <w:position w:val="-1"/>
                <w:sz w:val="24"/>
                <w:szCs w:val="24"/>
              </w:rPr>
              <w:t xml:space="preserve"> </w:t>
            </w:r>
          </w:p>
          <w:p w14:paraId="7E663F99" w14:textId="77777777" w:rsidR="00CD73D4" w:rsidRDefault="00D00622">
            <w:pPr>
              <w:numPr>
                <w:ilvl w:val="0"/>
                <w:numId w:val="168"/>
              </w:numPr>
              <w:suppressAutoHyphens/>
              <w:spacing w:after="0" w:line="360" w:lineRule="auto"/>
              <w:contextualSpacing/>
              <w:textAlignment w:val="top"/>
              <w:outlineLvl w:val="0"/>
              <w:rPr>
                <w:position w:val="-1"/>
                <w:sz w:val="24"/>
                <w:szCs w:val="24"/>
              </w:rPr>
            </w:pPr>
            <w:bookmarkStart w:id="2192" w:name="_Toc20471"/>
            <w:bookmarkStart w:id="2193" w:name="_Toc197068739"/>
            <w:r>
              <w:rPr>
                <w:position w:val="-1"/>
                <w:sz w:val="24"/>
                <w:szCs w:val="24"/>
              </w:rPr>
              <w:t>Project</w:t>
            </w:r>
            <w:bookmarkEnd w:id="2192"/>
            <w:bookmarkEnd w:id="2193"/>
          </w:p>
          <w:p w14:paraId="7E663F9A" w14:textId="77777777" w:rsidR="00CD73D4" w:rsidRDefault="00D00622">
            <w:pPr>
              <w:numPr>
                <w:ilvl w:val="0"/>
                <w:numId w:val="168"/>
              </w:numPr>
              <w:suppressAutoHyphens/>
              <w:spacing w:after="0" w:line="360" w:lineRule="auto"/>
              <w:contextualSpacing/>
              <w:textAlignment w:val="top"/>
              <w:outlineLvl w:val="0"/>
              <w:rPr>
                <w:position w:val="-1"/>
                <w:sz w:val="24"/>
                <w:szCs w:val="24"/>
              </w:rPr>
            </w:pPr>
            <w:bookmarkStart w:id="2194" w:name="_Toc18972"/>
            <w:bookmarkStart w:id="2195" w:name="_Toc197068740"/>
            <w:r>
              <w:rPr>
                <w:position w:val="-1"/>
                <w:sz w:val="24"/>
                <w:szCs w:val="24"/>
              </w:rPr>
              <w:t>Portfolio of evidence</w:t>
            </w:r>
            <w:bookmarkEnd w:id="2194"/>
            <w:bookmarkEnd w:id="2195"/>
          </w:p>
          <w:p w14:paraId="7E663F9B" w14:textId="77777777" w:rsidR="00CD73D4" w:rsidRDefault="00D00622">
            <w:pPr>
              <w:numPr>
                <w:ilvl w:val="0"/>
                <w:numId w:val="168"/>
              </w:numPr>
              <w:suppressAutoHyphens/>
              <w:spacing w:after="0" w:line="360" w:lineRule="auto"/>
              <w:contextualSpacing/>
              <w:textAlignment w:val="top"/>
              <w:outlineLvl w:val="0"/>
              <w:rPr>
                <w:position w:val="-1"/>
                <w:sz w:val="24"/>
                <w:szCs w:val="24"/>
              </w:rPr>
            </w:pPr>
            <w:bookmarkStart w:id="2196" w:name="_Toc32141"/>
            <w:bookmarkStart w:id="2197" w:name="_Toc197068741"/>
            <w:r>
              <w:rPr>
                <w:position w:val="-1"/>
                <w:sz w:val="24"/>
                <w:szCs w:val="24"/>
              </w:rPr>
              <w:t>Third party report</w:t>
            </w:r>
            <w:bookmarkEnd w:id="2196"/>
            <w:bookmarkEnd w:id="2197"/>
          </w:p>
          <w:p w14:paraId="7E663F9C" w14:textId="77777777" w:rsidR="00CD73D4" w:rsidRDefault="00D00622">
            <w:pPr>
              <w:numPr>
                <w:ilvl w:val="0"/>
                <w:numId w:val="168"/>
              </w:numPr>
              <w:suppressAutoHyphens/>
              <w:spacing w:after="0" w:line="360" w:lineRule="auto"/>
              <w:contextualSpacing/>
              <w:textAlignment w:val="top"/>
              <w:outlineLvl w:val="0"/>
              <w:rPr>
                <w:position w:val="-1"/>
                <w:sz w:val="24"/>
                <w:szCs w:val="24"/>
              </w:rPr>
            </w:pPr>
            <w:bookmarkStart w:id="2198" w:name="_Toc15436"/>
            <w:bookmarkStart w:id="2199" w:name="_Toc197068742"/>
            <w:r>
              <w:rPr>
                <w:position w:val="-1"/>
                <w:sz w:val="24"/>
                <w:szCs w:val="24"/>
              </w:rPr>
              <w:t>Written assessment</w:t>
            </w:r>
            <w:bookmarkEnd w:id="2198"/>
            <w:bookmarkEnd w:id="2199"/>
          </w:p>
          <w:p w14:paraId="7E663F9D" w14:textId="77777777" w:rsidR="00CD73D4" w:rsidRDefault="00D00622">
            <w:pPr>
              <w:numPr>
                <w:ilvl w:val="0"/>
                <w:numId w:val="168"/>
              </w:numPr>
              <w:suppressAutoHyphens/>
              <w:spacing w:after="0" w:line="360" w:lineRule="auto"/>
              <w:contextualSpacing/>
              <w:textAlignment w:val="top"/>
              <w:outlineLvl w:val="0"/>
              <w:rPr>
                <w:position w:val="-1"/>
                <w:sz w:val="24"/>
                <w:szCs w:val="24"/>
              </w:rPr>
            </w:pPr>
            <w:bookmarkStart w:id="2200" w:name="_Toc30925"/>
            <w:bookmarkStart w:id="2201" w:name="_Toc197068743"/>
            <w:r>
              <w:rPr>
                <w:position w:val="-1"/>
                <w:sz w:val="24"/>
                <w:szCs w:val="24"/>
              </w:rPr>
              <w:t>Oral questioning</w:t>
            </w:r>
            <w:bookmarkEnd w:id="2200"/>
            <w:bookmarkEnd w:id="2201"/>
          </w:p>
        </w:tc>
      </w:tr>
    </w:tbl>
    <w:p w14:paraId="7E663F9F" w14:textId="77777777" w:rsidR="00CD73D4" w:rsidRDefault="00CD73D4">
      <w:pPr>
        <w:spacing w:after="0" w:line="360" w:lineRule="auto"/>
        <w:rPr>
          <w:rFonts w:ascii="Times New Roman" w:eastAsia="Calibri" w:hAnsi="Times New Roman" w:cs="Times New Roman"/>
          <w:b/>
          <w:bCs/>
          <w:sz w:val="24"/>
          <w:szCs w:val="24"/>
        </w:rPr>
      </w:pPr>
    </w:p>
    <w:p w14:paraId="7E663FA0"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Suggested Methods of delivery</w:t>
      </w:r>
    </w:p>
    <w:p w14:paraId="7E663FA1" w14:textId="77777777" w:rsidR="00CD73D4" w:rsidRDefault="00D00622">
      <w:pPr>
        <w:numPr>
          <w:ilvl w:val="0"/>
          <w:numId w:val="169"/>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2202" w:name="_Toc3390"/>
      <w:bookmarkStart w:id="2203" w:name="_Toc197068744"/>
      <w:r>
        <w:rPr>
          <w:rFonts w:ascii="Times New Roman" w:eastAsia="Calibri" w:hAnsi="Times New Roman" w:cs="Times New Roman"/>
          <w:position w:val="-1"/>
          <w:sz w:val="24"/>
          <w:szCs w:val="24"/>
        </w:rPr>
        <w:t>Practical</w:t>
      </w:r>
      <w:bookmarkEnd w:id="2202"/>
      <w:bookmarkEnd w:id="2203"/>
    </w:p>
    <w:p w14:paraId="7E663FA2" w14:textId="77777777" w:rsidR="00CD73D4" w:rsidRDefault="00D00622">
      <w:pPr>
        <w:numPr>
          <w:ilvl w:val="0"/>
          <w:numId w:val="169"/>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2204" w:name="_Toc5507"/>
      <w:bookmarkStart w:id="2205" w:name="_Toc197068745"/>
      <w:r>
        <w:rPr>
          <w:rFonts w:ascii="Times New Roman" w:eastAsia="Calibri" w:hAnsi="Times New Roman" w:cs="Times New Roman"/>
          <w:position w:val="-1"/>
          <w:sz w:val="24"/>
          <w:szCs w:val="24"/>
        </w:rPr>
        <w:t>Projects</w:t>
      </w:r>
      <w:bookmarkEnd w:id="2204"/>
      <w:bookmarkEnd w:id="2205"/>
    </w:p>
    <w:p w14:paraId="7E663FA3" w14:textId="77777777" w:rsidR="00CD73D4" w:rsidRDefault="00D00622">
      <w:pPr>
        <w:numPr>
          <w:ilvl w:val="0"/>
          <w:numId w:val="169"/>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2206" w:name="_Toc406"/>
      <w:bookmarkStart w:id="2207" w:name="_Toc197068746"/>
      <w:r>
        <w:rPr>
          <w:rFonts w:ascii="Times New Roman" w:eastAsia="Calibri" w:hAnsi="Times New Roman" w:cs="Times New Roman"/>
          <w:position w:val="-1"/>
          <w:sz w:val="24"/>
          <w:szCs w:val="24"/>
        </w:rPr>
        <w:t>Demonstrations</w:t>
      </w:r>
      <w:bookmarkEnd w:id="2206"/>
      <w:bookmarkEnd w:id="2207"/>
      <w:r>
        <w:rPr>
          <w:rFonts w:ascii="Times New Roman" w:eastAsia="Calibri" w:hAnsi="Times New Roman" w:cs="Times New Roman"/>
          <w:position w:val="-1"/>
          <w:sz w:val="24"/>
          <w:szCs w:val="24"/>
        </w:rPr>
        <w:t xml:space="preserve"> </w:t>
      </w:r>
    </w:p>
    <w:p w14:paraId="7E663FA4" w14:textId="77777777" w:rsidR="00CD73D4" w:rsidRDefault="00D00622">
      <w:pPr>
        <w:numPr>
          <w:ilvl w:val="0"/>
          <w:numId w:val="169"/>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2208" w:name="_Toc28070"/>
      <w:bookmarkStart w:id="2209" w:name="_Toc197068747"/>
      <w:r>
        <w:rPr>
          <w:rFonts w:ascii="Times New Roman" w:eastAsia="Calibri" w:hAnsi="Times New Roman" w:cs="Times New Roman"/>
          <w:position w:val="-1"/>
          <w:sz w:val="24"/>
          <w:szCs w:val="24"/>
        </w:rPr>
        <w:t>Group discussion</w:t>
      </w:r>
      <w:bookmarkEnd w:id="2208"/>
      <w:bookmarkEnd w:id="2209"/>
    </w:p>
    <w:p w14:paraId="7E663FA5" w14:textId="77777777" w:rsidR="00CD73D4" w:rsidRDefault="00D00622">
      <w:pPr>
        <w:numPr>
          <w:ilvl w:val="0"/>
          <w:numId w:val="169"/>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2210" w:name="_Toc7121"/>
      <w:bookmarkStart w:id="2211" w:name="_Toc197068748"/>
      <w:r>
        <w:rPr>
          <w:rFonts w:ascii="Times New Roman" w:eastAsia="Calibri" w:hAnsi="Times New Roman" w:cs="Times New Roman"/>
          <w:position w:val="-1"/>
          <w:sz w:val="24"/>
          <w:szCs w:val="24"/>
        </w:rPr>
        <w:t>Direct instructions</w:t>
      </w:r>
      <w:bookmarkEnd w:id="2210"/>
      <w:bookmarkEnd w:id="2211"/>
    </w:p>
    <w:p w14:paraId="7E663FA6" w14:textId="77777777" w:rsidR="00CD73D4" w:rsidRDefault="00CD73D4">
      <w:pPr>
        <w:suppressAutoHyphens/>
        <w:spacing w:after="0" w:line="360" w:lineRule="auto"/>
        <w:ind w:left="360"/>
        <w:contextualSpacing/>
        <w:textAlignment w:val="top"/>
        <w:outlineLvl w:val="0"/>
        <w:rPr>
          <w:rFonts w:ascii="Times New Roman" w:eastAsia="Calibri" w:hAnsi="Times New Roman" w:cs="Times New Roman"/>
          <w:position w:val="-1"/>
          <w:sz w:val="24"/>
          <w:szCs w:val="24"/>
        </w:rPr>
      </w:pPr>
    </w:p>
    <w:p w14:paraId="7E663FA7"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Recommended Resources for 25 trainees</w:t>
      </w:r>
    </w:p>
    <w:tbl>
      <w:tblPr>
        <w:tblStyle w:val="TableGrid60"/>
        <w:tblW w:w="0" w:type="auto"/>
        <w:tblLayout w:type="fixed"/>
        <w:tblLook w:val="04A0" w:firstRow="1" w:lastRow="0" w:firstColumn="1" w:lastColumn="0" w:noHBand="0" w:noVBand="1"/>
      </w:tblPr>
      <w:tblGrid>
        <w:gridCol w:w="1462"/>
        <w:gridCol w:w="2600"/>
        <w:gridCol w:w="1583"/>
        <w:gridCol w:w="1177"/>
        <w:gridCol w:w="1778"/>
      </w:tblGrid>
      <w:tr w:rsidR="00CD73D4" w14:paraId="7E663FAE" w14:textId="77777777">
        <w:tc>
          <w:tcPr>
            <w:tcW w:w="1462" w:type="dxa"/>
          </w:tcPr>
          <w:p w14:paraId="7E663FA8" w14:textId="77777777" w:rsidR="00CD73D4" w:rsidRDefault="00D00622">
            <w:pPr>
              <w:spacing w:after="0" w:line="360" w:lineRule="auto"/>
              <w:ind w:left="0" w:hanging="2"/>
              <w:rPr>
                <w:b/>
                <w:bCs/>
                <w:sz w:val="24"/>
                <w:szCs w:val="24"/>
              </w:rPr>
            </w:pPr>
            <w:bookmarkStart w:id="2212" w:name="_Toc28846"/>
            <w:bookmarkStart w:id="2213" w:name="_Toc197068749"/>
            <w:r>
              <w:rPr>
                <w:b/>
                <w:bCs/>
                <w:sz w:val="24"/>
                <w:szCs w:val="24"/>
              </w:rPr>
              <w:t>S/No.</w:t>
            </w:r>
            <w:bookmarkEnd w:id="2212"/>
            <w:bookmarkEnd w:id="2213"/>
          </w:p>
        </w:tc>
        <w:tc>
          <w:tcPr>
            <w:tcW w:w="2600" w:type="dxa"/>
          </w:tcPr>
          <w:p w14:paraId="7E663FA9" w14:textId="77777777" w:rsidR="00CD73D4" w:rsidRDefault="00D00622">
            <w:pPr>
              <w:spacing w:after="0" w:line="360" w:lineRule="auto"/>
              <w:ind w:left="0" w:hanging="2"/>
              <w:rPr>
                <w:b/>
                <w:bCs/>
                <w:sz w:val="24"/>
                <w:szCs w:val="24"/>
              </w:rPr>
            </w:pPr>
            <w:bookmarkStart w:id="2214" w:name="_Toc28842"/>
            <w:bookmarkStart w:id="2215" w:name="_Toc197068750"/>
            <w:r>
              <w:rPr>
                <w:b/>
                <w:bCs/>
                <w:sz w:val="24"/>
                <w:szCs w:val="24"/>
              </w:rPr>
              <w:t>Category/Item</w:t>
            </w:r>
            <w:bookmarkEnd w:id="2214"/>
            <w:bookmarkEnd w:id="2215"/>
          </w:p>
        </w:tc>
        <w:tc>
          <w:tcPr>
            <w:tcW w:w="1583" w:type="dxa"/>
          </w:tcPr>
          <w:p w14:paraId="7E663FAA" w14:textId="77777777" w:rsidR="00CD73D4" w:rsidRDefault="00D00622">
            <w:pPr>
              <w:spacing w:after="0" w:line="360" w:lineRule="auto"/>
              <w:ind w:left="0" w:hanging="2"/>
              <w:rPr>
                <w:b/>
                <w:bCs/>
                <w:sz w:val="24"/>
                <w:szCs w:val="24"/>
              </w:rPr>
            </w:pPr>
            <w:bookmarkStart w:id="2216" w:name="_Toc19355"/>
            <w:bookmarkStart w:id="2217" w:name="_Toc197068751"/>
            <w:r>
              <w:rPr>
                <w:b/>
                <w:bCs/>
                <w:sz w:val="24"/>
                <w:szCs w:val="24"/>
              </w:rPr>
              <w:t>Description/Specification</w:t>
            </w:r>
            <w:bookmarkEnd w:id="2216"/>
            <w:bookmarkEnd w:id="2217"/>
          </w:p>
        </w:tc>
        <w:tc>
          <w:tcPr>
            <w:tcW w:w="1177" w:type="dxa"/>
          </w:tcPr>
          <w:p w14:paraId="7E663FAB" w14:textId="77777777" w:rsidR="00CD73D4" w:rsidRDefault="00D00622">
            <w:pPr>
              <w:spacing w:after="0" w:line="360" w:lineRule="auto"/>
              <w:ind w:left="0" w:hanging="2"/>
              <w:rPr>
                <w:b/>
                <w:bCs/>
                <w:sz w:val="24"/>
                <w:szCs w:val="24"/>
              </w:rPr>
            </w:pPr>
            <w:bookmarkStart w:id="2218" w:name="_Toc6286"/>
            <w:bookmarkStart w:id="2219" w:name="_Toc197068752"/>
            <w:r>
              <w:rPr>
                <w:b/>
                <w:bCs/>
                <w:sz w:val="24"/>
                <w:szCs w:val="24"/>
              </w:rPr>
              <w:t>Quantity</w:t>
            </w:r>
            <w:bookmarkEnd w:id="2218"/>
            <w:bookmarkEnd w:id="2219"/>
            <w:r>
              <w:rPr>
                <w:b/>
                <w:bCs/>
                <w:sz w:val="24"/>
                <w:szCs w:val="24"/>
              </w:rPr>
              <w:t xml:space="preserve"> </w:t>
            </w:r>
          </w:p>
        </w:tc>
        <w:tc>
          <w:tcPr>
            <w:tcW w:w="1778" w:type="dxa"/>
          </w:tcPr>
          <w:p w14:paraId="7E663FAC" w14:textId="77777777" w:rsidR="00CD73D4" w:rsidRDefault="00D00622">
            <w:pPr>
              <w:spacing w:after="0" w:line="360" w:lineRule="auto"/>
              <w:ind w:left="0" w:hanging="2"/>
              <w:rPr>
                <w:b/>
                <w:bCs/>
                <w:sz w:val="24"/>
                <w:szCs w:val="24"/>
              </w:rPr>
            </w:pPr>
            <w:bookmarkStart w:id="2220" w:name="_Toc3216"/>
            <w:bookmarkStart w:id="2221" w:name="_Toc197068753"/>
            <w:r>
              <w:rPr>
                <w:b/>
                <w:bCs/>
                <w:sz w:val="24"/>
                <w:szCs w:val="24"/>
              </w:rPr>
              <w:t>Recommended Ratio</w:t>
            </w:r>
            <w:bookmarkEnd w:id="2220"/>
            <w:bookmarkEnd w:id="2221"/>
          </w:p>
          <w:p w14:paraId="7E663FAD" w14:textId="77777777" w:rsidR="00CD73D4" w:rsidRDefault="00D00622">
            <w:pPr>
              <w:spacing w:after="0" w:line="360" w:lineRule="auto"/>
              <w:ind w:left="0" w:hanging="2"/>
              <w:rPr>
                <w:b/>
                <w:bCs/>
                <w:sz w:val="24"/>
                <w:szCs w:val="24"/>
              </w:rPr>
            </w:pPr>
            <w:bookmarkStart w:id="2222" w:name="_Toc9446"/>
            <w:bookmarkStart w:id="2223" w:name="_Toc197068754"/>
            <w:r>
              <w:rPr>
                <w:b/>
                <w:bCs/>
                <w:sz w:val="24"/>
                <w:szCs w:val="24"/>
              </w:rPr>
              <w:t>(Item: Trainee)</w:t>
            </w:r>
            <w:bookmarkEnd w:id="2222"/>
            <w:bookmarkEnd w:id="2223"/>
          </w:p>
        </w:tc>
      </w:tr>
      <w:tr w:rsidR="00CD73D4" w14:paraId="7E663FB4" w14:textId="77777777">
        <w:tc>
          <w:tcPr>
            <w:tcW w:w="1462" w:type="dxa"/>
          </w:tcPr>
          <w:p w14:paraId="7E663FAF" w14:textId="77777777" w:rsidR="00CD73D4" w:rsidRDefault="00CD73D4">
            <w:pPr>
              <w:numPr>
                <w:ilvl w:val="0"/>
                <w:numId w:val="170"/>
              </w:numPr>
              <w:spacing w:after="0" w:line="360" w:lineRule="auto"/>
              <w:ind w:left="0" w:hanging="2"/>
              <w:contextualSpacing/>
              <w:jc w:val="center"/>
              <w:rPr>
                <w:sz w:val="24"/>
                <w:szCs w:val="24"/>
              </w:rPr>
            </w:pPr>
            <w:bookmarkStart w:id="2224" w:name="_Toc12291"/>
            <w:bookmarkStart w:id="2225" w:name="_Toc197068755"/>
            <w:bookmarkEnd w:id="2224"/>
            <w:bookmarkEnd w:id="2225"/>
          </w:p>
        </w:tc>
        <w:tc>
          <w:tcPr>
            <w:tcW w:w="2600" w:type="dxa"/>
          </w:tcPr>
          <w:p w14:paraId="7E663FB0" w14:textId="77777777" w:rsidR="00CD73D4" w:rsidRDefault="00D00622">
            <w:pPr>
              <w:spacing w:after="0" w:line="360" w:lineRule="auto"/>
              <w:ind w:left="0" w:hanging="2"/>
              <w:rPr>
                <w:sz w:val="24"/>
                <w:szCs w:val="24"/>
              </w:rPr>
            </w:pPr>
            <w:bookmarkStart w:id="2226" w:name="_Toc16059"/>
            <w:bookmarkStart w:id="2227" w:name="_Toc197068756"/>
            <w:r>
              <w:rPr>
                <w:sz w:val="24"/>
                <w:szCs w:val="24"/>
              </w:rPr>
              <w:t>Learning materials</w:t>
            </w:r>
            <w:bookmarkEnd w:id="2226"/>
            <w:bookmarkEnd w:id="2227"/>
          </w:p>
        </w:tc>
        <w:tc>
          <w:tcPr>
            <w:tcW w:w="1583" w:type="dxa"/>
          </w:tcPr>
          <w:p w14:paraId="7E663FB1" w14:textId="77777777" w:rsidR="00CD73D4" w:rsidRDefault="00CD73D4">
            <w:pPr>
              <w:spacing w:after="0" w:line="360" w:lineRule="auto"/>
              <w:ind w:left="0" w:hanging="2"/>
              <w:outlineLvl w:val="9"/>
              <w:rPr>
                <w:sz w:val="24"/>
                <w:szCs w:val="24"/>
              </w:rPr>
            </w:pPr>
          </w:p>
        </w:tc>
        <w:tc>
          <w:tcPr>
            <w:tcW w:w="1177" w:type="dxa"/>
          </w:tcPr>
          <w:p w14:paraId="7E663FB2" w14:textId="77777777" w:rsidR="00CD73D4" w:rsidRDefault="00CD73D4">
            <w:pPr>
              <w:spacing w:after="0" w:line="360" w:lineRule="auto"/>
              <w:ind w:left="0" w:hanging="2"/>
              <w:outlineLvl w:val="9"/>
              <w:rPr>
                <w:sz w:val="24"/>
                <w:szCs w:val="24"/>
              </w:rPr>
            </w:pPr>
          </w:p>
        </w:tc>
        <w:tc>
          <w:tcPr>
            <w:tcW w:w="1778" w:type="dxa"/>
          </w:tcPr>
          <w:p w14:paraId="7E663FB3" w14:textId="77777777" w:rsidR="00CD73D4" w:rsidRDefault="00CD73D4">
            <w:pPr>
              <w:spacing w:after="0" w:line="360" w:lineRule="auto"/>
              <w:ind w:left="0" w:hanging="2"/>
              <w:outlineLvl w:val="9"/>
              <w:rPr>
                <w:sz w:val="24"/>
                <w:szCs w:val="24"/>
              </w:rPr>
            </w:pPr>
          </w:p>
        </w:tc>
      </w:tr>
      <w:tr w:rsidR="00CD73D4" w14:paraId="7E663FBA" w14:textId="77777777">
        <w:tc>
          <w:tcPr>
            <w:tcW w:w="1462" w:type="dxa"/>
          </w:tcPr>
          <w:p w14:paraId="7E663FB5" w14:textId="77777777" w:rsidR="00CD73D4" w:rsidRDefault="00CD73D4">
            <w:pPr>
              <w:numPr>
                <w:ilvl w:val="0"/>
                <w:numId w:val="170"/>
              </w:numPr>
              <w:spacing w:after="0" w:line="360" w:lineRule="auto"/>
              <w:ind w:left="0" w:hanging="2"/>
              <w:contextualSpacing/>
              <w:jc w:val="center"/>
              <w:rPr>
                <w:sz w:val="24"/>
                <w:szCs w:val="24"/>
              </w:rPr>
            </w:pPr>
            <w:bookmarkStart w:id="2228" w:name="_Toc15639"/>
            <w:bookmarkStart w:id="2229" w:name="_Toc197068757"/>
            <w:bookmarkEnd w:id="2228"/>
            <w:bookmarkEnd w:id="2229"/>
          </w:p>
        </w:tc>
        <w:tc>
          <w:tcPr>
            <w:tcW w:w="2600" w:type="dxa"/>
          </w:tcPr>
          <w:p w14:paraId="7E663FB6" w14:textId="77777777" w:rsidR="00CD73D4" w:rsidRDefault="00D00622">
            <w:pPr>
              <w:spacing w:after="0" w:line="360" w:lineRule="auto"/>
              <w:ind w:left="0" w:hanging="2"/>
              <w:rPr>
                <w:sz w:val="24"/>
                <w:szCs w:val="24"/>
              </w:rPr>
            </w:pPr>
            <w:bookmarkStart w:id="2230" w:name="_Toc21099"/>
            <w:bookmarkStart w:id="2231" w:name="_Toc197068758"/>
            <w:r>
              <w:rPr>
                <w:sz w:val="24"/>
                <w:szCs w:val="24"/>
              </w:rPr>
              <w:t>Projector</w:t>
            </w:r>
            <w:bookmarkEnd w:id="2230"/>
            <w:bookmarkEnd w:id="2231"/>
            <w:r>
              <w:rPr>
                <w:sz w:val="24"/>
                <w:szCs w:val="24"/>
              </w:rPr>
              <w:t xml:space="preserve"> </w:t>
            </w:r>
          </w:p>
        </w:tc>
        <w:tc>
          <w:tcPr>
            <w:tcW w:w="1583" w:type="dxa"/>
          </w:tcPr>
          <w:p w14:paraId="7E663FB7" w14:textId="77777777" w:rsidR="00CD73D4" w:rsidRDefault="00CD73D4">
            <w:pPr>
              <w:spacing w:after="0" w:line="360" w:lineRule="auto"/>
              <w:ind w:left="0" w:hanging="2"/>
              <w:outlineLvl w:val="9"/>
              <w:rPr>
                <w:sz w:val="24"/>
                <w:szCs w:val="24"/>
              </w:rPr>
            </w:pPr>
          </w:p>
        </w:tc>
        <w:tc>
          <w:tcPr>
            <w:tcW w:w="1177" w:type="dxa"/>
          </w:tcPr>
          <w:p w14:paraId="7E663FB8" w14:textId="77777777" w:rsidR="00CD73D4" w:rsidRDefault="00D00622">
            <w:pPr>
              <w:spacing w:after="0" w:line="360" w:lineRule="auto"/>
              <w:ind w:left="0" w:hanging="2"/>
              <w:rPr>
                <w:sz w:val="24"/>
                <w:szCs w:val="24"/>
              </w:rPr>
            </w:pPr>
            <w:bookmarkStart w:id="2232" w:name="_Toc29036"/>
            <w:bookmarkStart w:id="2233" w:name="_Toc197068759"/>
            <w:r>
              <w:rPr>
                <w:sz w:val="24"/>
                <w:szCs w:val="24"/>
              </w:rPr>
              <w:t>1</w:t>
            </w:r>
            <w:bookmarkEnd w:id="2232"/>
            <w:bookmarkEnd w:id="2233"/>
          </w:p>
        </w:tc>
        <w:tc>
          <w:tcPr>
            <w:tcW w:w="1778" w:type="dxa"/>
          </w:tcPr>
          <w:p w14:paraId="7E663FB9" w14:textId="77777777" w:rsidR="00CD73D4" w:rsidRDefault="00D00622">
            <w:pPr>
              <w:spacing w:after="0" w:line="360" w:lineRule="auto"/>
              <w:ind w:left="0" w:hanging="2"/>
              <w:rPr>
                <w:sz w:val="24"/>
                <w:szCs w:val="24"/>
              </w:rPr>
            </w:pPr>
            <w:bookmarkStart w:id="2234" w:name="_Toc1761"/>
            <w:bookmarkStart w:id="2235" w:name="_Toc197068760"/>
            <w:r>
              <w:rPr>
                <w:sz w:val="24"/>
                <w:szCs w:val="24"/>
              </w:rPr>
              <w:t>1:25</w:t>
            </w:r>
            <w:bookmarkEnd w:id="2234"/>
            <w:bookmarkEnd w:id="2235"/>
          </w:p>
        </w:tc>
      </w:tr>
      <w:tr w:rsidR="00CD73D4" w14:paraId="7E663FC0" w14:textId="77777777">
        <w:tc>
          <w:tcPr>
            <w:tcW w:w="1462" w:type="dxa"/>
          </w:tcPr>
          <w:p w14:paraId="7E663FBB" w14:textId="77777777" w:rsidR="00CD73D4" w:rsidRDefault="00CD73D4">
            <w:pPr>
              <w:numPr>
                <w:ilvl w:val="0"/>
                <w:numId w:val="170"/>
              </w:numPr>
              <w:spacing w:after="0" w:line="360" w:lineRule="auto"/>
              <w:ind w:left="0" w:hanging="2"/>
              <w:contextualSpacing/>
              <w:jc w:val="center"/>
              <w:rPr>
                <w:sz w:val="24"/>
                <w:szCs w:val="24"/>
              </w:rPr>
            </w:pPr>
            <w:bookmarkStart w:id="2236" w:name="_Toc199"/>
            <w:bookmarkStart w:id="2237" w:name="_Toc197068761"/>
            <w:bookmarkEnd w:id="2236"/>
            <w:bookmarkEnd w:id="2237"/>
          </w:p>
        </w:tc>
        <w:tc>
          <w:tcPr>
            <w:tcW w:w="2600" w:type="dxa"/>
          </w:tcPr>
          <w:p w14:paraId="7E663FBC" w14:textId="77777777" w:rsidR="00CD73D4" w:rsidRDefault="00D00622">
            <w:pPr>
              <w:spacing w:after="0" w:line="360" w:lineRule="auto"/>
              <w:ind w:left="0" w:hanging="2"/>
              <w:rPr>
                <w:sz w:val="24"/>
                <w:szCs w:val="24"/>
              </w:rPr>
            </w:pPr>
            <w:bookmarkStart w:id="2238" w:name="_Toc28468"/>
            <w:bookmarkStart w:id="2239" w:name="_Toc197068762"/>
            <w:r>
              <w:rPr>
                <w:sz w:val="24"/>
                <w:szCs w:val="24"/>
              </w:rPr>
              <w:t>Whiteboard/Smartboard</w:t>
            </w:r>
            <w:bookmarkEnd w:id="2238"/>
            <w:bookmarkEnd w:id="2239"/>
          </w:p>
        </w:tc>
        <w:tc>
          <w:tcPr>
            <w:tcW w:w="1583" w:type="dxa"/>
          </w:tcPr>
          <w:p w14:paraId="7E663FBD" w14:textId="77777777" w:rsidR="00CD73D4" w:rsidRDefault="00CD73D4">
            <w:pPr>
              <w:spacing w:after="0" w:line="360" w:lineRule="auto"/>
              <w:ind w:left="0" w:hanging="2"/>
              <w:outlineLvl w:val="9"/>
              <w:rPr>
                <w:sz w:val="24"/>
                <w:szCs w:val="24"/>
              </w:rPr>
            </w:pPr>
          </w:p>
        </w:tc>
        <w:tc>
          <w:tcPr>
            <w:tcW w:w="1177" w:type="dxa"/>
          </w:tcPr>
          <w:p w14:paraId="7E663FBE" w14:textId="77777777" w:rsidR="00CD73D4" w:rsidRDefault="00D00622">
            <w:pPr>
              <w:spacing w:after="0" w:line="360" w:lineRule="auto"/>
              <w:ind w:left="0" w:hanging="2"/>
              <w:rPr>
                <w:sz w:val="24"/>
                <w:szCs w:val="24"/>
              </w:rPr>
            </w:pPr>
            <w:bookmarkStart w:id="2240" w:name="_Toc11969"/>
            <w:bookmarkStart w:id="2241" w:name="_Toc197068763"/>
            <w:r>
              <w:rPr>
                <w:sz w:val="24"/>
                <w:szCs w:val="24"/>
              </w:rPr>
              <w:t>1</w:t>
            </w:r>
            <w:bookmarkEnd w:id="2240"/>
            <w:bookmarkEnd w:id="2241"/>
          </w:p>
        </w:tc>
        <w:tc>
          <w:tcPr>
            <w:tcW w:w="1778" w:type="dxa"/>
          </w:tcPr>
          <w:p w14:paraId="7E663FBF" w14:textId="77777777" w:rsidR="00CD73D4" w:rsidRDefault="00D00622">
            <w:pPr>
              <w:spacing w:after="0" w:line="360" w:lineRule="auto"/>
              <w:ind w:left="0" w:hanging="2"/>
              <w:rPr>
                <w:sz w:val="24"/>
                <w:szCs w:val="24"/>
              </w:rPr>
            </w:pPr>
            <w:bookmarkStart w:id="2242" w:name="_Toc12809"/>
            <w:bookmarkStart w:id="2243" w:name="_Toc197068764"/>
            <w:r>
              <w:rPr>
                <w:sz w:val="24"/>
                <w:szCs w:val="24"/>
              </w:rPr>
              <w:t>1:25</w:t>
            </w:r>
            <w:bookmarkEnd w:id="2242"/>
            <w:bookmarkEnd w:id="2243"/>
          </w:p>
        </w:tc>
      </w:tr>
      <w:tr w:rsidR="00CD73D4" w14:paraId="7E663FC6" w14:textId="77777777">
        <w:tc>
          <w:tcPr>
            <w:tcW w:w="1462" w:type="dxa"/>
          </w:tcPr>
          <w:p w14:paraId="7E663FC1" w14:textId="77777777" w:rsidR="00CD73D4" w:rsidRDefault="00CD73D4">
            <w:pPr>
              <w:numPr>
                <w:ilvl w:val="0"/>
                <w:numId w:val="170"/>
              </w:numPr>
              <w:spacing w:after="0" w:line="360" w:lineRule="auto"/>
              <w:ind w:left="0" w:hanging="2"/>
              <w:contextualSpacing/>
              <w:jc w:val="center"/>
              <w:rPr>
                <w:sz w:val="24"/>
                <w:szCs w:val="24"/>
              </w:rPr>
            </w:pPr>
            <w:bookmarkStart w:id="2244" w:name="_Toc31511"/>
            <w:bookmarkStart w:id="2245" w:name="_Toc197068765"/>
            <w:bookmarkEnd w:id="2244"/>
            <w:bookmarkEnd w:id="2245"/>
          </w:p>
        </w:tc>
        <w:tc>
          <w:tcPr>
            <w:tcW w:w="2600" w:type="dxa"/>
          </w:tcPr>
          <w:p w14:paraId="7E663FC2" w14:textId="77777777" w:rsidR="00CD73D4" w:rsidRDefault="00D00622">
            <w:pPr>
              <w:spacing w:after="0" w:line="360" w:lineRule="auto"/>
              <w:ind w:left="0" w:hanging="2"/>
              <w:rPr>
                <w:sz w:val="24"/>
                <w:szCs w:val="24"/>
              </w:rPr>
            </w:pPr>
            <w:bookmarkStart w:id="2246" w:name="_Toc7471"/>
            <w:bookmarkStart w:id="2247" w:name="_Toc197068766"/>
            <w:r>
              <w:rPr>
                <w:sz w:val="24"/>
                <w:szCs w:val="24"/>
              </w:rPr>
              <w:t>Desktop/computer</w:t>
            </w:r>
            <w:bookmarkEnd w:id="2246"/>
            <w:bookmarkEnd w:id="2247"/>
          </w:p>
        </w:tc>
        <w:tc>
          <w:tcPr>
            <w:tcW w:w="1583" w:type="dxa"/>
          </w:tcPr>
          <w:p w14:paraId="7E663FC3" w14:textId="77777777" w:rsidR="00CD73D4" w:rsidRDefault="00CD73D4">
            <w:pPr>
              <w:spacing w:after="0" w:line="360" w:lineRule="auto"/>
              <w:ind w:left="0" w:hanging="2"/>
              <w:outlineLvl w:val="9"/>
              <w:rPr>
                <w:sz w:val="24"/>
                <w:szCs w:val="24"/>
              </w:rPr>
            </w:pPr>
          </w:p>
        </w:tc>
        <w:tc>
          <w:tcPr>
            <w:tcW w:w="1177" w:type="dxa"/>
          </w:tcPr>
          <w:p w14:paraId="7E663FC4" w14:textId="77777777" w:rsidR="00CD73D4" w:rsidRDefault="00D00622">
            <w:pPr>
              <w:spacing w:after="0" w:line="360" w:lineRule="auto"/>
              <w:ind w:left="0" w:hanging="2"/>
              <w:rPr>
                <w:sz w:val="24"/>
                <w:szCs w:val="24"/>
              </w:rPr>
            </w:pPr>
            <w:bookmarkStart w:id="2248" w:name="_Toc7505"/>
            <w:bookmarkStart w:id="2249" w:name="_Toc197068767"/>
            <w:r>
              <w:rPr>
                <w:sz w:val="24"/>
                <w:szCs w:val="24"/>
              </w:rPr>
              <w:t>1</w:t>
            </w:r>
            <w:bookmarkEnd w:id="2248"/>
            <w:bookmarkEnd w:id="2249"/>
          </w:p>
        </w:tc>
        <w:tc>
          <w:tcPr>
            <w:tcW w:w="1778" w:type="dxa"/>
          </w:tcPr>
          <w:p w14:paraId="7E663FC5" w14:textId="77777777" w:rsidR="00CD73D4" w:rsidRDefault="00D00622">
            <w:pPr>
              <w:spacing w:after="0" w:line="360" w:lineRule="auto"/>
              <w:ind w:left="0" w:hanging="2"/>
              <w:rPr>
                <w:sz w:val="24"/>
                <w:szCs w:val="24"/>
              </w:rPr>
            </w:pPr>
            <w:bookmarkStart w:id="2250" w:name="_Toc3866"/>
            <w:bookmarkStart w:id="2251" w:name="_Toc197068768"/>
            <w:r>
              <w:rPr>
                <w:sz w:val="24"/>
                <w:szCs w:val="24"/>
              </w:rPr>
              <w:t>1:25</w:t>
            </w:r>
            <w:bookmarkEnd w:id="2250"/>
            <w:bookmarkEnd w:id="2251"/>
          </w:p>
        </w:tc>
      </w:tr>
      <w:tr w:rsidR="00CD73D4" w14:paraId="7E663FCC" w14:textId="77777777">
        <w:tc>
          <w:tcPr>
            <w:tcW w:w="1462" w:type="dxa"/>
          </w:tcPr>
          <w:p w14:paraId="7E663FC7" w14:textId="77777777" w:rsidR="00CD73D4" w:rsidRDefault="00CD73D4">
            <w:pPr>
              <w:numPr>
                <w:ilvl w:val="0"/>
                <w:numId w:val="170"/>
              </w:numPr>
              <w:spacing w:after="0" w:line="360" w:lineRule="auto"/>
              <w:ind w:left="0" w:hanging="2"/>
              <w:contextualSpacing/>
              <w:jc w:val="center"/>
              <w:rPr>
                <w:sz w:val="24"/>
                <w:szCs w:val="24"/>
              </w:rPr>
            </w:pPr>
            <w:bookmarkStart w:id="2252" w:name="_Toc13024"/>
            <w:bookmarkStart w:id="2253" w:name="_Toc197068769"/>
            <w:bookmarkEnd w:id="2252"/>
            <w:bookmarkEnd w:id="2253"/>
          </w:p>
        </w:tc>
        <w:tc>
          <w:tcPr>
            <w:tcW w:w="2600" w:type="dxa"/>
          </w:tcPr>
          <w:p w14:paraId="7E663FC8" w14:textId="77777777" w:rsidR="00CD73D4" w:rsidRDefault="00D00622">
            <w:pPr>
              <w:spacing w:after="0" w:line="360" w:lineRule="auto"/>
              <w:ind w:left="0" w:hanging="2"/>
              <w:rPr>
                <w:sz w:val="24"/>
                <w:szCs w:val="24"/>
              </w:rPr>
            </w:pPr>
            <w:bookmarkStart w:id="2254" w:name="_Toc11551"/>
            <w:bookmarkStart w:id="2255" w:name="_Toc197068770"/>
            <w:r>
              <w:rPr>
                <w:sz w:val="24"/>
                <w:szCs w:val="24"/>
              </w:rPr>
              <w:t>Lecture/Theory room</w:t>
            </w:r>
            <w:bookmarkEnd w:id="2254"/>
            <w:bookmarkEnd w:id="2255"/>
          </w:p>
        </w:tc>
        <w:tc>
          <w:tcPr>
            <w:tcW w:w="1583" w:type="dxa"/>
          </w:tcPr>
          <w:p w14:paraId="7E663FC9" w14:textId="77777777" w:rsidR="00CD73D4" w:rsidRDefault="00CD73D4">
            <w:pPr>
              <w:spacing w:after="0" w:line="360" w:lineRule="auto"/>
              <w:ind w:left="0" w:hanging="2"/>
              <w:outlineLvl w:val="9"/>
              <w:rPr>
                <w:sz w:val="24"/>
                <w:szCs w:val="24"/>
              </w:rPr>
            </w:pPr>
          </w:p>
        </w:tc>
        <w:tc>
          <w:tcPr>
            <w:tcW w:w="1177" w:type="dxa"/>
          </w:tcPr>
          <w:p w14:paraId="7E663FCA" w14:textId="77777777" w:rsidR="00CD73D4" w:rsidRDefault="00D00622">
            <w:pPr>
              <w:spacing w:after="0" w:line="360" w:lineRule="auto"/>
              <w:ind w:left="0" w:hanging="2"/>
              <w:rPr>
                <w:sz w:val="24"/>
                <w:szCs w:val="24"/>
              </w:rPr>
            </w:pPr>
            <w:bookmarkStart w:id="2256" w:name="_Toc23262"/>
            <w:bookmarkStart w:id="2257" w:name="_Toc197068771"/>
            <w:r>
              <w:rPr>
                <w:sz w:val="24"/>
                <w:szCs w:val="24"/>
              </w:rPr>
              <w:t>1</w:t>
            </w:r>
            <w:bookmarkEnd w:id="2256"/>
            <w:bookmarkEnd w:id="2257"/>
          </w:p>
        </w:tc>
        <w:tc>
          <w:tcPr>
            <w:tcW w:w="1778" w:type="dxa"/>
          </w:tcPr>
          <w:p w14:paraId="7E663FCB" w14:textId="77777777" w:rsidR="00CD73D4" w:rsidRDefault="00D00622">
            <w:pPr>
              <w:spacing w:after="0" w:line="360" w:lineRule="auto"/>
              <w:ind w:left="0" w:hanging="2"/>
              <w:rPr>
                <w:sz w:val="24"/>
                <w:szCs w:val="24"/>
              </w:rPr>
            </w:pPr>
            <w:bookmarkStart w:id="2258" w:name="_Toc21663"/>
            <w:bookmarkStart w:id="2259" w:name="_Toc197068772"/>
            <w:r>
              <w:rPr>
                <w:sz w:val="24"/>
                <w:szCs w:val="24"/>
              </w:rPr>
              <w:t>1:25</w:t>
            </w:r>
            <w:bookmarkEnd w:id="2258"/>
            <w:bookmarkEnd w:id="2259"/>
          </w:p>
        </w:tc>
      </w:tr>
      <w:tr w:rsidR="00CD73D4" w14:paraId="7E663FD2" w14:textId="77777777">
        <w:tc>
          <w:tcPr>
            <w:tcW w:w="1462" w:type="dxa"/>
          </w:tcPr>
          <w:p w14:paraId="7E663FCD" w14:textId="77777777" w:rsidR="00CD73D4" w:rsidRDefault="00CD73D4">
            <w:pPr>
              <w:numPr>
                <w:ilvl w:val="0"/>
                <w:numId w:val="170"/>
              </w:numPr>
              <w:spacing w:after="0" w:line="360" w:lineRule="auto"/>
              <w:ind w:left="0" w:hanging="2"/>
              <w:contextualSpacing/>
              <w:jc w:val="center"/>
              <w:rPr>
                <w:sz w:val="24"/>
                <w:szCs w:val="24"/>
              </w:rPr>
            </w:pPr>
            <w:bookmarkStart w:id="2260" w:name="_Toc5394"/>
            <w:bookmarkStart w:id="2261" w:name="_Toc197068773"/>
            <w:bookmarkEnd w:id="2260"/>
            <w:bookmarkEnd w:id="2261"/>
          </w:p>
        </w:tc>
        <w:tc>
          <w:tcPr>
            <w:tcW w:w="2600" w:type="dxa"/>
          </w:tcPr>
          <w:p w14:paraId="7E663FCE" w14:textId="77777777" w:rsidR="00CD73D4" w:rsidRDefault="00D00622">
            <w:pPr>
              <w:spacing w:after="0" w:line="360" w:lineRule="auto"/>
              <w:ind w:left="0" w:hanging="2"/>
              <w:rPr>
                <w:sz w:val="24"/>
                <w:szCs w:val="24"/>
              </w:rPr>
            </w:pPr>
            <w:bookmarkStart w:id="2262" w:name="_Toc26246"/>
            <w:bookmarkStart w:id="2263" w:name="_Toc197068774"/>
            <w:r>
              <w:rPr>
                <w:sz w:val="24"/>
                <w:szCs w:val="24"/>
              </w:rPr>
              <w:t>Animal farm</w:t>
            </w:r>
            <w:bookmarkEnd w:id="2262"/>
            <w:bookmarkEnd w:id="2263"/>
          </w:p>
        </w:tc>
        <w:tc>
          <w:tcPr>
            <w:tcW w:w="1583" w:type="dxa"/>
          </w:tcPr>
          <w:p w14:paraId="7E663FCF" w14:textId="77777777" w:rsidR="00CD73D4" w:rsidRDefault="00D00622">
            <w:pPr>
              <w:spacing w:after="0" w:line="360" w:lineRule="auto"/>
              <w:ind w:left="0" w:hanging="2"/>
              <w:rPr>
                <w:sz w:val="24"/>
                <w:szCs w:val="24"/>
              </w:rPr>
            </w:pPr>
            <w:bookmarkStart w:id="2264" w:name="_Toc9712"/>
            <w:bookmarkStart w:id="2265" w:name="_Toc197068775"/>
            <w:r>
              <w:rPr>
                <w:sz w:val="24"/>
                <w:szCs w:val="24"/>
              </w:rPr>
              <w:t>As guided by KVB</w:t>
            </w:r>
            <w:bookmarkEnd w:id="2264"/>
            <w:bookmarkEnd w:id="2265"/>
          </w:p>
        </w:tc>
        <w:tc>
          <w:tcPr>
            <w:tcW w:w="1177" w:type="dxa"/>
          </w:tcPr>
          <w:p w14:paraId="7E663FD0" w14:textId="77777777" w:rsidR="00CD73D4" w:rsidRDefault="00D00622">
            <w:pPr>
              <w:spacing w:after="0" w:line="360" w:lineRule="auto"/>
              <w:ind w:left="0" w:hanging="2"/>
              <w:rPr>
                <w:sz w:val="24"/>
                <w:szCs w:val="24"/>
              </w:rPr>
            </w:pPr>
            <w:bookmarkStart w:id="2266" w:name="_Toc18378"/>
            <w:bookmarkStart w:id="2267" w:name="_Toc197068776"/>
            <w:r>
              <w:rPr>
                <w:sz w:val="24"/>
                <w:szCs w:val="24"/>
              </w:rPr>
              <w:t>1</w:t>
            </w:r>
            <w:bookmarkEnd w:id="2266"/>
            <w:bookmarkEnd w:id="2267"/>
          </w:p>
        </w:tc>
        <w:tc>
          <w:tcPr>
            <w:tcW w:w="1778" w:type="dxa"/>
          </w:tcPr>
          <w:p w14:paraId="7E663FD1" w14:textId="77777777" w:rsidR="00CD73D4" w:rsidRDefault="00D00622">
            <w:pPr>
              <w:spacing w:after="0" w:line="360" w:lineRule="auto"/>
              <w:ind w:left="0" w:hanging="2"/>
              <w:rPr>
                <w:sz w:val="24"/>
                <w:szCs w:val="24"/>
              </w:rPr>
            </w:pPr>
            <w:bookmarkStart w:id="2268" w:name="_Toc4006"/>
            <w:bookmarkStart w:id="2269" w:name="_Toc197068777"/>
            <w:r>
              <w:rPr>
                <w:sz w:val="24"/>
                <w:szCs w:val="24"/>
              </w:rPr>
              <w:t>1:25</w:t>
            </w:r>
            <w:bookmarkEnd w:id="2268"/>
            <w:bookmarkEnd w:id="2269"/>
          </w:p>
        </w:tc>
      </w:tr>
      <w:tr w:rsidR="00CD73D4" w14:paraId="7E663FD8" w14:textId="77777777">
        <w:tc>
          <w:tcPr>
            <w:tcW w:w="1462" w:type="dxa"/>
          </w:tcPr>
          <w:p w14:paraId="7E663FD3" w14:textId="77777777" w:rsidR="00CD73D4" w:rsidRDefault="00CD73D4">
            <w:pPr>
              <w:numPr>
                <w:ilvl w:val="0"/>
                <w:numId w:val="170"/>
              </w:numPr>
              <w:spacing w:after="0" w:line="360" w:lineRule="auto"/>
              <w:ind w:left="0" w:hanging="2"/>
              <w:contextualSpacing/>
              <w:jc w:val="center"/>
              <w:rPr>
                <w:sz w:val="24"/>
                <w:szCs w:val="24"/>
              </w:rPr>
            </w:pPr>
            <w:bookmarkStart w:id="2270" w:name="_Toc1737"/>
            <w:bookmarkStart w:id="2271" w:name="_Toc197068778"/>
            <w:bookmarkEnd w:id="2270"/>
            <w:bookmarkEnd w:id="2271"/>
          </w:p>
        </w:tc>
        <w:tc>
          <w:tcPr>
            <w:tcW w:w="2600" w:type="dxa"/>
          </w:tcPr>
          <w:p w14:paraId="7E663FD4" w14:textId="77777777" w:rsidR="00CD73D4" w:rsidRDefault="00D00622">
            <w:pPr>
              <w:spacing w:after="0" w:line="360" w:lineRule="auto"/>
              <w:ind w:left="0" w:hanging="2"/>
              <w:rPr>
                <w:sz w:val="24"/>
                <w:szCs w:val="24"/>
              </w:rPr>
            </w:pPr>
            <w:bookmarkStart w:id="2272" w:name="_Toc28783"/>
            <w:bookmarkStart w:id="2273" w:name="_Toc197068779"/>
            <w:r>
              <w:rPr>
                <w:sz w:val="24"/>
                <w:szCs w:val="24"/>
              </w:rPr>
              <w:t>Library</w:t>
            </w:r>
            <w:bookmarkEnd w:id="2272"/>
            <w:bookmarkEnd w:id="2273"/>
            <w:r>
              <w:rPr>
                <w:sz w:val="24"/>
                <w:szCs w:val="24"/>
              </w:rPr>
              <w:t xml:space="preserve"> </w:t>
            </w:r>
          </w:p>
        </w:tc>
        <w:tc>
          <w:tcPr>
            <w:tcW w:w="1583" w:type="dxa"/>
          </w:tcPr>
          <w:p w14:paraId="7E663FD5" w14:textId="77777777" w:rsidR="00CD73D4" w:rsidRDefault="00CD73D4">
            <w:pPr>
              <w:spacing w:after="0" w:line="360" w:lineRule="auto"/>
              <w:ind w:left="0" w:hanging="2"/>
              <w:outlineLvl w:val="9"/>
              <w:rPr>
                <w:sz w:val="24"/>
                <w:szCs w:val="24"/>
              </w:rPr>
            </w:pPr>
          </w:p>
        </w:tc>
        <w:tc>
          <w:tcPr>
            <w:tcW w:w="1177" w:type="dxa"/>
          </w:tcPr>
          <w:p w14:paraId="7E663FD6" w14:textId="77777777" w:rsidR="00CD73D4" w:rsidRDefault="00D00622">
            <w:pPr>
              <w:spacing w:after="0" w:line="360" w:lineRule="auto"/>
              <w:ind w:left="0" w:hanging="2"/>
              <w:rPr>
                <w:sz w:val="24"/>
                <w:szCs w:val="24"/>
              </w:rPr>
            </w:pPr>
            <w:bookmarkStart w:id="2274" w:name="_Toc21689"/>
            <w:bookmarkStart w:id="2275" w:name="_Toc197068780"/>
            <w:r>
              <w:rPr>
                <w:sz w:val="24"/>
                <w:szCs w:val="24"/>
              </w:rPr>
              <w:t>1</w:t>
            </w:r>
            <w:bookmarkEnd w:id="2274"/>
            <w:bookmarkEnd w:id="2275"/>
          </w:p>
        </w:tc>
        <w:tc>
          <w:tcPr>
            <w:tcW w:w="1778" w:type="dxa"/>
          </w:tcPr>
          <w:p w14:paraId="7E663FD7" w14:textId="77777777" w:rsidR="00CD73D4" w:rsidRDefault="00D00622">
            <w:pPr>
              <w:spacing w:after="0" w:line="360" w:lineRule="auto"/>
              <w:ind w:left="0" w:hanging="2"/>
              <w:rPr>
                <w:sz w:val="24"/>
                <w:szCs w:val="24"/>
              </w:rPr>
            </w:pPr>
            <w:bookmarkStart w:id="2276" w:name="_Toc22739"/>
            <w:bookmarkStart w:id="2277" w:name="_Toc197068781"/>
            <w:r>
              <w:rPr>
                <w:sz w:val="24"/>
                <w:szCs w:val="24"/>
              </w:rPr>
              <w:t>1:25</w:t>
            </w:r>
            <w:bookmarkEnd w:id="2276"/>
            <w:bookmarkEnd w:id="2277"/>
          </w:p>
        </w:tc>
      </w:tr>
      <w:tr w:rsidR="00CD73D4" w14:paraId="7E663FDE" w14:textId="77777777">
        <w:tc>
          <w:tcPr>
            <w:tcW w:w="1462" w:type="dxa"/>
          </w:tcPr>
          <w:p w14:paraId="7E663FD9" w14:textId="77777777" w:rsidR="00CD73D4" w:rsidRDefault="00CD73D4">
            <w:pPr>
              <w:numPr>
                <w:ilvl w:val="0"/>
                <w:numId w:val="170"/>
              </w:numPr>
              <w:spacing w:after="0" w:line="360" w:lineRule="auto"/>
              <w:ind w:left="0" w:hanging="2"/>
              <w:contextualSpacing/>
              <w:jc w:val="center"/>
              <w:rPr>
                <w:sz w:val="24"/>
                <w:szCs w:val="24"/>
              </w:rPr>
            </w:pPr>
            <w:bookmarkStart w:id="2278" w:name="_Toc15247"/>
            <w:bookmarkStart w:id="2279" w:name="_Toc197068782"/>
            <w:bookmarkEnd w:id="2278"/>
            <w:bookmarkEnd w:id="2279"/>
          </w:p>
        </w:tc>
        <w:tc>
          <w:tcPr>
            <w:tcW w:w="2600" w:type="dxa"/>
          </w:tcPr>
          <w:p w14:paraId="7E663FDA" w14:textId="77777777" w:rsidR="00CD73D4" w:rsidRDefault="00D00622">
            <w:pPr>
              <w:spacing w:after="0" w:line="360" w:lineRule="auto"/>
              <w:ind w:left="0" w:hanging="2"/>
              <w:rPr>
                <w:sz w:val="24"/>
                <w:szCs w:val="24"/>
              </w:rPr>
            </w:pPr>
            <w:bookmarkStart w:id="2280" w:name="_Toc113"/>
            <w:bookmarkStart w:id="2281" w:name="_Toc197068783"/>
            <w:r>
              <w:rPr>
                <w:sz w:val="24"/>
                <w:szCs w:val="24"/>
              </w:rPr>
              <w:t>E-Library</w:t>
            </w:r>
            <w:bookmarkEnd w:id="2280"/>
            <w:bookmarkEnd w:id="2281"/>
          </w:p>
        </w:tc>
        <w:tc>
          <w:tcPr>
            <w:tcW w:w="1583" w:type="dxa"/>
          </w:tcPr>
          <w:p w14:paraId="7E663FDB" w14:textId="77777777" w:rsidR="00CD73D4" w:rsidRDefault="00CD73D4">
            <w:pPr>
              <w:spacing w:after="0" w:line="360" w:lineRule="auto"/>
              <w:ind w:left="0" w:hanging="2"/>
              <w:outlineLvl w:val="9"/>
              <w:rPr>
                <w:sz w:val="24"/>
                <w:szCs w:val="24"/>
              </w:rPr>
            </w:pPr>
          </w:p>
        </w:tc>
        <w:tc>
          <w:tcPr>
            <w:tcW w:w="1177" w:type="dxa"/>
          </w:tcPr>
          <w:p w14:paraId="7E663FDC" w14:textId="77777777" w:rsidR="00CD73D4" w:rsidRDefault="00D00622">
            <w:pPr>
              <w:spacing w:after="0" w:line="360" w:lineRule="auto"/>
              <w:ind w:left="0" w:hanging="2"/>
              <w:rPr>
                <w:sz w:val="24"/>
                <w:szCs w:val="24"/>
              </w:rPr>
            </w:pPr>
            <w:bookmarkStart w:id="2282" w:name="_Toc31737"/>
            <w:bookmarkStart w:id="2283" w:name="_Toc197068784"/>
            <w:r>
              <w:rPr>
                <w:sz w:val="24"/>
                <w:szCs w:val="24"/>
              </w:rPr>
              <w:t>1</w:t>
            </w:r>
            <w:bookmarkEnd w:id="2282"/>
            <w:bookmarkEnd w:id="2283"/>
          </w:p>
        </w:tc>
        <w:tc>
          <w:tcPr>
            <w:tcW w:w="1778" w:type="dxa"/>
          </w:tcPr>
          <w:p w14:paraId="7E663FDD" w14:textId="77777777" w:rsidR="00CD73D4" w:rsidRDefault="00D00622">
            <w:pPr>
              <w:spacing w:after="0" w:line="360" w:lineRule="auto"/>
              <w:ind w:left="0" w:hanging="2"/>
              <w:rPr>
                <w:sz w:val="24"/>
                <w:szCs w:val="24"/>
              </w:rPr>
            </w:pPr>
            <w:bookmarkStart w:id="2284" w:name="_Toc13957"/>
            <w:bookmarkStart w:id="2285" w:name="_Toc197068785"/>
            <w:r>
              <w:rPr>
                <w:sz w:val="24"/>
                <w:szCs w:val="24"/>
              </w:rPr>
              <w:t>1:25</w:t>
            </w:r>
            <w:bookmarkEnd w:id="2284"/>
            <w:bookmarkEnd w:id="2285"/>
          </w:p>
        </w:tc>
      </w:tr>
      <w:tr w:rsidR="00CD73D4" w14:paraId="7E663FE4" w14:textId="77777777">
        <w:tc>
          <w:tcPr>
            <w:tcW w:w="1462" w:type="dxa"/>
          </w:tcPr>
          <w:p w14:paraId="7E663FDF" w14:textId="77777777" w:rsidR="00CD73D4" w:rsidRDefault="00CD73D4">
            <w:pPr>
              <w:numPr>
                <w:ilvl w:val="0"/>
                <w:numId w:val="170"/>
              </w:numPr>
              <w:spacing w:after="0" w:line="360" w:lineRule="auto"/>
              <w:ind w:left="0" w:hanging="2"/>
              <w:contextualSpacing/>
              <w:jc w:val="center"/>
              <w:rPr>
                <w:sz w:val="24"/>
                <w:szCs w:val="24"/>
              </w:rPr>
            </w:pPr>
            <w:bookmarkStart w:id="2286" w:name="_Toc7274"/>
            <w:bookmarkStart w:id="2287" w:name="_Toc197068786"/>
            <w:bookmarkEnd w:id="2286"/>
            <w:bookmarkEnd w:id="2287"/>
          </w:p>
        </w:tc>
        <w:tc>
          <w:tcPr>
            <w:tcW w:w="2600" w:type="dxa"/>
          </w:tcPr>
          <w:p w14:paraId="7E663FE0" w14:textId="77777777" w:rsidR="00CD73D4" w:rsidRDefault="00D00622">
            <w:pPr>
              <w:spacing w:after="0" w:line="360" w:lineRule="auto"/>
              <w:ind w:left="0" w:hanging="2"/>
              <w:rPr>
                <w:sz w:val="24"/>
                <w:szCs w:val="24"/>
              </w:rPr>
            </w:pPr>
            <w:bookmarkStart w:id="2288" w:name="_Toc4945"/>
            <w:bookmarkStart w:id="2289" w:name="_Toc197068787"/>
            <w:r>
              <w:rPr>
                <w:sz w:val="24"/>
                <w:szCs w:val="24"/>
              </w:rPr>
              <w:t>Knapsack</w:t>
            </w:r>
            <w:bookmarkEnd w:id="2288"/>
            <w:bookmarkEnd w:id="2289"/>
          </w:p>
        </w:tc>
        <w:tc>
          <w:tcPr>
            <w:tcW w:w="1583" w:type="dxa"/>
          </w:tcPr>
          <w:p w14:paraId="7E663FE1" w14:textId="77777777" w:rsidR="00CD73D4" w:rsidRDefault="00CD73D4">
            <w:pPr>
              <w:spacing w:after="0" w:line="360" w:lineRule="auto"/>
              <w:ind w:left="0" w:hanging="2"/>
              <w:outlineLvl w:val="9"/>
              <w:rPr>
                <w:sz w:val="24"/>
                <w:szCs w:val="24"/>
              </w:rPr>
            </w:pPr>
          </w:p>
        </w:tc>
        <w:tc>
          <w:tcPr>
            <w:tcW w:w="1177" w:type="dxa"/>
          </w:tcPr>
          <w:p w14:paraId="7E663FE2" w14:textId="77777777" w:rsidR="00CD73D4" w:rsidRDefault="00D00622">
            <w:pPr>
              <w:spacing w:after="0" w:line="360" w:lineRule="auto"/>
              <w:ind w:left="0" w:hanging="2"/>
              <w:rPr>
                <w:sz w:val="24"/>
                <w:szCs w:val="24"/>
              </w:rPr>
            </w:pPr>
            <w:bookmarkStart w:id="2290" w:name="_Toc14665"/>
            <w:bookmarkStart w:id="2291" w:name="_Toc197068788"/>
            <w:r>
              <w:rPr>
                <w:sz w:val="24"/>
                <w:szCs w:val="24"/>
              </w:rPr>
              <w:t>5</w:t>
            </w:r>
            <w:bookmarkEnd w:id="2290"/>
            <w:bookmarkEnd w:id="2291"/>
          </w:p>
        </w:tc>
        <w:tc>
          <w:tcPr>
            <w:tcW w:w="1778" w:type="dxa"/>
          </w:tcPr>
          <w:p w14:paraId="7E663FE3" w14:textId="77777777" w:rsidR="00CD73D4" w:rsidRDefault="00D00622">
            <w:pPr>
              <w:spacing w:after="0" w:line="360" w:lineRule="auto"/>
              <w:ind w:left="0" w:hanging="2"/>
              <w:rPr>
                <w:sz w:val="24"/>
                <w:szCs w:val="24"/>
              </w:rPr>
            </w:pPr>
            <w:bookmarkStart w:id="2292" w:name="_Toc23051"/>
            <w:bookmarkStart w:id="2293" w:name="_Toc197068789"/>
            <w:r>
              <w:rPr>
                <w:sz w:val="24"/>
                <w:szCs w:val="24"/>
              </w:rPr>
              <w:t>1:5</w:t>
            </w:r>
            <w:bookmarkEnd w:id="2292"/>
            <w:bookmarkEnd w:id="2293"/>
          </w:p>
        </w:tc>
      </w:tr>
      <w:tr w:rsidR="00CD73D4" w14:paraId="7E663FEA" w14:textId="77777777">
        <w:tc>
          <w:tcPr>
            <w:tcW w:w="1462" w:type="dxa"/>
          </w:tcPr>
          <w:p w14:paraId="7E663FE5" w14:textId="77777777" w:rsidR="00CD73D4" w:rsidRDefault="00CD73D4">
            <w:pPr>
              <w:numPr>
                <w:ilvl w:val="0"/>
                <w:numId w:val="170"/>
              </w:numPr>
              <w:spacing w:after="0" w:line="360" w:lineRule="auto"/>
              <w:ind w:left="0" w:hanging="2"/>
              <w:contextualSpacing/>
              <w:jc w:val="center"/>
              <w:rPr>
                <w:sz w:val="24"/>
                <w:szCs w:val="24"/>
              </w:rPr>
            </w:pPr>
            <w:bookmarkStart w:id="2294" w:name="_Toc26553"/>
            <w:bookmarkStart w:id="2295" w:name="_Toc197068790"/>
            <w:bookmarkEnd w:id="2294"/>
            <w:bookmarkEnd w:id="2295"/>
          </w:p>
        </w:tc>
        <w:tc>
          <w:tcPr>
            <w:tcW w:w="2600" w:type="dxa"/>
          </w:tcPr>
          <w:p w14:paraId="7E663FE6" w14:textId="77777777" w:rsidR="00CD73D4" w:rsidRDefault="00D00622">
            <w:pPr>
              <w:spacing w:after="0" w:line="360" w:lineRule="auto"/>
              <w:ind w:left="0" w:hanging="2"/>
              <w:rPr>
                <w:sz w:val="24"/>
                <w:szCs w:val="24"/>
              </w:rPr>
            </w:pPr>
            <w:bookmarkStart w:id="2296" w:name="_Toc14081"/>
            <w:bookmarkStart w:id="2297" w:name="_Toc197068791"/>
            <w:r>
              <w:rPr>
                <w:sz w:val="24"/>
                <w:szCs w:val="24"/>
              </w:rPr>
              <w:t>Drenching gun</w:t>
            </w:r>
            <w:bookmarkEnd w:id="2296"/>
            <w:bookmarkEnd w:id="2297"/>
          </w:p>
        </w:tc>
        <w:tc>
          <w:tcPr>
            <w:tcW w:w="1583" w:type="dxa"/>
          </w:tcPr>
          <w:p w14:paraId="7E663FE7" w14:textId="77777777" w:rsidR="00CD73D4" w:rsidRDefault="00CD73D4">
            <w:pPr>
              <w:spacing w:after="0" w:line="360" w:lineRule="auto"/>
              <w:ind w:left="0" w:hanging="2"/>
              <w:outlineLvl w:val="9"/>
              <w:rPr>
                <w:sz w:val="24"/>
                <w:szCs w:val="24"/>
              </w:rPr>
            </w:pPr>
          </w:p>
        </w:tc>
        <w:tc>
          <w:tcPr>
            <w:tcW w:w="1177" w:type="dxa"/>
          </w:tcPr>
          <w:p w14:paraId="7E663FE8" w14:textId="77777777" w:rsidR="00CD73D4" w:rsidRDefault="00D00622">
            <w:pPr>
              <w:spacing w:after="0" w:line="360" w:lineRule="auto"/>
              <w:ind w:left="0" w:hanging="2"/>
              <w:rPr>
                <w:sz w:val="24"/>
                <w:szCs w:val="24"/>
              </w:rPr>
            </w:pPr>
            <w:bookmarkStart w:id="2298" w:name="_Toc18336"/>
            <w:bookmarkStart w:id="2299" w:name="_Toc197068792"/>
            <w:r>
              <w:rPr>
                <w:sz w:val="24"/>
                <w:szCs w:val="24"/>
              </w:rPr>
              <w:t>5</w:t>
            </w:r>
            <w:bookmarkEnd w:id="2298"/>
            <w:bookmarkEnd w:id="2299"/>
          </w:p>
        </w:tc>
        <w:tc>
          <w:tcPr>
            <w:tcW w:w="1778" w:type="dxa"/>
          </w:tcPr>
          <w:p w14:paraId="7E663FE9" w14:textId="77777777" w:rsidR="00CD73D4" w:rsidRDefault="00D00622">
            <w:pPr>
              <w:spacing w:after="0" w:line="360" w:lineRule="auto"/>
              <w:ind w:left="0" w:hanging="2"/>
              <w:rPr>
                <w:sz w:val="24"/>
                <w:szCs w:val="24"/>
              </w:rPr>
            </w:pPr>
            <w:bookmarkStart w:id="2300" w:name="_Toc9231"/>
            <w:bookmarkStart w:id="2301" w:name="_Toc197068793"/>
            <w:r>
              <w:rPr>
                <w:sz w:val="24"/>
                <w:szCs w:val="24"/>
              </w:rPr>
              <w:t>1:5</w:t>
            </w:r>
            <w:bookmarkEnd w:id="2300"/>
            <w:bookmarkEnd w:id="2301"/>
          </w:p>
        </w:tc>
      </w:tr>
      <w:tr w:rsidR="00CD73D4" w14:paraId="7E663FF0" w14:textId="77777777">
        <w:tc>
          <w:tcPr>
            <w:tcW w:w="1462" w:type="dxa"/>
          </w:tcPr>
          <w:p w14:paraId="7E663FEB" w14:textId="77777777" w:rsidR="00CD73D4" w:rsidRDefault="00CD73D4">
            <w:pPr>
              <w:numPr>
                <w:ilvl w:val="0"/>
                <w:numId w:val="170"/>
              </w:numPr>
              <w:spacing w:after="0" w:line="360" w:lineRule="auto"/>
              <w:ind w:left="0" w:hanging="2"/>
              <w:contextualSpacing/>
              <w:jc w:val="center"/>
              <w:rPr>
                <w:sz w:val="24"/>
                <w:szCs w:val="24"/>
              </w:rPr>
            </w:pPr>
            <w:bookmarkStart w:id="2302" w:name="_Toc1741"/>
            <w:bookmarkStart w:id="2303" w:name="_Toc197068794"/>
            <w:bookmarkEnd w:id="2302"/>
            <w:bookmarkEnd w:id="2303"/>
          </w:p>
        </w:tc>
        <w:tc>
          <w:tcPr>
            <w:tcW w:w="2600" w:type="dxa"/>
          </w:tcPr>
          <w:p w14:paraId="7E663FEC" w14:textId="77777777" w:rsidR="00CD73D4" w:rsidRDefault="00D00622">
            <w:pPr>
              <w:spacing w:after="0" w:line="360" w:lineRule="auto"/>
              <w:ind w:left="0" w:hanging="2"/>
              <w:rPr>
                <w:sz w:val="24"/>
                <w:szCs w:val="24"/>
              </w:rPr>
            </w:pPr>
            <w:bookmarkStart w:id="2304" w:name="_Toc19873"/>
            <w:bookmarkStart w:id="2305" w:name="_Toc197068795"/>
            <w:r>
              <w:rPr>
                <w:sz w:val="24"/>
                <w:szCs w:val="24"/>
              </w:rPr>
              <w:t>Syringes and needle</w:t>
            </w:r>
            <w:bookmarkEnd w:id="2304"/>
            <w:bookmarkEnd w:id="2305"/>
          </w:p>
        </w:tc>
        <w:tc>
          <w:tcPr>
            <w:tcW w:w="1583" w:type="dxa"/>
          </w:tcPr>
          <w:p w14:paraId="7E663FED" w14:textId="77777777" w:rsidR="00CD73D4" w:rsidRDefault="00CD73D4">
            <w:pPr>
              <w:spacing w:after="0" w:line="360" w:lineRule="auto"/>
              <w:ind w:left="0" w:hanging="2"/>
              <w:outlineLvl w:val="9"/>
              <w:rPr>
                <w:sz w:val="24"/>
                <w:szCs w:val="24"/>
              </w:rPr>
            </w:pPr>
          </w:p>
        </w:tc>
        <w:tc>
          <w:tcPr>
            <w:tcW w:w="1177" w:type="dxa"/>
          </w:tcPr>
          <w:p w14:paraId="7E663FEE" w14:textId="77777777" w:rsidR="00CD73D4" w:rsidRDefault="00D00622">
            <w:pPr>
              <w:spacing w:after="0" w:line="360" w:lineRule="auto"/>
              <w:ind w:left="0" w:hanging="2"/>
              <w:rPr>
                <w:sz w:val="24"/>
                <w:szCs w:val="24"/>
              </w:rPr>
            </w:pPr>
            <w:bookmarkStart w:id="2306" w:name="_Toc26225"/>
            <w:bookmarkStart w:id="2307" w:name="_Toc197068796"/>
            <w:r>
              <w:rPr>
                <w:sz w:val="24"/>
                <w:szCs w:val="24"/>
              </w:rPr>
              <w:t>25</w:t>
            </w:r>
            <w:bookmarkEnd w:id="2306"/>
            <w:bookmarkEnd w:id="2307"/>
          </w:p>
        </w:tc>
        <w:tc>
          <w:tcPr>
            <w:tcW w:w="1778" w:type="dxa"/>
          </w:tcPr>
          <w:p w14:paraId="7E663FEF" w14:textId="77777777" w:rsidR="00CD73D4" w:rsidRDefault="00D00622">
            <w:pPr>
              <w:spacing w:after="0" w:line="360" w:lineRule="auto"/>
              <w:ind w:left="0" w:hanging="2"/>
              <w:rPr>
                <w:sz w:val="24"/>
                <w:szCs w:val="24"/>
              </w:rPr>
            </w:pPr>
            <w:bookmarkStart w:id="2308" w:name="_Toc25804"/>
            <w:bookmarkStart w:id="2309" w:name="_Toc197068797"/>
            <w:r>
              <w:rPr>
                <w:sz w:val="24"/>
                <w:szCs w:val="24"/>
              </w:rPr>
              <w:t>1:1</w:t>
            </w:r>
            <w:bookmarkEnd w:id="2308"/>
            <w:bookmarkEnd w:id="2309"/>
          </w:p>
        </w:tc>
      </w:tr>
      <w:tr w:rsidR="00CD73D4" w14:paraId="7E663FF6" w14:textId="77777777">
        <w:tc>
          <w:tcPr>
            <w:tcW w:w="1462" w:type="dxa"/>
          </w:tcPr>
          <w:p w14:paraId="7E663FF1" w14:textId="77777777" w:rsidR="00CD73D4" w:rsidRDefault="00CD73D4">
            <w:pPr>
              <w:numPr>
                <w:ilvl w:val="0"/>
                <w:numId w:val="170"/>
              </w:numPr>
              <w:spacing w:after="0" w:line="360" w:lineRule="auto"/>
              <w:ind w:left="0" w:hanging="2"/>
              <w:contextualSpacing/>
              <w:jc w:val="center"/>
              <w:rPr>
                <w:sz w:val="24"/>
                <w:szCs w:val="24"/>
              </w:rPr>
            </w:pPr>
            <w:bookmarkStart w:id="2310" w:name="_Toc7498"/>
            <w:bookmarkStart w:id="2311" w:name="_Toc197068798"/>
            <w:bookmarkEnd w:id="2310"/>
            <w:bookmarkEnd w:id="2311"/>
          </w:p>
        </w:tc>
        <w:tc>
          <w:tcPr>
            <w:tcW w:w="2600" w:type="dxa"/>
          </w:tcPr>
          <w:p w14:paraId="7E663FF2" w14:textId="77777777" w:rsidR="00CD73D4" w:rsidRDefault="00D00622">
            <w:pPr>
              <w:spacing w:after="0" w:line="360" w:lineRule="auto"/>
              <w:ind w:left="0" w:hanging="2"/>
              <w:rPr>
                <w:sz w:val="24"/>
                <w:szCs w:val="24"/>
              </w:rPr>
            </w:pPr>
            <w:bookmarkStart w:id="2312" w:name="_Toc28496"/>
            <w:bookmarkStart w:id="2313" w:name="_Toc197068799"/>
            <w:r>
              <w:rPr>
                <w:sz w:val="24"/>
                <w:szCs w:val="24"/>
              </w:rPr>
              <w:t>Scalpel blades</w:t>
            </w:r>
            <w:bookmarkEnd w:id="2312"/>
            <w:bookmarkEnd w:id="2313"/>
          </w:p>
        </w:tc>
        <w:tc>
          <w:tcPr>
            <w:tcW w:w="1583" w:type="dxa"/>
          </w:tcPr>
          <w:p w14:paraId="7E663FF3" w14:textId="77777777" w:rsidR="00CD73D4" w:rsidRDefault="00CD73D4">
            <w:pPr>
              <w:spacing w:after="0" w:line="360" w:lineRule="auto"/>
              <w:ind w:left="0" w:hanging="2"/>
              <w:outlineLvl w:val="9"/>
              <w:rPr>
                <w:sz w:val="24"/>
                <w:szCs w:val="24"/>
              </w:rPr>
            </w:pPr>
          </w:p>
        </w:tc>
        <w:tc>
          <w:tcPr>
            <w:tcW w:w="1177" w:type="dxa"/>
          </w:tcPr>
          <w:p w14:paraId="7E663FF4" w14:textId="77777777" w:rsidR="00CD73D4" w:rsidRDefault="00D00622">
            <w:pPr>
              <w:spacing w:after="0" w:line="360" w:lineRule="auto"/>
              <w:ind w:left="0" w:hanging="2"/>
              <w:rPr>
                <w:sz w:val="24"/>
                <w:szCs w:val="24"/>
              </w:rPr>
            </w:pPr>
            <w:bookmarkStart w:id="2314" w:name="_Toc1069"/>
            <w:bookmarkStart w:id="2315" w:name="_Toc197068800"/>
            <w:r>
              <w:rPr>
                <w:sz w:val="24"/>
                <w:szCs w:val="24"/>
              </w:rPr>
              <w:t>25</w:t>
            </w:r>
            <w:bookmarkEnd w:id="2314"/>
            <w:bookmarkEnd w:id="2315"/>
          </w:p>
        </w:tc>
        <w:tc>
          <w:tcPr>
            <w:tcW w:w="1778" w:type="dxa"/>
          </w:tcPr>
          <w:p w14:paraId="7E663FF5" w14:textId="77777777" w:rsidR="00CD73D4" w:rsidRDefault="00D00622">
            <w:pPr>
              <w:spacing w:after="0" w:line="360" w:lineRule="auto"/>
              <w:ind w:left="0" w:hanging="2"/>
              <w:rPr>
                <w:sz w:val="24"/>
                <w:szCs w:val="24"/>
              </w:rPr>
            </w:pPr>
            <w:bookmarkStart w:id="2316" w:name="_Toc27771"/>
            <w:bookmarkStart w:id="2317" w:name="_Toc197068801"/>
            <w:r>
              <w:rPr>
                <w:sz w:val="24"/>
                <w:szCs w:val="24"/>
              </w:rPr>
              <w:t>1:1</w:t>
            </w:r>
            <w:bookmarkEnd w:id="2316"/>
            <w:bookmarkEnd w:id="2317"/>
          </w:p>
        </w:tc>
      </w:tr>
      <w:tr w:rsidR="00CD73D4" w14:paraId="7E663FFC" w14:textId="77777777">
        <w:tc>
          <w:tcPr>
            <w:tcW w:w="1462" w:type="dxa"/>
          </w:tcPr>
          <w:p w14:paraId="7E663FF7" w14:textId="77777777" w:rsidR="00CD73D4" w:rsidRDefault="00CD73D4">
            <w:pPr>
              <w:numPr>
                <w:ilvl w:val="0"/>
                <w:numId w:val="170"/>
              </w:numPr>
              <w:spacing w:after="0" w:line="360" w:lineRule="auto"/>
              <w:ind w:left="0" w:hanging="2"/>
              <w:contextualSpacing/>
              <w:jc w:val="center"/>
              <w:rPr>
                <w:sz w:val="24"/>
                <w:szCs w:val="24"/>
              </w:rPr>
            </w:pPr>
            <w:bookmarkStart w:id="2318" w:name="_Toc10192"/>
            <w:bookmarkStart w:id="2319" w:name="_Toc197068802"/>
            <w:bookmarkEnd w:id="2318"/>
            <w:bookmarkEnd w:id="2319"/>
          </w:p>
        </w:tc>
        <w:tc>
          <w:tcPr>
            <w:tcW w:w="2600" w:type="dxa"/>
          </w:tcPr>
          <w:p w14:paraId="7E663FF8" w14:textId="77777777" w:rsidR="00CD73D4" w:rsidRDefault="00D00622">
            <w:pPr>
              <w:spacing w:after="0" w:line="360" w:lineRule="auto"/>
              <w:ind w:left="0" w:hanging="2"/>
              <w:rPr>
                <w:sz w:val="24"/>
                <w:szCs w:val="24"/>
              </w:rPr>
            </w:pPr>
            <w:bookmarkStart w:id="2320" w:name="_Toc7746"/>
            <w:bookmarkStart w:id="2321" w:name="_Toc197068803"/>
            <w:r>
              <w:rPr>
                <w:sz w:val="24"/>
                <w:szCs w:val="24"/>
              </w:rPr>
              <w:t>Microscope</w:t>
            </w:r>
            <w:bookmarkEnd w:id="2320"/>
            <w:bookmarkEnd w:id="2321"/>
            <w:r>
              <w:rPr>
                <w:sz w:val="24"/>
                <w:szCs w:val="24"/>
              </w:rPr>
              <w:t xml:space="preserve"> </w:t>
            </w:r>
          </w:p>
        </w:tc>
        <w:tc>
          <w:tcPr>
            <w:tcW w:w="1583" w:type="dxa"/>
          </w:tcPr>
          <w:p w14:paraId="7E663FF9" w14:textId="77777777" w:rsidR="00CD73D4" w:rsidRDefault="00CD73D4">
            <w:pPr>
              <w:spacing w:after="0" w:line="360" w:lineRule="auto"/>
              <w:ind w:left="0" w:hanging="2"/>
              <w:outlineLvl w:val="9"/>
              <w:rPr>
                <w:sz w:val="24"/>
                <w:szCs w:val="24"/>
              </w:rPr>
            </w:pPr>
          </w:p>
        </w:tc>
        <w:tc>
          <w:tcPr>
            <w:tcW w:w="1177" w:type="dxa"/>
          </w:tcPr>
          <w:p w14:paraId="7E663FFA" w14:textId="77777777" w:rsidR="00CD73D4" w:rsidRDefault="00D00622">
            <w:pPr>
              <w:spacing w:after="0" w:line="360" w:lineRule="auto"/>
              <w:ind w:left="0" w:hanging="2"/>
              <w:rPr>
                <w:sz w:val="24"/>
                <w:szCs w:val="24"/>
              </w:rPr>
            </w:pPr>
            <w:bookmarkStart w:id="2322" w:name="_Toc29194"/>
            <w:bookmarkStart w:id="2323" w:name="_Toc197068804"/>
            <w:r>
              <w:rPr>
                <w:sz w:val="24"/>
                <w:szCs w:val="24"/>
              </w:rPr>
              <w:t>5</w:t>
            </w:r>
            <w:bookmarkEnd w:id="2322"/>
            <w:bookmarkEnd w:id="2323"/>
          </w:p>
        </w:tc>
        <w:tc>
          <w:tcPr>
            <w:tcW w:w="1778" w:type="dxa"/>
          </w:tcPr>
          <w:p w14:paraId="7E663FFB" w14:textId="77777777" w:rsidR="00CD73D4" w:rsidRDefault="00D00622">
            <w:pPr>
              <w:spacing w:after="0" w:line="360" w:lineRule="auto"/>
              <w:ind w:left="0" w:hanging="2"/>
              <w:rPr>
                <w:sz w:val="24"/>
                <w:szCs w:val="24"/>
              </w:rPr>
            </w:pPr>
            <w:bookmarkStart w:id="2324" w:name="_Toc14"/>
            <w:bookmarkStart w:id="2325" w:name="_Toc197068805"/>
            <w:r>
              <w:rPr>
                <w:sz w:val="24"/>
                <w:szCs w:val="24"/>
              </w:rPr>
              <w:t>1:5</w:t>
            </w:r>
            <w:bookmarkEnd w:id="2324"/>
            <w:bookmarkEnd w:id="2325"/>
          </w:p>
        </w:tc>
      </w:tr>
      <w:tr w:rsidR="00CD73D4" w14:paraId="7E664002" w14:textId="77777777">
        <w:tc>
          <w:tcPr>
            <w:tcW w:w="1462" w:type="dxa"/>
          </w:tcPr>
          <w:p w14:paraId="7E663FFD" w14:textId="77777777" w:rsidR="00CD73D4" w:rsidRDefault="00CD73D4">
            <w:pPr>
              <w:numPr>
                <w:ilvl w:val="0"/>
                <w:numId w:val="170"/>
              </w:numPr>
              <w:spacing w:after="0" w:line="360" w:lineRule="auto"/>
              <w:ind w:left="0" w:hanging="2"/>
              <w:contextualSpacing/>
              <w:jc w:val="center"/>
              <w:rPr>
                <w:sz w:val="24"/>
                <w:szCs w:val="24"/>
              </w:rPr>
            </w:pPr>
            <w:bookmarkStart w:id="2326" w:name="_Toc28123"/>
            <w:bookmarkStart w:id="2327" w:name="_Toc197068806"/>
            <w:bookmarkEnd w:id="2326"/>
            <w:bookmarkEnd w:id="2327"/>
          </w:p>
        </w:tc>
        <w:tc>
          <w:tcPr>
            <w:tcW w:w="2600" w:type="dxa"/>
          </w:tcPr>
          <w:p w14:paraId="7E663FFE" w14:textId="77777777" w:rsidR="00CD73D4" w:rsidRDefault="00D00622">
            <w:pPr>
              <w:spacing w:after="0" w:line="360" w:lineRule="auto"/>
              <w:ind w:left="0" w:hanging="2"/>
              <w:rPr>
                <w:sz w:val="24"/>
                <w:szCs w:val="24"/>
              </w:rPr>
            </w:pPr>
            <w:bookmarkStart w:id="2328" w:name="_Toc274"/>
            <w:bookmarkStart w:id="2329" w:name="_Toc197068807"/>
            <w:r>
              <w:rPr>
                <w:sz w:val="24"/>
                <w:szCs w:val="24"/>
              </w:rPr>
              <w:t>Acaricides</w:t>
            </w:r>
            <w:bookmarkEnd w:id="2328"/>
            <w:bookmarkEnd w:id="2329"/>
            <w:r>
              <w:rPr>
                <w:sz w:val="24"/>
                <w:szCs w:val="24"/>
              </w:rPr>
              <w:t xml:space="preserve"> </w:t>
            </w:r>
          </w:p>
        </w:tc>
        <w:tc>
          <w:tcPr>
            <w:tcW w:w="1583" w:type="dxa"/>
          </w:tcPr>
          <w:p w14:paraId="7E663FFF" w14:textId="77777777" w:rsidR="00CD73D4" w:rsidRDefault="00CD73D4">
            <w:pPr>
              <w:spacing w:after="0" w:line="360" w:lineRule="auto"/>
              <w:ind w:left="0" w:hanging="2"/>
              <w:outlineLvl w:val="9"/>
              <w:rPr>
                <w:sz w:val="24"/>
                <w:szCs w:val="24"/>
              </w:rPr>
            </w:pPr>
          </w:p>
        </w:tc>
        <w:tc>
          <w:tcPr>
            <w:tcW w:w="1177" w:type="dxa"/>
          </w:tcPr>
          <w:p w14:paraId="7E664000" w14:textId="77777777" w:rsidR="00CD73D4" w:rsidRDefault="00D00622">
            <w:pPr>
              <w:spacing w:after="0" w:line="360" w:lineRule="auto"/>
              <w:ind w:left="0" w:hanging="2"/>
              <w:rPr>
                <w:sz w:val="24"/>
                <w:szCs w:val="24"/>
              </w:rPr>
            </w:pPr>
            <w:bookmarkStart w:id="2330" w:name="_Toc1283"/>
            <w:bookmarkStart w:id="2331" w:name="_Toc197068808"/>
            <w:r>
              <w:rPr>
                <w:sz w:val="24"/>
                <w:szCs w:val="24"/>
              </w:rPr>
              <w:t>5</w:t>
            </w:r>
            <w:bookmarkEnd w:id="2330"/>
            <w:bookmarkEnd w:id="2331"/>
          </w:p>
        </w:tc>
        <w:tc>
          <w:tcPr>
            <w:tcW w:w="1778" w:type="dxa"/>
          </w:tcPr>
          <w:p w14:paraId="7E664001" w14:textId="77777777" w:rsidR="00CD73D4" w:rsidRDefault="00D00622">
            <w:pPr>
              <w:spacing w:after="0" w:line="360" w:lineRule="auto"/>
              <w:ind w:left="0" w:hanging="2"/>
              <w:rPr>
                <w:sz w:val="24"/>
                <w:szCs w:val="24"/>
              </w:rPr>
            </w:pPr>
            <w:bookmarkStart w:id="2332" w:name="_Toc1569"/>
            <w:bookmarkStart w:id="2333" w:name="_Toc197068809"/>
            <w:r>
              <w:rPr>
                <w:sz w:val="24"/>
                <w:szCs w:val="24"/>
              </w:rPr>
              <w:t>1:5</w:t>
            </w:r>
            <w:bookmarkEnd w:id="2332"/>
            <w:bookmarkEnd w:id="2333"/>
          </w:p>
        </w:tc>
      </w:tr>
      <w:tr w:rsidR="00CD73D4" w14:paraId="7E664008" w14:textId="77777777">
        <w:tc>
          <w:tcPr>
            <w:tcW w:w="1462" w:type="dxa"/>
          </w:tcPr>
          <w:p w14:paraId="7E664003" w14:textId="77777777" w:rsidR="00CD73D4" w:rsidRDefault="00CD73D4">
            <w:pPr>
              <w:numPr>
                <w:ilvl w:val="0"/>
                <w:numId w:val="170"/>
              </w:numPr>
              <w:spacing w:after="0" w:line="360" w:lineRule="auto"/>
              <w:ind w:left="0" w:hanging="2"/>
              <w:contextualSpacing/>
              <w:jc w:val="center"/>
              <w:rPr>
                <w:sz w:val="24"/>
                <w:szCs w:val="24"/>
              </w:rPr>
            </w:pPr>
            <w:bookmarkStart w:id="2334" w:name="_Toc19176"/>
            <w:bookmarkStart w:id="2335" w:name="_Toc197068810"/>
            <w:bookmarkEnd w:id="2334"/>
            <w:bookmarkEnd w:id="2335"/>
          </w:p>
        </w:tc>
        <w:tc>
          <w:tcPr>
            <w:tcW w:w="2600" w:type="dxa"/>
          </w:tcPr>
          <w:p w14:paraId="7E664004" w14:textId="77777777" w:rsidR="00CD73D4" w:rsidRDefault="00D00622">
            <w:pPr>
              <w:spacing w:after="0" w:line="360" w:lineRule="auto"/>
              <w:ind w:left="0" w:hanging="2"/>
              <w:rPr>
                <w:sz w:val="24"/>
                <w:szCs w:val="24"/>
              </w:rPr>
            </w:pPr>
            <w:bookmarkStart w:id="2336" w:name="_Toc5978"/>
            <w:bookmarkStart w:id="2337" w:name="_Toc197068811"/>
            <w:r>
              <w:rPr>
                <w:sz w:val="24"/>
                <w:szCs w:val="24"/>
              </w:rPr>
              <w:t>Crush</w:t>
            </w:r>
            <w:bookmarkEnd w:id="2336"/>
            <w:bookmarkEnd w:id="2337"/>
            <w:r>
              <w:rPr>
                <w:sz w:val="24"/>
                <w:szCs w:val="24"/>
              </w:rPr>
              <w:t xml:space="preserve"> </w:t>
            </w:r>
          </w:p>
        </w:tc>
        <w:tc>
          <w:tcPr>
            <w:tcW w:w="1583" w:type="dxa"/>
          </w:tcPr>
          <w:p w14:paraId="7E664005" w14:textId="77777777" w:rsidR="00CD73D4" w:rsidRDefault="00CD73D4">
            <w:pPr>
              <w:spacing w:after="0" w:line="360" w:lineRule="auto"/>
              <w:ind w:left="0" w:hanging="2"/>
              <w:outlineLvl w:val="9"/>
              <w:rPr>
                <w:sz w:val="24"/>
                <w:szCs w:val="24"/>
              </w:rPr>
            </w:pPr>
          </w:p>
        </w:tc>
        <w:tc>
          <w:tcPr>
            <w:tcW w:w="1177" w:type="dxa"/>
          </w:tcPr>
          <w:p w14:paraId="7E664006" w14:textId="77777777" w:rsidR="00CD73D4" w:rsidRDefault="00D00622">
            <w:pPr>
              <w:spacing w:after="0" w:line="360" w:lineRule="auto"/>
              <w:ind w:left="0" w:hanging="2"/>
              <w:rPr>
                <w:sz w:val="24"/>
                <w:szCs w:val="24"/>
              </w:rPr>
            </w:pPr>
            <w:bookmarkStart w:id="2338" w:name="_Toc18463"/>
            <w:bookmarkStart w:id="2339" w:name="_Toc197068812"/>
            <w:r>
              <w:rPr>
                <w:sz w:val="24"/>
                <w:szCs w:val="24"/>
              </w:rPr>
              <w:t>1</w:t>
            </w:r>
            <w:bookmarkEnd w:id="2338"/>
            <w:bookmarkEnd w:id="2339"/>
          </w:p>
        </w:tc>
        <w:tc>
          <w:tcPr>
            <w:tcW w:w="1778" w:type="dxa"/>
          </w:tcPr>
          <w:p w14:paraId="7E664007" w14:textId="77777777" w:rsidR="00CD73D4" w:rsidRDefault="00D00622">
            <w:pPr>
              <w:spacing w:after="0" w:line="360" w:lineRule="auto"/>
              <w:ind w:left="0" w:hanging="2"/>
              <w:rPr>
                <w:sz w:val="24"/>
                <w:szCs w:val="24"/>
              </w:rPr>
            </w:pPr>
            <w:bookmarkStart w:id="2340" w:name="_Toc46"/>
            <w:bookmarkStart w:id="2341" w:name="_Toc197068813"/>
            <w:r>
              <w:rPr>
                <w:sz w:val="24"/>
                <w:szCs w:val="24"/>
              </w:rPr>
              <w:t>1:25</w:t>
            </w:r>
            <w:bookmarkEnd w:id="2340"/>
            <w:bookmarkEnd w:id="2341"/>
          </w:p>
        </w:tc>
      </w:tr>
      <w:tr w:rsidR="00CD73D4" w14:paraId="7E66400E" w14:textId="77777777">
        <w:tc>
          <w:tcPr>
            <w:tcW w:w="1462" w:type="dxa"/>
          </w:tcPr>
          <w:p w14:paraId="7E664009" w14:textId="77777777" w:rsidR="00CD73D4" w:rsidRDefault="00CD73D4">
            <w:pPr>
              <w:numPr>
                <w:ilvl w:val="0"/>
                <w:numId w:val="170"/>
              </w:numPr>
              <w:spacing w:after="0" w:line="360" w:lineRule="auto"/>
              <w:ind w:left="0" w:hanging="2"/>
              <w:contextualSpacing/>
              <w:jc w:val="center"/>
              <w:rPr>
                <w:sz w:val="24"/>
                <w:szCs w:val="24"/>
              </w:rPr>
            </w:pPr>
            <w:bookmarkStart w:id="2342" w:name="_Toc4826"/>
            <w:bookmarkStart w:id="2343" w:name="_Toc197068814"/>
            <w:bookmarkEnd w:id="2342"/>
            <w:bookmarkEnd w:id="2343"/>
          </w:p>
        </w:tc>
        <w:tc>
          <w:tcPr>
            <w:tcW w:w="2600" w:type="dxa"/>
          </w:tcPr>
          <w:p w14:paraId="7E66400A" w14:textId="77777777" w:rsidR="00CD73D4" w:rsidRDefault="00D00622">
            <w:pPr>
              <w:spacing w:after="0" w:line="360" w:lineRule="auto"/>
              <w:ind w:left="0" w:hanging="2"/>
              <w:rPr>
                <w:sz w:val="24"/>
                <w:szCs w:val="24"/>
              </w:rPr>
            </w:pPr>
            <w:bookmarkStart w:id="2344" w:name="_Toc7298"/>
            <w:bookmarkStart w:id="2345" w:name="_Toc197068815"/>
            <w:r>
              <w:rPr>
                <w:sz w:val="24"/>
                <w:szCs w:val="24"/>
              </w:rPr>
              <w:t>Thermometer</w:t>
            </w:r>
            <w:bookmarkEnd w:id="2344"/>
            <w:bookmarkEnd w:id="2345"/>
            <w:r>
              <w:rPr>
                <w:sz w:val="24"/>
                <w:szCs w:val="24"/>
              </w:rPr>
              <w:t xml:space="preserve"> </w:t>
            </w:r>
          </w:p>
        </w:tc>
        <w:tc>
          <w:tcPr>
            <w:tcW w:w="1583" w:type="dxa"/>
          </w:tcPr>
          <w:p w14:paraId="7E66400B" w14:textId="77777777" w:rsidR="00CD73D4" w:rsidRDefault="00CD73D4">
            <w:pPr>
              <w:spacing w:after="0" w:line="360" w:lineRule="auto"/>
              <w:ind w:left="0" w:hanging="2"/>
              <w:outlineLvl w:val="9"/>
              <w:rPr>
                <w:sz w:val="24"/>
                <w:szCs w:val="24"/>
              </w:rPr>
            </w:pPr>
          </w:p>
        </w:tc>
        <w:tc>
          <w:tcPr>
            <w:tcW w:w="1177" w:type="dxa"/>
          </w:tcPr>
          <w:p w14:paraId="7E66400C" w14:textId="77777777" w:rsidR="00CD73D4" w:rsidRDefault="00D00622">
            <w:pPr>
              <w:spacing w:after="0" w:line="360" w:lineRule="auto"/>
              <w:ind w:left="0" w:hanging="2"/>
              <w:rPr>
                <w:sz w:val="24"/>
                <w:szCs w:val="24"/>
              </w:rPr>
            </w:pPr>
            <w:bookmarkStart w:id="2346" w:name="_Toc9207"/>
            <w:bookmarkStart w:id="2347" w:name="_Toc197068816"/>
            <w:r>
              <w:rPr>
                <w:sz w:val="24"/>
                <w:szCs w:val="24"/>
              </w:rPr>
              <w:t>25</w:t>
            </w:r>
            <w:bookmarkEnd w:id="2346"/>
            <w:bookmarkEnd w:id="2347"/>
          </w:p>
        </w:tc>
        <w:tc>
          <w:tcPr>
            <w:tcW w:w="1778" w:type="dxa"/>
          </w:tcPr>
          <w:p w14:paraId="7E66400D" w14:textId="77777777" w:rsidR="00CD73D4" w:rsidRDefault="00D00622">
            <w:pPr>
              <w:spacing w:after="0" w:line="360" w:lineRule="auto"/>
              <w:ind w:left="0" w:hanging="2"/>
              <w:rPr>
                <w:sz w:val="24"/>
                <w:szCs w:val="24"/>
              </w:rPr>
            </w:pPr>
            <w:bookmarkStart w:id="2348" w:name="_Toc9216"/>
            <w:bookmarkStart w:id="2349" w:name="_Toc197068817"/>
            <w:r>
              <w:rPr>
                <w:sz w:val="24"/>
                <w:szCs w:val="24"/>
              </w:rPr>
              <w:t>1:1</w:t>
            </w:r>
            <w:bookmarkEnd w:id="2348"/>
            <w:bookmarkEnd w:id="2349"/>
          </w:p>
        </w:tc>
      </w:tr>
      <w:tr w:rsidR="00CD73D4" w14:paraId="7E664014" w14:textId="77777777">
        <w:tc>
          <w:tcPr>
            <w:tcW w:w="1462" w:type="dxa"/>
          </w:tcPr>
          <w:p w14:paraId="7E66400F" w14:textId="77777777" w:rsidR="00CD73D4" w:rsidRDefault="00CD73D4">
            <w:pPr>
              <w:numPr>
                <w:ilvl w:val="0"/>
                <w:numId w:val="170"/>
              </w:numPr>
              <w:spacing w:after="0" w:line="360" w:lineRule="auto"/>
              <w:ind w:left="0" w:hanging="2"/>
              <w:contextualSpacing/>
              <w:jc w:val="center"/>
              <w:rPr>
                <w:sz w:val="24"/>
                <w:szCs w:val="24"/>
              </w:rPr>
            </w:pPr>
            <w:bookmarkStart w:id="2350" w:name="_Toc5531"/>
            <w:bookmarkStart w:id="2351" w:name="_Toc197068818"/>
            <w:bookmarkEnd w:id="2350"/>
            <w:bookmarkEnd w:id="2351"/>
          </w:p>
        </w:tc>
        <w:tc>
          <w:tcPr>
            <w:tcW w:w="2600" w:type="dxa"/>
          </w:tcPr>
          <w:p w14:paraId="7E664010" w14:textId="77777777" w:rsidR="00CD73D4" w:rsidRDefault="00D00622">
            <w:pPr>
              <w:spacing w:after="0" w:line="360" w:lineRule="auto"/>
              <w:ind w:left="0" w:hanging="2"/>
              <w:rPr>
                <w:sz w:val="24"/>
                <w:szCs w:val="24"/>
              </w:rPr>
            </w:pPr>
            <w:bookmarkStart w:id="2352" w:name="_Toc3285"/>
            <w:bookmarkStart w:id="2353" w:name="_Toc197068819"/>
            <w:r>
              <w:rPr>
                <w:sz w:val="24"/>
                <w:szCs w:val="24"/>
              </w:rPr>
              <w:t>Stethoscope</w:t>
            </w:r>
            <w:bookmarkEnd w:id="2352"/>
            <w:bookmarkEnd w:id="2353"/>
            <w:r>
              <w:rPr>
                <w:sz w:val="24"/>
                <w:szCs w:val="24"/>
              </w:rPr>
              <w:t xml:space="preserve"> </w:t>
            </w:r>
          </w:p>
        </w:tc>
        <w:tc>
          <w:tcPr>
            <w:tcW w:w="1583" w:type="dxa"/>
          </w:tcPr>
          <w:p w14:paraId="7E664011" w14:textId="77777777" w:rsidR="00CD73D4" w:rsidRDefault="00CD73D4">
            <w:pPr>
              <w:spacing w:after="0" w:line="360" w:lineRule="auto"/>
              <w:ind w:left="0" w:hanging="2"/>
              <w:outlineLvl w:val="9"/>
              <w:rPr>
                <w:sz w:val="24"/>
                <w:szCs w:val="24"/>
              </w:rPr>
            </w:pPr>
          </w:p>
        </w:tc>
        <w:tc>
          <w:tcPr>
            <w:tcW w:w="1177" w:type="dxa"/>
          </w:tcPr>
          <w:p w14:paraId="7E664012" w14:textId="77777777" w:rsidR="00CD73D4" w:rsidRDefault="00D00622">
            <w:pPr>
              <w:spacing w:after="0" w:line="360" w:lineRule="auto"/>
              <w:ind w:left="0" w:hanging="2"/>
              <w:rPr>
                <w:sz w:val="24"/>
                <w:szCs w:val="24"/>
              </w:rPr>
            </w:pPr>
            <w:bookmarkStart w:id="2354" w:name="_Toc8050"/>
            <w:bookmarkStart w:id="2355" w:name="_Toc197068820"/>
            <w:r>
              <w:rPr>
                <w:sz w:val="24"/>
                <w:szCs w:val="24"/>
              </w:rPr>
              <w:t>25</w:t>
            </w:r>
            <w:bookmarkEnd w:id="2354"/>
            <w:bookmarkEnd w:id="2355"/>
          </w:p>
        </w:tc>
        <w:tc>
          <w:tcPr>
            <w:tcW w:w="1778" w:type="dxa"/>
          </w:tcPr>
          <w:p w14:paraId="7E664013" w14:textId="77777777" w:rsidR="00CD73D4" w:rsidRDefault="00D00622">
            <w:pPr>
              <w:spacing w:after="0" w:line="360" w:lineRule="auto"/>
              <w:ind w:left="0" w:hanging="2"/>
              <w:rPr>
                <w:sz w:val="24"/>
                <w:szCs w:val="24"/>
              </w:rPr>
            </w:pPr>
            <w:bookmarkStart w:id="2356" w:name="_Toc10602"/>
            <w:bookmarkStart w:id="2357" w:name="_Toc197068821"/>
            <w:r>
              <w:rPr>
                <w:sz w:val="24"/>
                <w:szCs w:val="24"/>
              </w:rPr>
              <w:t>1:1</w:t>
            </w:r>
            <w:bookmarkEnd w:id="2356"/>
            <w:bookmarkEnd w:id="2357"/>
          </w:p>
        </w:tc>
      </w:tr>
    </w:tbl>
    <w:p w14:paraId="7E664015" w14:textId="77777777" w:rsidR="00CD73D4" w:rsidRDefault="00CD73D4">
      <w:pPr>
        <w:spacing w:after="0" w:line="360" w:lineRule="auto"/>
        <w:jc w:val="center"/>
        <w:rPr>
          <w:rStyle w:val="fontstyle01"/>
          <w:rFonts w:ascii="Times New Roman" w:hAnsi="Times New Roman" w:cs="Times New Roman"/>
          <w:b/>
        </w:rPr>
      </w:pPr>
    </w:p>
    <w:p w14:paraId="7E664017"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2358" w:name="_Toc197068822"/>
      <w:bookmarkStart w:id="2359" w:name="_Toc166236492"/>
      <w:r w:rsidRPr="0033526C">
        <w:rPr>
          <w:rFonts w:ascii="Times New Roman" w:hAnsi="Times New Roman" w:cs="Times New Roman"/>
          <w:b/>
          <w:bCs/>
          <w:color w:val="000000" w:themeColor="text1"/>
          <w:sz w:val="24"/>
          <w:szCs w:val="24"/>
        </w:rPr>
        <w:lastRenderedPageBreak/>
        <w:t>MICROBIAL DISEASES</w:t>
      </w:r>
      <w:bookmarkEnd w:id="2358"/>
    </w:p>
    <w:p w14:paraId="7E664018" w14:textId="77777777" w:rsidR="00CD73D4" w:rsidRDefault="00CD73D4">
      <w:pPr>
        <w:spacing w:after="0" w:line="360" w:lineRule="auto"/>
        <w:jc w:val="center"/>
        <w:rPr>
          <w:rFonts w:ascii="Times New Roman" w:eastAsia="Calibri" w:hAnsi="Times New Roman" w:cs="Times New Roman"/>
          <w:b/>
          <w:bCs/>
          <w:sz w:val="24"/>
          <w:szCs w:val="24"/>
        </w:rPr>
      </w:pPr>
    </w:p>
    <w:p w14:paraId="7E664019"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Calibri" w:hAnsi="Times New Roman" w:cs="Times New Roman"/>
          <w:b/>
          <w:bCs/>
          <w:sz w:val="24"/>
          <w:szCs w:val="24"/>
        </w:rPr>
        <w:t>ISCED UNIT CODE:</w:t>
      </w:r>
      <w:r>
        <w:rPr>
          <w:rFonts w:ascii="Times New Roman" w:eastAsia="Calibri" w:hAnsi="Times New Roman" w:cs="Times New Roman"/>
          <w:sz w:val="24"/>
          <w:szCs w:val="24"/>
        </w:rPr>
        <w:t xml:space="preserve"> </w:t>
      </w:r>
      <w:r>
        <w:rPr>
          <w:rFonts w:ascii="Times New Roman" w:eastAsia="Times New Roman" w:hAnsi="Times New Roman" w:cs="Times New Roman"/>
          <w:color w:val="000000"/>
          <w:sz w:val="24"/>
          <w:szCs w:val="24"/>
        </w:rPr>
        <w:t>0841 551 35A</w:t>
      </w:r>
    </w:p>
    <w:p w14:paraId="7E66401A" w14:textId="77777777" w:rsidR="00CD73D4" w:rsidRDefault="00CD73D4">
      <w:pPr>
        <w:spacing w:after="0" w:line="360" w:lineRule="auto"/>
        <w:rPr>
          <w:rFonts w:ascii="Times New Roman" w:eastAsia="Times New Roman" w:hAnsi="Times New Roman" w:cs="Times New Roman"/>
          <w:color w:val="000000"/>
          <w:sz w:val="24"/>
          <w:szCs w:val="24"/>
        </w:rPr>
      </w:pPr>
    </w:p>
    <w:p w14:paraId="7E66401B"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Relationship to Occupational Standards</w:t>
      </w:r>
    </w:p>
    <w:p w14:paraId="7E66401C"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 unit addresses the Unit of Competency: Manage microbial diseases.</w:t>
      </w:r>
    </w:p>
    <w:p w14:paraId="7E66401D" w14:textId="77777777" w:rsidR="00CD73D4" w:rsidRDefault="00CD73D4">
      <w:pPr>
        <w:spacing w:after="0" w:line="360" w:lineRule="auto"/>
        <w:rPr>
          <w:rFonts w:ascii="Times New Roman" w:eastAsia="Calibri" w:hAnsi="Times New Roman" w:cs="Times New Roman"/>
          <w:sz w:val="24"/>
          <w:szCs w:val="24"/>
        </w:rPr>
      </w:pPr>
    </w:p>
    <w:p w14:paraId="7E66401E"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UNIT DURATION: 90 Hours</w:t>
      </w:r>
    </w:p>
    <w:p w14:paraId="7E66401F" w14:textId="77777777" w:rsidR="00CD73D4" w:rsidRDefault="00CD73D4">
      <w:pPr>
        <w:spacing w:after="0" w:line="360" w:lineRule="auto"/>
        <w:rPr>
          <w:rFonts w:ascii="Times New Roman" w:eastAsia="Calibri" w:hAnsi="Times New Roman" w:cs="Times New Roman"/>
          <w:sz w:val="24"/>
          <w:szCs w:val="24"/>
        </w:rPr>
      </w:pPr>
    </w:p>
    <w:p w14:paraId="7E664020"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Unit Description</w:t>
      </w:r>
    </w:p>
    <w:p w14:paraId="7E664021" w14:textId="77777777" w:rsidR="00CD73D4" w:rsidRDefault="00D0062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unit specifies the competencies required by an animal health and production technologist to manage Microbial diseases. It involves managing bacterial, viral and fungal livestock diseases.</w:t>
      </w:r>
    </w:p>
    <w:p w14:paraId="7E664022" w14:textId="77777777" w:rsidR="00CD73D4" w:rsidRDefault="00CD73D4">
      <w:pPr>
        <w:spacing w:after="0" w:line="360" w:lineRule="auto"/>
        <w:jc w:val="both"/>
        <w:rPr>
          <w:rFonts w:ascii="Times New Roman" w:eastAsia="Calibri" w:hAnsi="Times New Roman" w:cs="Times New Roman"/>
          <w:sz w:val="24"/>
          <w:szCs w:val="24"/>
        </w:rPr>
      </w:pPr>
    </w:p>
    <w:p w14:paraId="7E664023"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Summary of Learning Outcomes</w:t>
      </w:r>
    </w:p>
    <w:p w14:paraId="7E664024"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0"/>
        <w:gridCol w:w="2820"/>
      </w:tblGrid>
      <w:tr w:rsidR="00CD73D4" w14:paraId="7E664028" w14:textId="77777777">
        <w:tc>
          <w:tcPr>
            <w:tcW w:w="710" w:type="dxa"/>
          </w:tcPr>
          <w:p w14:paraId="7E66402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02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02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02C" w14:textId="77777777">
        <w:tc>
          <w:tcPr>
            <w:tcW w:w="710" w:type="dxa"/>
          </w:tcPr>
          <w:p w14:paraId="7E664029" w14:textId="77777777" w:rsidR="00CD73D4" w:rsidRDefault="00CD73D4">
            <w:pPr>
              <w:widowControl w:val="0"/>
              <w:numPr>
                <w:ilvl w:val="0"/>
                <w:numId w:val="17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02A"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2360" w:name="_Toc197068823"/>
            <w:r>
              <w:rPr>
                <w:rFonts w:ascii="Times New Roman" w:eastAsia="Calibri" w:hAnsi="Times New Roman" w:cs="Times New Roman"/>
                <w:position w:val="-1"/>
                <w:sz w:val="24"/>
                <w:szCs w:val="24"/>
              </w:rPr>
              <w:t>Manage bacterial diseases</w:t>
            </w:r>
            <w:bookmarkEnd w:id="2360"/>
          </w:p>
        </w:tc>
        <w:tc>
          <w:tcPr>
            <w:tcW w:w="2889" w:type="dxa"/>
          </w:tcPr>
          <w:p w14:paraId="7E66402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4030" w14:textId="77777777">
        <w:tc>
          <w:tcPr>
            <w:tcW w:w="710" w:type="dxa"/>
          </w:tcPr>
          <w:p w14:paraId="7E66402D" w14:textId="77777777" w:rsidR="00CD73D4" w:rsidRDefault="00CD73D4">
            <w:pPr>
              <w:widowControl w:val="0"/>
              <w:numPr>
                <w:ilvl w:val="0"/>
                <w:numId w:val="17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02E"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2361" w:name="_Toc197068824"/>
            <w:r>
              <w:rPr>
                <w:rFonts w:ascii="Times New Roman" w:eastAsia="Calibri" w:hAnsi="Times New Roman" w:cs="Times New Roman"/>
                <w:position w:val="-1"/>
                <w:sz w:val="24"/>
                <w:szCs w:val="24"/>
              </w:rPr>
              <w:t>Manage viral diseases</w:t>
            </w:r>
            <w:bookmarkEnd w:id="2361"/>
          </w:p>
        </w:tc>
        <w:tc>
          <w:tcPr>
            <w:tcW w:w="2889" w:type="dxa"/>
          </w:tcPr>
          <w:p w14:paraId="7E66402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4034" w14:textId="77777777">
        <w:tc>
          <w:tcPr>
            <w:tcW w:w="710" w:type="dxa"/>
          </w:tcPr>
          <w:p w14:paraId="7E664031" w14:textId="77777777" w:rsidR="00CD73D4" w:rsidRDefault="00CD73D4">
            <w:pPr>
              <w:widowControl w:val="0"/>
              <w:numPr>
                <w:ilvl w:val="0"/>
                <w:numId w:val="17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032"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2362" w:name="_Toc197068825"/>
            <w:r>
              <w:rPr>
                <w:rFonts w:ascii="Times New Roman" w:eastAsia="Calibri" w:hAnsi="Times New Roman" w:cs="Times New Roman"/>
                <w:position w:val="-1"/>
                <w:sz w:val="24"/>
                <w:szCs w:val="24"/>
              </w:rPr>
              <w:t>Manage fungal diseases</w:t>
            </w:r>
            <w:bookmarkEnd w:id="2362"/>
          </w:p>
        </w:tc>
        <w:tc>
          <w:tcPr>
            <w:tcW w:w="2889" w:type="dxa"/>
          </w:tcPr>
          <w:p w14:paraId="7E66403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4037" w14:textId="77777777">
        <w:trPr>
          <w:trHeight w:val="350"/>
        </w:trPr>
        <w:tc>
          <w:tcPr>
            <w:tcW w:w="5907" w:type="dxa"/>
            <w:gridSpan w:val="2"/>
          </w:tcPr>
          <w:p w14:paraId="7E664035"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03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90</w:t>
            </w:r>
          </w:p>
        </w:tc>
      </w:tr>
    </w:tbl>
    <w:p w14:paraId="7E664038" w14:textId="77777777" w:rsidR="00CD73D4" w:rsidRDefault="00CD73D4">
      <w:pPr>
        <w:spacing w:after="0" w:line="360" w:lineRule="auto"/>
        <w:rPr>
          <w:rFonts w:ascii="Times New Roman" w:eastAsia="Calibri" w:hAnsi="Times New Roman" w:cs="Times New Roman"/>
          <w:b/>
          <w:bCs/>
          <w:sz w:val="24"/>
          <w:szCs w:val="24"/>
        </w:rPr>
      </w:pPr>
    </w:p>
    <w:p w14:paraId="7E664039"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Learning Outcomes, Content and Suggested Assessment Methods</w:t>
      </w:r>
    </w:p>
    <w:tbl>
      <w:tblPr>
        <w:tblStyle w:val="Style931"/>
        <w:tblW w:w="9021" w:type="dxa"/>
        <w:tblLayout w:type="fixed"/>
        <w:tblLook w:val="04A0" w:firstRow="1" w:lastRow="0" w:firstColumn="1" w:lastColumn="0" w:noHBand="0" w:noVBand="1"/>
      </w:tblPr>
      <w:tblGrid>
        <w:gridCol w:w="1914"/>
        <w:gridCol w:w="4495"/>
        <w:gridCol w:w="2612"/>
      </w:tblGrid>
      <w:tr w:rsidR="00CD73D4" w14:paraId="7E66403D" w14:textId="77777777">
        <w:trPr>
          <w:trHeight w:val="570"/>
        </w:trPr>
        <w:tc>
          <w:tcPr>
            <w:tcW w:w="191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0" w:type="dxa"/>
              <w:bottom w:w="0" w:type="dxa"/>
              <w:right w:w="100" w:type="dxa"/>
            </w:tcMar>
          </w:tcPr>
          <w:p w14:paraId="7E66403A" w14:textId="77777777" w:rsidR="00CD73D4" w:rsidRDefault="00D00622">
            <w:pPr>
              <w:spacing w:after="0" w:line="360" w:lineRule="auto"/>
              <w:rPr>
                <w:b/>
                <w:bCs/>
                <w:sz w:val="24"/>
                <w:szCs w:val="24"/>
              </w:rPr>
            </w:pPr>
            <w:r>
              <w:rPr>
                <w:b/>
                <w:bCs/>
                <w:sz w:val="24"/>
                <w:szCs w:val="24"/>
              </w:rPr>
              <w:t>Learning Outcomes</w:t>
            </w:r>
          </w:p>
        </w:tc>
        <w:tc>
          <w:tcPr>
            <w:tcW w:w="4495"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7E66403B" w14:textId="77777777" w:rsidR="00CD73D4" w:rsidRDefault="00D00622">
            <w:pPr>
              <w:spacing w:after="0" w:line="360" w:lineRule="auto"/>
              <w:rPr>
                <w:b/>
                <w:bCs/>
                <w:sz w:val="24"/>
                <w:szCs w:val="24"/>
              </w:rPr>
            </w:pPr>
            <w:r>
              <w:rPr>
                <w:b/>
                <w:bCs/>
                <w:sz w:val="24"/>
                <w:szCs w:val="24"/>
              </w:rPr>
              <w:t>Content</w:t>
            </w:r>
          </w:p>
        </w:tc>
        <w:tc>
          <w:tcPr>
            <w:tcW w:w="2612"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7E66403C" w14:textId="77777777" w:rsidR="00CD73D4" w:rsidRDefault="00D00622">
            <w:pPr>
              <w:spacing w:after="0" w:line="360" w:lineRule="auto"/>
              <w:rPr>
                <w:b/>
                <w:bCs/>
                <w:sz w:val="24"/>
                <w:szCs w:val="24"/>
              </w:rPr>
            </w:pPr>
            <w:r>
              <w:rPr>
                <w:b/>
                <w:bCs/>
                <w:sz w:val="24"/>
                <w:szCs w:val="24"/>
              </w:rPr>
              <w:t>Suggested Assessment Methods</w:t>
            </w:r>
          </w:p>
        </w:tc>
      </w:tr>
    </w:tbl>
    <w:tbl>
      <w:tblPr>
        <w:tblStyle w:val="Style941"/>
        <w:tblW w:w="9025" w:type="dxa"/>
        <w:tblLayout w:type="fixed"/>
        <w:tblLook w:val="04A0" w:firstRow="1" w:lastRow="0" w:firstColumn="1" w:lastColumn="0" w:noHBand="0" w:noVBand="1"/>
      </w:tblPr>
      <w:tblGrid>
        <w:gridCol w:w="1916"/>
        <w:gridCol w:w="4490"/>
        <w:gridCol w:w="2619"/>
      </w:tblGrid>
      <w:tr w:rsidR="00CD73D4" w14:paraId="7E664069" w14:textId="77777777">
        <w:trPr>
          <w:trHeight w:val="89"/>
        </w:trPr>
        <w:tc>
          <w:tcPr>
            <w:tcW w:w="19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403E" w14:textId="77777777" w:rsidR="00CD73D4" w:rsidRDefault="00D00622">
            <w:pPr>
              <w:numPr>
                <w:ilvl w:val="0"/>
                <w:numId w:val="172"/>
              </w:numPr>
              <w:suppressAutoHyphens/>
              <w:spacing w:after="0" w:line="360" w:lineRule="auto"/>
              <w:contextualSpacing/>
              <w:textAlignment w:val="top"/>
              <w:outlineLvl w:val="0"/>
              <w:rPr>
                <w:position w:val="-1"/>
                <w:sz w:val="24"/>
                <w:szCs w:val="24"/>
              </w:rPr>
            </w:pPr>
            <w:bookmarkStart w:id="2363" w:name="_Toc8248"/>
            <w:bookmarkStart w:id="2364" w:name="_Toc197068826"/>
            <w:r>
              <w:rPr>
                <w:position w:val="-1"/>
                <w:sz w:val="24"/>
                <w:szCs w:val="24"/>
              </w:rPr>
              <w:t>Manage bacterial diseases</w:t>
            </w:r>
            <w:bookmarkEnd w:id="2363"/>
            <w:bookmarkEnd w:id="2364"/>
          </w:p>
        </w:tc>
        <w:tc>
          <w:tcPr>
            <w:tcW w:w="44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03F"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365" w:name="_Toc18437"/>
            <w:bookmarkStart w:id="2366" w:name="_Toc197068827"/>
            <w:proofErr w:type="gramStart"/>
            <w:r>
              <w:rPr>
                <w:position w:val="-1"/>
                <w:sz w:val="24"/>
                <w:szCs w:val="24"/>
              </w:rPr>
              <w:t>PPE’s</w:t>
            </w:r>
            <w:proofErr w:type="gramEnd"/>
            <w:r>
              <w:rPr>
                <w:position w:val="-1"/>
                <w:sz w:val="24"/>
                <w:szCs w:val="24"/>
              </w:rPr>
              <w:t xml:space="preserve"> for bacterial diseases management</w:t>
            </w:r>
            <w:bookmarkEnd w:id="2365"/>
            <w:bookmarkEnd w:id="2366"/>
          </w:p>
          <w:p w14:paraId="7E664040"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67" w:name="_Toc21217"/>
            <w:bookmarkStart w:id="2368" w:name="_Toc197068828"/>
            <w:r>
              <w:rPr>
                <w:position w:val="-1"/>
                <w:sz w:val="24"/>
                <w:szCs w:val="24"/>
              </w:rPr>
              <w:t>Gloves</w:t>
            </w:r>
            <w:bookmarkEnd w:id="2367"/>
            <w:bookmarkEnd w:id="2368"/>
          </w:p>
          <w:p w14:paraId="7E664041"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69" w:name="_Toc15863"/>
            <w:bookmarkStart w:id="2370" w:name="_Toc197068829"/>
            <w:r>
              <w:rPr>
                <w:position w:val="-1"/>
                <w:sz w:val="24"/>
                <w:szCs w:val="24"/>
              </w:rPr>
              <w:t>Gumboots</w:t>
            </w:r>
            <w:bookmarkEnd w:id="2369"/>
            <w:bookmarkEnd w:id="2370"/>
          </w:p>
          <w:p w14:paraId="7E664042"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71" w:name="_Toc25190"/>
            <w:bookmarkStart w:id="2372" w:name="_Toc197068830"/>
            <w:r>
              <w:rPr>
                <w:position w:val="-1"/>
                <w:sz w:val="24"/>
                <w:szCs w:val="24"/>
              </w:rPr>
              <w:t>Overall</w:t>
            </w:r>
            <w:bookmarkEnd w:id="2371"/>
            <w:bookmarkEnd w:id="2372"/>
          </w:p>
          <w:p w14:paraId="7E664043"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73" w:name="_Toc27126"/>
            <w:bookmarkStart w:id="2374" w:name="_Toc197068831"/>
            <w:r>
              <w:rPr>
                <w:position w:val="-1"/>
                <w:sz w:val="24"/>
                <w:szCs w:val="24"/>
              </w:rPr>
              <w:t>Dustcoats</w:t>
            </w:r>
            <w:bookmarkEnd w:id="2373"/>
            <w:bookmarkEnd w:id="2374"/>
          </w:p>
          <w:p w14:paraId="7E664044"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75" w:name="_Toc17116"/>
            <w:bookmarkStart w:id="2376" w:name="_Toc197068832"/>
            <w:r>
              <w:rPr>
                <w:position w:val="-1"/>
                <w:sz w:val="24"/>
                <w:szCs w:val="24"/>
              </w:rPr>
              <w:lastRenderedPageBreak/>
              <w:t>Face masks</w:t>
            </w:r>
            <w:bookmarkEnd w:id="2375"/>
            <w:bookmarkEnd w:id="2376"/>
          </w:p>
          <w:p w14:paraId="7E664045"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377" w:name="_Toc16087"/>
            <w:bookmarkStart w:id="2378" w:name="_Toc197068833"/>
            <w:r>
              <w:rPr>
                <w:position w:val="-1"/>
                <w:sz w:val="24"/>
                <w:szCs w:val="24"/>
              </w:rPr>
              <w:t>Tools, equipment and apparel for bacterial diseases management.</w:t>
            </w:r>
            <w:bookmarkEnd w:id="2377"/>
            <w:bookmarkEnd w:id="2378"/>
          </w:p>
          <w:p w14:paraId="7E664046"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79" w:name="_Toc30352"/>
            <w:bookmarkStart w:id="2380" w:name="_Toc197068834"/>
            <w:r>
              <w:rPr>
                <w:position w:val="-1"/>
                <w:sz w:val="24"/>
                <w:szCs w:val="24"/>
              </w:rPr>
              <w:t>Thermometer</w:t>
            </w:r>
            <w:bookmarkEnd w:id="2379"/>
            <w:bookmarkEnd w:id="2380"/>
          </w:p>
          <w:p w14:paraId="7E664047"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81" w:name="_Toc19796"/>
            <w:bookmarkStart w:id="2382" w:name="_Toc197068835"/>
            <w:r>
              <w:rPr>
                <w:position w:val="-1"/>
                <w:sz w:val="24"/>
                <w:szCs w:val="24"/>
              </w:rPr>
              <w:t>Stethoscope</w:t>
            </w:r>
            <w:bookmarkEnd w:id="2381"/>
            <w:bookmarkEnd w:id="2382"/>
          </w:p>
          <w:p w14:paraId="7E664048"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83" w:name="_Toc3184"/>
            <w:bookmarkStart w:id="2384" w:name="_Toc197068836"/>
            <w:r>
              <w:rPr>
                <w:position w:val="-1"/>
                <w:sz w:val="24"/>
                <w:szCs w:val="24"/>
              </w:rPr>
              <w:t>Microscope</w:t>
            </w:r>
            <w:bookmarkEnd w:id="2383"/>
            <w:bookmarkEnd w:id="2384"/>
          </w:p>
          <w:p w14:paraId="7E664049"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85" w:name="_Toc3413"/>
            <w:bookmarkStart w:id="2386" w:name="_Toc197068837"/>
            <w:r>
              <w:rPr>
                <w:position w:val="-1"/>
                <w:sz w:val="24"/>
                <w:szCs w:val="24"/>
              </w:rPr>
              <w:t>Syringes &amp; Needles</w:t>
            </w:r>
            <w:bookmarkEnd w:id="2385"/>
            <w:bookmarkEnd w:id="2386"/>
          </w:p>
          <w:p w14:paraId="7E66404A"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87" w:name="_Toc30378"/>
            <w:bookmarkStart w:id="2388" w:name="_Toc197068838"/>
            <w:r>
              <w:rPr>
                <w:position w:val="-1"/>
                <w:sz w:val="24"/>
                <w:szCs w:val="24"/>
              </w:rPr>
              <w:t>Automatic Syringes</w:t>
            </w:r>
            <w:bookmarkEnd w:id="2387"/>
            <w:bookmarkEnd w:id="2388"/>
          </w:p>
          <w:p w14:paraId="7E66404B"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89" w:name="_Toc17043"/>
            <w:bookmarkStart w:id="2390" w:name="_Toc197068839"/>
            <w:r>
              <w:rPr>
                <w:position w:val="-1"/>
                <w:sz w:val="24"/>
                <w:szCs w:val="24"/>
              </w:rPr>
              <w:t>Cool boxes</w:t>
            </w:r>
            <w:bookmarkEnd w:id="2389"/>
            <w:bookmarkEnd w:id="2390"/>
          </w:p>
          <w:p w14:paraId="7E66404C"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91" w:name="_Toc9036"/>
            <w:bookmarkStart w:id="2392" w:name="_Toc197068840"/>
            <w:r>
              <w:rPr>
                <w:position w:val="-1"/>
                <w:sz w:val="24"/>
                <w:szCs w:val="24"/>
              </w:rPr>
              <w:t>Scalpel blades</w:t>
            </w:r>
            <w:bookmarkEnd w:id="2391"/>
            <w:bookmarkEnd w:id="2392"/>
          </w:p>
          <w:p w14:paraId="7E66404D"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93" w:name="_Toc20209"/>
            <w:bookmarkStart w:id="2394" w:name="_Toc197068841"/>
            <w:r>
              <w:rPr>
                <w:position w:val="-1"/>
                <w:sz w:val="24"/>
                <w:szCs w:val="24"/>
              </w:rPr>
              <w:t>Surgical spirit</w:t>
            </w:r>
            <w:bookmarkEnd w:id="2393"/>
            <w:bookmarkEnd w:id="2394"/>
          </w:p>
          <w:p w14:paraId="7E66404E"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395" w:name="_Toc7243"/>
            <w:bookmarkStart w:id="2396" w:name="_Toc197068842"/>
            <w:r>
              <w:rPr>
                <w:position w:val="-1"/>
                <w:sz w:val="24"/>
                <w:szCs w:val="24"/>
              </w:rPr>
              <w:t>Manage bacterial diseases</w:t>
            </w:r>
            <w:bookmarkEnd w:id="2395"/>
            <w:bookmarkEnd w:id="2396"/>
          </w:p>
          <w:p w14:paraId="7E66404F"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397" w:name="_Toc2490"/>
            <w:bookmarkStart w:id="2398" w:name="_Toc197068843"/>
            <w:r>
              <w:rPr>
                <w:position w:val="-1"/>
                <w:sz w:val="24"/>
                <w:szCs w:val="24"/>
              </w:rPr>
              <w:t>Bacterial diseases identification</w:t>
            </w:r>
            <w:bookmarkEnd w:id="2397"/>
            <w:bookmarkEnd w:id="2398"/>
          </w:p>
          <w:p w14:paraId="7E664050"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399" w:name="_Toc32616"/>
            <w:bookmarkStart w:id="2400" w:name="_Toc197068844"/>
            <w:r>
              <w:rPr>
                <w:position w:val="-1"/>
                <w:sz w:val="24"/>
                <w:szCs w:val="24"/>
              </w:rPr>
              <w:t>Anthrax</w:t>
            </w:r>
            <w:bookmarkEnd w:id="2399"/>
            <w:bookmarkEnd w:id="2400"/>
          </w:p>
          <w:p w14:paraId="7E664051"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01" w:name="_Toc26913"/>
            <w:bookmarkStart w:id="2402" w:name="_Toc197068845"/>
            <w:proofErr w:type="gramStart"/>
            <w:r>
              <w:rPr>
                <w:position w:val="-1"/>
                <w:sz w:val="24"/>
                <w:szCs w:val="24"/>
              </w:rPr>
              <w:t>Black-quarter</w:t>
            </w:r>
            <w:bookmarkEnd w:id="2401"/>
            <w:bookmarkEnd w:id="2402"/>
            <w:proofErr w:type="gramEnd"/>
          </w:p>
          <w:p w14:paraId="7E664052"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03" w:name="_Toc32153"/>
            <w:bookmarkStart w:id="2404" w:name="_Toc197068846"/>
            <w:r>
              <w:rPr>
                <w:position w:val="-1"/>
                <w:sz w:val="24"/>
                <w:szCs w:val="24"/>
              </w:rPr>
              <w:t>Brucellosis</w:t>
            </w:r>
            <w:bookmarkEnd w:id="2403"/>
            <w:bookmarkEnd w:id="2404"/>
          </w:p>
          <w:p w14:paraId="7E664053"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05" w:name="_Toc30067"/>
            <w:bookmarkStart w:id="2406" w:name="_Toc197068847"/>
            <w:r>
              <w:rPr>
                <w:position w:val="-1"/>
                <w:sz w:val="24"/>
                <w:szCs w:val="24"/>
              </w:rPr>
              <w:t>Tuberculosis</w:t>
            </w:r>
            <w:bookmarkEnd w:id="2405"/>
            <w:bookmarkEnd w:id="2406"/>
          </w:p>
          <w:p w14:paraId="7E664054"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07" w:name="_Toc12176"/>
            <w:bookmarkStart w:id="2408" w:name="_Toc197068848"/>
            <w:r>
              <w:rPr>
                <w:position w:val="-1"/>
                <w:sz w:val="24"/>
                <w:szCs w:val="24"/>
              </w:rPr>
              <w:t>CCPP</w:t>
            </w:r>
            <w:bookmarkEnd w:id="2407"/>
            <w:bookmarkEnd w:id="2408"/>
          </w:p>
          <w:p w14:paraId="7E664055"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09" w:name="_Toc6121"/>
            <w:bookmarkStart w:id="2410" w:name="_Toc197068849"/>
            <w:r>
              <w:rPr>
                <w:position w:val="-1"/>
                <w:sz w:val="24"/>
                <w:szCs w:val="24"/>
              </w:rPr>
              <w:t>CBPP</w:t>
            </w:r>
            <w:bookmarkEnd w:id="2409"/>
            <w:bookmarkEnd w:id="2410"/>
          </w:p>
          <w:p w14:paraId="7E664056"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11" w:name="_Toc26563"/>
            <w:bookmarkStart w:id="2412" w:name="_Toc197068850"/>
            <w:r>
              <w:rPr>
                <w:position w:val="-1"/>
                <w:sz w:val="24"/>
                <w:szCs w:val="24"/>
              </w:rPr>
              <w:t>Pasteurellosis</w:t>
            </w:r>
            <w:bookmarkEnd w:id="2411"/>
            <w:bookmarkEnd w:id="2412"/>
          </w:p>
          <w:p w14:paraId="7E664057"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413" w:name="_Toc14008"/>
            <w:bookmarkStart w:id="2414" w:name="_Toc197068851"/>
            <w:r>
              <w:rPr>
                <w:position w:val="-1"/>
                <w:sz w:val="24"/>
                <w:szCs w:val="24"/>
              </w:rPr>
              <w:t>Bacterial diagnosis</w:t>
            </w:r>
            <w:bookmarkEnd w:id="2413"/>
            <w:bookmarkEnd w:id="2414"/>
            <w:r>
              <w:rPr>
                <w:position w:val="-1"/>
                <w:sz w:val="24"/>
                <w:szCs w:val="24"/>
              </w:rPr>
              <w:t xml:space="preserve"> </w:t>
            </w:r>
          </w:p>
          <w:p w14:paraId="7E664058"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15" w:name="_Toc17089"/>
            <w:bookmarkStart w:id="2416" w:name="_Toc197068852"/>
            <w:r>
              <w:rPr>
                <w:position w:val="-1"/>
                <w:sz w:val="24"/>
                <w:szCs w:val="24"/>
              </w:rPr>
              <w:t>Epidemiology</w:t>
            </w:r>
            <w:bookmarkEnd w:id="2415"/>
            <w:bookmarkEnd w:id="2416"/>
          </w:p>
          <w:p w14:paraId="7E664059"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17" w:name="_Toc22172"/>
            <w:bookmarkStart w:id="2418" w:name="_Toc197068853"/>
            <w:proofErr w:type="spellStart"/>
            <w:r>
              <w:rPr>
                <w:position w:val="-1"/>
                <w:sz w:val="24"/>
                <w:szCs w:val="24"/>
              </w:rPr>
              <w:t>Aetiology</w:t>
            </w:r>
            <w:bookmarkEnd w:id="2417"/>
            <w:bookmarkEnd w:id="2418"/>
            <w:proofErr w:type="spellEnd"/>
          </w:p>
          <w:p w14:paraId="7E66405A"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19" w:name="_Toc19226"/>
            <w:bookmarkStart w:id="2420" w:name="_Toc197068854"/>
            <w:r>
              <w:rPr>
                <w:position w:val="-1"/>
                <w:sz w:val="24"/>
                <w:szCs w:val="24"/>
              </w:rPr>
              <w:t>Clinical signs</w:t>
            </w:r>
            <w:bookmarkEnd w:id="2419"/>
            <w:bookmarkEnd w:id="2420"/>
          </w:p>
          <w:p w14:paraId="7E66405B"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21" w:name="_Toc5534"/>
            <w:bookmarkStart w:id="2422" w:name="_Toc197068855"/>
            <w:r>
              <w:rPr>
                <w:position w:val="-1"/>
                <w:sz w:val="24"/>
                <w:szCs w:val="24"/>
              </w:rPr>
              <w:t>Diagnosis</w:t>
            </w:r>
            <w:bookmarkEnd w:id="2421"/>
            <w:bookmarkEnd w:id="2422"/>
            <w:r>
              <w:rPr>
                <w:position w:val="-1"/>
                <w:sz w:val="24"/>
                <w:szCs w:val="24"/>
              </w:rPr>
              <w:t xml:space="preserve"> </w:t>
            </w:r>
          </w:p>
          <w:p w14:paraId="7E66405C"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23" w:name="_Toc21893"/>
            <w:bookmarkStart w:id="2424" w:name="_Toc197068856"/>
            <w:r>
              <w:rPr>
                <w:position w:val="-1"/>
                <w:sz w:val="24"/>
                <w:szCs w:val="24"/>
              </w:rPr>
              <w:t>Pathogenesis</w:t>
            </w:r>
            <w:bookmarkEnd w:id="2423"/>
            <w:bookmarkEnd w:id="2424"/>
          </w:p>
          <w:p w14:paraId="7E66405D"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25" w:name="_Toc12585"/>
            <w:bookmarkStart w:id="2426" w:name="_Toc197068857"/>
            <w:r>
              <w:rPr>
                <w:position w:val="-1"/>
                <w:sz w:val="24"/>
                <w:szCs w:val="24"/>
              </w:rPr>
              <w:t>Prevention and Control.</w:t>
            </w:r>
            <w:bookmarkEnd w:id="2425"/>
            <w:bookmarkEnd w:id="2426"/>
          </w:p>
          <w:p w14:paraId="7E66405E"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27" w:name="_Toc7973"/>
            <w:bookmarkStart w:id="2428" w:name="_Toc197068858"/>
            <w:r>
              <w:rPr>
                <w:position w:val="-1"/>
                <w:sz w:val="24"/>
                <w:szCs w:val="24"/>
              </w:rPr>
              <w:t>Treatment</w:t>
            </w:r>
            <w:bookmarkEnd w:id="2427"/>
            <w:bookmarkEnd w:id="2428"/>
            <w:r>
              <w:rPr>
                <w:position w:val="-1"/>
                <w:sz w:val="24"/>
                <w:szCs w:val="24"/>
              </w:rPr>
              <w:t xml:space="preserve"> </w:t>
            </w:r>
          </w:p>
          <w:p w14:paraId="7E66405F" w14:textId="77777777" w:rsidR="00CD73D4" w:rsidRDefault="00D00622">
            <w:pPr>
              <w:numPr>
                <w:ilvl w:val="3"/>
                <w:numId w:val="173"/>
              </w:numPr>
              <w:suppressAutoHyphens/>
              <w:spacing w:after="0" w:line="360" w:lineRule="auto"/>
              <w:contextualSpacing/>
              <w:textAlignment w:val="top"/>
              <w:outlineLvl w:val="0"/>
              <w:rPr>
                <w:position w:val="-1"/>
                <w:sz w:val="24"/>
                <w:szCs w:val="24"/>
              </w:rPr>
            </w:pPr>
            <w:bookmarkStart w:id="2429" w:name="_Toc6570"/>
            <w:bookmarkStart w:id="2430" w:name="_Toc197068859"/>
            <w:r>
              <w:rPr>
                <w:position w:val="-1"/>
                <w:sz w:val="24"/>
                <w:szCs w:val="24"/>
              </w:rPr>
              <w:t>Antibiotics</w:t>
            </w:r>
            <w:bookmarkEnd w:id="2429"/>
            <w:bookmarkEnd w:id="2430"/>
            <w:r>
              <w:rPr>
                <w:position w:val="-1"/>
                <w:sz w:val="24"/>
                <w:szCs w:val="24"/>
              </w:rPr>
              <w:t xml:space="preserve"> </w:t>
            </w:r>
          </w:p>
        </w:tc>
        <w:tc>
          <w:tcPr>
            <w:tcW w:w="2619"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060" w14:textId="77777777" w:rsidR="00CD73D4" w:rsidRDefault="00D00622">
            <w:pPr>
              <w:numPr>
                <w:ilvl w:val="0"/>
                <w:numId w:val="174"/>
              </w:numPr>
              <w:suppressAutoHyphens/>
              <w:spacing w:after="0" w:line="360" w:lineRule="auto"/>
              <w:contextualSpacing/>
              <w:textAlignment w:val="top"/>
              <w:outlineLvl w:val="0"/>
              <w:rPr>
                <w:position w:val="-1"/>
                <w:sz w:val="24"/>
                <w:szCs w:val="24"/>
              </w:rPr>
            </w:pPr>
            <w:bookmarkStart w:id="2431" w:name="_Toc18211"/>
            <w:bookmarkStart w:id="2432" w:name="_Toc197068860"/>
            <w:r>
              <w:rPr>
                <w:position w:val="-1"/>
                <w:sz w:val="24"/>
                <w:szCs w:val="24"/>
              </w:rPr>
              <w:lastRenderedPageBreak/>
              <w:t>Practical</w:t>
            </w:r>
            <w:bookmarkEnd w:id="2431"/>
            <w:bookmarkEnd w:id="2432"/>
            <w:r>
              <w:rPr>
                <w:position w:val="-1"/>
                <w:sz w:val="24"/>
                <w:szCs w:val="24"/>
              </w:rPr>
              <w:t xml:space="preserve"> </w:t>
            </w:r>
          </w:p>
          <w:p w14:paraId="7E664061" w14:textId="77777777" w:rsidR="00CD73D4" w:rsidRDefault="00D00622">
            <w:pPr>
              <w:numPr>
                <w:ilvl w:val="0"/>
                <w:numId w:val="174"/>
              </w:numPr>
              <w:suppressAutoHyphens/>
              <w:spacing w:after="0" w:line="360" w:lineRule="auto"/>
              <w:contextualSpacing/>
              <w:textAlignment w:val="top"/>
              <w:outlineLvl w:val="0"/>
              <w:rPr>
                <w:position w:val="-1"/>
                <w:sz w:val="24"/>
                <w:szCs w:val="24"/>
              </w:rPr>
            </w:pPr>
            <w:bookmarkStart w:id="2433" w:name="_Toc26701"/>
            <w:bookmarkStart w:id="2434" w:name="_Toc197068861"/>
            <w:r>
              <w:rPr>
                <w:position w:val="-1"/>
                <w:sz w:val="24"/>
                <w:szCs w:val="24"/>
              </w:rPr>
              <w:t>Project</w:t>
            </w:r>
            <w:bookmarkEnd w:id="2433"/>
            <w:bookmarkEnd w:id="2434"/>
          </w:p>
          <w:p w14:paraId="7E664062" w14:textId="77777777" w:rsidR="00CD73D4" w:rsidRDefault="00D00622">
            <w:pPr>
              <w:numPr>
                <w:ilvl w:val="0"/>
                <w:numId w:val="174"/>
              </w:numPr>
              <w:suppressAutoHyphens/>
              <w:spacing w:after="0" w:line="360" w:lineRule="auto"/>
              <w:contextualSpacing/>
              <w:textAlignment w:val="top"/>
              <w:outlineLvl w:val="0"/>
              <w:rPr>
                <w:position w:val="-1"/>
                <w:sz w:val="24"/>
                <w:szCs w:val="24"/>
              </w:rPr>
            </w:pPr>
            <w:bookmarkStart w:id="2435" w:name="_Toc17915"/>
            <w:bookmarkStart w:id="2436" w:name="_Toc197068862"/>
            <w:r>
              <w:rPr>
                <w:position w:val="-1"/>
                <w:sz w:val="24"/>
                <w:szCs w:val="24"/>
              </w:rPr>
              <w:t>Portfolio of evidence</w:t>
            </w:r>
            <w:bookmarkEnd w:id="2435"/>
            <w:bookmarkEnd w:id="2436"/>
          </w:p>
          <w:p w14:paraId="7E664063" w14:textId="77777777" w:rsidR="00CD73D4" w:rsidRDefault="00D00622">
            <w:pPr>
              <w:numPr>
                <w:ilvl w:val="0"/>
                <w:numId w:val="174"/>
              </w:numPr>
              <w:suppressAutoHyphens/>
              <w:spacing w:after="0" w:line="360" w:lineRule="auto"/>
              <w:contextualSpacing/>
              <w:textAlignment w:val="top"/>
              <w:outlineLvl w:val="0"/>
              <w:rPr>
                <w:position w:val="-1"/>
                <w:sz w:val="24"/>
                <w:szCs w:val="24"/>
              </w:rPr>
            </w:pPr>
            <w:bookmarkStart w:id="2437" w:name="_Toc28573"/>
            <w:bookmarkStart w:id="2438" w:name="_Toc197068863"/>
            <w:r>
              <w:rPr>
                <w:position w:val="-1"/>
                <w:sz w:val="24"/>
                <w:szCs w:val="24"/>
              </w:rPr>
              <w:t>Third party report</w:t>
            </w:r>
            <w:bookmarkEnd w:id="2437"/>
            <w:bookmarkEnd w:id="2438"/>
          </w:p>
          <w:p w14:paraId="7E664064" w14:textId="77777777" w:rsidR="00CD73D4" w:rsidRDefault="00D00622">
            <w:pPr>
              <w:numPr>
                <w:ilvl w:val="0"/>
                <w:numId w:val="174"/>
              </w:numPr>
              <w:suppressAutoHyphens/>
              <w:spacing w:after="0" w:line="360" w:lineRule="auto"/>
              <w:contextualSpacing/>
              <w:textAlignment w:val="top"/>
              <w:outlineLvl w:val="0"/>
              <w:rPr>
                <w:position w:val="-1"/>
                <w:sz w:val="24"/>
                <w:szCs w:val="24"/>
              </w:rPr>
            </w:pPr>
            <w:bookmarkStart w:id="2439" w:name="_Toc22561"/>
            <w:bookmarkStart w:id="2440" w:name="_Toc197068864"/>
            <w:r>
              <w:rPr>
                <w:position w:val="-1"/>
                <w:sz w:val="24"/>
                <w:szCs w:val="24"/>
              </w:rPr>
              <w:t>Written assessment</w:t>
            </w:r>
            <w:bookmarkEnd w:id="2439"/>
            <w:bookmarkEnd w:id="2440"/>
          </w:p>
          <w:p w14:paraId="7E664065" w14:textId="77777777" w:rsidR="00CD73D4" w:rsidRDefault="00D00622">
            <w:pPr>
              <w:numPr>
                <w:ilvl w:val="0"/>
                <w:numId w:val="174"/>
              </w:numPr>
              <w:suppressAutoHyphens/>
              <w:spacing w:after="0" w:line="360" w:lineRule="auto"/>
              <w:contextualSpacing/>
              <w:textAlignment w:val="top"/>
              <w:outlineLvl w:val="0"/>
              <w:rPr>
                <w:position w:val="-1"/>
                <w:sz w:val="24"/>
                <w:szCs w:val="24"/>
              </w:rPr>
            </w:pPr>
            <w:bookmarkStart w:id="2441" w:name="_Toc9735"/>
            <w:bookmarkStart w:id="2442" w:name="_Toc197068865"/>
            <w:r>
              <w:rPr>
                <w:position w:val="-1"/>
                <w:sz w:val="24"/>
                <w:szCs w:val="24"/>
              </w:rPr>
              <w:t>Oral questioning</w:t>
            </w:r>
            <w:bookmarkEnd w:id="2441"/>
            <w:bookmarkEnd w:id="2442"/>
            <w:r>
              <w:rPr>
                <w:position w:val="-1"/>
                <w:sz w:val="24"/>
                <w:szCs w:val="24"/>
              </w:rPr>
              <w:t xml:space="preserve"> </w:t>
            </w:r>
          </w:p>
          <w:p w14:paraId="7E664066" w14:textId="77777777" w:rsidR="00CD73D4" w:rsidRDefault="00CD73D4">
            <w:pPr>
              <w:spacing w:after="0" w:line="360" w:lineRule="auto"/>
              <w:rPr>
                <w:sz w:val="24"/>
                <w:szCs w:val="24"/>
              </w:rPr>
            </w:pPr>
          </w:p>
          <w:p w14:paraId="7E664067" w14:textId="77777777" w:rsidR="00CD73D4" w:rsidRDefault="00CD73D4">
            <w:pPr>
              <w:spacing w:after="0" w:line="360" w:lineRule="auto"/>
              <w:rPr>
                <w:sz w:val="24"/>
                <w:szCs w:val="24"/>
              </w:rPr>
            </w:pPr>
          </w:p>
          <w:p w14:paraId="7E664068" w14:textId="77777777" w:rsidR="00CD73D4" w:rsidRDefault="00CD73D4">
            <w:pPr>
              <w:spacing w:after="0" w:line="360" w:lineRule="auto"/>
              <w:rPr>
                <w:sz w:val="24"/>
                <w:szCs w:val="24"/>
              </w:rPr>
            </w:pPr>
          </w:p>
        </w:tc>
      </w:tr>
      <w:tr w:rsidR="00CD73D4" w14:paraId="7E66408A" w14:textId="77777777">
        <w:trPr>
          <w:trHeight w:val="2435"/>
        </w:trPr>
        <w:tc>
          <w:tcPr>
            <w:tcW w:w="19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406A" w14:textId="77777777" w:rsidR="00CD73D4" w:rsidRDefault="00D00622">
            <w:pPr>
              <w:numPr>
                <w:ilvl w:val="0"/>
                <w:numId w:val="173"/>
              </w:numPr>
              <w:suppressAutoHyphens/>
              <w:spacing w:after="0" w:line="360" w:lineRule="auto"/>
              <w:ind w:left="255" w:hanging="180"/>
              <w:contextualSpacing/>
              <w:textAlignment w:val="top"/>
              <w:outlineLvl w:val="0"/>
              <w:rPr>
                <w:position w:val="-1"/>
                <w:sz w:val="24"/>
                <w:szCs w:val="24"/>
              </w:rPr>
            </w:pPr>
            <w:bookmarkStart w:id="2443" w:name="_Toc16113"/>
            <w:r>
              <w:rPr>
                <w:position w:val="-1"/>
                <w:sz w:val="24"/>
                <w:szCs w:val="24"/>
              </w:rPr>
              <w:lastRenderedPageBreak/>
              <w:t xml:space="preserve"> </w:t>
            </w:r>
            <w:bookmarkStart w:id="2444" w:name="_Toc197068866"/>
            <w:r>
              <w:rPr>
                <w:position w:val="-1"/>
                <w:sz w:val="24"/>
                <w:szCs w:val="24"/>
              </w:rPr>
              <w:t>Manage viral diseases.</w:t>
            </w:r>
            <w:bookmarkEnd w:id="2443"/>
            <w:bookmarkEnd w:id="2444"/>
          </w:p>
        </w:tc>
        <w:tc>
          <w:tcPr>
            <w:tcW w:w="44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06B"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445" w:name="_Toc24977"/>
            <w:bookmarkStart w:id="2446" w:name="_Toc197068867"/>
            <w:r>
              <w:rPr>
                <w:position w:val="-1"/>
                <w:sz w:val="24"/>
                <w:szCs w:val="24"/>
              </w:rPr>
              <w:t>Introduction to viral diseases.</w:t>
            </w:r>
            <w:bookmarkEnd w:id="2445"/>
            <w:bookmarkEnd w:id="2446"/>
          </w:p>
          <w:p w14:paraId="7E66406C"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447" w:name="_Toc4616"/>
            <w:bookmarkStart w:id="2448" w:name="_Toc197068868"/>
            <w:r>
              <w:rPr>
                <w:position w:val="-1"/>
                <w:sz w:val="24"/>
                <w:szCs w:val="24"/>
              </w:rPr>
              <w:t>Personal protective equipment for managing and testing diseases</w:t>
            </w:r>
            <w:bookmarkEnd w:id="2447"/>
            <w:bookmarkEnd w:id="2448"/>
          </w:p>
          <w:p w14:paraId="7E66406D"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449" w:name="_Toc22093"/>
            <w:bookmarkStart w:id="2450" w:name="_Toc197068869"/>
            <w:r>
              <w:rPr>
                <w:position w:val="-1"/>
                <w:sz w:val="24"/>
                <w:szCs w:val="24"/>
              </w:rPr>
              <w:t>Manage viral diseases</w:t>
            </w:r>
            <w:bookmarkEnd w:id="2449"/>
            <w:bookmarkEnd w:id="2450"/>
          </w:p>
          <w:p w14:paraId="7E66406E"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451" w:name="_Toc27765"/>
            <w:bookmarkStart w:id="2452" w:name="_Toc197068870"/>
            <w:r>
              <w:rPr>
                <w:position w:val="-1"/>
                <w:sz w:val="24"/>
                <w:szCs w:val="24"/>
              </w:rPr>
              <w:t>Identify Viral disease</w:t>
            </w:r>
            <w:bookmarkEnd w:id="2451"/>
            <w:bookmarkEnd w:id="2452"/>
            <w:r>
              <w:rPr>
                <w:position w:val="-1"/>
                <w:sz w:val="24"/>
                <w:szCs w:val="24"/>
              </w:rPr>
              <w:t xml:space="preserve"> </w:t>
            </w:r>
          </w:p>
          <w:p w14:paraId="7E66406F"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53" w:name="_Toc5445"/>
            <w:bookmarkStart w:id="2454" w:name="_Toc197068871"/>
            <w:r>
              <w:rPr>
                <w:position w:val="-1"/>
                <w:sz w:val="24"/>
                <w:szCs w:val="24"/>
              </w:rPr>
              <w:t>Rabies</w:t>
            </w:r>
            <w:bookmarkEnd w:id="2453"/>
            <w:bookmarkEnd w:id="2454"/>
          </w:p>
          <w:p w14:paraId="7E664070"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55" w:name="_Toc23655"/>
            <w:bookmarkStart w:id="2456" w:name="_Toc197068872"/>
            <w:r>
              <w:rPr>
                <w:position w:val="-1"/>
                <w:sz w:val="24"/>
                <w:szCs w:val="24"/>
              </w:rPr>
              <w:t>Lumpy skin disease</w:t>
            </w:r>
            <w:bookmarkEnd w:id="2455"/>
            <w:bookmarkEnd w:id="2456"/>
          </w:p>
          <w:p w14:paraId="7E664071"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57" w:name="_Toc30717"/>
            <w:bookmarkStart w:id="2458" w:name="_Toc197068873"/>
            <w:r>
              <w:rPr>
                <w:position w:val="-1"/>
                <w:sz w:val="24"/>
                <w:szCs w:val="24"/>
              </w:rPr>
              <w:t>Rift Valley Fever</w:t>
            </w:r>
            <w:bookmarkEnd w:id="2457"/>
            <w:bookmarkEnd w:id="2458"/>
          </w:p>
          <w:p w14:paraId="7E664072"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59" w:name="_Toc28986"/>
            <w:bookmarkStart w:id="2460" w:name="_Toc197068874"/>
            <w:r>
              <w:rPr>
                <w:position w:val="-1"/>
                <w:sz w:val="24"/>
                <w:szCs w:val="24"/>
              </w:rPr>
              <w:t>Foot and Mouth Disease</w:t>
            </w:r>
            <w:bookmarkEnd w:id="2459"/>
            <w:bookmarkEnd w:id="2460"/>
          </w:p>
          <w:p w14:paraId="7E664073"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61" w:name="_Toc1206"/>
            <w:bookmarkStart w:id="2462" w:name="_Toc197068875"/>
            <w:r>
              <w:rPr>
                <w:position w:val="-1"/>
                <w:sz w:val="24"/>
                <w:szCs w:val="24"/>
              </w:rPr>
              <w:t>Swine Influenza</w:t>
            </w:r>
            <w:bookmarkEnd w:id="2461"/>
            <w:bookmarkEnd w:id="2462"/>
          </w:p>
          <w:p w14:paraId="7E664074"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63" w:name="_Toc25370"/>
            <w:bookmarkStart w:id="2464" w:name="_Toc197068876"/>
            <w:r>
              <w:rPr>
                <w:position w:val="-1"/>
                <w:sz w:val="24"/>
                <w:szCs w:val="24"/>
              </w:rPr>
              <w:t>New Castle Disease</w:t>
            </w:r>
            <w:bookmarkEnd w:id="2463"/>
            <w:bookmarkEnd w:id="2464"/>
          </w:p>
          <w:p w14:paraId="7E664075"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65" w:name="_Toc31254"/>
            <w:bookmarkStart w:id="2466" w:name="_Toc197068877"/>
            <w:r>
              <w:rPr>
                <w:position w:val="-1"/>
                <w:sz w:val="24"/>
                <w:szCs w:val="24"/>
              </w:rPr>
              <w:t>Infectious Bronchitis</w:t>
            </w:r>
            <w:bookmarkEnd w:id="2465"/>
            <w:bookmarkEnd w:id="2466"/>
          </w:p>
          <w:p w14:paraId="7E664076"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67" w:name="_Toc26774"/>
            <w:bookmarkStart w:id="2468" w:name="_Toc197068878"/>
            <w:r>
              <w:rPr>
                <w:position w:val="-1"/>
                <w:sz w:val="24"/>
                <w:szCs w:val="24"/>
              </w:rPr>
              <w:t>Fowl pox</w:t>
            </w:r>
            <w:bookmarkEnd w:id="2467"/>
            <w:bookmarkEnd w:id="2468"/>
          </w:p>
          <w:p w14:paraId="7E664077"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469" w:name="_Toc25839"/>
            <w:bookmarkStart w:id="2470" w:name="_Toc197068879"/>
            <w:r>
              <w:rPr>
                <w:position w:val="-1"/>
                <w:sz w:val="24"/>
                <w:szCs w:val="24"/>
              </w:rPr>
              <w:t>Viral disease diagnosis</w:t>
            </w:r>
            <w:bookmarkEnd w:id="2469"/>
            <w:bookmarkEnd w:id="2470"/>
          </w:p>
          <w:p w14:paraId="7E664078"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71" w:name="_Toc31016"/>
            <w:bookmarkStart w:id="2472" w:name="_Toc197068880"/>
            <w:r>
              <w:rPr>
                <w:position w:val="-1"/>
                <w:sz w:val="24"/>
                <w:szCs w:val="24"/>
              </w:rPr>
              <w:t>Epidemiology</w:t>
            </w:r>
            <w:bookmarkEnd w:id="2471"/>
            <w:bookmarkEnd w:id="2472"/>
          </w:p>
          <w:p w14:paraId="7E664079"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73" w:name="_Toc32296"/>
            <w:bookmarkStart w:id="2474" w:name="_Toc197068881"/>
            <w:proofErr w:type="gramStart"/>
            <w:r>
              <w:rPr>
                <w:position w:val="-1"/>
                <w:sz w:val="24"/>
                <w:szCs w:val="24"/>
              </w:rPr>
              <w:t>A</w:t>
            </w:r>
            <w:proofErr w:type="gramEnd"/>
            <w:r>
              <w:rPr>
                <w:position w:val="-1"/>
                <w:sz w:val="24"/>
                <w:szCs w:val="24"/>
              </w:rPr>
              <w:t xml:space="preserve"> etiology</w:t>
            </w:r>
            <w:bookmarkEnd w:id="2473"/>
            <w:bookmarkEnd w:id="2474"/>
          </w:p>
          <w:p w14:paraId="7E66407A"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75" w:name="_Toc28449"/>
            <w:bookmarkStart w:id="2476" w:name="_Toc197068882"/>
            <w:r>
              <w:rPr>
                <w:position w:val="-1"/>
                <w:sz w:val="24"/>
                <w:szCs w:val="24"/>
              </w:rPr>
              <w:t>Diagnosis</w:t>
            </w:r>
            <w:bookmarkEnd w:id="2475"/>
            <w:bookmarkEnd w:id="2476"/>
            <w:r>
              <w:rPr>
                <w:position w:val="-1"/>
                <w:sz w:val="24"/>
                <w:szCs w:val="24"/>
              </w:rPr>
              <w:t xml:space="preserve"> </w:t>
            </w:r>
          </w:p>
          <w:p w14:paraId="7E66407B"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77" w:name="_Toc10427"/>
            <w:bookmarkStart w:id="2478" w:name="_Toc197068883"/>
            <w:r>
              <w:rPr>
                <w:position w:val="-1"/>
                <w:sz w:val="24"/>
                <w:szCs w:val="24"/>
              </w:rPr>
              <w:t>Pathogenesis</w:t>
            </w:r>
            <w:bookmarkEnd w:id="2477"/>
            <w:bookmarkEnd w:id="2478"/>
          </w:p>
          <w:p w14:paraId="7E66407C"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79" w:name="_Toc28937"/>
            <w:bookmarkStart w:id="2480" w:name="_Toc197068884"/>
            <w:r>
              <w:rPr>
                <w:position w:val="-1"/>
                <w:sz w:val="24"/>
                <w:szCs w:val="24"/>
              </w:rPr>
              <w:t>Treatment</w:t>
            </w:r>
            <w:bookmarkEnd w:id="2479"/>
            <w:bookmarkEnd w:id="2480"/>
          </w:p>
          <w:p w14:paraId="7E66407D"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81" w:name="_Toc10429"/>
            <w:bookmarkStart w:id="2482" w:name="_Toc197068885"/>
            <w:r>
              <w:rPr>
                <w:position w:val="-1"/>
                <w:sz w:val="24"/>
                <w:szCs w:val="24"/>
              </w:rPr>
              <w:t>Prevention and Control</w:t>
            </w:r>
            <w:bookmarkEnd w:id="2481"/>
            <w:bookmarkEnd w:id="2482"/>
          </w:p>
          <w:p w14:paraId="7E66407E"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483" w:name="_Toc16374"/>
            <w:bookmarkStart w:id="2484" w:name="_Toc197068886"/>
            <w:r>
              <w:rPr>
                <w:position w:val="-1"/>
                <w:sz w:val="24"/>
                <w:szCs w:val="24"/>
              </w:rPr>
              <w:t>Viral diseases diagnostic tests</w:t>
            </w:r>
            <w:bookmarkEnd w:id="2483"/>
            <w:bookmarkEnd w:id="2484"/>
          </w:p>
          <w:p w14:paraId="7E66407F"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85" w:name="_Toc11963"/>
            <w:bookmarkStart w:id="2486" w:name="_Toc197068887"/>
            <w:r>
              <w:rPr>
                <w:position w:val="-1"/>
                <w:sz w:val="24"/>
                <w:szCs w:val="24"/>
              </w:rPr>
              <w:t>Molecular test</w:t>
            </w:r>
            <w:bookmarkEnd w:id="2485"/>
            <w:bookmarkEnd w:id="2486"/>
          </w:p>
          <w:p w14:paraId="7E664080"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87" w:name="_Toc14026"/>
            <w:bookmarkStart w:id="2488" w:name="_Toc197068888"/>
            <w:r>
              <w:rPr>
                <w:position w:val="-1"/>
                <w:sz w:val="24"/>
                <w:szCs w:val="24"/>
              </w:rPr>
              <w:t>PCR</w:t>
            </w:r>
            <w:bookmarkEnd w:id="2487"/>
            <w:bookmarkEnd w:id="2488"/>
          </w:p>
          <w:p w14:paraId="7E664081"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89" w:name="_Toc3188"/>
            <w:bookmarkStart w:id="2490" w:name="_Toc197068889"/>
            <w:r>
              <w:rPr>
                <w:position w:val="-1"/>
                <w:sz w:val="24"/>
                <w:szCs w:val="24"/>
              </w:rPr>
              <w:t>Serological test</w:t>
            </w:r>
            <w:bookmarkEnd w:id="2489"/>
            <w:bookmarkEnd w:id="2490"/>
          </w:p>
          <w:p w14:paraId="7E664082"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491" w:name="_Toc16675"/>
            <w:bookmarkStart w:id="2492" w:name="_Toc197068890"/>
            <w:r>
              <w:rPr>
                <w:position w:val="-1"/>
                <w:sz w:val="24"/>
                <w:szCs w:val="24"/>
              </w:rPr>
              <w:t>Antigen test</w:t>
            </w:r>
            <w:bookmarkEnd w:id="2491"/>
            <w:bookmarkEnd w:id="2492"/>
          </w:p>
        </w:tc>
        <w:tc>
          <w:tcPr>
            <w:tcW w:w="2619"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083" w14:textId="77777777" w:rsidR="00CD73D4" w:rsidRDefault="00D00622">
            <w:pPr>
              <w:numPr>
                <w:ilvl w:val="0"/>
                <w:numId w:val="175"/>
              </w:numPr>
              <w:suppressAutoHyphens/>
              <w:spacing w:after="0" w:line="360" w:lineRule="auto"/>
              <w:contextualSpacing/>
              <w:textAlignment w:val="top"/>
              <w:outlineLvl w:val="0"/>
              <w:rPr>
                <w:position w:val="-1"/>
                <w:sz w:val="24"/>
                <w:szCs w:val="24"/>
              </w:rPr>
            </w:pPr>
            <w:bookmarkStart w:id="2493" w:name="_Toc17534"/>
            <w:bookmarkStart w:id="2494" w:name="_Toc197068891"/>
            <w:r>
              <w:rPr>
                <w:position w:val="-1"/>
                <w:sz w:val="24"/>
                <w:szCs w:val="24"/>
              </w:rPr>
              <w:t>Practical</w:t>
            </w:r>
            <w:bookmarkEnd w:id="2493"/>
            <w:bookmarkEnd w:id="2494"/>
            <w:r>
              <w:rPr>
                <w:position w:val="-1"/>
                <w:sz w:val="24"/>
                <w:szCs w:val="24"/>
              </w:rPr>
              <w:t xml:space="preserve"> </w:t>
            </w:r>
          </w:p>
          <w:p w14:paraId="7E664084" w14:textId="77777777" w:rsidR="00CD73D4" w:rsidRDefault="00D00622">
            <w:pPr>
              <w:numPr>
                <w:ilvl w:val="0"/>
                <w:numId w:val="175"/>
              </w:numPr>
              <w:suppressAutoHyphens/>
              <w:spacing w:after="0" w:line="360" w:lineRule="auto"/>
              <w:contextualSpacing/>
              <w:textAlignment w:val="top"/>
              <w:outlineLvl w:val="0"/>
              <w:rPr>
                <w:position w:val="-1"/>
                <w:sz w:val="24"/>
                <w:szCs w:val="24"/>
              </w:rPr>
            </w:pPr>
            <w:bookmarkStart w:id="2495" w:name="_Toc20201"/>
            <w:bookmarkStart w:id="2496" w:name="_Toc197068892"/>
            <w:r>
              <w:rPr>
                <w:position w:val="-1"/>
                <w:sz w:val="24"/>
                <w:szCs w:val="24"/>
              </w:rPr>
              <w:t>Project</w:t>
            </w:r>
            <w:bookmarkEnd w:id="2495"/>
            <w:bookmarkEnd w:id="2496"/>
          </w:p>
          <w:p w14:paraId="7E664085" w14:textId="77777777" w:rsidR="00CD73D4" w:rsidRDefault="00D00622">
            <w:pPr>
              <w:numPr>
                <w:ilvl w:val="0"/>
                <w:numId w:val="175"/>
              </w:numPr>
              <w:suppressAutoHyphens/>
              <w:spacing w:after="0" w:line="360" w:lineRule="auto"/>
              <w:contextualSpacing/>
              <w:textAlignment w:val="top"/>
              <w:outlineLvl w:val="0"/>
              <w:rPr>
                <w:position w:val="-1"/>
                <w:sz w:val="24"/>
                <w:szCs w:val="24"/>
              </w:rPr>
            </w:pPr>
            <w:bookmarkStart w:id="2497" w:name="_Toc18465"/>
            <w:bookmarkStart w:id="2498" w:name="_Toc197068893"/>
            <w:r>
              <w:rPr>
                <w:position w:val="-1"/>
                <w:sz w:val="24"/>
                <w:szCs w:val="24"/>
              </w:rPr>
              <w:t>Portfolio of evidence</w:t>
            </w:r>
            <w:bookmarkEnd w:id="2497"/>
            <w:bookmarkEnd w:id="2498"/>
          </w:p>
          <w:p w14:paraId="7E664086" w14:textId="77777777" w:rsidR="00CD73D4" w:rsidRDefault="00D00622">
            <w:pPr>
              <w:numPr>
                <w:ilvl w:val="0"/>
                <w:numId w:val="175"/>
              </w:numPr>
              <w:suppressAutoHyphens/>
              <w:spacing w:after="0" w:line="360" w:lineRule="auto"/>
              <w:contextualSpacing/>
              <w:textAlignment w:val="top"/>
              <w:outlineLvl w:val="0"/>
              <w:rPr>
                <w:position w:val="-1"/>
                <w:sz w:val="24"/>
                <w:szCs w:val="24"/>
              </w:rPr>
            </w:pPr>
            <w:bookmarkStart w:id="2499" w:name="_Toc20797"/>
            <w:bookmarkStart w:id="2500" w:name="_Toc197068894"/>
            <w:r>
              <w:rPr>
                <w:position w:val="-1"/>
                <w:sz w:val="24"/>
                <w:szCs w:val="24"/>
              </w:rPr>
              <w:t>Third party report</w:t>
            </w:r>
            <w:bookmarkEnd w:id="2499"/>
            <w:bookmarkEnd w:id="2500"/>
          </w:p>
          <w:p w14:paraId="7E664087" w14:textId="77777777" w:rsidR="00CD73D4" w:rsidRDefault="00D00622">
            <w:pPr>
              <w:numPr>
                <w:ilvl w:val="0"/>
                <w:numId w:val="175"/>
              </w:numPr>
              <w:suppressAutoHyphens/>
              <w:spacing w:after="0" w:line="360" w:lineRule="auto"/>
              <w:contextualSpacing/>
              <w:textAlignment w:val="top"/>
              <w:outlineLvl w:val="0"/>
              <w:rPr>
                <w:position w:val="-1"/>
                <w:sz w:val="24"/>
                <w:szCs w:val="24"/>
              </w:rPr>
            </w:pPr>
            <w:bookmarkStart w:id="2501" w:name="_Toc23826"/>
            <w:bookmarkStart w:id="2502" w:name="_Toc197068895"/>
            <w:r>
              <w:rPr>
                <w:position w:val="-1"/>
                <w:sz w:val="24"/>
                <w:szCs w:val="24"/>
              </w:rPr>
              <w:t>Written assessment</w:t>
            </w:r>
            <w:bookmarkEnd w:id="2501"/>
            <w:bookmarkEnd w:id="2502"/>
          </w:p>
          <w:p w14:paraId="7E664088" w14:textId="77777777" w:rsidR="00CD73D4" w:rsidRDefault="00D00622">
            <w:pPr>
              <w:numPr>
                <w:ilvl w:val="0"/>
                <w:numId w:val="175"/>
              </w:numPr>
              <w:suppressAutoHyphens/>
              <w:spacing w:after="0" w:line="360" w:lineRule="auto"/>
              <w:contextualSpacing/>
              <w:textAlignment w:val="top"/>
              <w:outlineLvl w:val="0"/>
              <w:rPr>
                <w:position w:val="-1"/>
                <w:sz w:val="24"/>
                <w:szCs w:val="24"/>
              </w:rPr>
            </w:pPr>
            <w:bookmarkStart w:id="2503" w:name="_Toc29640"/>
            <w:bookmarkStart w:id="2504" w:name="_Toc197068896"/>
            <w:r>
              <w:rPr>
                <w:position w:val="-1"/>
                <w:sz w:val="24"/>
                <w:szCs w:val="24"/>
              </w:rPr>
              <w:t>Oral questioning</w:t>
            </w:r>
            <w:bookmarkEnd w:id="2503"/>
            <w:bookmarkEnd w:id="2504"/>
            <w:r>
              <w:rPr>
                <w:position w:val="-1"/>
                <w:sz w:val="24"/>
                <w:szCs w:val="24"/>
              </w:rPr>
              <w:t xml:space="preserve"> </w:t>
            </w:r>
          </w:p>
          <w:p w14:paraId="7E664089" w14:textId="77777777" w:rsidR="00CD73D4" w:rsidRDefault="00CD73D4">
            <w:pPr>
              <w:spacing w:after="0" w:line="360" w:lineRule="auto"/>
              <w:rPr>
                <w:sz w:val="24"/>
                <w:szCs w:val="24"/>
              </w:rPr>
            </w:pPr>
          </w:p>
        </w:tc>
      </w:tr>
      <w:tr w:rsidR="00CD73D4" w14:paraId="7E6640A6" w14:textId="77777777">
        <w:trPr>
          <w:trHeight w:val="170"/>
        </w:trPr>
        <w:tc>
          <w:tcPr>
            <w:tcW w:w="191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08B" w14:textId="77777777" w:rsidR="00CD73D4" w:rsidRDefault="00D00622">
            <w:pPr>
              <w:numPr>
                <w:ilvl w:val="0"/>
                <w:numId w:val="173"/>
              </w:numPr>
              <w:suppressAutoHyphens/>
              <w:spacing w:after="0" w:line="360" w:lineRule="auto"/>
              <w:ind w:left="255" w:hanging="180"/>
              <w:contextualSpacing/>
              <w:textAlignment w:val="top"/>
              <w:outlineLvl w:val="0"/>
              <w:rPr>
                <w:position w:val="-1"/>
                <w:sz w:val="24"/>
                <w:szCs w:val="24"/>
              </w:rPr>
            </w:pPr>
            <w:bookmarkStart w:id="2505" w:name="_Toc12784"/>
            <w:bookmarkStart w:id="2506" w:name="_Toc197068897"/>
            <w:r>
              <w:rPr>
                <w:position w:val="-1"/>
                <w:sz w:val="24"/>
                <w:szCs w:val="24"/>
              </w:rPr>
              <w:t>Manage fungal diseases</w:t>
            </w:r>
            <w:bookmarkEnd w:id="2505"/>
            <w:bookmarkEnd w:id="2506"/>
          </w:p>
        </w:tc>
        <w:tc>
          <w:tcPr>
            <w:tcW w:w="4490" w:type="dxa"/>
            <w:tcBorders>
              <w:top w:val="nil"/>
              <w:left w:val="nil"/>
              <w:bottom w:val="single" w:sz="4" w:space="0" w:color="000000"/>
              <w:right w:val="single" w:sz="4" w:space="0" w:color="000000"/>
            </w:tcBorders>
            <w:tcMar>
              <w:top w:w="0" w:type="dxa"/>
              <w:left w:w="100" w:type="dxa"/>
              <w:bottom w:w="0" w:type="dxa"/>
              <w:right w:w="100" w:type="dxa"/>
            </w:tcMar>
          </w:tcPr>
          <w:p w14:paraId="7E66408C"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507" w:name="_heading=h.sb575fmn8nd6" w:colFirst="0" w:colLast="0"/>
            <w:bookmarkStart w:id="2508" w:name="_Toc7629"/>
            <w:bookmarkStart w:id="2509" w:name="_Toc197068898"/>
            <w:bookmarkEnd w:id="2507"/>
            <w:r>
              <w:rPr>
                <w:position w:val="-1"/>
                <w:sz w:val="24"/>
                <w:szCs w:val="24"/>
              </w:rPr>
              <w:t>Introduction to fungal diseases.</w:t>
            </w:r>
            <w:bookmarkEnd w:id="2508"/>
            <w:bookmarkEnd w:id="2509"/>
          </w:p>
          <w:p w14:paraId="7E66408D"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510" w:name="_Toc8107"/>
            <w:bookmarkStart w:id="2511" w:name="_Toc197068899"/>
            <w:r>
              <w:rPr>
                <w:position w:val="-1"/>
                <w:sz w:val="24"/>
                <w:szCs w:val="24"/>
              </w:rPr>
              <w:t>Manage fungal diseases</w:t>
            </w:r>
            <w:bookmarkEnd w:id="2510"/>
            <w:bookmarkEnd w:id="2511"/>
          </w:p>
          <w:p w14:paraId="7E66408E"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512" w:name="_Toc24670"/>
            <w:bookmarkStart w:id="2513" w:name="_Toc197068900"/>
            <w:r>
              <w:rPr>
                <w:position w:val="-1"/>
                <w:sz w:val="24"/>
                <w:szCs w:val="24"/>
              </w:rPr>
              <w:t>Fungal diseases identification</w:t>
            </w:r>
            <w:bookmarkEnd w:id="2512"/>
            <w:bookmarkEnd w:id="2513"/>
          </w:p>
          <w:p w14:paraId="7E66408F"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14" w:name="_Toc18251"/>
            <w:bookmarkStart w:id="2515" w:name="_Toc197068901"/>
            <w:r>
              <w:rPr>
                <w:position w:val="-1"/>
                <w:sz w:val="24"/>
                <w:szCs w:val="24"/>
              </w:rPr>
              <w:t>Candidiasis</w:t>
            </w:r>
            <w:bookmarkEnd w:id="2514"/>
            <w:bookmarkEnd w:id="2515"/>
          </w:p>
          <w:p w14:paraId="7E664090"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16" w:name="_Toc25510"/>
            <w:bookmarkStart w:id="2517" w:name="_Toc197068902"/>
            <w:r>
              <w:rPr>
                <w:position w:val="-1"/>
                <w:sz w:val="24"/>
                <w:szCs w:val="24"/>
              </w:rPr>
              <w:t>Aspergillosis</w:t>
            </w:r>
            <w:bookmarkEnd w:id="2516"/>
            <w:bookmarkEnd w:id="2517"/>
          </w:p>
          <w:p w14:paraId="7E664091"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18" w:name="_Toc30371"/>
            <w:bookmarkStart w:id="2519" w:name="_Toc197068903"/>
            <w:proofErr w:type="spellStart"/>
            <w:r>
              <w:rPr>
                <w:position w:val="-1"/>
                <w:sz w:val="24"/>
                <w:szCs w:val="24"/>
              </w:rPr>
              <w:t>Dermatophylosis</w:t>
            </w:r>
            <w:bookmarkEnd w:id="2518"/>
            <w:bookmarkEnd w:id="2519"/>
            <w:proofErr w:type="spellEnd"/>
          </w:p>
          <w:p w14:paraId="7E664092"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20" w:name="_Toc13101"/>
            <w:bookmarkStart w:id="2521" w:name="_Toc197068904"/>
            <w:proofErr w:type="spellStart"/>
            <w:r>
              <w:rPr>
                <w:position w:val="-1"/>
                <w:sz w:val="24"/>
                <w:szCs w:val="24"/>
              </w:rPr>
              <w:lastRenderedPageBreak/>
              <w:t>Taeniosis</w:t>
            </w:r>
            <w:bookmarkEnd w:id="2520"/>
            <w:bookmarkEnd w:id="2521"/>
            <w:proofErr w:type="spellEnd"/>
          </w:p>
          <w:p w14:paraId="7E664093"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bookmarkStart w:id="2522" w:name="_Toc21501"/>
            <w:bookmarkStart w:id="2523" w:name="_Toc197068905"/>
            <w:r>
              <w:rPr>
                <w:position w:val="-1"/>
                <w:sz w:val="24"/>
                <w:szCs w:val="24"/>
              </w:rPr>
              <w:t>Fungal diseases diagnosis</w:t>
            </w:r>
            <w:bookmarkEnd w:id="2522"/>
            <w:bookmarkEnd w:id="2523"/>
          </w:p>
          <w:p w14:paraId="7E664094"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24" w:name="_Toc2422"/>
            <w:bookmarkStart w:id="2525" w:name="_Toc197068906"/>
            <w:r>
              <w:rPr>
                <w:position w:val="-1"/>
                <w:sz w:val="24"/>
                <w:szCs w:val="24"/>
              </w:rPr>
              <w:t>Epidemiology</w:t>
            </w:r>
            <w:bookmarkEnd w:id="2524"/>
            <w:bookmarkEnd w:id="2525"/>
          </w:p>
          <w:p w14:paraId="7E664095"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26" w:name="_Toc4031"/>
            <w:bookmarkStart w:id="2527" w:name="_Toc197068907"/>
            <w:proofErr w:type="spellStart"/>
            <w:r>
              <w:rPr>
                <w:position w:val="-1"/>
                <w:sz w:val="24"/>
                <w:szCs w:val="24"/>
              </w:rPr>
              <w:t>Aetiology</w:t>
            </w:r>
            <w:bookmarkEnd w:id="2526"/>
            <w:bookmarkEnd w:id="2527"/>
            <w:proofErr w:type="spellEnd"/>
          </w:p>
          <w:p w14:paraId="7E664096"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28" w:name="_Toc32116"/>
            <w:bookmarkStart w:id="2529" w:name="_Toc197068908"/>
            <w:r>
              <w:rPr>
                <w:position w:val="-1"/>
                <w:sz w:val="24"/>
                <w:szCs w:val="24"/>
              </w:rPr>
              <w:t>Clinical signs</w:t>
            </w:r>
            <w:bookmarkEnd w:id="2528"/>
            <w:bookmarkEnd w:id="2529"/>
          </w:p>
          <w:p w14:paraId="7E664097"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30" w:name="_Toc5271"/>
            <w:bookmarkStart w:id="2531" w:name="_Toc197068909"/>
            <w:r>
              <w:rPr>
                <w:position w:val="-1"/>
                <w:sz w:val="24"/>
                <w:szCs w:val="24"/>
              </w:rPr>
              <w:t>Diagnosis</w:t>
            </w:r>
            <w:bookmarkEnd w:id="2530"/>
            <w:bookmarkEnd w:id="2531"/>
            <w:r>
              <w:rPr>
                <w:position w:val="-1"/>
                <w:sz w:val="24"/>
                <w:szCs w:val="24"/>
              </w:rPr>
              <w:t xml:space="preserve"> </w:t>
            </w:r>
          </w:p>
          <w:p w14:paraId="7E664098"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32" w:name="_Toc18588"/>
            <w:bookmarkStart w:id="2533" w:name="_Toc197068910"/>
            <w:r>
              <w:rPr>
                <w:position w:val="-1"/>
                <w:sz w:val="24"/>
                <w:szCs w:val="24"/>
              </w:rPr>
              <w:t>Pathogenesis</w:t>
            </w:r>
            <w:bookmarkEnd w:id="2532"/>
            <w:bookmarkEnd w:id="2533"/>
          </w:p>
          <w:p w14:paraId="7E664099"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34" w:name="_Toc12724"/>
            <w:bookmarkStart w:id="2535" w:name="_Toc197068911"/>
            <w:r>
              <w:rPr>
                <w:position w:val="-1"/>
                <w:sz w:val="24"/>
                <w:szCs w:val="24"/>
              </w:rPr>
              <w:t>Treatment</w:t>
            </w:r>
            <w:bookmarkEnd w:id="2534"/>
            <w:bookmarkEnd w:id="2535"/>
          </w:p>
          <w:p w14:paraId="7E66409A"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36" w:name="_Toc21157"/>
            <w:bookmarkStart w:id="2537" w:name="_Toc197068912"/>
            <w:r>
              <w:rPr>
                <w:position w:val="-1"/>
                <w:sz w:val="24"/>
                <w:szCs w:val="24"/>
              </w:rPr>
              <w:t>Prevention and Control.</w:t>
            </w:r>
            <w:bookmarkEnd w:id="2536"/>
            <w:bookmarkEnd w:id="2537"/>
          </w:p>
          <w:p w14:paraId="7E66409B" w14:textId="77777777" w:rsidR="00CD73D4" w:rsidRDefault="00D00622">
            <w:pPr>
              <w:numPr>
                <w:ilvl w:val="1"/>
                <w:numId w:val="173"/>
              </w:numPr>
              <w:suppressAutoHyphens/>
              <w:spacing w:after="0" w:line="360" w:lineRule="auto"/>
              <w:ind w:left="360"/>
              <w:contextualSpacing/>
              <w:textAlignment w:val="top"/>
              <w:outlineLvl w:val="0"/>
              <w:rPr>
                <w:position w:val="-1"/>
                <w:sz w:val="24"/>
                <w:szCs w:val="24"/>
              </w:rPr>
            </w:pPr>
            <w:r>
              <w:rPr>
                <w:position w:val="-1"/>
                <w:sz w:val="24"/>
                <w:szCs w:val="24"/>
              </w:rPr>
              <w:t xml:space="preserve"> </w:t>
            </w:r>
            <w:bookmarkStart w:id="2538" w:name="_Toc22546"/>
            <w:bookmarkStart w:id="2539" w:name="_Toc197068913"/>
            <w:r>
              <w:rPr>
                <w:position w:val="-1"/>
                <w:sz w:val="24"/>
                <w:szCs w:val="24"/>
              </w:rPr>
              <w:t>Carry out fungal diagnosis, treatment and control</w:t>
            </w:r>
            <w:bookmarkEnd w:id="2538"/>
            <w:bookmarkEnd w:id="2539"/>
          </w:p>
          <w:p w14:paraId="7E66409C"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40" w:name="_Toc22585"/>
            <w:bookmarkStart w:id="2541" w:name="_Toc197068914"/>
            <w:r>
              <w:rPr>
                <w:position w:val="-1"/>
                <w:sz w:val="24"/>
                <w:szCs w:val="24"/>
              </w:rPr>
              <w:t>Microscopy</w:t>
            </w:r>
            <w:bookmarkEnd w:id="2540"/>
            <w:bookmarkEnd w:id="2541"/>
          </w:p>
          <w:p w14:paraId="7E66409D"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42" w:name="_Toc2794"/>
            <w:bookmarkStart w:id="2543" w:name="_Toc197068915"/>
            <w:r>
              <w:rPr>
                <w:position w:val="-1"/>
                <w:sz w:val="24"/>
                <w:szCs w:val="24"/>
              </w:rPr>
              <w:t>Fungal culture tests</w:t>
            </w:r>
            <w:bookmarkEnd w:id="2542"/>
            <w:bookmarkEnd w:id="2543"/>
          </w:p>
          <w:p w14:paraId="7E66409E" w14:textId="77777777" w:rsidR="00CD73D4" w:rsidRDefault="00D00622">
            <w:pPr>
              <w:numPr>
                <w:ilvl w:val="2"/>
                <w:numId w:val="173"/>
              </w:numPr>
              <w:suppressAutoHyphens/>
              <w:spacing w:after="0" w:line="360" w:lineRule="auto"/>
              <w:contextualSpacing/>
              <w:textAlignment w:val="top"/>
              <w:outlineLvl w:val="0"/>
              <w:rPr>
                <w:position w:val="-1"/>
                <w:sz w:val="24"/>
                <w:szCs w:val="24"/>
              </w:rPr>
            </w:pPr>
            <w:bookmarkStart w:id="2544" w:name="_Toc27673"/>
            <w:bookmarkStart w:id="2545" w:name="_Toc197068916"/>
            <w:r>
              <w:rPr>
                <w:position w:val="-1"/>
                <w:sz w:val="24"/>
                <w:szCs w:val="24"/>
              </w:rPr>
              <w:t>Copper sulphate.</w:t>
            </w:r>
            <w:bookmarkEnd w:id="2544"/>
            <w:bookmarkEnd w:id="2545"/>
          </w:p>
        </w:tc>
        <w:tc>
          <w:tcPr>
            <w:tcW w:w="2619" w:type="dxa"/>
            <w:tcBorders>
              <w:top w:val="nil"/>
              <w:left w:val="nil"/>
              <w:bottom w:val="single" w:sz="4" w:space="0" w:color="000000"/>
              <w:right w:val="single" w:sz="4" w:space="0" w:color="000000"/>
            </w:tcBorders>
            <w:tcMar>
              <w:top w:w="0" w:type="dxa"/>
              <w:left w:w="100" w:type="dxa"/>
              <w:bottom w:w="0" w:type="dxa"/>
              <w:right w:w="100" w:type="dxa"/>
            </w:tcMar>
          </w:tcPr>
          <w:p w14:paraId="7E66409F" w14:textId="77777777" w:rsidR="00CD73D4" w:rsidRDefault="00D00622">
            <w:pPr>
              <w:numPr>
                <w:ilvl w:val="0"/>
                <w:numId w:val="176"/>
              </w:numPr>
              <w:suppressAutoHyphens/>
              <w:spacing w:after="0" w:line="360" w:lineRule="auto"/>
              <w:contextualSpacing/>
              <w:textAlignment w:val="top"/>
              <w:outlineLvl w:val="0"/>
              <w:rPr>
                <w:position w:val="-1"/>
                <w:sz w:val="24"/>
                <w:szCs w:val="24"/>
              </w:rPr>
            </w:pPr>
            <w:bookmarkStart w:id="2546" w:name="_Toc25783"/>
            <w:bookmarkStart w:id="2547" w:name="_Toc197068917"/>
            <w:r>
              <w:rPr>
                <w:position w:val="-1"/>
                <w:sz w:val="24"/>
                <w:szCs w:val="24"/>
              </w:rPr>
              <w:lastRenderedPageBreak/>
              <w:t>Practical</w:t>
            </w:r>
            <w:bookmarkEnd w:id="2546"/>
            <w:bookmarkEnd w:id="2547"/>
            <w:r>
              <w:rPr>
                <w:position w:val="-1"/>
                <w:sz w:val="24"/>
                <w:szCs w:val="24"/>
              </w:rPr>
              <w:t xml:space="preserve"> </w:t>
            </w:r>
          </w:p>
          <w:p w14:paraId="7E6640A0" w14:textId="77777777" w:rsidR="00CD73D4" w:rsidRDefault="00D00622">
            <w:pPr>
              <w:numPr>
                <w:ilvl w:val="0"/>
                <w:numId w:val="176"/>
              </w:numPr>
              <w:suppressAutoHyphens/>
              <w:spacing w:after="0" w:line="360" w:lineRule="auto"/>
              <w:contextualSpacing/>
              <w:textAlignment w:val="top"/>
              <w:outlineLvl w:val="0"/>
              <w:rPr>
                <w:position w:val="-1"/>
                <w:sz w:val="24"/>
                <w:szCs w:val="24"/>
              </w:rPr>
            </w:pPr>
            <w:bookmarkStart w:id="2548" w:name="_Toc20106"/>
            <w:bookmarkStart w:id="2549" w:name="_Toc197068918"/>
            <w:r>
              <w:rPr>
                <w:position w:val="-1"/>
                <w:sz w:val="24"/>
                <w:szCs w:val="24"/>
              </w:rPr>
              <w:t>Project</w:t>
            </w:r>
            <w:bookmarkEnd w:id="2548"/>
            <w:bookmarkEnd w:id="2549"/>
          </w:p>
          <w:p w14:paraId="7E6640A1" w14:textId="77777777" w:rsidR="00CD73D4" w:rsidRDefault="00D00622">
            <w:pPr>
              <w:numPr>
                <w:ilvl w:val="0"/>
                <w:numId w:val="176"/>
              </w:numPr>
              <w:suppressAutoHyphens/>
              <w:spacing w:after="0" w:line="360" w:lineRule="auto"/>
              <w:contextualSpacing/>
              <w:textAlignment w:val="top"/>
              <w:outlineLvl w:val="0"/>
              <w:rPr>
                <w:position w:val="-1"/>
                <w:sz w:val="24"/>
                <w:szCs w:val="24"/>
              </w:rPr>
            </w:pPr>
            <w:bookmarkStart w:id="2550" w:name="_Toc23935"/>
            <w:bookmarkStart w:id="2551" w:name="_Toc197068919"/>
            <w:r>
              <w:rPr>
                <w:position w:val="-1"/>
                <w:sz w:val="24"/>
                <w:szCs w:val="24"/>
              </w:rPr>
              <w:t>Portfolio of evidence</w:t>
            </w:r>
            <w:bookmarkEnd w:id="2550"/>
            <w:bookmarkEnd w:id="2551"/>
          </w:p>
          <w:p w14:paraId="7E6640A2" w14:textId="77777777" w:rsidR="00CD73D4" w:rsidRDefault="00D00622">
            <w:pPr>
              <w:numPr>
                <w:ilvl w:val="0"/>
                <w:numId w:val="176"/>
              </w:numPr>
              <w:suppressAutoHyphens/>
              <w:spacing w:after="0" w:line="360" w:lineRule="auto"/>
              <w:contextualSpacing/>
              <w:textAlignment w:val="top"/>
              <w:outlineLvl w:val="0"/>
              <w:rPr>
                <w:position w:val="-1"/>
                <w:sz w:val="24"/>
                <w:szCs w:val="24"/>
              </w:rPr>
            </w:pPr>
            <w:bookmarkStart w:id="2552" w:name="_Toc13571"/>
            <w:bookmarkStart w:id="2553" w:name="_Toc197068920"/>
            <w:r>
              <w:rPr>
                <w:position w:val="-1"/>
                <w:sz w:val="24"/>
                <w:szCs w:val="24"/>
              </w:rPr>
              <w:t>Third party report</w:t>
            </w:r>
            <w:bookmarkEnd w:id="2552"/>
            <w:bookmarkEnd w:id="2553"/>
          </w:p>
          <w:p w14:paraId="7E6640A3" w14:textId="77777777" w:rsidR="00CD73D4" w:rsidRDefault="00D00622">
            <w:pPr>
              <w:numPr>
                <w:ilvl w:val="0"/>
                <w:numId w:val="176"/>
              </w:numPr>
              <w:suppressAutoHyphens/>
              <w:spacing w:after="0" w:line="360" w:lineRule="auto"/>
              <w:contextualSpacing/>
              <w:textAlignment w:val="top"/>
              <w:outlineLvl w:val="0"/>
              <w:rPr>
                <w:position w:val="-1"/>
                <w:sz w:val="24"/>
                <w:szCs w:val="24"/>
              </w:rPr>
            </w:pPr>
            <w:bookmarkStart w:id="2554" w:name="_Toc11381"/>
            <w:bookmarkStart w:id="2555" w:name="_Toc197068921"/>
            <w:r>
              <w:rPr>
                <w:position w:val="-1"/>
                <w:sz w:val="24"/>
                <w:szCs w:val="24"/>
              </w:rPr>
              <w:t>Written assessment</w:t>
            </w:r>
            <w:bookmarkEnd w:id="2554"/>
            <w:bookmarkEnd w:id="2555"/>
          </w:p>
          <w:p w14:paraId="7E6640A4" w14:textId="77777777" w:rsidR="00CD73D4" w:rsidRDefault="00D00622">
            <w:pPr>
              <w:numPr>
                <w:ilvl w:val="0"/>
                <w:numId w:val="176"/>
              </w:numPr>
              <w:suppressAutoHyphens/>
              <w:spacing w:after="0" w:line="360" w:lineRule="auto"/>
              <w:contextualSpacing/>
              <w:textAlignment w:val="top"/>
              <w:outlineLvl w:val="0"/>
              <w:rPr>
                <w:position w:val="-1"/>
                <w:sz w:val="24"/>
                <w:szCs w:val="24"/>
              </w:rPr>
            </w:pPr>
            <w:bookmarkStart w:id="2556" w:name="_Toc11407"/>
            <w:bookmarkStart w:id="2557" w:name="_Toc197068922"/>
            <w:r>
              <w:rPr>
                <w:position w:val="-1"/>
                <w:sz w:val="24"/>
                <w:szCs w:val="24"/>
              </w:rPr>
              <w:t>Oral questioning</w:t>
            </w:r>
            <w:bookmarkEnd w:id="2556"/>
            <w:bookmarkEnd w:id="2557"/>
            <w:r>
              <w:rPr>
                <w:position w:val="-1"/>
                <w:sz w:val="24"/>
                <w:szCs w:val="24"/>
              </w:rPr>
              <w:t xml:space="preserve"> </w:t>
            </w:r>
          </w:p>
          <w:p w14:paraId="7E6640A5" w14:textId="77777777" w:rsidR="00CD73D4" w:rsidRDefault="00CD73D4">
            <w:pPr>
              <w:spacing w:after="0" w:line="360" w:lineRule="auto"/>
              <w:rPr>
                <w:sz w:val="24"/>
                <w:szCs w:val="24"/>
              </w:rPr>
            </w:pPr>
            <w:bookmarkStart w:id="2558" w:name="_heading=h.l8fz06ltfzr4" w:colFirst="0" w:colLast="0"/>
            <w:bookmarkEnd w:id="2558"/>
          </w:p>
        </w:tc>
      </w:tr>
    </w:tbl>
    <w:p w14:paraId="7E6640A7" w14:textId="77777777" w:rsidR="00CD73D4" w:rsidRDefault="00CD73D4">
      <w:pPr>
        <w:spacing w:after="0" w:line="360" w:lineRule="auto"/>
        <w:rPr>
          <w:rFonts w:ascii="Times New Roman" w:eastAsia="Calibri" w:hAnsi="Times New Roman" w:cs="Times New Roman"/>
          <w:sz w:val="24"/>
          <w:szCs w:val="24"/>
        </w:rPr>
      </w:pPr>
      <w:bookmarkStart w:id="2559" w:name="_heading=h.27yxpxde2npr" w:colFirst="0" w:colLast="0"/>
      <w:bookmarkEnd w:id="2559"/>
    </w:p>
    <w:p w14:paraId="7E6640A8"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Suggested Methods of delivery</w:t>
      </w:r>
    </w:p>
    <w:p w14:paraId="7E6640A9" w14:textId="77777777" w:rsidR="00CD73D4" w:rsidRDefault="00D00622">
      <w:pPr>
        <w:numPr>
          <w:ilvl w:val="0"/>
          <w:numId w:val="177"/>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2560" w:name="_Toc21155"/>
      <w:bookmarkStart w:id="2561" w:name="_Toc197068923"/>
      <w:r>
        <w:rPr>
          <w:rFonts w:ascii="Times New Roman" w:eastAsia="Calibri" w:hAnsi="Times New Roman" w:cs="Times New Roman"/>
          <w:position w:val="-1"/>
          <w:sz w:val="24"/>
          <w:szCs w:val="24"/>
        </w:rPr>
        <w:t>Practical</w:t>
      </w:r>
      <w:bookmarkEnd w:id="2560"/>
      <w:bookmarkEnd w:id="2561"/>
    </w:p>
    <w:p w14:paraId="7E6640AA" w14:textId="77777777" w:rsidR="00CD73D4" w:rsidRDefault="00D00622">
      <w:pPr>
        <w:numPr>
          <w:ilvl w:val="0"/>
          <w:numId w:val="177"/>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2562" w:name="_Toc23344"/>
      <w:bookmarkStart w:id="2563" w:name="_Toc197068924"/>
      <w:r>
        <w:rPr>
          <w:rFonts w:ascii="Times New Roman" w:eastAsia="Calibri" w:hAnsi="Times New Roman" w:cs="Times New Roman"/>
          <w:position w:val="-1"/>
          <w:sz w:val="24"/>
          <w:szCs w:val="24"/>
        </w:rPr>
        <w:t>Projects</w:t>
      </w:r>
      <w:bookmarkEnd w:id="2562"/>
      <w:bookmarkEnd w:id="2563"/>
    </w:p>
    <w:p w14:paraId="7E6640AB" w14:textId="77777777" w:rsidR="00CD73D4" w:rsidRDefault="00D00622">
      <w:pPr>
        <w:numPr>
          <w:ilvl w:val="0"/>
          <w:numId w:val="177"/>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2564" w:name="_Toc18273"/>
      <w:bookmarkStart w:id="2565" w:name="_Toc197068925"/>
      <w:r>
        <w:rPr>
          <w:rFonts w:ascii="Times New Roman" w:eastAsia="Calibri" w:hAnsi="Times New Roman" w:cs="Times New Roman"/>
          <w:position w:val="-1"/>
          <w:sz w:val="24"/>
          <w:szCs w:val="24"/>
        </w:rPr>
        <w:t>Demonstrations</w:t>
      </w:r>
      <w:bookmarkEnd w:id="2564"/>
      <w:bookmarkEnd w:id="2565"/>
      <w:r>
        <w:rPr>
          <w:rFonts w:ascii="Times New Roman" w:eastAsia="Calibri" w:hAnsi="Times New Roman" w:cs="Times New Roman"/>
          <w:position w:val="-1"/>
          <w:sz w:val="24"/>
          <w:szCs w:val="24"/>
        </w:rPr>
        <w:t xml:space="preserve"> </w:t>
      </w:r>
    </w:p>
    <w:p w14:paraId="7E6640AC" w14:textId="77777777" w:rsidR="00CD73D4" w:rsidRDefault="00D00622">
      <w:pPr>
        <w:numPr>
          <w:ilvl w:val="0"/>
          <w:numId w:val="177"/>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2566" w:name="_Toc20147"/>
      <w:bookmarkStart w:id="2567" w:name="_Toc197068926"/>
      <w:r>
        <w:rPr>
          <w:rFonts w:ascii="Times New Roman" w:eastAsia="Calibri" w:hAnsi="Times New Roman" w:cs="Times New Roman"/>
          <w:position w:val="-1"/>
          <w:sz w:val="24"/>
          <w:szCs w:val="24"/>
        </w:rPr>
        <w:t>Group discussion</w:t>
      </w:r>
      <w:bookmarkEnd w:id="2566"/>
      <w:bookmarkEnd w:id="2567"/>
    </w:p>
    <w:p w14:paraId="7E6640AD" w14:textId="77777777" w:rsidR="00CD73D4" w:rsidRDefault="00D00622">
      <w:pPr>
        <w:numPr>
          <w:ilvl w:val="0"/>
          <w:numId w:val="177"/>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2568" w:name="_Toc31932"/>
      <w:bookmarkStart w:id="2569" w:name="_Toc197068927"/>
      <w:r>
        <w:rPr>
          <w:rFonts w:ascii="Times New Roman" w:eastAsia="Calibri" w:hAnsi="Times New Roman" w:cs="Times New Roman"/>
          <w:position w:val="-1"/>
          <w:sz w:val="24"/>
          <w:szCs w:val="24"/>
        </w:rPr>
        <w:t>Direct instructions</w:t>
      </w:r>
      <w:bookmarkEnd w:id="2568"/>
      <w:bookmarkEnd w:id="2569"/>
    </w:p>
    <w:p w14:paraId="7E6640AE" w14:textId="77777777" w:rsidR="00CD73D4" w:rsidRDefault="00CD73D4">
      <w:pPr>
        <w:spacing w:after="0" w:line="360" w:lineRule="auto"/>
        <w:rPr>
          <w:rFonts w:ascii="Times New Roman" w:eastAsia="Calibri" w:hAnsi="Times New Roman" w:cs="Times New Roman"/>
          <w:sz w:val="24"/>
          <w:szCs w:val="24"/>
        </w:rPr>
      </w:pPr>
    </w:p>
    <w:p w14:paraId="7E6640AF"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Recommended Resources for 25 trainees</w:t>
      </w:r>
    </w:p>
    <w:tbl>
      <w:tblPr>
        <w:tblStyle w:val="TableGrid60"/>
        <w:tblW w:w="0" w:type="auto"/>
        <w:tblLayout w:type="fixed"/>
        <w:tblLook w:val="04A0" w:firstRow="1" w:lastRow="0" w:firstColumn="1" w:lastColumn="0" w:noHBand="0" w:noVBand="1"/>
      </w:tblPr>
      <w:tblGrid>
        <w:gridCol w:w="1462"/>
        <w:gridCol w:w="2600"/>
        <w:gridCol w:w="1583"/>
        <w:gridCol w:w="1177"/>
        <w:gridCol w:w="1778"/>
      </w:tblGrid>
      <w:tr w:rsidR="00CD73D4" w14:paraId="7E6640B6" w14:textId="77777777">
        <w:trPr>
          <w:trHeight w:val="530"/>
        </w:trPr>
        <w:tc>
          <w:tcPr>
            <w:tcW w:w="1462" w:type="dxa"/>
          </w:tcPr>
          <w:p w14:paraId="7E6640B0" w14:textId="77777777" w:rsidR="00CD73D4" w:rsidRDefault="00D00622">
            <w:pPr>
              <w:spacing w:after="0" w:line="360" w:lineRule="auto"/>
              <w:ind w:left="0" w:hanging="2"/>
              <w:rPr>
                <w:sz w:val="24"/>
                <w:szCs w:val="24"/>
              </w:rPr>
            </w:pPr>
            <w:bookmarkStart w:id="2570" w:name="_Toc28569"/>
            <w:bookmarkStart w:id="2571" w:name="_Toc197068928"/>
            <w:r>
              <w:rPr>
                <w:sz w:val="24"/>
                <w:szCs w:val="24"/>
              </w:rPr>
              <w:t>S/No.</w:t>
            </w:r>
            <w:bookmarkEnd w:id="2570"/>
            <w:bookmarkEnd w:id="2571"/>
          </w:p>
        </w:tc>
        <w:tc>
          <w:tcPr>
            <w:tcW w:w="2600" w:type="dxa"/>
          </w:tcPr>
          <w:p w14:paraId="7E6640B1" w14:textId="77777777" w:rsidR="00CD73D4" w:rsidRDefault="00D00622">
            <w:pPr>
              <w:spacing w:after="0" w:line="360" w:lineRule="auto"/>
              <w:ind w:left="0" w:hanging="2"/>
              <w:rPr>
                <w:sz w:val="24"/>
                <w:szCs w:val="24"/>
              </w:rPr>
            </w:pPr>
            <w:bookmarkStart w:id="2572" w:name="_Toc1355"/>
            <w:bookmarkStart w:id="2573" w:name="_Toc197068929"/>
            <w:r>
              <w:rPr>
                <w:sz w:val="24"/>
                <w:szCs w:val="24"/>
              </w:rPr>
              <w:t>Category/Item</w:t>
            </w:r>
            <w:bookmarkEnd w:id="2572"/>
            <w:bookmarkEnd w:id="2573"/>
          </w:p>
        </w:tc>
        <w:tc>
          <w:tcPr>
            <w:tcW w:w="1583" w:type="dxa"/>
          </w:tcPr>
          <w:p w14:paraId="7E6640B2" w14:textId="77777777" w:rsidR="00CD73D4" w:rsidRDefault="00D00622">
            <w:pPr>
              <w:spacing w:after="0" w:line="360" w:lineRule="auto"/>
              <w:ind w:left="0" w:hanging="2"/>
              <w:rPr>
                <w:sz w:val="24"/>
                <w:szCs w:val="24"/>
              </w:rPr>
            </w:pPr>
            <w:bookmarkStart w:id="2574" w:name="_Toc2503"/>
            <w:bookmarkStart w:id="2575" w:name="_Toc197068930"/>
            <w:r>
              <w:rPr>
                <w:sz w:val="24"/>
                <w:szCs w:val="24"/>
              </w:rPr>
              <w:t>Description/Specification</w:t>
            </w:r>
            <w:bookmarkEnd w:id="2574"/>
            <w:bookmarkEnd w:id="2575"/>
          </w:p>
        </w:tc>
        <w:tc>
          <w:tcPr>
            <w:tcW w:w="1177" w:type="dxa"/>
          </w:tcPr>
          <w:p w14:paraId="7E6640B3" w14:textId="77777777" w:rsidR="00CD73D4" w:rsidRDefault="00D00622">
            <w:pPr>
              <w:spacing w:after="0" w:line="360" w:lineRule="auto"/>
              <w:ind w:left="0" w:hanging="2"/>
              <w:rPr>
                <w:sz w:val="24"/>
                <w:szCs w:val="24"/>
              </w:rPr>
            </w:pPr>
            <w:bookmarkStart w:id="2576" w:name="_Toc14919"/>
            <w:bookmarkStart w:id="2577" w:name="_Toc197068931"/>
            <w:r>
              <w:rPr>
                <w:sz w:val="24"/>
                <w:szCs w:val="24"/>
              </w:rPr>
              <w:t>Quantity</w:t>
            </w:r>
            <w:bookmarkEnd w:id="2576"/>
            <w:bookmarkEnd w:id="2577"/>
            <w:r>
              <w:rPr>
                <w:sz w:val="24"/>
                <w:szCs w:val="24"/>
              </w:rPr>
              <w:t xml:space="preserve"> </w:t>
            </w:r>
          </w:p>
        </w:tc>
        <w:tc>
          <w:tcPr>
            <w:tcW w:w="1778" w:type="dxa"/>
          </w:tcPr>
          <w:p w14:paraId="7E6640B4" w14:textId="77777777" w:rsidR="00CD73D4" w:rsidRDefault="00D00622">
            <w:pPr>
              <w:spacing w:after="0" w:line="360" w:lineRule="auto"/>
              <w:ind w:left="0" w:hanging="2"/>
              <w:rPr>
                <w:sz w:val="24"/>
                <w:szCs w:val="24"/>
              </w:rPr>
            </w:pPr>
            <w:bookmarkStart w:id="2578" w:name="_Toc731"/>
            <w:bookmarkStart w:id="2579" w:name="_Toc197068932"/>
            <w:r>
              <w:rPr>
                <w:sz w:val="24"/>
                <w:szCs w:val="24"/>
              </w:rPr>
              <w:t>Recommended Ratio</w:t>
            </w:r>
            <w:bookmarkEnd w:id="2578"/>
            <w:bookmarkEnd w:id="2579"/>
          </w:p>
          <w:p w14:paraId="7E6640B5" w14:textId="77777777" w:rsidR="00CD73D4" w:rsidRDefault="00D00622">
            <w:pPr>
              <w:spacing w:after="0" w:line="360" w:lineRule="auto"/>
              <w:ind w:left="0" w:hanging="2"/>
              <w:rPr>
                <w:sz w:val="24"/>
                <w:szCs w:val="24"/>
              </w:rPr>
            </w:pPr>
            <w:bookmarkStart w:id="2580" w:name="_Toc7958"/>
            <w:bookmarkStart w:id="2581" w:name="_Toc197068933"/>
            <w:r>
              <w:rPr>
                <w:sz w:val="24"/>
                <w:szCs w:val="24"/>
              </w:rPr>
              <w:t>(Item: Trainee)</w:t>
            </w:r>
            <w:bookmarkEnd w:id="2580"/>
            <w:bookmarkEnd w:id="2581"/>
          </w:p>
        </w:tc>
      </w:tr>
      <w:tr w:rsidR="00CD73D4" w14:paraId="7E6640BC" w14:textId="77777777">
        <w:tc>
          <w:tcPr>
            <w:tcW w:w="1462" w:type="dxa"/>
          </w:tcPr>
          <w:p w14:paraId="7E6640B7" w14:textId="77777777" w:rsidR="00CD73D4" w:rsidRDefault="00CD73D4">
            <w:pPr>
              <w:numPr>
                <w:ilvl w:val="0"/>
                <w:numId w:val="178"/>
              </w:numPr>
              <w:spacing w:after="0" w:line="360" w:lineRule="auto"/>
              <w:ind w:left="0" w:hanging="2"/>
              <w:contextualSpacing/>
              <w:jc w:val="center"/>
              <w:rPr>
                <w:sz w:val="24"/>
                <w:szCs w:val="24"/>
              </w:rPr>
            </w:pPr>
            <w:bookmarkStart w:id="2582" w:name="_Toc7153"/>
            <w:bookmarkStart w:id="2583" w:name="_Toc197068934"/>
            <w:bookmarkEnd w:id="2582"/>
            <w:bookmarkEnd w:id="2583"/>
          </w:p>
        </w:tc>
        <w:tc>
          <w:tcPr>
            <w:tcW w:w="2600" w:type="dxa"/>
          </w:tcPr>
          <w:p w14:paraId="7E6640B8" w14:textId="77777777" w:rsidR="00CD73D4" w:rsidRDefault="00D00622">
            <w:pPr>
              <w:spacing w:after="0" w:line="360" w:lineRule="auto"/>
              <w:ind w:left="0" w:hanging="2"/>
              <w:rPr>
                <w:sz w:val="24"/>
                <w:szCs w:val="24"/>
              </w:rPr>
            </w:pPr>
            <w:bookmarkStart w:id="2584" w:name="_Toc22121"/>
            <w:bookmarkStart w:id="2585" w:name="_Toc197068935"/>
            <w:r>
              <w:rPr>
                <w:sz w:val="24"/>
                <w:szCs w:val="24"/>
              </w:rPr>
              <w:t>Learning materials</w:t>
            </w:r>
            <w:bookmarkEnd w:id="2584"/>
            <w:bookmarkEnd w:id="2585"/>
          </w:p>
        </w:tc>
        <w:tc>
          <w:tcPr>
            <w:tcW w:w="1583" w:type="dxa"/>
          </w:tcPr>
          <w:p w14:paraId="7E6640B9" w14:textId="77777777" w:rsidR="00CD73D4" w:rsidRDefault="00CD73D4">
            <w:pPr>
              <w:spacing w:after="0" w:line="360" w:lineRule="auto"/>
              <w:ind w:left="0" w:hanging="2"/>
              <w:outlineLvl w:val="9"/>
              <w:rPr>
                <w:sz w:val="24"/>
                <w:szCs w:val="24"/>
              </w:rPr>
            </w:pPr>
          </w:p>
        </w:tc>
        <w:tc>
          <w:tcPr>
            <w:tcW w:w="1177" w:type="dxa"/>
          </w:tcPr>
          <w:p w14:paraId="7E6640BA" w14:textId="77777777" w:rsidR="00CD73D4" w:rsidRDefault="00CD73D4">
            <w:pPr>
              <w:spacing w:after="0" w:line="360" w:lineRule="auto"/>
              <w:ind w:left="0" w:hanging="2"/>
              <w:outlineLvl w:val="9"/>
              <w:rPr>
                <w:sz w:val="24"/>
                <w:szCs w:val="24"/>
              </w:rPr>
            </w:pPr>
          </w:p>
        </w:tc>
        <w:tc>
          <w:tcPr>
            <w:tcW w:w="1778" w:type="dxa"/>
          </w:tcPr>
          <w:p w14:paraId="7E6640BB" w14:textId="77777777" w:rsidR="00CD73D4" w:rsidRDefault="00CD73D4">
            <w:pPr>
              <w:spacing w:after="0" w:line="360" w:lineRule="auto"/>
              <w:ind w:left="0" w:hanging="2"/>
              <w:outlineLvl w:val="9"/>
              <w:rPr>
                <w:sz w:val="24"/>
                <w:szCs w:val="24"/>
              </w:rPr>
            </w:pPr>
          </w:p>
        </w:tc>
      </w:tr>
      <w:tr w:rsidR="00CD73D4" w14:paraId="7E6640C2" w14:textId="77777777">
        <w:tc>
          <w:tcPr>
            <w:tcW w:w="1462" w:type="dxa"/>
          </w:tcPr>
          <w:p w14:paraId="7E6640BD" w14:textId="77777777" w:rsidR="00CD73D4" w:rsidRDefault="00CD73D4">
            <w:pPr>
              <w:numPr>
                <w:ilvl w:val="0"/>
                <w:numId w:val="178"/>
              </w:numPr>
              <w:spacing w:after="0" w:line="360" w:lineRule="auto"/>
              <w:ind w:left="0" w:hanging="2"/>
              <w:contextualSpacing/>
              <w:jc w:val="center"/>
              <w:rPr>
                <w:sz w:val="24"/>
                <w:szCs w:val="24"/>
              </w:rPr>
            </w:pPr>
            <w:bookmarkStart w:id="2586" w:name="_Toc23843"/>
            <w:bookmarkStart w:id="2587" w:name="_Toc197068936"/>
            <w:bookmarkEnd w:id="2586"/>
            <w:bookmarkEnd w:id="2587"/>
          </w:p>
        </w:tc>
        <w:tc>
          <w:tcPr>
            <w:tcW w:w="2600" w:type="dxa"/>
          </w:tcPr>
          <w:p w14:paraId="7E6640BE" w14:textId="77777777" w:rsidR="00CD73D4" w:rsidRDefault="00D00622">
            <w:pPr>
              <w:spacing w:after="0" w:line="360" w:lineRule="auto"/>
              <w:ind w:left="0" w:hanging="2"/>
              <w:rPr>
                <w:sz w:val="24"/>
                <w:szCs w:val="24"/>
              </w:rPr>
            </w:pPr>
            <w:bookmarkStart w:id="2588" w:name="_Toc21982"/>
            <w:bookmarkStart w:id="2589" w:name="_Toc197068937"/>
            <w:r>
              <w:rPr>
                <w:sz w:val="24"/>
                <w:szCs w:val="24"/>
              </w:rPr>
              <w:t>Projector</w:t>
            </w:r>
            <w:bookmarkEnd w:id="2588"/>
            <w:bookmarkEnd w:id="2589"/>
            <w:r>
              <w:rPr>
                <w:sz w:val="24"/>
                <w:szCs w:val="24"/>
              </w:rPr>
              <w:t xml:space="preserve"> </w:t>
            </w:r>
          </w:p>
        </w:tc>
        <w:tc>
          <w:tcPr>
            <w:tcW w:w="1583" w:type="dxa"/>
          </w:tcPr>
          <w:p w14:paraId="7E6640BF" w14:textId="77777777" w:rsidR="00CD73D4" w:rsidRDefault="00CD73D4">
            <w:pPr>
              <w:spacing w:after="0" w:line="360" w:lineRule="auto"/>
              <w:ind w:left="0" w:hanging="2"/>
              <w:outlineLvl w:val="9"/>
              <w:rPr>
                <w:sz w:val="24"/>
                <w:szCs w:val="24"/>
              </w:rPr>
            </w:pPr>
          </w:p>
        </w:tc>
        <w:tc>
          <w:tcPr>
            <w:tcW w:w="1177" w:type="dxa"/>
          </w:tcPr>
          <w:p w14:paraId="7E6640C0" w14:textId="77777777" w:rsidR="00CD73D4" w:rsidRDefault="00D00622">
            <w:pPr>
              <w:spacing w:after="0" w:line="360" w:lineRule="auto"/>
              <w:ind w:left="0" w:hanging="2"/>
              <w:rPr>
                <w:sz w:val="24"/>
                <w:szCs w:val="24"/>
              </w:rPr>
            </w:pPr>
            <w:bookmarkStart w:id="2590" w:name="_Toc8611"/>
            <w:bookmarkStart w:id="2591" w:name="_Toc197068938"/>
            <w:r>
              <w:rPr>
                <w:sz w:val="24"/>
                <w:szCs w:val="24"/>
              </w:rPr>
              <w:t>1</w:t>
            </w:r>
            <w:bookmarkEnd w:id="2590"/>
            <w:bookmarkEnd w:id="2591"/>
          </w:p>
        </w:tc>
        <w:tc>
          <w:tcPr>
            <w:tcW w:w="1778" w:type="dxa"/>
          </w:tcPr>
          <w:p w14:paraId="7E6640C1" w14:textId="77777777" w:rsidR="00CD73D4" w:rsidRDefault="00D00622">
            <w:pPr>
              <w:spacing w:after="0" w:line="360" w:lineRule="auto"/>
              <w:ind w:left="0" w:hanging="2"/>
              <w:rPr>
                <w:sz w:val="24"/>
                <w:szCs w:val="24"/>
              </w:rPr>
            </w:pPr>
            <w:bookmarkStart w:id="2592" w:name="_Toc5733"/>
            <w:bookmarkStart w:id="2593" w:name="_Toc197068939"/>
            <w:r>
              <w:rPr>
                <w:sz w:val="24"/>
                <w:szCs w:val="24"/>
              </w:rPr>
              <w:t>1:25</w:t>
            </w:r>
            <w:bookmarkEnd w:id="2592"/>
            <w:bookmarkEnd w:id="2593"/>
          </w:p>
        </w:tc>
      </w:tr>
      <w:tr w:rsidR="00CD73D4" w14:paraId="7E6640C8" w14:textId="77777777">
        <w:tc>
          <w:tcPr>
            <w:tcW w:w="1462" w:type="dxa"/>
          </w:tcPr>
          <w:p w14:paraId="7E6640C3" w14:textId="77777777" w:rsidR="00CD73D4" w:rsidRDefault="00CD73D4">
            <w:pPr>
              <w:numPr>
                <w:ilvl w:val="0"/>
                <w:numId w:val="178"/>
              </w:numPr>
              <w:spacing w:after="0" w:line="360" w:lineRule="auto"/>
              <w:ind w:left="0" w:hanging="2"/>
              <w:contextualSpacing/>
              <w:jc w:val="center"/>
              <w:rPr>
                <w:sz w:val="24"/>
                <w:szCs w:val="24"/>
              </w:rPr>
            </w:pPr>
            <w:bookmarkStart w:id="2594" w:name="_Toc546"/>
            <w:bookmarkStart w:id="2595" w:name="_Toc197068940"/>
            <w:bookmarkEnd w:id="2594"/>
            <w:bookmarkEnd w:id="2595"/>
          </w:p>
        </w:tc>
        <w:tc>
          <w:tcPr>
            <w:tcW w:w="2600" w:type="dxa"/>
          </w:tcPr>
          <w:p w14:paraId="7E6640C4" w14:textId="77777777" w:rsidR="00CD73D4" w:rsidRDefault="00D00622">
            <w:pPr>
              <w:spacing w:after="0" w:line="360" w:lineRule="auto"/>
              <w:ind w:left="0" w:hanging="2"/>
              <w:rPr>
                <w:sz w:val="24"/>
                <w:szCs w:val="24"/>
              </w:rPr>
            </w:pPr>
            <w:bookmarkStart w:id="2596" w:name="_Toc10831"/>
            <w:bookmarkStart w:id="2597" w:name="_Toc197068941"/>
            <w:r>
              <w:rPr>
                <w:sz w:val="24"/>
                <w:szCs w:val="24"/>
              </w:rPr>
              <w:t>Whiteboard/Smart board</w:t>
            </w:r>
            <w:bookmarkEnd w:id="2596"/>
            <w:bookmarkEnd w:id="2597"/>
          </w:p>
        </w:tc>
        <w:tc>
          <w:tcPr>
            <w:tcW w:w="1583" w:type="dxa"/>
          </w:tcPr>
          <w:p w14:paraId="7E6640C5" w14:textId="77777777" w:rsidR="00CD73D4" w:rsidRDefault="00CD73D4">
            <w:pPr>
              <w:spacing w:after="0" w:line="360" w:lineRule="auto"/>
              <w:ind w:left="0" w:hanging="2"/>
              <w:outlineLvl w:val="9"/>
              <w:rPr>
                <w:sz w:val="24"/>
                <w:szCs w:val="24"/>
              </w:rPr>
            </w:pPr>
          </w:p>
        </w:tc>
        <w:tc>
          <w:tcPr>
            <w:tcW w:w="1177" w:type="dxa"/>
          </w:tcPr>
          <w:p w14:paraId="7E6640C6" w14:textId="77777777" w:rsidR="00CD73D4" w:rsidRDefault="00D00622">
            <w:pPr>
              <w:spacing w:after="0" w:line="360" w:lineRule="auto"/>
              <w:ind w:left="0" w:hanging="2"/>
              <w:rPr>
                <w:sz w:val="24"/>
                <w:szCs w:val="24"/>
              </w:rPr>
            </w:pPr>
            <w:bookmarkStart w:id="2598" w:name="_Toc21321"/>
            <w:bookmarkStart w:id="2599" w:name="_Toc197068942"/>
            <w:r>
              <w:rPr>
                <w:sz w:val="24"/>
                <w:szCs w:val="24"/>
              </w:rPr>
              <w:t>1</w:t>
            </w:r>
            <w:bookmarkEnd w:id="2598"/>
            <w:bookmarkEnd w:id="2599"/>
          </w:p>
        </w:tc>
        <w:tc>
          <w:tcPr>
            <w:tcW w:w="1778" w:type="dxa"/>
          </w:tcPr>
          <w:p w14:paraId="7E6640C7" w14:textId="77777777" w:rsidR="00CD73D4" w:rsidRDefault="00D00622">
            <w:pPr>
              <w:spacing w:after="0" w:line="360" w:lineRule="auto"/>
              <w:ind w:left="0" w:hanging="2"/>
              <w:rPr>
                <w:sz w:val="24"/>
                <w:szCs w:val="24"/>
              </w:rPr>
            </w:pPr>
            <w:bookmarkStart w:id="2600" w:name="_Toc2251"/>
            <w:bookmarkStart w:id="2601" w:name="_Toc197068943"/>
            <w:r>
              <w:rPr>
                <w:sz w:val="24"/>
                <w:szCs w:val="24"/>
              </w:rPr>
              <w:t>1:25</w:t>
            </w:r>
            <w:bookmarkEnd w:id="2600"/>
            <w:bookmarkEnd w:id="2601"/>
          </w:p>
        </w:tc>
      </w:tr>
      <w:tr w:rsidR="00CD73D4" w14:paraId="7E6640CE" w14:textId="77777777">
        <w:tc>
          <w:tcPr>
            <w:tcW w:w="1462" w:type="dxa"/>
          </w:tcPr>
          <w:p w14:paraId="7E6640C9" w14:textId="77777777" w:rsidR="00CD73D4" w:rsidRDefault="00CD73D4">
            <w:pPr>
              <w:numPr>
                <w:ilvl w:val="0"/>
                <w:numId w:val="178"/>
              </w:numPr>
              <w:spacing w:after="0" w:line="360" w:lineRule="auto"/>
              <w:ind w:left="0" w:hanging="2"/>
              <w:contextualSpacing/>
              <w:jc w:val="center"/>
              <w:rPr>
                <w:sz w:val="24"/>
                <w:szCs w:val="24"/>
              </w:rPr>
            </w:pPr>
            <w:bookmarkStart w:id="2602" w:name="_Toc22568"/>
            <w:bookmarkStart w:id="2603" w:name="_Toc197068944"/>
            <w:bookmarkEnd w:id="2602"/>
            <w:bookmarkEnd w:id="2603"/>
          </w:p>
        </w:tc>
        <w:tc>
          <w:tcPr>
            <w:tcW w:w="2600" w:type="dxa"/>
          </w:tcPr>
          <w:p w14:paraId="7E6640CA" w14:textId="77777777" w:rsidR="00CD73D4" w:rsidRDefault="00D00622">
            <w:pPr>
              <w:spacing w:after="0" w:line="360" w:lineRule="auto"/>
              <w:ind w:left="0" w:hanging="2"/>
              <w:rPr>
                <w:sz w:val="24"/>
                <w:szCs w:val="24"/>
              </w:rPr>
            </w:pPr>
            <w:bookmarkStart w:id="2604" w:name="_Toc22229"/>
            <w:bookmarkStart w:id="2605" w:name="_Toc197068945"/>
            <w:r>
              <w:rPr>
                <w:sz w:val="24"/>
                <w:szCs w:val="24"/>
              </w:rPr>
              <w:t>Desktop/computer</w:t>
            </w:r>
            <w:bookmarkEnd w:id="2604"/>
            <w:bookmarkEnd w:id="2605"/>
          </w:p>
        </w:tc>
        <w:tc>
          <w:tcPr>
            <w:tcW w:w="1583" w:type="dxa"/>
          </w:tcPr>
          <w:p w14:paraId="7E6640CB" w14:textId="77777777" w:rsidR="00CD73D4" w:rsidRDefault="00CD73D4">
            <w:pPr>
              <w:spacing w:after="0" w:line="360" w:lineRule="auto"/>
              <w:ind w:left="0" w:hanging="2"/>
              <w:outlineLvl w:val="9"/>
              <w:rPr>
                <w:sz w:val="24"/>
                <w:szCs w:val="24"/>
              </w:rPr>
            </w:pPr>
          </w:p>
        </w:tc>
        <w:tc>
          <w:tcPr>
            <w:tcW w:w="1177" w:type="dxa"/>
          </w:tcPr>
          <w:p w14:paraId="7E6640CC" w14:textId="77777777" w:rsidR="00CD73D4" w:rsidRDefault="00D00622">
            <w:pPr>
              <w:spacing w:after="0" w:line="360" w:lineRule="auto"/>
              <w:ind w:left="0" w:hanging="2"/>
              <w:rPr>
                <w:sz w:val="24"/>
                <w:szCs w:val="24"/>
              </w:rPr>
            </w:pPr>
            <w:bookmarkStart w:id="2606" w:name="_Toc7989"/>
            <w:bookmarkStart w:id="2607" w:name="_Toc197068946"/>
            <w:r>
              <w:rPr>
                <w:sz w:val="24"/>
                <w:szCs w:val="24"/>
              </w:rPr>
              <w:t>1</w:t>
            </w:r>
            <w:bookmarkEnd w:id="2606"/>
            <w:bookmarkEnd w:id="2607"/>
          </w:p>
        </w:tc>
        <w:tc>
          <w:tcPr>
            <w:tcW w:w="1778" w:type="dxa"/>
          </w:tcPr>
          <w:p w14:paraId="7E6640CD" w14:textId="77777777" w:rsidR="00CD73D4" w:rsidRDefault="00D00622">
            <w:pPr>
              <w:spacing w:after="0" w:line="360" w:lineRule="auto"/>
              <w:ind w:left="0" w:hanging="2"/>
              <w:rPr>
                <w:sz w:val="24"/>
                <w:szCs w:val="24"/>
              </w:rPr>
            </w:pPr>
            <w:bookmarkStart w:id="2608" w:name="_Toc6351"/>
            <w:bookmarkStart w:id="2609" w:name="_Toc197068947"/>
            <w:r>
              <w:rPr>
                <w:sz w:val="24"/>
                <w:szCs w:val="24"/>
              </w:rPr>
              <w:t>1:25</w:t>
            </w:r>
            <w:bookmarkEnd w:id="2608"/>
            <w:bookmarkEnd w:id="2609"/>
          </w:p>
        </w:tc>
      </w:tr>
      <w:tr w:rsidR="00CD73D4" w14:paraId="7E6640D4" w14:textId="77777777">
        <w:tc>
          <w:tcPr>
            <w:tcW w:w="1462" w:type="dxa"/>
          </w:tcPr>
          <w:p w14:paraId="7E6640CF" w14:textId="77777777" w:rsidR="00CD73D4" w:rsidRDefault="00CD73D4">
            <w:pPr>
              <w:numPr>
                <w:ilvl w:val="0"/>
                <w:numId w:val="178"/>
              </w:numPr>
              <w:spacing w:after="0" w:line="360" w:lineRule="auto"/>
              <w:ind w:left="0" w:hanging="2"/>
              <w:contextualSpacing/>
              <w:jc w:val="center"/>
              <w:rPr>
                <w:sz w:val="24"/>
                <w:szCs w:val="24"/>
              </w:rPr>
            </w:pPr>
            <w:bookmarkStart w:id="2610" w:name="_Toc5121"/>
            <w:bookmarkStart w:id="2611" w:name="_Toc197068948"/>
            <w:bookmarkEnd w:id="2610"/>
            <w:bookmarkEnd w:id="2611"/>
          </w:p>
        </w:tc>
        <w:tc>
          <w:tcPr>
            <w:tcW w:w="2600" w:type="dxa"/>
          </w:tcPr>
          <w:p w14:paraId="7E6640D0" w14:textId="77777777" w:rsidR="00CD73D4" w:rsidRDefault="00D00622">
            <w:pPr>
              <w:spacing w:after="0" w:line="360" w:lineRule="auto"/>
              <w:ind w:left="0" w:hanging="2"/>
              <w:rPr>
                <w:sz w:val="24"/>
                <w:szCs w:val="24"/>
              </w:rPr>
            </w:pPr>
            <w:bookmarkStart w:id="2612" w:name="_Toc2520"/>
            <w:bookmarkStart w:id="2613" w:name="_Toc197068949"/>
            <w:r>
              <w:rPr>
                <w:sz w:val="24"/>
                <w:szCs w:val="24"/>
              </w:rPr>
              <w:t>Lecture/Theory room</w:t>
            </w:r>
            <w:bookmarkEnd w:id="2612"/>
            <w:bookmarkEnd w:id="2613"/>
          </w:p>
        </w:tc>
        <w:tc>
          <w:tcPr>
            <w:tcW w:w="1583" w:type="dxa"/>
          </w:tcPr>
          <w:p w14:paraId="7E6640D1" w14:textId="77777777" w:rsidR="00CD73D4" w:rsidRDefault="00CD73D4">
            <w:pPr>
              <w:spacing w:after="0" w:line="360" w:lineRule="auto"/>
              <w:ind w:left="0" w:hanging="2"/>
              <w:outlineLvl w:val="9"/>
              <w:rPr>
                <w:sz w:val="24"/>
                <w:szCs w:val="24"/>
              </w:rPr>
            </w:pPr>
          </w:p>
        </w:tc>
        <w:tc>
          <w:tcPr>
            <w:tcW w:w="1177" w:type="dxa"/>
          </w:tcPr>
          <w:p w14:paraId="7E6640D2" w14:textId="77777777" w:rsidR="00CD73D4" w:rsidRDefault="00D00622">
            <w:pPr>
              <w:spacing w:after="0" w:line="360" w:lineRule="auto"/>
              <w:ind w:left="0" w:hanging="2"/>
              <w:rPr>
                <w:sz w:val="24"/>
                <w:szCs w:val="24"/>
              </w:rPr>
            </w:pPr>
            <w:bookmarkStart w:id="2614" w:name="_Toc21436"/>
            <w:bookmarkStart w:id="2615" w:name="_Toc197068950"/>
            <w:r>
              <w:rPr>
                <w:sz w:val="24"/>
                <w:szCs w:val="24"/>
              </w:rPr>
              <w:t>1</w:t>
            </w:r>
            <w:bookmarkEnd w:id="2614"/>
            <w:bookmarkEnd w:id="2615"/>
          </w:p>
        </w:tc>
        <w:tc>
          <w:tcPr>
            <w:tcW w:w="1778" w:type="dxa"/>
          </w:tcPr>
          <w:p w14:paraId="7E6640D3" w14:textId="77777777" w:rsidR="00CD73D4" w:rsidRDefault="00D00622">
            <w:pPr>
              <w:spacing w:after="0" w:line="360" w:lineRule="auto"/>
              <w:ind w:left="0" w:hanging="2"/>
              <w:rPr>
                <w:sz w:val="24"/>
                <w:szCs w:val="24"/>
              </w:rPr>
            </w:pPr>
            <w:bookmarkStart w:id="2616" w:name="_Toc3779"/>
            <w:bookmarkStart w:id="2617" w:name="_Toc197068951"/>
            <w:r>
              <w:rPr>
                <w:sz w:val="24"/>
                <w:szCs w:val="24"/>
              </w:rPr>
              <w:t>1:25</w:t>
            </w:r>
            <w:bookmarkEnd w:id="2616"/>
            <w:bookmarkEnd w:id="2617"/>
          </w:p>
        </w:tc>
      </w:tr>
      <w:tr w:rsidR="00CD73D4" w14:paraId="7E6640DA" w14:textId="77777777">
        <w:tc>
          <w:tcPr>
            <w:tcW w:w="1462" w:type="dxa"/>
          </w:tcPr>
          <w:p w14:paraId="7E6640D5" w14:textId="77777777" w:rsidR="00CD73D4" w:rsidRDefault="00CD73D4">
            <w:pPr>
              <w:numPr>
                <w:ilvl w:val="0"/>
                <w:numId w:val="178"/>
              </w:numPr>
              <w:spacing w:after="0" w:line="360" w:lineRule="auto"/>
              <w:ind w:left="0" w:hanging="2"/>
              <w:contextualSpacing/>
              <w:jc w:val="center"/>
              <w:rPr>
                <w:sz w:val="24"/>
                <w:szCs w:val="24"/>
              </w:rPr>
            </w:pPr>
            <w:bookmarkStart w:id="2618" w:name="_Toc711"/>
            <w:bookmarkStart w:id="2619" w:name="_Toc197068952"/>
            <w:bookmarkEnd w:id="2618"/>
            <w:bookmarkEnd w:id="2619"/>
          </w:p>
        </w:tc>
        <w:tc>
          <w:tcPr>
            <w:tcW w:w="2600" w:type="dxa"/>
          </w:tcPr>
          <w:p w14:paraId="7E6640D6" w14:textId="77777777" w:rsidR="00CD73D4" w:rsidRDefault="00D00622">
            <w:pPr>
              <w:spacing w:after="0" w:line="360" w:lineRule="auto"/>
              <w:ind w:left="0" w:hanging="2"/>
              <w:rPr>
                <w:sz w:val="24"/>
                <w:szCs w:val="24"/>
              </w:rPr>
            </w:pPr>
            <w:bookmarkStart w:id="2620" w:name="_Toc10718"/>
            <w:bookmarkStart w:id="2621" w:name="_Toc197068953"/>
            <w:r>
              <w:rPr>
                <w:sz w:val="24"/>
                <w:szCs w:val="24"/>
              </w:rPr>
              <w:t>Animal farm</w:t>
            </w:r>
            <w:bookmarkEnd w:id="2620"/>
            <w:bookmarkEnd w:id="2621"/>
          </w:p>
        </w:tc>
        <w:tc>
          <w:tcPr>
            <w:tcW w:w="1583" w:type="dxa"/>
          </w:tcPr>
          <w:p w14:paraId="7E6640D7" w14:textId="77777777" w:rsidR="00CD73D4" w:rsidRDefault="00D00622">
            <w:pPr>
              <w:spacing w:after="0" w:line="360" w:lineRule="auto"/>
              <w:ind w:left="0" w:hanging="2"/>
              <w:rPr>
                <w:sz w:val="24"/>
                <w:szCs w:val="24"/>
              </w:rPr>
            </w:pPr>
            <w:bookmarkStart w:id="2622" w:name="_Toc5089"/>
            <w:bookmarkStart w:id="2623" w:name="_Toc197068954"/>
            <w:r>
              <w:rPr>
                <w:sz w:val="24"/>
                <w:szCs w:val="24"/>
              </w:rPr>
              <w:t>As guided by KVB</w:t>
            </w:r>
            <w:bookmarkEnd w:id="2622"/>
            <w:bookmarkEnd w:id="2623"/>
          </w:p>
        </w:tc>
        <w:tc>
          <w:tcPr>
            <w:tcW w:w="1177" w:type="dxa"/>
          </w:tcPr>
          <w:p w14:paraId="7E6640D8" w14:textId="77777777" w:rsidR="00CD73D4" w:rsidRDefault="00D00622">
            <w:pPr>
              <w:spacing w:after="0" w:line="360" w:lineRule="auto"/>
              <w:ind w:left="0" w:hanging="2"/>
              <w:rPr>
                <w:sz w:val="24"/>
                <w:szCs w:val="24"/>
              </w:rPr>
            </w:pPr>
            <w:bookmarkStart w:id="2624" w:name="_Toc15855"/>
            <w:bookmarkStart w:id="2625" w:name="_Toc197068955"/>
            <w:r>
              <w:rPr>
                <w:sz w:val="24"/>
                <w:szCs w:val="24"/>
              </w:rPr>
              <w:t>1</w:t>
            </w:r>
            <w:bookmarkEnd w:id="2624"/>
            <w:bookmarkEnd w:id="2625"/>
          </w:p>
        </w:tc>
        <w:tc>
          <w:tcPr>
            <w:tcW w:w="1778" w:type="dxa"/>
          </w:tcPr>
          <w:p w14:paraId="7E6640D9" w14:textId="77777777" w:rsidR="00CD73D4" w:rsidRDefault="00D00622">
            <w:pPr>
              <w:spacing w:after="0" w:line="360" w:lineRule="auto"/>
              <w:ind w:left="0" w:hanging="2"/>
              <w:rPr>
                <w:sz w:val="24"/>
                <w:szCs w:val="24"/>
              </w:rPr>
            </w:pPr>
            <w:bookmarkStart w:id="2626" w:name="_Toc13747"/>
            <w:bookmarkStart w:id="2627" w:name="_Toc197068956"/>
            <w:r>
              <w:rPr>
                <w:sz w:val="24"/>
                <w:szCs w:val="24"/>
              </w:rPr>
              <w:t>1:25</w:t>
            </w:r>
            <w:bookmarkEnd w:id="2626"/>
            <w:bookmarkEnd w:id="2627"/>
          </w:p>
        </w:tc>
      </w:tr>
      <w:tr w:rsidR="00CD73D4" w14:paraId="7E6640E0" w14:textId="77777777">
        <w:tc>
          <w:tcPr>
            <w:tcW w:w="1462" w:type="dxa"/>
          </w:tcPr>
          <w:p w14:paraId="7E6640DB" w14:textId="77777777" w:rsidR="00CD73D4" w:rsidRDefault="00CD73D4">
            <w:pPr>
              <w:numPr>
                <w:ilvl w:val="0"/>
                <w:numId w:val="178"/>
              </w:numPr>
              <w:spacing w:after="0" w:line="360" w:lineRule="auto"/>
              <w:ind w:left="0" w:hanging="2"/>
              <w:contextualSpacing/>
              <w:jc w:val="center"/>
              <w:rPr>
                <w:sz w:val="24"/>
                <w:szCs w:val="24"/>
              </w:rPr>
            </w:pPr>
            <w:bookmarkStart w:id="2628" w:name="_Toc8714"/>
            <w:bookmarkStart w:id="2629" w:name="_Toc197068957"/>
            <w:bookmarkEnd w:id="2628"/>
            <w:bookmarkEnd w:id="2629"/>
          </w:p>
        </w:tc>
        <w:tc>
          <w:tcPr>
            <w:tcW w:w="2600" w:type="dxa"/>
          </w:tcPr>
          <w:p w14:paraId="7E6640DC" w14:textId="77777777" w:rsidR="00CD73D4" w:rsidRDefault="00D00622">
            <w:pPr>
              <w:spacing w:after="0" w:line="360" w:lineRule="auto"/>
              <w:ind w:left="0" w:hanging="2"/>
              <w:rPr>
                <w:sz w:val="24"/>
                <w:szCs w:val="24"/>
              </w:rPr>
            </w:pPr>
            <w:bookmarkStart w:id="2630" w:name="_Toc457"/>
            <w:bookmarkStart w:id="2631" w:name="_Toc197068958"/>
            <w:r>
              <w:rPr>
                <w:sz w:val="24"/>
                <w:szCs w:val="24"/>
              </w:rPr>
              <w:t>Library</w:t>
            </w:r>
            <w:bookmarkEnd w:id="2630"/>
            <w:bookmarkEnd w:id="2631"/>
            <w:r>
              <w:rPr>
                <w:sz w:val="24"/>
                <w:szCs w:val="24"/>
              </w:rPr>
              <w:t xml:space="preserve"> </w:t>
            </w:r>
          </w:p>
        </w:tc>
        <w:tc>
          <w:tcPr>
            <w:tcW w:w="1583" w:type="dxa"/>
          </w:tcPr>
          <w:p w14:paraId="7E6640DD" w14:textId="77777777" w:rsidR="00CD73D4" w:rsidRDefault="00CD73D4">
            <w:pPr>
              <w:spacing w:after="0" w:line="360" w:lineRule="auto"/>
              <w:ind w:left="0" w:hanging="2"/>
              <w:outlineLvl w:val="9"/>
              <w:rPr>
                <w:sz w:val="24"/>
                <w:szCs w:val="24"/>
              </w:rPr>
            </w:pPr>
          </w:p>
        </w:tc>
        <w:tc>
          <w:tcPr>
            <w:tcW w:w="1177" w:type="dxa"/>
          </w:tcPr>
          <w:p w14:paraId="7E6640DE" w14:textId="77777777" w:rsidR="00CD73D4" w:rsidRDefault="00D00622">
            <w:pPr>
              <w:spacing w:after="0" w:line="360" w:lineRule="auto"/>
              <w:ind w:left="0" w:hanging="2"/>
              <w:rPr>
                <w:sz w:val="24"/>
                <w:szCs w:val="24"/>
              </w:rPr>
            </w:pPr>
            <w:bookmarkStart w:id="2632" w:name="_Toc21811"/>
            <w:bookmarkStart w:id="2633" w:name="_Toc197068959"/>
            <w:r>
              <w:rPr>
                <w:sz w:val="24"/>
                <w:szCs w:val="24"/>
              </w:rPr>
              <w:t>1</w:t>
            </w:r>
            <w:bookmarkEnd w:id="2632"/>
            <w:bookmarkEnd w:id="2633"/>
          </w:p>
        </w:tc>
        <w:tc>
          <w:tcPr>
            <w:tcW w:w="1778" w:type="dxa"/>
          </w:tcPr>
          <w:p w14:paraId="7E6640DF" w14:textId="77777777" w:rsidR="00CD73D4" w:rsidRDefault="00D00622">
            <w:pPr>
              <w:spacing w:after="0" w:line="360" w:lineRule="auto"/>
              <w:ind w:left="0" w:hanging="2"/>
              <w:rPr>
                <w:sz w:val="24"/>
                <w:szCs w:val="24"/>
              </w:rPr>
            </w:pPr>
            <w:bookmarkStart w:id="2634" w:name="_Toc8244"/>
            <w:bookmarkStart w:id="2635" w:name="_Toc197068960"/>
            <w:r>
              <w:rPr>
                <w:sz w:val="24"/>
                <w:szCs w:val="24"/>
              </w:rPr>
              <w:t>1:25</w:t>
            </w:r>
            <w:bookmarkEnd w:id="2634"/>
            <w:bookmarkEnd w:id="2635"/>
          </w:p>
        </w:tc>
      </w:tr>
      <w:tr w:rsidR="00CD73D4" w14:paraId="7E6640E6" w14:textId="77777777">
        <w:tc>
          <w:tcPr>
            <w:tcW w:w="1462" w:type="dxa"/>
          </w:tcPr>
          <w:p w14:paraId="7E6640E1" w14:textId="77777777" w:rsidR="00CD73D4" w:rsidRDefault="00CD73D4">
            <w:pPr>
              <w:numPr>
                <w:ilvl w:val="0"/>
                <w:numId w:val="178"/>
              </w:numPr>
              <w:spacing w:after="0" w:line="360" w:lineRule="auto"/>
              <w:ind w:left="0" w:hanging="2"/>
              <w:contextualSpacing/>
              <w:jc w:val="center"/>
              <w:rPr>
                <w:sz w:val="24"/>
                <w:szCs w:val="24"/>
              </w:rPr>
            </w:pPr>
            <w:bookmarkStart w:id="2636" w:name="_Toc22499"/>
            <w:bookmarkStart w:id="2637" w:name="_Toc197068961"/>
            <w:bookmarkEnd w:id="2636"/>
            <w:bookmarkEnd w:id="2637"/>
          </w:p>
        </w:tc>
        <w:tc>
          <w:tcPr>
            <w:tcW w:w="2600" w:type="dxa"/>
          </w:tcPr>
          <w:p w14:paraId="7E6640E2" w14:textId="77777777" w:rsidR="00CD73D4" w:rsidRDefault="00D00622">
            <w:pPr>
              <w:spacing w:after="0" w:line="360" w:lineRule="auto"/>
              <w:ind w:left="0" w:hanging="2"/>
              <w:rPr>
                <w:sz w:val="24"/>
                <w:szCs w:val="24"/>
              </w:rPr>
            </w:pPr>
            <w:bookmarkStart w:id="2638" w:name="_Toc28015"/>
            <w:bookmarkStart w:id="2639" w:name="_Toc197068962"/>
            <w:r>
              <w:rPr>
                <w:sz w:val="24"/>
                <w:szCs w:val="24"/>
              </w:rPr>
              <w:t>E-Library</w:t>
            </w:r>
            <w:bookmarkEnd w:id="2638"/>
            <w:bookmarkEnd w:id="2639"/>
          </w:p>
        </w:tc>
        <w:tc>
          <w:tcPr>
            <w:tcW w:w="1583" w:type="dxa"/>
          </w:tcPr>
          <w:p w14:paraId="7E6640E3" w14:textId="77777777" w:rsidR="00CD73D4" w:rsidRDefault="00CD73D4">
            <w:pPr>
              <w:spacing w:after="0" w:line="360" w:lineRule="auto"/>
              <w:ind w:left="0" w:hanging="2"/>
              <w:outlineLvl w:val="9"/>
              <w:rPr>
                <w:sz w:val="24"/>
                <w:szCs w:val="24"/>
              </w:rPr>
            </w:pPr>
          </w:p>
        </w:tc>
        <w:tc>
          <w:tcPr>
            <w:tcW w:w="1177" w:type="dxa"/>
          </w:tcPr>
          <w:p w14:paraId="7E6640E4" w14:textId="77777777" w:rsidR="00CD73D4" w:rsidRDefault="00D00622">
            <w:pPr>
              <w:spacing w:after="0" w:line="360" w:lineRule="auto"/>
              <w:ind w:left="0" w:hanging="2"/>
              <w:rPr>
                <w:sz w:val="24"/>
                <w:szCs w:val="24"/>
              </w:rPr>
            </w:pPr>
            <w:bookmarkStart w:id="2640" w:name="_Toc8942"/>
            <w:bookmarkStart w:id="2641" w:name="_Toc197068963"/>
            <w:r>
              <w:rPr>
                <w:sz w:val="24"/>
                <w:szCs w:val="24"/>
              </w:rPr>
              <w:t>1</w:t>
            </w:r>
            <w:bookmarkEnd w:id="2640"/>
            <w:bookmarkEnd w:id="2641"/>
          </w:p>
        </w:tc>
        <w:tc>
          <w:tcPr>
            <w:tcW w:w="1778" w:type="dxa"/>
          </w:tcPr>
          <w:p w14:paraId="7E6640E5" w14:textId="77777777" w:rsidR="00CD73D4" w:rsidRDefault="00D00622">
            <w:pPr>
              <w:spacing w:after="0" w:line="360" w:lineRule="auto"/>
              <w:ind w:left="0" w:hanging="2"/>
              <w:rPr>
                <w:sz w:val="24"/>
                <w:szCs w:val="24"/>
              </w:rPr>
            </w:pPr>
            <w:bookmarkStart w:id="2642" w:name="_Toc23614"/>
            <w:bookmarkStart w:id="2643" w:name="_Toc197068964"/>
            <w:r>
              <w:rPr>
                <w:sz w:val="24"/>
                <w:szCs w:val="24"/>
              </w:rPr>
              <w:t>1:25</w:t>
            </w:r>
            <w:bookmarkEnd w:id="2642"/>
            <w:bookmarkEnd w:id="2643"/>
          </w:p>
        </w:tc>
      </w:tr>
      <w:tr w:rsidR="00CD73D4" w14:paraId="7E6640EC" w14:textId="77777777">
        <w:tc>
          <w:tcPr>
            <w:tcW w:w="1462" w:type="dxa"/>
          </w:tcPr>
          <w:p w14:paraId="7E6640E7" w14:textId="77777777" w:rsidR="00CD73D4" w:rsidRDefault="00CD73D4">
            <w:pPr>
              <w:numPr>
                <w:ilvl w:val="0"/>
                <w:numId w:val="178"/>
              </w:numPr>
              <w:spacing w:after="0" w:line="360" w:lineRule="auto"/>
              <w:ind w:left="0" w:hanging="2"/>
              <w:contextualSpacing/>
              <w:jc w:val="center"/>
              <w:rPr>
                <w:sz w:val="24"/>
                <w:szCs w:val="24"/>
              </w:rPr>
            </w:pPr>
            <w:bookmarkStart w:id="2644" w:name="_Toc11864"/>
            <w:bookmarkStart w:id="2645" w:name="_Toc197068965"/>
            <w:bookmarkEnd w:id="2644"/>
            <w:bookmarkEnd w:id="2645"/>
          </w:p>
        </w:tc>
        <w:tc>
          <w:tcPr>
            <w:tcW w:w="2600" w:type="dxa"/>
          </w:tcPr>
          <w:p w14:paraId="7E6640E8" w14:textId="77777777" w:rsidR="00CD73D4" w:rsidRDefault="00D00622">
            <w:pPr>
              <w:spacing w:after="0" w:line="360" w:lineRule="auto"/>
              <w:ind w:left="0" w:hanging="2"/>
              <w:rPr>
                <w:sz w:val="24"/>
                <w:szCs w:val="24"/>
              </w:rPr>
            </w:pPr>
            <w:bookmarkStart w:id="2646" w:name="_Toc23449"/>
            <w:bookmarkStart w:id="2647" w:name="_Toc197068966"/>
            <w:r>
              <w:rPr>
                <w:sz w:val="24"/>
                <w:szCs w:val="24"/>
              </w:rPr>
              <w:t>Drenching gun</w:t>
            </w:r>
            <w:bookmarkEnd w:id="2646"/>
            <w:bookmarkEnd w:id="2647"/>
          </w:p>
        </w:tc>
        <w:tc>
          <w:tcPr>
            <w:tcW w:w="1583" w:type="dxa"/>
          </w:tcPr>
          <w:p w14:paraId="7E6640E9" w14:textId="77777777" w:rsidR="00CD73D4" w:rsidRDefault="00CD73D4">
            <w:pPr>
              <w:spacing w:after="0" w:line="360" w:lineRule="auto"/>
              <w:ind w:left="0" w:hanging="2"/>
              <w:outlineLvl w:val="9"/>
              <w:rPr>
                <w:sz w:val="24"/>
                <w:szCs w:val="24"/>
              </w:rPr>
            </w:pPr>
          </w:p>
        </w:tc>
        <w:tc>
          <w:tcPr>
            <w:tcW w:w="1177" w:type="dxa"/>
          </w:tcPr>
          <w:p w14:paraId="7E6640EA" w14:textId="77777777" w:rsidR="00CD73D4" w:rsidRDefault="00D00622">
            <w:pPr>
              <w:spacing w:after="0" w:line="360" w:lineRule="auto"/>
              <w:ind w:left="0" w:hanging="2"/>
              <w:rPr>
                <w:sz w:val="24"/>
                <w:szCs w:val="24"/>
              </w:rPr>
            </w:pPr>
            <w:bookmarkStart w:id="2648" w:name="_Toc20510"/>
            <w:bookmarkStart w:id="2649" w:name="_Toc197068967"/>
            <w:r>
              <w:rPr>
                <w:sz w:val="24"/>
                <w:szCs w:val="24"/>
              </w:rPr>
              <w:t>5</w:t>
            </w:r>
            <w:bookmarkEnd w:id="2648"/>
            <w:bookmarkEnd w:id="2649"/>
          </w:p>
        </w:tc>
        <w:tc>
          <w:tcPr>
            <w:tcW w:w="1778" w:type="dxa"/>
          </w:tcPr>
          <w:p w14:paraId="7E6640EB" w14:textId="77777777" w:rsidR="00CD73D4" w:rsidRDefault="00D00622">
            <w:pPr>
              <w:spacing w:after="0" w:line="360" w:lineRule="auto"/>
              <w:ind w:left="0" w:hanging="2"/>
              <w:rPr>
                <w:sz w:val="24"/>
                <w:szCs w:val="24"/>
              </w:rPr>
            </w:pPr>
            <w:bookmarkStart w:id="2650" w:name="_Toc2277"/>
            <w:bookmarkStart w:id="2651" w:name="_Toc197068968"/>
            <w:r>
              <w:rPr>
                <w:sz w:val="24"/>
                <w:szCs w:val="24"/>
              </w:rPr>
              <w:t>1:5</w:t>
            </w:r>
            <w:bookmarkEnd w:id="2650"/>
            <w:bookmarkEnd w:id="2651"/>
          </w:p>
        </w:tc>
      </w:tr>
      <w:tr w:rsidR="00CD73D4" w14:paraId="7E6640F2" w14:textId="77777777">
        <w:tc>
          <w:tcPr>
            <w:tcW w:w="1462" w:type="dxa"/>
          </w:tcPr>
          <w:p w14:paraId="7E6640ED" w14:textId="77777777" w:rsidR="00CD73D4" w:rsidRDefault="00CD73D4">
            <w:pPr>
              <w:numPr>
                <w:ilvl w:val="0"/>
                <w:numId w:val="178"/>
              </w:numPr>
              <w:spacing w:after="0" w:line="360" w:lineRule="auto"/>
              <w:ind w:left="0" w:hanging="2"/>
              <w:contextualSpacing/>
              <w:jc w:val="center"/>
              <w:rPr>
                <w:sz w:val="24"/>
                <w:szCs w:val="24"/>
              </w:rPr>
            </w:pPr>
            <w:bookmarkStart w:id="2652" w:name="_Toc14848"/>
            <w:bookmarkStart w:id="2653" w:name="_Toc197068969"/>
            <w:bookmarkEnd w:id="2652"/>
            <w:bookmarkEnd w:id="2653"/>
          </w:p>
        </w:tc>
        <w:tc>
          <w:tcPr>
            <w:tcW w:w="2600" w:type="dxa"/>
          </w:tcPr>
          <w:p w14:paraId="7E6640EE" w14:textId="77777777" w:rsidR="00CD73D4" w:rsidRDefault="00D00622">
            <w:pPr>
              <w:spacing w:after="0" w:line="360" w:lineRule="auto"/>
              <w:ind w:left="0" w:hanging="2"/>
              <w:rPr>
                <w:sz w:val="24"/>
                <w:szCs w:val="24"/>
              </w:rPr>
            </w:pPr>
            <w:bookmarkStart w:id="2654" w:name="_Toc30987"/>
            <w:bookmarkStart w:id="2655" w:name="_Toc197068970"/>
            <w:r>
              <w:rPr>
                <w:sz w:val="24"/>
                <w:szCs w:val="24"/>
              </w:rPr>
              <w:t>Syringes and needle</w:t>
            </w:r>
            <w:bookmarkEnd w:id="2654"/>
            <w:bookmarkEnd w:id="2655"/>
          </w:p>
        </w:tc>
        <w:tc>
          <w:tcPr>
            <w:tcW w:w="1583" w:type="dxa"/>
          </w:tcPr>
          <w:p w14:paraId="7E6640EF" w14:textId="77777777" w:rsidR="00CD73D4" w:rsidRDefault="00CD73D4">
            <w:pPr>
              <w:spacing w:after="0" w:line="360" w:lineRule="auto"/>
              <w:ind w:left="0" w:hanging="2"/>
              <w:outlineLvl w:val="9"/>
              <w:rPr>
                <w:sz w:val="24"/>
                <w:szCs w:val="24"/>
              </w:rPr>
            </w:pPr>
          </w:p>
        </w:tc>
        <w:tc>
          <w:tcPr>
            <w:tcW w:w="1177" w:type="dxa"/>
          </w:tcPr>
          <w:p w14:paraId="7E6640F0" w14:textId="77777777" w:rsidR="00CD73D4" w:rsidRDefault="00D00622">
            <w:pPr>
              <w:spacing w:after="0" w:line="360" w:lineRule="auto"/>
              <w:ind w:left="0" w:hanging="2"/>
              <w:rPr>
                <w:sz w:val="24"/>
                <w:szCs w:val="24"/>
              </w:rPr>
            </w:pPr>
            <w:bookmarkStart w:id="2656" w:name="_Toc22216"/>
            <w:bookmarkStart w:id="2657" w:name="_Toc197068971"/>
            <w:r>
              <w:rPr>
                <w:sz w:val="24"/>
                <w:szCs w:val="24"/>
              </w:rPr>
              <w:t>25</w:t>
            </w:r>
            <w:bookmarkEnd w:id="2656"/>
            <w:bookmarkEnd w:id="2657"/>
          </w:p>
        </w:tc>
        <w:tc>
          <w:tcPr>
            <w:tcW w:w="1778" w:type="dxa"/>
          </w:tcPr>
          <w:p w14:paraId="7E6640F1" w14:textId="77777777" w:rsidR="00CD73D4" w:rsidRDefault="00D00622">
            <w:pPr>
              <w:spacing w:after="0" w:line="360" w:lineRule="auto"/>
              <w:ind w:left="0" w:hanging="2"/>
              <w:rPr>
                <w:sz w:val="24"/>
                <w:szCs w:val="24"/>
              </w:rPr>
            </w:pPr>
            <w:bookmarkStart w:id="2658" w:name="_Toc30506"/>
            <w:bookmarkStart w:id="2659" w:name="_Toc197068972"/>
            <w:r>
              <w:rPr>
                <w:sz w:val="24"/>
                <w:szCs w:val="24"/>
              </w:rPr>
              <w:t>1:1</w:t>
            </w:r>
            <w:bookmarkEnd w:id="2658"/>
            <w:bookmarkEnd w:id="2659"/>
          </w:p>
        </w:tc>
      </w:tr>
      <w:tr w:rsidR="00CD73D4" w14:paraId="7E6640F8" w14:textId="77777777">
        <w:tc>
          <w:tcPr>
            <w:tcW w:w="1462" w:type="dxa"/>
          </w:tcPr>
          <w:p w14:paraId="7E6640F3" w14:textId="77777777" w:rsidR="00CD73D4" w:rsidRDefault="00CD73D4">
            <w:pPr>
              <w:numPr>
                <w:ilvl w:val="0"/>
                <w:numId w:val="178"/>
              </w:numPr>
              <w:spacing w:after="0" w:line="360" w:lineRule="auto"/>
              <w:ind w:left="0" w:hanging="2"/>
              <w:contextualSpacing/>
              <w:jc w:val="center"/>
              <w:rPr>
                <w:sz w:val="24"/>
                <w:szCs w:val="24"/>
              </w:rPr>
            </w:pPr>
            <w:bookmarkStart w:id="2660" w:name="_Toc2726"/>
            <w:bookmarkStart w:id="2661" w:name="_Toc197068973"/>
            <w:bookmarkEnd w:id="2660"/>
            <w:bookmarkEnd w:id="2661"/>
          </w:p>
        </w:tc>
        <w:tc>
          <w:tcPr>
            <w:tcW w:w="2600" w:type="dxa"/>
          </w:tcPr>
          <w:p w14:paraId="7E6640F4" w14:textId="77777777" w:rsidR="00CD73D4" w:rsidRDefault="00D00622">
            <w:pPr>
              <w:spacing w:after="0" w:line="360" w:lineRule="auto"/>
              <w:ind w:left="0" w:hanging="2"/>
              <w:rPr>
                <w:sz w:val="24"/>
                <w:szCs w:val="24"/>
              </w:rPr>
            </w:pPr>
            <w:bookmarkStart w:id="2662" w:name="_Toc19962"/>
            <w:bookmarkStart w:id="2663" w:name="_Toc197068974"/>
            <w:r>
              <w:rPr>
                <w:sz w:val="24"/>
                <w:szCs w:val="24"/>
              </w:rPr>
              <w:t>Scalpel blades</w:t>
            </w:r>
            <w:bookmarkEnd w:id="2662"/>
            <w:bookmarkEnd w:id="2663"/>
          </w:p>
        </w:tc>
        <w:tc>
          <w:tcPr>
            <w:tcW w:w="1583" w:type="dxa"/>
          </w:tcPr>
          <w:p w14:paraId="7E6640F5" w14:textId="77777777" w:rsidR="00CD73D4" w:rsidRDefault="00CD73D4">
            <w:pPr>
              <w:spacing w:after="0" w:line="360" w:lineRule="auto"/>
              <w:ind w:left="0" w:hanging="2"/>
              <w:outlineLvl w:val="9"/>
              <w:rPr>
                <w:sz w:val="24"/>
                <w:szCs w:val="24"/>
              </w:rPr>
            </w:pPr>
          </w:p>
        </w:tc>
        <w:tc>
          <w:tcPr>
            <w:tcW w:w="1177" w:type="dxa"/>
          </w:tcPr>
          <w:p w14:paraId="7E6640F6" w14:textId="77777777" w:rsidR="00CD73D4" w:rsidRDefault="00D00622">
            <w:pPr>
              <w:spacing w:after="0" w:line="360" w:lineRule="auto"/>
              <w:ind w:left="0" w:hanging="2"/>
              <w:rPr>
                <w:sz w:val="24"/>
                <w:szCs w:val="24"/>
              </w:rPr>
            </w:pPr>
            <w:bookmarkStart w:id="2664" w:name="_Toc14234"/>
            <w:bookmarkStart w:id="2665" w:name="_Toc197068975"/>
            <w:r>
              <w:rPr>
                <w:sz w:val="24"/>
                <w:szCs w:val="24"/>
              </w:rPr>
              <w:t>25</w:t>
            </w:r>
            <w:bookmarkEnd w:id="2664"/>
            <w:bookmarkEnd w:id="2665"/>
          </w:p>
        </w:tc>
        <w:tc>
          <w:tcPr>
            <w:tcW w:w="1778" w:type="dxa"/>
          </w:tcPr>
          <w:p w14:paraId="7E6640F7" w14:textId="77777777" w:rsidR="00CD73D4" w:rsidRDefault="00D00622">
            <w:pPr>
              <w:spacing w:after="0" w:line="360" w:lineRule="auto"/>
              <w:ind w:left="0" w:hanging="2"/>
              <w:rPr>
                <w:sz w:val="24"/>
                <w:szCs w:val="24"/>
              </w:rPr>
            </w:pPr>
            <w:bookmarkStart w:id="2666" w:name="_Toc11780"/>
            <w:bookmarkStart w:id="2667" w:name="_Toc197068976"/>
            <w:r>
              <w:rPr>
                <w:sz w:val="24"/>
                <w:szCs w:val="24"/>
              </w:rPr>
              <w:t>1:1</w:t>
            </w:r>
            <w:bookmarkEnd w:id="2666"/>
            <w:bookmarkEnd w:id="2667"/>
          </w:p>
        </w:tc>
      </w:tr>
      <w:tr w:rsidR="00CD73D4" w14:paraId="7E6640FE" w14:textId="77777777">
        <w:tc>
          <w:tcPr>
            <w:tcW w:w="1462" w:type="dxa"/>
          </w:tcPr>
          <w:p w14:paraId="7E6640F9" w14:textId="77777777" w:rsidR="00CD73D4" w:rsidRDefault="00CD73D4">
            <w:pPr>
              <w:numPr>
                <w:ilvl w:val="0"/>
                <w:numId w:val="178"/>
              </w:numPr>
              <w:spacing w:after="0" w:line="360" w:lineRule="auto"/>
              <w:ind w:left="0" w:hanging="2"/>
              <w:contextualSpacing/>
              <w:jc w:val="center"/>
              <w:rPr>
                <w:sz w:val="24"/>
                <w:szCs w:val="24"/>
              </w:rPr>
            </w:pPr>
            <w:bookmarkStart w:id="2668" w:name="_Toc17859"/>
            <w:bookmarkStart w:id="2669" w:name="_Toc197068977"/>
            <w:bookmarkEnd w:id="2668"/>
            <w:bookmarkEnd w:id="2669"/>
          </w:p>
        </w:tc>
        <w:tc>
          <w:tcPr>
            <w:tcW w:w="2600" w:type="dxa"/>
          </w:tcPr>
          <w:p w14:paraId="7E6640FA" w14:textId="77777777" w:rsidR="00CD73D4" w:rsidRDefault="00D00622">
            <w:pPr>
              <w:spacing w:after="0" w:line="360" w:lineRule="auto"/>
              <w:ind w:left="0" w:hanging="2"/>
              <w:rPr>
                <w:sz w:val="24"/>
                <w:szCs w:val="24"/>
              </w:rPr>
            </w:pPr>
            <w:bookmarkStart w:id="2670" w:name="_Toc13007"/>
            <w:bookmarkStart w:id="2671" w:name="_Toc197068978"/>
            <w:r>
              <w:rPr>
                <w:sz w:val="24"/>
                <w:szCs w:val="24"/>
              </w:rPr>
              <w:t>Microscope</w:t>
            </w:r>
            <w:bookmarkEnd w:id="2670"/>
            <w:bookmarkEnd w:id="2671"/>
            <w:r>
              <w:rPr>
                <w:sz w:val="24"/>
                <w:szCs w:val="24"/>
              </w:rPr>
              <w:t xml:space="preserve"> </w:t>
            </w:r>
          </w:p>
        </w:tc>
        <w:tc>
          <w:tcPr>
            <w:tcW w:w="1583" w:type="dxa"/>
          </w:tcPr>
          <w:p w14:paraId="7E6640FB" w14:textId="77777777" w:rsidR="00CD73D4" w:rsidRDefault="00CD73D4">
            <w:pPr>
              <w:spacing w:after="0" w:line="360" w:lineRule="auto"/>
              <w:ind w:left="0" w:hanging="2"/>
              <w:outlineLvl w:val="9"/>
              <w:rPr>
                <w:sz w:val="24"/>
                <w:szCs w:val="24"/>
              </w:rPr>
            </w:pPr>
          </w:p>
        </w:tc>
        <w:tc>
          <w:tcPr>
            <w:tcW w:w="1177" w:type="dxa"/>
          </w:tcPr>
          <w:p w14:paraId="7E6640FC" w14:textId="77777777" w:rsidR="00CD73D4" w:rsidRDefault="00D00622">
            <w:pPr>
              <w:spacing w:after="0" w:line="360" w:lineRule="auto"/>
              <w:ind w:left="0" w:hanging="2"/>
              <w:rPr>
                <w:sz w:val="24"/>
                <w:szCs w:val="24"/>
              </w:rPr>
            </w:pPr>
            <w:bookmarkStart w:id="2672" w:name="_Toc26372"/>
            <w:bookmarkStart w:id="2673" w:name="_Toc197068979"/>
            <w:r>
              <w:rPr>
                <w:sz w:val="24"/>
                <w:szCs w:val="24"/>
              </w:rPr>
              <w:t>5</w:t>
            </w:r>
            <w:bookmarkEnd w:id="2672"/>
            <w:bookmarkEnd w:id="2673"/>
          </w:p>
        </w:tc>
        <w:tc>
          <w:tcPr>
            <w:tcW w:w="1778" w:type="dxa"/>
          </w:tcPr>
          <w:p w14:paraId="7E6640FD" w14:textId="77777777" w:rsidR="00CD73D4" w:rsidRDefault="00D00622">
            <w:pPr>
              <w:spacing w:after="0" w:line="360" w:lineRule="auto"/>
              <w:ind w:left="0" w:hanging="2"/>
              <w:rPr>
                <w:sz w:val="24"/>
                <w:szCs w:val="24"/>
              </w:rPr>
            </w:pPr>
            <w:bookmarkStart w:id="2674" w:name="_Toc20431"/>
            <w:bookmarkStart w:id="2675" w:name="_Toc197068980"/>
            <w:r>
              <w:rPr>
                <w:sz w:val="24"/>
                <w:szCs w:val="24"/>
              </w:rPr>
              <w:t>1:5</w:t>
            </w:r>
            <w:bookmarkEnd w:id="2674"/>
            <w:bookmarkEnd w:id="2675"/>
          </w:p>
        </w:tc>
      </w:tr>
      <w:tr w:rsidR="00CD73D4" w14:paraId="7E664104" w14:textId="77777777">
        <w:tc>
          <w:tcPr>
            <w:tcW w:w="1462" w:type="dxa"/>
          </w:tcPr>
          <w:p w14:paraId="7E6640FF" w14:textId="77777777" w:rsidR="00CD73D4" w:rsidRDefault="00CD73D4">
            <w:pPr>
              <w:numPr>
                <w:ilvl w:val="0"/>
                <w:numId w:val="178"/>
              </w:numPr>
              <w:spacing w:after="0" w:line="360" w:lineRule="auto"/>
              <w:ind w:left="0" w:hanging="2"/>
              <w:contextualSpacing/>
              <w:jc w:val="center"/>
              <w:rPr>
                <w:sz w:val="24"/>
                <w:szCs w:val="24"/>
              </w:rPr>
            </w:pPr>
            <w:bookmarkStart w:id="2676" w:name="_Toc24285"/>
            <w:bookmarkStart w:id="2677" w:name="_Toc197068981"/>
            <w:bookmarkEnd w:id="2676"/>
            <w:bookmarkEnd w:id="2677"/>
          </w:p>
        </w:tc>
        <w:tc>
          <w:tcPr>
            <w:tcW w:w="2600" w:type="dxa"/>
          </w:tcPr>
          <w:p w14:paraId="7E664100" w14:textId="77777777" w:rsidR="00CD73D4" w:rsidRDefault="00D00622">
            <w:pPr>
              <w:spacing w:after="0" w:line="360" w:lineRule="auto"/>
              <w:ind w:left="0" w:hanging="2"/>
              <w:rPr>
                <w:sz w:val="24"/>
                <w:szCs w:val="24"/>
              </w:rPr>
            </w:pPr>
            <w:bookmarkStart w:id="2678" w:name="_Toc2131"/>
            <w:bookmarkStart w:id="2679" w:name="_Toc197068982"/>
            <w:r>
              <w:rPr>
                <w:sz w:val="24"/>
                <w:szCs w:val="24"/>
              </w:rPr>
              <w:t>Crush</w:t>
            </w:r>
            <w:bookmarkEnd w:id="2678"/>
            <w:bookmarkEnd w:id="2679"/>
            <w:r>
              <w:rPr>
                <w:sz w:val="24"/>
                <w:szCs w:val="24"/>
              </w:rPr>
              <w:t xml:space="preserve"> </w:t>
            </w:r>
          </w:p>
        </w:tc>
        <w:tc>
          <w:tcPr>
            <w:tcW w:w="1583" w:type="dxa"/>
          </w:tcPr>
          <w:p w14:paraId="7E664101" w14:textId="77777777" w:rsidR="00CD73D4" w:rsidRDefault="00CD73D4">
            <w:pPr>
              <w:spacing w:after="0" w:line="360" w:lineRule="auto"/>
              <w:ind w:left="0" w:hanging="2"/>
              <w:outlineLvl w:val="9"/>
              <w:rPr>
                <w:sz w:val="24"/>
                <w:szCs w:val="24"/>
              </w:rPr>
            </w:pPr>
          </w:p>
        </w:tc>
        <w:tc>
          <w:tcPr>
            <w:tcW w:w="1177" w:type="dxa"/>
          </w:tcPr>
          <w:p w14:paraId="7E664102" w14:textId="77777777" w:rsidR="00CD73D4" w:rsidRDefault="00D00622">
            <w:pPr>
              <w:spacing w:after="0" w:line="360" w:lineRule="auto"/>
              <w:ind w:left="0" w:hanging="2"/>
              <w:rPr>
                <w:sz w:val="24"/>
                <w:szCs w:val="24"/>
              </w:rPr>
            </w:pPr>
            <w:bookmarkStart w:id="2680" w:name="_Toc12098"/>
            <w:bookmarkStart w:id="2681" w:name="_Toc197068983"/>
            <w:r>
              <w:rPr>
                <w:sz w:val="24"/>
                <w:szCs w:val="24"/>
              </w:rPr>
              <w:t>1</w:t>
            </w:r>
            <w:bookmarkEnd w:id="2680"/>
            <w:bookmarkEnd w:id="2681"/>
          </w:p>
        </w:tc>
        <w:tc>
          <w:tcPr>
            <w:tcW w:w="1778" w:type="dxa"/>
          </w:tcPr>
          <w:p w14:paraId="7E664103" w14:textId="77777777" w:rsidR="00CD73D4" w:rsidRDefault="00D00622">
            <w:pPr>
              <w:spacing w:after="0" w:line="360" w:lineRule="auto"/>
              <w:ind w:left="0" w:hanging="2"/>
              <w:rPr>
                <w:sz w:val="24"/>
                <w:szCs w:val="24"/>
              </w:rPr>
            </w:pPr>
            <w:bookmarkStart w:id="2682" w:name="_Toc6900"/>
            <w:bookmarkStart w:id="2683" w:name="_Toc197068984"/>
            <w:r>
              <w:rPr>
                <w:sz w:val="24"/>
                <w:szCs w:val="24"/>
              </w:rPr>
              <w:t>1:25</w:t>
            </w:r>
            <w:bookmarkEnd w:id="2682"/>
            <w:bookmarkEnd w:id="2683"/>
          </w:p>
        </w:tc>
      </w:tr>
      <w:tr w:rsidR="00CD73D4" w14:paraId="7E66410A" w14:textId="77777777">
        <w:tc>
          <w:tcPr>
            <w:tcW w:w="1462" w:type="dxa"/>
          </w:tcPr>
          <w:p w14:paraId="7E664105" w14:textId="77777777" w:rsidR="00CD73D4" w:rsidRDefault="00CD73D4">
            <w:pPr>
              <w:numPr>
                <w:ilvl w:val="0"/>
                <w:numId w:val="178"/>
              </w:numPr>
              <w:spacing w:after="0" w:line="360" w:lineRule="auto"/>
              <w:ind w:left="0" w:hanging="2"/>
              <w:contextualSpacing/>
              <w:jc w:val="center"/>
              <w:rPr>
                <w:sz w:val="24"/>
                <w:szCs w:val="24"/>
              </w:rPr>
            </w:pPr>
            <w:bookmarkStart w:id="2684" w:name="_Toc5900"/>
            <w:bookmarkStart w:id="2685" w:name="_Toc197068985"/>
            <w:bookmarkEnd w:id="2684"/>
            <w:bookmarkEnd w:id="2685"/>
          </w:p>
        </w:tc>
        <w:tc>
          <w:tcPr>
            <w:tcW w:w="2600" w:type="dxa"/>
          </w:tcPr>
          <w:p w14:paraId="7E664106" w14:textId="77777777" w:rsidR="00CD73D4" w:rsidRDefault="00D00622">
            <w:pPr>
              <w:spacing w:after="0" w:line="360" w:lineRule="auto"/>
              <w:ind w:left="0" w:hanging="2"/>
              <w:rPr>
                <w:sz w:val="24"/>
                <w:szCs w:val="24"/>
              </w:rPr>
            </w:pPr>
            <w:bookmarkStart w:id="2686" w:name="_Toc807"/>
            <w:bookmarkStart w:id="2687" w:name="_Toc197068986"/>
            <w:r>
              <w:rPr>
                <w:sz w:val="24"/>
                <w:szCs w:val="24"/>
              </w:rPr>
              <w:t>Thermometer</w:t>
            </w:r>
            <w:bookmarkEnd w:id="2686"/>
            <w:bookmarkEnd w:id="2687"/>
            <w:r>
              <w:rPr>
                <w:sz w:val="24"/>
                <w:szCs w:val="24"/>
              </w:rPr>
              <w:t xml:space="preserve"> </w:t>
            </w:r>
          </w:p>
        </w:tc>
        <w:tc>
          <w:tcPr>
            <w:tcW w:w="1583" w:type="dxa"/>
          </w:tcPr>
          <w:p w14:paraId="7E664107" w14:textId="77777777" w:rsidR="00CD73D4" w:rsidRDefault="00CD73D4">
            <w:pPr>
              <w:spacing w:after="0" w:line="360" w:lineRule="auto"/>
              <w:ind w:left="0" w:hanging="2"/>
              <w:outlineLvl w:val="9"/>
              <w:rPr>
                <w:sz w:val="24"/>
                <w:szCs w:val="24"/>
              </w:rPr>
            </w:pPr>
          </w:p>
        </w:tc>
        <w:tc>
          <w:tcPr>
            <w:tcW w:w="1177" w:type="dxa"/>
          </w:tcPr>
          <w:p w14:paraId="7E664108" w14:textId="77777777" w:rsidR="00CD73D4" w:rsidRDefault="00D00622">
            <w:pPr>
              <w:spacing w:after="0" w:line="360" w:lineRule="auto"/>
              <w:ind w:left="0" w:hanging="2"/>
              <w:rPr>
                <w:sz w:val="24"/>
                <w:szCs w:val="24"/>
              </w:rPr>
            </w:pPr>
            <w:bookmarkStart w:id="2688" w:name="_Toc987"/>
            <w:bookmarkStart w:id="2689" w:name="_Toc197068987"/>
            <w:r>
              <w:rPr>
                <w:sz w:val="24"/>
                <w:szCs w:val="24"/>
              </w:rPr>
              <w:t>25</w:t>
            </w:r>
            <w:bookmarkEnd w:id="2688"/>
            <w:bookmarkEnd w:id="2689"/>
          </w:p>
        </w:tc>
        <w:tc>
          <w:tcPr>
            <w:tcW w:w="1778" w:type="dxa"/>
          </w:tcPr>
          <w:p w14:paraId="7E664109" w14:textId="77777777" w:rsidR="00CD73D4" w:rsidRDefault="00D00622">
            <w:pPr>
              <w:spacing w:after="0" w:line="360" w:lineRule="auto"/>
              <w:ind w:left="0" w:hanging="2"/>
              <w:rPr>
                <w:sz w:val="24"/>
                <w:szCs w:val="24"/>
              </w:rPr>
            </w:pPr>
            <w:bookmarkStart w:id="2690" w:name="_Toc16418"/>
            <w:bookmarkStart w:id="2691" w:name="_Toc197068988"/>
            <w:r>
              <w:rPr>
                <w:sz w:val="24"/>
                <w:szCs w:val="24"/>
              </w:rPr>
              <w:t>1:1</w:t>
            </w:r>
            <w:bookmarkEnd w:id="2690"/>
            <w:bookmarkEnd w:id="2691"/>
          </w:p>
        </w:tc>
      </w:tr>
      <w:tr w:rsidR="00CD73D4" w14:paraId="7E664110" w14:textId="77777777">
        <w:tc>
          <w:tcPr>
            <w:tcW w:w="1462" w:type="dxa"/>
          </w:tcPr>
          <w:p w14:paraId="7E66410B" w14:textId="77777777" w:rsidR="00CD73D4" w:rsidRDefault="00CD73D4">
            <w:pPr>
              <w:numPr>
                <w:ilvl w:val="0"/>
                <w:numId w:val="178"/>
              </w:numPr>
              <w:spacing w:after="0" w:line="360" w:lineRule="auto"/>
              <w:ind w:left="0" w:hanging="2"/>
              <w:contextualSpacing/>
              <w:jc w:val="center"/>
              <w:rPr>
                <w:sz w:val="24"/>
                <w:szCs w:val="24"/>
              </w:rPr>
            </w:pPr>
            <w:bookmarkStart w:id="2692" w:name="_Toc26584"/>
            <w:bookmarkStart w:id="2693" w:name="_Toc197068989"/>
            <w:bookmarkEnd w:id="2692"/>
            <w:bookmarkEnd w:id="2693"/>
          </w:p>
        </w:tc>
        <w:tc>
          <w:tcPr>
            <w:tcW w:w="2600" w:type="dxa"/>
          </w:tcPr>
          <w:p w14:paraId="7E66410C" w14:textId="77777777" w:rsidR="00CD73D4" w:rsidRDefault="00D00622">
            <w:pPr>
              <w:spacing w:after="0" w:line="360" w:lineRule="auto"/>
              <w:ind w:left="0" w:hanging="2"/>
              <w:rPr>
                <w:sz w:val="24"/>
                <w:szCs w:val="24"/>
              </w:rPr>
            </w:pPr>
            <w:bookmarkStart w:id="2694" w:name="_Toc21512"/>
            <w:bookmarkStart w:id="2695" w:name="_Toc197068990"/>
            <w:r>
              <w:rPr>
                <w:sz w:val="24"/>
                <w:szCs w:val="24"/>
              </w:rPr>
              <w:t>Stethoscope</w:t>
            </w:r>
            <w:bookmarkEnd w:id="2694"/>
            <w:bookmarkEnd w:id="2695"/>
            <w:r>
              <w:rPr>
                <w:sz w:val="24"/>
                <w:szCs w:val="24"/>
              </w:rPr>
              <w:t xml:space="preserve"> </w:t>
            </w:r>
          </w:p>
        </w:tc>
        <w:tc>
          <w:tcPr>
            <w:tcW w:w="1583" w:type="dxa"/>
          </w:tcPr>
          <w:p w14:paraId="7E66410D" w14:textId="77777777" w:rsidR="00CD73D4" w:rsidRDefault="00CD73D4">
            <w:pPr>
              <w:spacing w:after="0" w:line="360" w:lineRule="auto"/>
              <w:ind w:left="0" w:hanging="2"/>
              <w:outlineLvl w:val="9"/>
              <w:rPr>
                <w:sz w:val="24"/>
                <w:szCs w:val="24"/>
              </w:rPr>
            </w:pPr>
          </w:p>
        </w:tc>
        <w:tc>
          <w:tcPr>
            <w:tcW w:w="1177" w:type="dxa"/>
          </w:tcPr>
          <w:p w14:paraId="7E66410E" w14:textId="77777777" w:rsidR="00CD73D4" w:rsidRDefault="00D00622">
            <w:pPr>
              <w:spacing w:after="0" w:line="360" w:lineRule="auto"/>
              <w:ind w:left="0" w:hanging="2"/>
              <w:rPr>
                <w:sz w:val="24"/>
                <w:szCs w:val="24"/>
              </w:rPr>
            </w:pPr>
            <w:bookmarkStart w:id="2696" w:name="_Toc15023"/>
            <w:bookmarkStart w:id="2697" w:name="_Toc197068991"/>
            <w:r>
              <w:rPr>
                <w:sz w:val="24"/>
                <w:szCs w:val="24"/>
              </w:rPr>
              <w:t>25</w:t>
            </w:r>
            <w:bookmarkEnd w:id="2696"/>
            <w:bookmarkEnd w:id="2697"/>
          </w:p>
        </w:tc>
        <w:tc>
          <w:tcPr>
            <w:tcW w:w="1778" w:type="dxa"/>
          </w:tcPr>
          <w:p w14:paraId="7E66410F" w14:textId="77777777" w:rsidR="00CD73D4" w:rsidRDefault="00D00622">
            <w:pPr>
              <w:spacing w:after="0" w:line="360" w:lineRule="auto"/>
              <w:ind w:left="0" w:hanging="2"/>
              <w:rPr>
                <w:sz w:val="24"/>
                <w:szCs w:val="24"/>
              </w:rPr>
            </w:pPr>
            <w:bookmarkStart w:id="2698" w:name="_Toc17800"/>
            <w:bookmarkStart w:id="2699" w:name="_Toc197068992"/>
            <w:r>
              <w:rPr>
                <w:sz w:val="24"/>
                <w:szCs w:val="24"/>
              </w:rPr>
              <w:t>1:1</w:t>
            </w:r>
            <w:bookmarkEnd w:id="2698"/>
            <w:bookmarkEnd w:id="2699"/>
          </w:p>
        </w:tc>
      </w:tr>
      <w:tr w:rsidR="00CD73D4" w14:paraId="7E664116" w14:textId="77777777">
        <w:tc>
          <w:tcPr>
            <w:tcW w:w="1462" w:type="dxa"/>
          </w:tcPr>
          <w:p w14:paraId="7E664111" w14:textId="77777777" w:rsidR="00CD73D4" w:rsidRDefault="00CD73D4">
            <w:pPr>
              <w:numPr>
                <w:ilvl w:val="0"/>
                <w:numId w:val="178"/>
              </w:numPr>
              <w:spacing w:after="0" w:line="360" w:lineRule="auto"/>
              <w:ind w:left="0" w:hanging="2"/>
              <w:contextualSpacing/>
              <w:jc w:val="center"/>
              <w:rPr>
                <w:sz w:val="24"/>
                <w:szCs w:val="24"/>
              </w:rPr>
            </w:pPr>
            <w:bookmarkStart w:id="2700" w:name="_Toc26430"/>
            <w:bookmarkStart w:id="2701" w:name="_Toc197068993"/>
            <w:bookmarkEnd w:id="2700"/>
            <w:bookmarkEnd w:id="2701"/>
          </w:p>
        </w:tc>
        <w:tc>
          <w:tcPr>
            <w:tcW w:w="2600" w:type="dxa"/>
          </w:tcPr>
          <w:p w14:paraId="7E664112" w14:textId="77777777" w:rsidR="00CD73D4" w:rsidRDefault="00D00622">
            <w:pPr>
              <w:spacing w:after="0" w:line="360" w:lineRule="auto"/>
              <w:ind w:left="0" w:hanging="2"/>
              <w:rPr>
                <w:sz w:val="24"/>
                <w:szCs w:val="24"/>
              </w:rPr>
            </w:pPr>
            <w:bookmarkStart w:id="2702" w:name="_Toc32587"/>
            <w:bookmarkStart w:id="2703" w:name="_Toc197068994"/>
            <w:r>
              <w:rPr>
                <w:sz w:val="24"/>
                <w:szCs w:val="24"/>
              </w:rPr>
              <w:t>Weigh band</w:t>
            </w:r>
            <w:bookmarkEnd w:id="2702"/>
            <w:bookmarkEnd w:id="2703"/>
          </w:p>
        </w:tc>
        <w:tc>
          <w:tcPr>
            <w:tcW w:w="1583" w:type="dxa"/>
          </w:tcPr>
          <w:p w14:paraId="7E664113" w14:textId="77777777" w:rsidR="00CD73D4" w:rsidRDefault="00CD73D4">
            <w:pPr>
              <w:spacing w:after="0" w:line="360" w:lineRule="auto"/>
              <w:ind w:left="0" w:hanging="2"/>
              <w:outlineLvl w:val="9"/>
              <w:rPr>
                <w:sz w:val="24"/>
                <w:szCs w:val="24"/>
              </w:rPr>
            </w:pPr>
          </w:p>
        </w:tc>
        <w:tc>
          <w:tcPr>
            <w:tcW w:w="1177" w:type="dxa"/>
          </w:tcPr>
          <w:p w14:paraId="7E664114" w14:textId="77777777" w:rsidR="00CD73D4" w:rsidRDefault="00D00622">
            <w:pPr>
              <w:spacing w:after="0" w:line="360" w:lineRule="auto"/>
              <w:ind w:left="0" w:hanging="2"/>
              <w:rPr>
                <w:sz w:val="24"/>
                <w:szCs w:val="24"/>
              </w:rPr>
            </w:pPr>
            <w:bookmarkStart w:id="2704" w:name="_Toc13254"/>
            <w:bookmarkStart w:id="2705" w:name="_Toc197068995"/>
            <w:r>
              <w:rPr>
                <w:sz w:val="24"/>
                <w:szCs w:val="24"/>
              </w:rPr>
              <w:t>5</w:t>
            </w:r>
            <w:bookmarkEnd w:id="2704"/>
            <w:bookmarkEnd w:id="2705"/>
          </w:p>
        </w:tc>
        <w:tc>
          <w:tcPr>
            <w:tcW w:w="1778" w:type="dxa"/>
          </w:tcPr>
          <w:p w14:paraId="7E664115" w14:textId="77777777" w:rsidR="00CD73D4" w:rsidRDefault="00D00622">
            <w:pPr>
              <w:spacing w:after="0" w:line="360" w:lineRule="auto"/>
              <w:ind w:left="0" w:hanging="2"/>
              <w:rPr>
                <w:sz w:val="24"/>
                <w:szCs w:val="24"/>
              </w:rPr>
            </w:pPr>
            <w:bookmarkStart w:id="2706" w:name="_Toc992"/>
            <w:bookmarkStart w:id="2707" w:name="_Toc197068996"/>
            <w:r>
              <w:rPr>
                <w:sz w:val="24"/>
                <w:szCs w:val="24"/>
              </w:rPr>
              <w:t>1:5</w:t>
            </w:r>
            <w:bookmarkEnd w:id="2706"/>
            <w:bookmarkEnd w:id="2707"/>
          </w:p>
        </w:tc>
      </w:tr>
      <w:tr w:rsidR="00CD73D4" w14:paraId="7E66411C" w14:textId="77777777">
        <w:tc>
          <w:tcPr>
            <w:tcW w:w="1462" w:type="dxa"/>
          </w:tcPr>
          <w:p w14:paraId="7E664117" w14:textId="77777777" w:rsidR="00CD73D4" w:rsidRDefault="00CD73D4">
            <w:pPr>
              <w:numPr>
                <w:ilvl w:val="0"/>
                <w:numId w:val="178"/>
              </w:numPr>
              <w:spacing w:after="0" w:line="360" w:lineRule="auto"/>
              <w:ind w:left="0" w:hanging="2"/>
              <w:contextualSpacing/>
              <w:jc w:val="center"/>
              <w:rPr>
                <w:sz w:val="24"/>
                <w:szCs w:val="24"/>
              </w:rPr>
            </w:pPr>
            <w:bookmarkStart w:id="2708" w:name="_Toc24741"/>
            <w:bookmarkStart w:id="2709" w:name="_Toc197068997"/>
            <w:bookmarkEnd w:id="2708"/>
            <w:bookmarkEnd w:id="2709"/>
          </w:p>
        </w:tc>
        <w:tc>
          <w:tcPr>
            <w:tcW w:w="2600" w:type="dxa"/>
          </w:tcPr>
          <w:p w14:paraId="7E664118" w14:textId="77777777" w:rsidR="00CD73D4" w:rsidRDefault="00D00622">
            <w:pPr>
              <w:spacing w:after="0" w:line="360" w:lineRule="auto"/>
              <w:ind w:left="0" w:hanging="2"/>
              <w:rPr>
                <w:sz w:val="24"/>
                <w:szCs w:val="24"/>
              </w:rPr>
            </w:pPr>
            <w:bookmarkStart w:id="2710" w:name="_Toc25100"/>
            <w:bookmarkStart w:id="2711" w:name="_Toc197068998"/>
            <w:r>
              <w:rPr>
                <w:sz w:val="24"/>
                <w:szCs w:val="24"/>
              </w:rPr>
              <w:t>Cool box</w:t>
            </w:r>
            <w:bookmarkEnd w:id="2710"/>
            <w:bookmarkEnd w:id="2711"/>
          </w:p>
        </w:tc>
        <w:tc>
          <w:tcPr>
            <w:tcW w:w="1583" w:type="dxa"/>
          </w:tcPr>
          <w:p w14:paraId="7E664119" w14:textId="77777777" w:rsidR="00CD73D4" w:rsidRDefault="00CD73D4">
            <w:pPr>
              <w:spacing w:after="0" w:line="360" w:lineRule="auto"/>
              <w:ind w:left="0" w:hanging="2"/>
              <w:outlineLvl w:val="9"/>
              <w:rPr>
                <w:sz w:val="24"/>
                <w:szCs w:val="24"/>
              </w:rPr>
            </w:pPr>
          </w:p>
        </w:tc>
        <w:tc>
          <w:tcPr>
            <w:tcW w:w="1177" w:type="dxa"/>
          </w:tcPr>
          <w:p w14:paraId="7E66411A" w14:textId="77777777" w:rsidR="00CD73D4" w:rsidRDefault="00D00622">
            <w:pPr>
              <w:spacing w:after="0" w:line="360" w:lineRule="auto"/>
              <w:ind w:left="0" w:hanging="2"/>
              <w:rPr>
                <w:sz w:val="24"/>
                <w:szCs w:val="24"/>
              </w:rPr>
            </w:pPr>
            <w:bookmarkStart w:id="2712" w:name="_Toc23011"/>
            <w:bookmarkStart w:id="2713" w:name="_Toc197068999"/>
            <w:r>
              <w:rPr>
                <w:sz w:val="24"/>
                <w:szCs w:val="24"/>
              </w:rPr>
              <w:t>5</w:t>
            </w:r>
            <w:bookmarkEnd w:id="2712"/>
            <w:bookmarkEnd w:id="2713"/>
          </w:p>
        </w:tc>
        <w:tc>
          <w:tcPr>
            <w:tcW w:w="1778" w:type="dxa"/>
          </w:tcPr>
          <w:p w14:paraId="7E66411B" w14:textId="77777777" w:rsidR="00CD73D4" w:rsidRDefault="00D00622">
            <w:pPr>
              <w:spacing w:after="0" w:line="360" w:lineRule="auto"/>
              <w:ind w:left="0" w:hanging="2"/>
              <w:rPr>
                <w:sz w:val="24"/>
                <w:szCs w:val="24"/>
              </w:rPr>
            </w:pPr>
            <w:bookmarkStart w:id="2714" w:name="_Toc29868"/>
            <w:bookmarkStart w:id="2715" w:name="_Toc197069000"/>
            <w:r>
              <w:rPr>
                <w:sz w:val="24"/>
                <w:szCs w:val="24"/>
              </w:rPr>
              <w:t>1:5</w:t>
            </w:r>
            <w:bookmarkEnd w:id="2714"/>
            <w:bookmarkEnd w:id="2715"/>
          </w:p>
        </w:tc>
      </w:tr>
    </w:tbl>
    <w:p w14:paraId="7E66411D" w14:textId="77777777" w:rsidR="00CD73D4" w:rsidRDefault="00CD73D4">
      <w:pPr>
        <w:spacing w:after="0" w:line="360" w:lineRule="auto"/>
        <w:rPr>
          <w:rFonts w:ascii="Times New Roman" w:eastAsia="Calibri" w:hAnsi="Times New Roman" w:cs="Times New Roman"/>
          <w:sz w:val="24"/>
          <w:szCs w:val="24"/>
        </w:rPr>
      </w:pPr>
    </w:p>
    <w:p w14:paraId="7E66411E" w14:textId="77777777" w:rsidR="00CD73D4" w:rsidRDefault="00CD73D4">
      <w:pPr>
        <w:spacing w:after="0" w:line="360" w:lineRule="auto"/>
        <w:jc w:val="center"/>
        <w:rPr>
          <w:rFonts w:ascii="Times New Roman" w:hAnsi="Times New Roman" w:cs="Times New Roman"/>
          <w:b/>
          <w:color w:val="000000"/>
          <w:sz w:val="24"/>
          <w:szCs w:val="24"/>
        </w:rPr>
      </w:pPr>
    </w:p>
    <w:p w14:paraId="7E66411F" w14:textId="77777777" w:rsidR="00CD73D4" w:rsidRDefault="00CD73D4">
      <w:pPr>
        <w:spacing w:after="0" w:line="360" w:lineRule="auto"/>
        <w:jc w:val="center"/>
        <w:rPr>
          <w:rFonts w:ascii="Times New Roman" w:hAnsi="Times New Roman" w:cs="Times New Roman"/>
          <w:b/>
          <w:color w:val="000000"/>
          <w:sz w:val="24"/>
          <w:szCs w:val="24"/>
        </w:rPr>
      </w:pPr>
    </w:p>
    <w:p w14:paraId="7E664120" w14:textId="77777777" w:rsidR="00CD73D4" w:rsidRDefault="00CD73D4">
      <w:pPr>
        <w:spacing w:after="0" w:line="360" w:lineRule="auto"/>
        <w:jc w:val="center"/>
        <w:rPr>
          <w:rFonts w:ascii="Times New Roman" w:hAnsi="Times New Roman" w:cs="Times New Roman"/>
          <w:b/>
          <w:color w:val="000000"/>
          <w:sz w:val="24"/>
          <w:szCs w:val="24"/>
        </w:rPr>
      </w:pPr>
    </w:p>
    <w:p w14:paraId="7E664121" w14:textId="77777777" w:rsidR="00CD73D4" w:rsidRDefault="00CD73D4">
      <w:pPr>
        <w:spacing w:after="0" w:line="360" w:lineRule="auto"/>
        <w:jc w:val="center"/>
        <w:rPr>
          <w:rFonts w:ascii="Times New Roman" w:hAnsi="Times New Roman" w:cs="Times New Roman"/>
          <w:b/>
          <w:color w:val="000000"/>
          <w:sz w:val="24"/>
          <w:szCs w:val="24"/>
        </w:rPr>
      </w:pPr>
    </w:p>
    <w:p w14:paraId="7E664122" w14:textId="77777777" w:rsidR="00CD73D4" w:rsidRDefault="00CD73D4">
      <w:pPr>
        <w:spacing w:after="0" w:line="360" w:lineRule="auto"/>
        <w:jc w:val="center"/>
        <w:rPr>
          <w:rFonts w:ascii="Times New Roman" w:hAnsi="Times New Roman" w:cs="Times New Roman"/>
          <w:b/>
          <w:color w:val="000000"/>
          <w:sz w:val="24"/>
          <w:szCs w:val="24"/>
        </w:rPr>
      </w:pPr>
    </w:p>
    <w:p w14:paraId="7E664123" w14:textId="77777777" w:rsidR="00CD73D4" w:rsidRDefault="00CD73D4">
      <w:pPr>
        <w:spacing w:after="0" w:line="360" w:lineRule="auto"/>
        <w:jc w:val="center"/>
        <w:rPr>
          <w:rFonts w:ascii="Times New Roman" w:hAnsi="Times New Roman" w:cs="Times New Roman"/>
          <w:b/>
          <w:color w:val="000000"/>
          <w:sz w:val="24"/>
          <w:szCs w:val="24"/>
        </w:rPr>
      </w:pPr>
    </w:p>
    <w:p w14:paraId="7E664124" w14:textId="77777777" w:rsidR="00CD73D4" w:rsidRDefault="00CD73D4">
      <w:pPr>
        <w:spacing w:after="0" w:line="360" w:lineRule="auto"/>
        <w:jc w:val="center"/>
        <w:rPr>
          <w:rFonts w:ascii="Times New Roman" w:hAnsi="Times New Roman" w:cs="Times New Roman"/>
          <w:b/>
          <w:color w:val="000000"/>
          <w:sz w:val="24"/>
          <w:szCs w:val="24"/>
        </w:rPr>
      </w:pPr>
    </w:p>
    <w:p w14:paraId="7E664125" w14:textId="77777777" w:rsidR="00CD73D4" w:rsidRDefault="00CD73D4">
      <w:pPr>
        <w:spacing w:after="0" w:line="360" w:lineRule="auto"/>
        <w:jc w:val="center"/>
        <w:rPr>
          <w:rFonts w:ascii="Times New Roman" w:hAnsi="Times New Roman" w:cs="Times New Roman"/>
          <w:b/>
          <w:color w:val="000000"/>
          <w:sz w:val="24"/>
          <w:szCs w:val="24"/>
        </w:rPr>
      </w:pPr>
    </w:p>
    <w:p w14:paraId="7E664126" w14:textId="77777777" w:rsidR="00CD73D4" w:rsidRDefault="00CD73D4">
      <w:pPr>
        <w:spacing w:after="0" w:line="360" w:lineRule="auto"/>
        <w:jc w:val="center"/>
        <w:rPr>
          <w:rFonts w:ascii="Times New Roman" w:hAnsi="Times New Roman" w:cs="Times New Roman"/>
          <w:b/>
          <w:color w:val="000000"/>
          <w:sz w:val="24"/>
          <w:szCs w:val="24"/>
        </w:rPr>
      </w:pPr>
    </w:p>
    <w:p w14:paraId="7E664127" w14:textId="77777777" w:rsidR="00CD73D4" w:rsidRDefault="00CD73D4">
      <w:pPr>
        <w:spacing w:after="0" w:line="360" w:lineRule="auto"/>
        <w:jc w:val="center"/>
        <w:rPr>
          <w:rFonts w:ascii="Times New Roman" w:hAnsi="Times New Roman" w:cs="Times New Roman"/>
          <w:b/>
          <w:color w:val="000000"/>
          <w:sz w:val="24"/>
          <w:szCs w:val="24"/>
        </w:rPr>
      </w:pPr>
    </w:p>
    <w:p w14:paraId="7E664128" w14:textId="77777777" w:rsidR="00CD73D4" w:rsidRDefault="00CD73D4">
      <w:pPr>
        <w:spacing w:after="0" w:line="360" w:lineRule="auto"/>
        <w:jc w:val="center"/>
        <w:rPr>
          <w:rFonts w:ascii="Times New Roman" w:hAnsi="Times New Roman" w:cs="Times New Roman"/>
          <w:b/>
          <w:color w:val="000000"/>
          <w:sz w:val="24"/>
          <w:szCs w:val="24"/>
        </w:rPr>
      </w:pPr>
    </w:p>
    <w:p w14:paraId="7E664129" w14:textId="77777777" w:rsidR="00CD73D4" w:rsidRDefault="00CD73D4">
      <w:pPr>
        <w:spacing w:after="0" w:line="360" w:lineRule="auto"/>
        <w:jc w:val="center"/>
        <w:rPr>
          <w:rFonts w:ascii="Times New Roman" w:hAnsi="Times New Roman" w:cs="Times New Roman"/>
          <w:b/>
          <w:color w:val="000000"/>
          <w:sz w:val="24"/>
          <w:szCs w:val="24"/>
        </w:rPr>
      </w:pPr>
    </w:p>
    <w:p w14:paraId="7E66412A" w14:textId="77777777" w:rsidR="00CD73D4" w:rsidRDefault="00CD73D4">
      <w:pPr>
        <w:spacing w:after="0" w:line="360" w:lineRule="auto"/>
        <w:jc w:val="center"/>
        <w:rPr>
          <w:rFonts w:ascii="Times New Roman" w:hAnsi="Times New Roman" w:cs="Times New Roman"/>
          <w:b/>
          <w:color w:val="000000"/>
          <w:sz w:val="24"/>
          <w:szCs w:val="24"/>
        </w:rPr>
      </w:pPr>
    </w:p>
    <w:p w14:paraId="7E66412B"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E66412C"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2716" w:name="_Toc197069001"/>
      <w:r w:rsidRPr="0033526C">
        <w:rPr>
          <w:rFonts w:ascii="Times New Roman" w:hAnsi="Times New Roman" w:cs="Times New Roman"/>
          <w:b/>
          <w:bCs/>
          <w:color w:val="000000" w:themeColor="text1"/>
          <w:sz w:val="24"/>
          <w:szCs w:val="24"/>
        </w:rPr>
        <w:lastRenderedPageBreak/>
        <w:t>FARM STRUCTURES AND MECHANIZATION</w:t>
      </w:r>
      <w:bookmarkEnd w:id="2716"/>
    </w:p>
    <w:p w14:paraId="7E66412D" w14:textId="77777777" w:rsidR="00CD73D4" w:rsidRDefault="00CD73D4">
      <w:pPr>
        <w:spacing w:after="0" w:line="360" w:lineRule="auto"/>
        <w:jc w:val="center"/>
        <w:rPr>
          <w:rFonts w:ascii="Times New Roman" w:hAnsi="Times New Roman" w:cs="Times New Roman"/>
          <w:b/>
          <w:color w:val="000000"/>
          <w:sz w:val="24"/>
          <w:szCs w:val="24"/>
        </w:rPr>
      </w:pPr>
    </w:p>
    <w:p w14:paraId="7E66412E"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lang w:val="en-ZA"/>
        </w:rPr>
        <w:t xml:space="preserve">ISCED UNIT CODE: </w:t>
      </w:r>
      <w:r>
        <w:rPr>
          <w:rFonts w:ascii="Times New Roman" w:eastAsia="Times New Roman" w:hAnsi="Times New Roman" w:cs="Times New Roman"/>
          <w:color w:val="000000"/>
          <w:sz w:val="24"/>
          <w:szCs w:val="24"/>
        </w:rPr>
        <w:t>0811 541 10A/0716 541 10A</w:t>
      </w:r>
    </w:p>
    <w:p w14:paraId="7E66412F" w14:textId="77777777" w:rsidR="00CD73D4" w:rsidRDefault="00CD73D4">
      <w:pPr>
        <w:spacing w:after="0" w:line="360" w:lineRule="auto"/>
        <w:rPr>
          <w:rFonts w:ascii="Times New Roman" w:eastAsia="Times New Roman" w:hAnsi="Times New Roman" w:cs="Times New Roman"/>
          <w:color w:val="000000"/>
          <w:sz w:val="24"/>
          <w:szCs w:val="24"/>
        </w:rPr>
      </w:pPr>
    </w:p>
    <w:p w14:paraId="7E664130" w14:textId="77777777" w:rsidR="00CD73D4" w:rsidRDefault="00D00622">
      <w:pPr>
        <w:spacing w:after="0" w:line="360" w:lineRule="auto"/>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7E664131"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lang w:val="en-ZA"/>
        </w:rPr>
        <w:t>This unit addresses the Unit of Competency:</w:t>
      </w:r>
      <w:r>
        <w:rPr>
          <w:rFonts w:ascii="Times New Roman" w:hAnsi="Times New Roman" w:cs="Times New Roman"/>
          <w:color w:val="FF0000"/>
          <w:sz w:val="24"/>
          <w:szCs w:val="24"/>
          <w:lang w:val="en-ZA"/>
        </w:rPr>
        <w:t xml:space="preserve"> </w:t>
      </w:r>
      <w:r>
        <w:rPr>
          <w:rFonts w:ascii="Times New Roman" w:hAnsi="Times New Roman" w:cs="Times New Roman"/>
          <w:sz w:val="24"/>
          <w:szCs w:val="24"/>
        </w:rPr>
        <w:t>Apply knowledge of farm structures and mechanization.</w:t>
      </w:r>
    </w:p>
    <w:p w14:paraId="7E664132" w14:textId="77777777" w:rsidR="00CD73D4" w:rsidRDefault="00CD73D4">
      <w:pPr>
        <w:spacing w:after="0" w:line="360" w:lineRule="auto"/>
        <w:rPr>
          <w:rFonts w:ascii="Times New Roman" w:hAnsi="Times New Roman" w:cs="Times New Roman"/>
          <w:sz w:val="24"/>
          <w:szCs w:val="24"/>
        </w:rPr>
      </w:pPr>
    </w:p>
    <w:p w14:paraId="7E664133" w14:textId="77777777" w:rsidR="00CD73D4" w:rsidRDefault="00D00622">
      <w:pPr>
        <w:spacing w:after="0" w:line="360" w:lineRule="auto"/>
        <w:rPr>
          <w:rFonts w:ascii="Times New Roman" w:hAnsi="Times New Roman" w:cs="Times New Roman"/>
          <w:color w:val="FF0000"/>
          <w:sz w:val="24"/>
          <w:szCs w:val="24"/>
          <w:lang w:val="en-ZA"/>
        </w:rPr>
      </w:pPr>
      <w:r>
        <w:rPr>
          <w:rFonts w:ascii="Times New Roman" w:hAnsi="Times New Roman" w:cs="Times New Roman"/>
          <w:b/>
          <w:sz w:val="24"/>
          <w:szCs w:val="24"/>
          <w:lang w:val="en-ZA"/>
        </w:rPr>
        <w:t>UNIT DURATION:</w:t>
      </w:r>
      <w:r>
        <w:rPr>
          <w:rFonts w:ascii="Times New Roman" w:hAnsi="Times New Roman" w:cs="Times New Roman"/>
          <w:b/>
          <w:color w:val="FF0000"/>
          <w:sz w:val="24"/>
          <w:szCs w:val="24"/>
          <w:lang w:val="en-ZA"/>
        </w:rPr>
        <w:t xml:space="preserve"> </w:t>
      </w:r>
      <w:r>
        <w:rPr>
          <w:rFonts w:ascii="Times New Roman" w:hAnsi="Times New Roman" w:cs="Times New Roman"/>
          <w:sz w:val="24"/>
          <w:szCs w:val="24"/>
        </w:rPr>
        <w:t>50</w:t>
      </w:r>
      <w:r>
        <w:rPr>
          <w:rFonts w:ascii="Times New Roman" w:hAnsi="Times New Roman" w:cs="Times New Roman"/>
          <w:b/>
          <w:color w:val="FF0000"/>
          <w:sz w:val="24"/>
          <w:szCs w:val="24"/>
        </w:rPr>
        <w:t xml:space="preserve"> </w:t>
      </w:r>
      <w:r>
        <w:rPr>
          <w:rFonts w:ascii="Times New Roman" w:hAnsi="Times New Roman" w:cs="Times New Roman"/>
          <w:sz w:val="24"/>
          <w:szCs w:val="24"/>
          <w:lang w:val="en-ZA"/>
        </w:rPr>
        <w:t>Hours</w:t>
      </w:r>
    </w:p>
    <w:p w14:paraId="7E664134" w14:textId="77777777" w:rsidR="00CD73D4" w:rsidRDefault="00CD73D4">
      <w:pPr>
        <w:spacing w:after="0" w:line="360" w:lineRule="auto"/>
        <w:rPr>
          <w:rFonts w:ascii="Times New Roman" w:hAnsi="Times New Roman" w:cs="Times New Roman"/>
          <w:sz w:val="24"/>
          <w:szCs w:val="24"/>
        </w:rPr>
      </w:pPr>
    </w:p>
    <w:p w14:paraId="7E664135" w14:textId="77777777" w:rsidR="00CD73D4" w:rsidRDefault="00D00622">
      <w:pPr>
        <w:spacing w:after="0" w:line="360" w:lineRule="auto"/>
        <w:rPr>
          <w:rFonts w:ascii="Times New Roman" w:hAnsi="Times New Roman" w:cs="Times New Roman"/>
          <w:sz w:val="24"/>
          <w:szCs w:val="24"/>
          <w:lang w:val="en-ZA"/>
        </w:rPr>
      </w:pPr>
      <w:r>
        <w:rPr>
          <w:rFonts w:ascii="Times New Roman" w:hAnsi="Times New Roman" w:cs="Times New Roman"/>
          <w:b/>
          <w:sz w:val="24"/>
          <w:szCs w:val="24"/>
          <w:lang w:val="en-ZA"/>
        </w:rPr>
        <w:t>Unit Description</w:t>
      </w:r>
    </w:p>
    <w:p w14:paraId="7E664136"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by an animal health and production technologist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apply knowledge of farm structures and mechanization. It involves applying knowledge of farm structures, farm power, and knowledge of farm mechanization.</w:t>
      </w:r>
    </w:p>
    <w:p w14:paraId="7E664137" w14:textId="77777777" w:rsidR="00CD73D4" w:rsidRDefault="00CD73D4">
      <w:pPr>
        <w:spacing w:after="0" w:line="360" w:lineRule="auto"/>
        <w:jc w:val="both"/>
        <w:rPr>
          <w:rFonts w:ascii="Times New Roman" w:hAnsi="Times New Roman" w:cs="Times New Roman"/>
          <w:sz w:val="24"/>
          <w:szCs w:val="24"/>
        </w:rPr>
      </w:pPr>
    </w:p>
    <w:p w14:paraId="7E664138"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Summary of Learning Outcomes</w:t>
      </w:r>
    </w:p>
    <w:p w14:paraId="7E664139"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5"/>
        <w:gridCol w:w="2815"/>
      </w:tblGrid>
      <w:tr w:rsidR="00CD73D4" w14:paraId="7E66413D" w14:textId="77777777">
        <w:tc>
          <w:tcPr>
            <w:tcW w:w="710" w:type="dxa"/>
          </w:tcPr>
          <w:p w14:paraId="7E66413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13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13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141" w14:textId="77777777">
        <w:tc>
          <w:tcPr>
            <w:tcW w:w="710" w:type="dxa"/>
          </w:tcPr>
          <w:p w14:paraId="7E66413E" w14:textId="77777777" w:rsidR="00CD73D4" w:rsidRDefault="00CD73D4">
            <w:pPr>
              <w:widowControl w:val="0"/>
              <w:numPr>
                <w:ilvl w:val="0"/>
                <w:numId w:val="179"/>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13F"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Apply knowledge of farm structures</w:t>
            </w:r>
          </w:p>
        </w:tc>
        <w:tc>
          <w:tcPr>
            <w:tcW w:w="2889" w:type="dxa"/>
          </w:tcPr>
          <w:p w14:paraId="7E66414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4145" w14:textId="77777777">
        <w:tc>
          <w:tcPr>
            <w:tcW w:w="710" w:type="dxa"/>
          </w:tcPr>
          <w:p w14:paraId="7E664142" w14:textId="77777777" w:rsidR="00CD73D4" w:rsidRDefault="00CD73D4">
            <w:pPr>
              <w:widowControl w:val="0"/>
              <w:numPr>
                <w:ilvl w:val="0"/>
                <w:numId w:val="179"/>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143"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Apply knowledge on farm power</w:t>
            </w:r>
          </w:p>
        </w:tc>
        <w:tc>
          <w:tcPr>
            <w:tcW w:w="2889" w:type="dxa"/>
          </w:tcPr>
          <w:p w14:paraId="7E66414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4149" w14:textId="77777777">
        <w:tc>
          <w:tcPr>
            <w:tcW w:w="710" w:type="dxa"/>
          </w:tcPr>
          <w:p w14:paraId="7E664146" w14:textId="77777777" w:rsidR="00CD73D4" w:rsidRDefault="00CD73D4">
            <w:pPr>
              <w:widowControl w:val="0"/>
              <w:numPr>
                <w:ilvl w:val="0"/>
                <w:numId w:val="179"/>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147"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color w:val="000000"/>
                <w:sz w:val="24"/>
                <w:szCs w:val="24"/>
              </w:rPr>
              <w:t>Apply knowledge of farm mechanization</w:t>
            </w:r>
          </w:p>
        </w:tc>
        <w:tc>
          <w:tcPr>
            <w:tcW w:w="2889" w:type="dxa"/>
          </w:tcPr>
          <w:p w14:paraId="7E66414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14C" w14:textId="77777777">
        <w:trPr>
          <w:trHeight w:val="350"/>
        </w:trPr>
        <w:tc>
          <w:tcPr>
            <w:tcW w:w="5907" w:type="dxa"/>
            <w:gridSpan w:val="2"/>
          </w:tcPr>
          <w:p w14:paraId="7E66414A"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14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414D" w14:textId="77777777" w:rsidR="00CD73D4" w:rsidRDefault="00CD73D4">
      <w:pPr>
        <w:spacing w:after="0" w:line="360" w:lineRule="auto"/>
        <w:rPr>
          <w:rFonts w:ascii="Times New Roman" w:hAnsi="Times New Roman" w:cs="Times New Roman"/>
          <w:b/>
          <w:sz w:val="24"/>
          <w:szCs w:val="24"/>
          <w:lang w:val="en-ZA"/>
        </w:rPr>
      </w:pPr>
    </w:p>
    <w:p w14:paraId="7E66414E"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4152"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414F"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4150"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4151"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CD73D4" w14:paraId="7E664172" w14:textId="77777777">
        <w:tc>
          <w:tcPr>
            <w:tcW w:w="1799" w:type="dxa"/>
            <w:tcBorders>
              <w:top w:val="single" w:sz="4" w:space="0" w:color="000000"/>
              <w:left w:val="single" w:sz="4" w:space="0" w:color="000000"/>
              <w:bottom w:val="single" w:sz="4" w:space="0" w:color="000000"/>
              <w:right w:val="single" w:sz="4" w:space="0" w:color="000000"/>
            </w:tcBorders>
          </w:tcPr>
          <w:p w14:paraId="7E664153" w14:textId="77777777" w:rsidR="00CD73D4" w:rsidRDefault="00D00622">
            <w:pPr>
              <w:numPr>
                <w:ilvl w:val="0"/>
                <w:numId w:val="180"/>
              </w:numPr>
              <w:spacing w:after="0" w:line="360" w:lineRule="auto"/>
              <w:ind w:left="228" w:hanging="228"/>
              <w:contextualSpacing/>
              <w:rPr>
                <w:rFonts w:ascii="Times New Roman" w:hAnsi="Times New Roman" w:cs="Times New Roman"/>
                <w:sz w:val="24"/>
                <w:szCs w:val="24"/>
              </w:rPr>
            </w:pPr>
            <w:r>
              <w:rPr>
                <w:rFonts w:ascii="Times New Roman" w:hAnsi="Times New Roman" w:cs="Times New Roman"/>
                <w:sz w:val="24"/>
                <w:szCs w:val="24"/>
              </w:rPr>
              <w:t>Apply knowledge of farm structures</w:t>
            </w:r>
          </w:p>
          <w:p w14:paraId="7E664154" w14:textId="77777777" w:rsidR="00CD73D4" w:rsidRDefault="00CD73D4">
            <w:pPr>
              <w:spacing w:after="0" w:line="360" w:lineRule="auto"/>
              <w:rPr>
                <w:rFonts w:ascii="Times New Roman" w:hAnsi="Times New Roman" w:cs="Times New Roman"/>
                <w:sz w:val="24"/>
                <w:szCs w:val="24"/>
              </w:rPr>
            </w:pPr>
          </w:p>
          <w:p w14:paraId="7E664155" w14:textId="77777777" w:rsidR="00CD73D4" w:rsidRDefault="00CD73D4">
            <w:pPr>
              <w:spacing w:after="0" w:line="360" w:lineRule="auto"/>
              <w:rPr>
                <w:rFonts w:ascii="Times New Roman" w:hAnsi="Times New Roman" w:cs="Times New Roman"/>
                <w:sz w:val="24"/>
                <w:szCs w:val="24"/>
              </w:rPr>
            </w:pPr>
          </w:p>
        </w:tc>
        <w:tc>
          <w:tcPr>
            <w:tcW w:w="5220" w:type="dxa"/>
            <w:tcBorders>
              <w:top w:val="single" w:sz="4" w:space="0" w:color="000000"/>
              <w:left w:val="single" w:sz="4" w:space="0" w:color="000000"/>
              <w:bottom w:val="single" w:sz="4" w:space="0" w:color="000000"/>
              <w:right w:val="single" w:sz="4" w:space="0" w:color="000000"/>
            </w:tcBorders>
          </w:tcPr>
          <w:p w14:paraId="7E664156" w14:textId="77777777" w:rsidR="00CD73D4" w:rsidRDefault="00D00622">
            <w:pPr>
              <w:numPr>
                <w:ilvl w:val="1"/>
                <w:numId w:val="180"/>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Farm planning  </w:t>
            </w:r>
          </w:p>
          <w:p w14:paraId="7E664157" w14:textId="77777777" w:rsidR="00CD73D4" w:rsidRDefault="00D00622">
            <w:pPr>
              <w:numPr>
                <w:ilvl w:val="1"/>
                <w:numId w:val="180"/>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t>Construction materials</w:t>
            </w:r>
          </w:p>
          <w:p w14:paraId="7E664158"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Timber</w:t>
            </w:r>
          </w:p>
          <w:p w14:paraId="7E664159"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Stone</w:t>
            </w:r>
          </w:p>
          <w:p w14:paraId="7E66415A"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Metal</w:t>
            </w:r>
          </w:p>
          <w:p w14:paraId="7E66415B"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Iron sheets</w:t>
            </w:r>
          </w:p>
          <w:p w14:paraId="7E66415C"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Sand</w:t>
            </w:r>
          </w:p>
          <w:p w14:paraId="7E66415D"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Ballast</w:t>
            </w:r>
          </w:p>
          <w:p w14:paraId="7E66415E"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Cement</w:t>
            </w:r>
          </w:p>
          <w:p w14:paraId="7E66415F"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Nails</w:t>
            </w:r>
          </w:p>
          <w:p w14:paraId="7E664160" w14:textId="77777777" w:rsidR="00CD73D4" w:rsidRDefault="00D00622">
            <w:pPr>
              <w:numPr>
                <w:ilvl w:val="1"/>
                <w:numId w:val="180"/>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Livestock structures</w:t>
            </w:r>
          </w:p>
          <w:p w14:paraId="7E664161" w14:textId="77777777" w:rsidR="00CD73D4" w:rsidRDefault="00D00622">
            <w:pPr>
              <w:numPr>
                <w:ilvl w:val="2"/>
                <w:numId w:val="180"/>
              </w:numPr>
              <w:spacing w:after="0" w:line="360" w:lineRule="auto"/>
              <w:ind w:left="1039" w:hanging="679"/>
              <w:contextualSpacing/>
              <w:rPr>
                <w:rFonts w:ascii="Times New Roman" w:hAnsi="Times New Roman" w:cs="Times New Roman"/>
                <w:sz w:val="24"/>
                <w:szCs w:val="24"/>
              </w:rPr>
            </w:pPr>
            <w:r>
              <w:rPr>
                <w:rFonts w:ascii="Times New Roman" w:hAnsi="Times New Roman" w:cs="Times New Roman"/>
                <w:sz w:val="24"/>
                <w:szCs w:val="24"/>
              </w:rPr>
              <w:t>Zero grazing unit</w:t>
            </w:r>
          </w:p>
          <w:p w14:paraId="7E664162" w14:textId="77777777" w:rsidR="00CD73D4" w:rsidRDefault="00D00622">
            <w:pPr>
              <w:numPr>
                <w:ilvl w:val="2"/>
                <w:numId w:val="180"/>
              </w:numPr>
              <w:spacing w:after="0" w:line="360" w:lineRule="auto"/>
              <w:ind w:left="1039" w:hanging="679"/>
              <w:contextualSpacing/>
              <w:rPr>
                <w:rFonts w:ascii="Times New Roman" w:hAnsi="Times New Roman" w:cs="Times New Roman"/>
                <w:sz w:val="24"/>
                <w:szCs w:val="24"/>
              </w:rPr>
            </w:pPr>
            <w:r>
              <w:rPr>
                <w:rFonts w:ascii="Times New Roman" w:hAnsi="Times New Roman" w:cs="Times New Roman"/>
                <w:sz w:val="24"/>
                <w:szCs w:val="24"/>
              </w:rPr>
              <w:t>Piggery</w:t>
            </w:r>
          </w:p>
          <w:p w14:paraId="7E664163" w14:textId="77777777" w:rsidR="00CD73D4" w:rsidRDefault="00D00622">
            <w:pPr>
              <w:numPr>
                <w:ilvl w:val="2"/>
                <w:numId w:val="180"/>
              </w:numPr>
              <w:spacing w:after="0" w:line="360" w:lineRule="auto"/>
              <w:ind w:left="1039" w:hanging="679"/>
              <w:contextualSpacing/>
              <w:rPr>
                <w:rFonts w:ascii="Times New Roman" w:hAnsi="Times New Roman" w:cs="Times New Roman"/>
                <w:sz w:val="24"/>
                <w:szCs w:val="24"/>
              </w:rPr>
            </w:pPr>
            <w:r>
              <w:rPr>
                <w:rFonts w:ascii="Times New Roman" w:hAnsi="Times New Roman" w:cs="Times New Roman"/>
                <w:sz w:val="24"/>
                <w:szCs w:val="24"/>
              </w:rPr>
              <w:t>Rabbitry</w:t>
            </w:r>
          </w:p>
          <w:p w14:paraId="7E664164" w14:textId="77777777" w:rsidR="00CD73D4" w:rsidRDefault="00D00622">
            <w:pPr>
              <w:numPr>
                <w:ilvl w:val="2"/>
                <w:numId w:val="180"/>
              </w:numPr>
              <w:spacing w:after="0" w:line="360" w:lineRule="auto"/>
              <w:ind w:left="1039" w:hanging="679"/>
              <w:contextualSpacing/>
              <w:rPr>
                <w:rFonts w:ascii="Times New Roman" w:hAnsi="Times New Roman" w:cs="Times New Roman"/>
                <w:sz w:val="24"/>
                <w:szCs w:val="24"/>
              </w:rPr>
            </w:pPr>
            <w:r>
              <w:rPr>
                <w:rFonts w:ascii="Times New Roman" w:hAnsi="Times New Roman" w:cs="Times New Roman"/>
                <w:sz w:val="24"/>
                <w:szCs w:val="24"/>
              </w:rPr>
              <w:t>Poultry unit</w:t>
            </w:r>
          </w:p>
          <w:p w14:paraId="7E664165" w14:textId="77777777" w:rsidR="00CD73D4" w:rsidRDefault="00D00622">
            <w:pPr>
              <w:numPr>
                <w:ilvl w:val="1"/>
                <w:numId w:val="180"/>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Livestock restraining structures</w:t>
            </w:r>
          </w:p>
          <w:p w14:paraId="7E664166"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Crush </w:t>
            </w:r>
          </w:p>
          <w:p w14:paraId="7E664167"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Squeeze chute </w:t>
            </w:r>
          </w:p>
          <w:p w14:paraId="7E664168"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Dips and spray races</w:t>
            </w:r>
          </w:p>
          <w:p w14:paraId="7E664169"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Silo</w:t>
            </w:r>
          </w:p>
          <w:p w14:paraId="7E66416A"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Store</w:t>
            </w:r>
          </w:p>
          <w:p w14:paraId="7E66416B"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Fence</w:t>
            </w:r>
          </w:p>
        </w:tc>
        <w:tc>
          <w:tcPr>
            <w:tcW w:w="2880" w:type="dxa"/>
            <w:tcBorders>
              <w:top w:val="single" w:sz="4" w:space="0" w:color="000000"/>
              <w:left w:val="single" w:sz="4" w:space="0" w:color="000000"/>
              <w:bottom w:val="single" w:sz="4" w:space="0" w:color="000000"/>
              <w:right w:val="single" w:sz="4" w:space="0" w:color="000000"/>
            </w:tcBorders>
          </w:tcPr>
          <w:p w14:paraId="7E66416C" w14:textId="77777777" w:rsidR="00CD73D4" w:rsidRDefault="00D00622">
            <w:pPr>
              <w:numPr>
                <w:ilvl w:val="0"/>
                <w:numId w:val="18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Written tests</w:t>
            </w:r>
          </w:p>
          <w:p w14:paraId="7E66416D" w14:textId="77777777" w:rsidR="00CD73D4" w:rsidRDefault="00D00622">
            <w:pPr>
              <w:numPr>
                <w:ilvl w:val="0"/>
                <w:numId w:val="18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16E" w14:textId="77777777" w:rsidR="00CD73D4" w:rsidRDefault="00D00622">
            <w:pPr>
              <w:numPr>
                <w:ilvl w:val="0"/>
                <w:numId w:val="18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416F" w14:textId="77777777" w:rsidR="00CD73D4" w:rsidRDefault="00D00622">
            <w:pPr>
              <w:numPr>
                <w:ilvl w:val="0"/>
                <w:numId w:val="18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Interviews/ Oral questions</w:t>
            </w:r>
          </w:p>
          <w:p w14:paraId="7E664170" w14:textId="77777777" w:rsidR="00CD73D4" w:rsidRDefault="00D00622">
            <w:pPr>
              <w:numPr>
                <w:ilvl w:val="0"/>
                <w:numId w:val="18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Case Studies </w:t>
            </w:r>
          </w:p>
          <w:p w14:paraId="7E664171" w14:textId="77777777" w:rsidR="00CD73D4" w:rsidRDefault="00D00622">
            <w:pPr>
              <w:numPr>
                <w:ilvl w:val="0"/>
                <w:numId w:val="18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tc>
      </w:tr>
      <w:tr w:rsidR="00CD73D4" w14:paraId="7E664185" w14:textId="77777777">
        <w:tc>
          <w:tcPr>
            <w:tcW w:w="1799" w:type="dxa"/>
            <w:tcBorders>
              <w:top w:val="single" w:sz="4" w:space="0" w:color="000000"/>
              <w:left w:val="single" w:sz="4" w:space="0" w:color="000000"/>
              <w:bottom w:val="single" w:sz="4" w:space="0" w:color="000000"/>
              <w:right w:val="single" w:sz="4" w:space="0" w:color="000000"/>
            </w:tcBorders>
          </w:tcPr>
          <w:p w14:paraId="7E664173" w14:textId="77777777" w:rsidR="00CD73D4" w:rsidRDefault="00D00622">
            <w:pPr>
              <w:numPr>
                <w:ilvl w:val="0"/>
                <w:numId w:val="180"/>
              </w:numPr>
              <w:spacing w:after="0" w:line="360" w:lineRule="auto"/>
              <w:ind w:left="228" w:hanging="228"/>
              <w:contextualSpacing/>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Apply knowledge on farm power</w:t>
            </w:r>
            <w:r>
              <w:rPr>
                <w:rFonts w:ascii="Times New Roman" w:hAnsi="Times New Roman" w:cs="Times New Roman"/>
                <w:color w:val="000000"/>
                <w:sz w:val="24"/>
                <w:szCs w:val="24"/>
                <w:lang w:val="en-GB"/>
              </w:rPr>
              <w:tab/>
            </w:r>
          </w:p>
        </w:tc>
        <w:tc>
          <w:tcPr>
            <w:tcW w:w="5220" w:type="dxa"/>
            <w:tcBorders>
              <w:top w:val="single" w:sz="4" w:space="0" w:color="000000"/>
              <w:left w:val="single" w:sz="4" w:space="0" w:color="000000"/>
              <w:bottom w:val="single" w:sz="4" w:space="0" w:color="000000"/>
              <w:right w:val="single" w:sz="4" w:space="0" w:color="000000"/>
            </w:tcBorders>
          </w:tcPr>
          <w:p w14:paraId="7E664174" w14:textId="77777777" w:rsidR="00CD73D4" w:rsidRDefault="00D00622">
            <w:pPr>
              <w:numPr>
                <w:ilvl w:val="1"/>
                <w:numId w:val="180"/>
              </w:numPr>
              <w:spacing w:after="0" w:line="360" w:lineRule="auto"/>
              <w:ind w:left="409" w:hanging="409"/>
              <w:contextualSpacing/>
              <w:rPr>
                <w:rFonts w:ascii="Times New Roman" w:hAnsi="Times New Roman" w:cs="Times New Roman"/>
                <w:sz w:val="24"/>
                <w:szCs w:val="24"/>
                <w:lang w:val="en-GB"/>
              </w:rPr>
            </w:pPr>
            <w:r>
              <w:rPr>
                <w:rFonts w:ascii="Times New Roman" w:hAnsi="Times New Roman" w:cs="Times New Roman"/>
                <w:sz w:val="24"/>
                <w:szCs w:val="24"/>
                <w:lang w:val="en-GB"/>
              </w:rPr>
              <w:t>Farm power</w:t>
            </w:r>
          </w:p>
          <w:p w14:paraId="7E664175" w14:textId="77777777" w:rsidR="00CD73D4" w:rsidRDefault="00D00622">
            <w:pPr>
              <w:numPr>
                <w:ilvl w:val="2"/>
                <w:numId w:val="180"/>
              </w:numPr>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Electricity </w:t>
            </w:r>
          </w:p>
          <w:p w14:paraId="7E664176" w14:textId="77777777" w:rsidR="00CD73D4" w:rsidRDefault="00D00622">
            <w:pPr>
              <w:numPr>
                <w:ilvl w:val="2"/>
                <w:numId w:val="180"/>
              </w:numPr>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Wind </w:t>
            </w:r>
          </w:p>
          <w:p w14:paraId="7E664177" w14:textId="77777777" w:rsidR="00CD73D4" w:rsidRDefault="00D00622">
            <w:pPr>
              <w:numPr>
                <w:ilvl w:val="2"/>
                <w:numId w:val="180"/>
              </w:numPr>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Biogas </w:t>
            </w:r>
          </w:p>
          <w:p w14:paraId="7E664178" w14:textId="77777777" w:rsidR="00CD73D4" w:rsidRDefault="00D00622">
            <w:pPr>
              <w:numPr>
                <w:ilvl w:val="2"/>
                <w:numId w:val="180"/>
              </w:numPr>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Fossil fuels</w:t>
            </w:r>
          </w:p>
          <w:p w14:paraId="7E664179" w14:textId="77777777" w:rsidR="00CD73D4" w:rsidRDefault="00D00622">
            <w:pPr>
              <w:numPr>
                <w:ilvl w:val="2"/>
                <w:numId w:val="180"/>
              </w:numPr>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Solar </w:t>
            </w:r>
          </w:p>
          <w:p w14:paraId="7E66417A" w14:textId="77777777" w:rsidR="00CD73D4" w:rsidRDefault="00D00622">
            <w:pPr>
              <w:numPr>
                <w:ilvl w:val="1"/>
                <w:numId w:val="180"/>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lang w:val="en-GB"/>
              </w:rPr>
              <w:t xml:space="preserve">Farm power selection </w:t>
            </w:r>
          </w:p>
          <w:p w14:paraId="7E66417B"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lang w:val="en-GB"/>
              </w:rPr>
              <w:t>Tractor</w:t>
            </w:r>
          </w:p>
          <w:p w14:paraId="7E66417C"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lang w:val="en-GB"/>
              </w:rPr>
              <w:t>Animal power operation</w:t>
            </w:r>
            <w:r>
              <w:rPr>
                <w:rFonts w:ascii="Times New Roman" w:hAnsi="Times New Roman" w:cs="Times New Roman"/>
                <w:sz w:val="24"/>
                <w:szCs w:val="24"/>
              </w:rPr>
              <w:t xml:space="preserve"> </w:t>
            </w:r>
          </w:p>
          <w:p w14:paraId="7E66417D"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Solar power</w:t>
            </w:r>
          </w:p>
          <w:p w14:paraId="7E66417E"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Human power</w:t>
            </w:r>
          </w:p>
        </w:tc>
        <w:tc>
          <w:tcPr>
            <w:tcW w:w="2880" w:type="dxa"/>
            <w:tcBorders>
              <w:top w:val="single" w:sz="4" w:space="0" w:color="000000"/>
              <w:left w:val="single" w:sz="4" w:space="0" w:color="000000"/>
              <w:bottom w:val="single" w:sz="4" w:space="0" w:color="000000"/>
              <w:right w:val="single" w:sz="4" w:space="0" w:color="000000"/>
            </w:tcBorders>
          </w:tcPr>
          <w:p w14:paraId="7E66417F" w14:textId="77777777" w:rsidR="00CD73D4" w:rsidRDefault="00D00622">
            <w:pPr>
              <w:numPr>
                <w:ilvl w:val="0"/>
                <w:numId w:val="1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tests</w:t>
            </w:r>
          </w:p>
          <w:p w14:paraId="7E664180" w14:textId="77777777" w:rsidR="00CD73D4" w:rsidRDefault="00D00622">
            <w:pPr>
              <w:numPr>
                <w:ilvl w:val="0"/>
                <w:numId w:val="1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181" w14:textId="77777777" w:rsidR="00CD73D4" w:rsidRDefault="00D00622">
            <w:pPr>
              <w:numPr>
                <w:ilvl w:val="0"/>
                <w:numId w:val="1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4182" w14:textId="77777777" w:rsidR="00CD73D4" w:rsidRDefault="00D00622">
            <w:pPr>
              <w:numPr>
                <w:ilvl w:val="0"/>
                <w:numId w:val="1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Interviews/ Oral questions</w:t>
            </w:r>
          </w:p>
          <w:p w14:paraId="7E664183" w14:textId="77777777" w:rsidR="00CD73D4" w:rsidRDefault="00D00622">
            <w:pPr>
              <w:numPr>
                <w:ilvl w:val="0"/>
                <w:numId w:val="1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Case Studies </w:t>
            </w:r>
          </w:p>
          <w:p w14:paraId="7E664184" w14:textId="77777777" w:rsidR="00CD73D4" w:rsidRDefault="00D00622">
            <w:pPr>
              <w:numPr>
                <w:ilvl w:val="0"/>
                <w:numId w:val="1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tc>
      </w:tr>
      <w:tr w:rsidR="00CD73D4" w14:paraId="7E664193" w14:textId="77777777">
        <w:tc>
          <w:tcPr>
            <w:tcW w:w="1799" w:type="dxa"/>
            <w:tcBorders>
              <w:top w:val="single" w:sz="4" w:space="0" w:color="000000"/>
              <w:left w:val="single" w:sz="4" w:space="0" w:color="000000"/>
              <w:bottom w:val="single" w:sz="4" w:space="0" w:color="000000"/>
              <w:right w:val="single" w:sz="4" w:space="0" w:color="000000"/>
            </w:tcBorders>
          </w:tcPr>
          <w:p w14:paraId="7E664186" w14:textId="77777777" w:rsidR="00CD73D4" w:rsidRDefault="00D00622">
            <w:pPr>
              <w:numPr>
                <w:ilvl w:val="0"/>
                <w:numId w:val="180"/>
              </w:numPr>
              <w:spacing w:after="0" w:line="360" w:lineRule="auto"/>
              <w:ind w:left="228" w:hanging="228"/>
              <w:contextualSpacing/>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Apply knowledge of </w:t>
            </w:r>
            <w:r>
              <w:rPr>
                <w:rFonts w:ascii="Times New Roman" w:hAnsi="Times New Roman" w:cs="Times New Roman"/>
                <w:color w:val="000000"/>
                <w:sz w:val="24"/>
                <w:szCs w:val="24"/>
                <w:lang w:val="en-GB"/>
              </w:rPr>
              <w:lastRenderedPageBreak/>
              <w:t>farm mechanization</w:t>
            </w:r>
          </w:p>
        </w:tc>
        <w:tc>
          <w:tcPr>
            <w:tcW w:w="5220" w:type="dxa"/>
            <w:tcBorders>
              <w:top w:val="single" w:sz="4" w:space="0" w:color="000000"/>
              <w:left w:val="single" w:sz="4" w:space="0" w:color="000000"/>
              <w:bottom w:val="single" w:sz="4" w:space="0" w:color="000000"/>
              <w:right w:val="single" w:sz="4" w:space="0" w:color="000000"/>
            </w:tcBorders>
          </w:tcPr>
          <w:p w14:paraId="7E664187" w14:textId="77777777" w:rsidR="00CD73D4" w:rsidRDefault="00D00622">
            <w:pPr>
              <w:numPr>
                <w:ilvl w:val="1"/>
                <w:numId w:val="180"/>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Farm mechanization </w:t>
            </w:r>
          </w:p>
          <w:p w14:paraId="7E664188" w14:textId="77777777" w:rsidR="00CD73D4" w:rsidRDefault="00D00622">
            <w:pPr>
              <w:numPr>
                <w:ilvl w:val="1"/>
                <w:numId w:val="180"/>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Challenges of farm mechanization</w:t>
            </w:r>
          </w:p>
          <w:p w14:paraId="7E664189" w14:textId="77777777" w:rsidR="00CD73D4" w:rsidRDefault="00D00622">
            <w:pPr>
              <w:numPr>
                <w:ilvl w:val="1"/>
                <w:numId w:val="180"/>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lastRenderedPageBreak/>
              <w:t>Farm machinery and equipment</w:t>
            </w:r>
          </w:p>
          <w:p w14:paraId="7E66418A"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Chaff cutter</w:t>
            </w:r>
          </w:p>
          <w:p w14:paraId="7E66418B"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Hay Bailing machine</w:t>
            </w:r>
          </w:p>
          <w:p w14:paraId="7E66418C" w14:textId="77777777" w:rsidR="00CD73D4" w:rsidRDefault="00D00622">
            <w:pPr>
              <w:numPr>
                <w:ilvl w:val="2"/>
                <w:numId w:val="18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Knapsack sprayer</w:t>
            </w:r>
          </w:p>
        </w:tc>
        <w:tc>
          <w:tcPr>
            <w:tcW w:w="2880" w:type="dxa"/>
            <w:tcBorders>
              <w:top w:val="single" w:sz="4" w:space="0" w:color="000000"/>
              <w:left w:val="single" w:sz="4" w:space="0" w:color="000000"/>
              <w:bottom w:val="single" w:sz="4" w:space="0" w:color="000000"/>
              <w:right w:val="single" w:sz="4" w:space="0" w:color="000000"/>
            </w:tcBorders>
          </w:tcPr>
          <w:p w14:paraId="7E66418D" w14:textId="77777777" w:rsidR="00CD73D4" w:rsidRDefault="00D00622">
            <w:pPr>
              <w:numPr>
                <w:ilvl w:val="0"/>
                <w:numId w:val="18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Written tests</w:t>
            </w:r>
          </w:p>
          <w:p w14:paraId="7E66418E" w14:textId="77777777" w:rsidR="00CD73D4" w:rsidRDefault="00D00622">
            <w:pPr>
              <w:numPr>
                <w:ilvl w:val="0"/>
                <w:numId w:val="18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18F" w14:textId="77777777" w:rsidR="00CD73D4" w:rsidRDefault="00D00622">
            <w:pPr>
              <w:numPr>
                <w:ilvl w:val="0"/>
                <w:numId w:val="18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Projects</w:t>
            </w:r>
          </w:p>
          <w:p w14:paraId="7E664190" w14:textId="77777777" w:rsidR="00CD73D4" w:rsidRDefault="00D00622">
            <w:pPr>
              <w:numPr>
                <w:ilvl w:val="0"/>
                <w:numId w:val="18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Interviews/ Oral questions</w:t>
            </w:r>
          </w:p>
          <w:p w14:paraId="7E664191" w14:textId="77777777" w:rsidR="00CD73D4" w:rsidRDefault="00D00622">
            <w:pPr>
              <w:numPr>
                <w:ilvl w:val="0"/>
                <w:numId w:val="18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Case Studies </w:t>
            </w:r>
          </w:p>
          <w:p w14:paraId="7E664192" w14:textId="77777777" w:rsidR="00CD73D4" w:rsidRDefault="00D00622">
            <w:pPr>
              <w:numPr>
                <w:ilvl w:val="0"/>
                <w:numId w:val="18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tc>
      </w:tr>
    </w:tbl>
    <w:p w14:paraId="7E664194" w14:textId="77777777" w:rsidR="00CD73D4" w:rsidRDefault="00CD73D4">
      <w:pPr>
        <w:spacing w:after="0" w:line="360" w:lineRule="auto"/>
        <w:rPr>
          <w:rFonts w:ascii="Times New Roman" w:hAnsi="Times New Roman" w:cs="Times New Roman"/>
          <w:b/>
          <w:sz w:val="24"/>
          <w:szCs w:val="24"/>
        </w:rPr>
      </w:pPr>
    </w:p>
    <w:p w14:paraId="7E664195"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4196" w14:textId="77777777" w:rsidR="00CD73D4" w:rsidRDefault="00D00622">
      <w:pPr>
        <w:numPr>
          <w:ilvl w:val="0"/>
          <w:numId w:val="18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4197" w14:textId="77777777" w:rsidR="00CD73D4" w:rsidRDefault="00D00622">
      <w:pPr>
        <w:numPr>
          <w:ilvl w:val="0"/>
          <w:numId w:val="18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4198" w14:textId="77777777" w:rsidR="00CD73D4" w:rsidRDefault="00D00622">
      <w:pPr>
        <w:numPr>
          <w:ilvl w:val="0"/>
          <w:numId w:val="18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4199" w14:textId="77777777" w:rsidR="00CD73D4" w:rsidRDefault="00D00622">
      <w:pPr>
        <w:numPr>
          <w:ilvl w:val="0"/>
          <w:numId w:val="184"/>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419A" w14:textId="77777777" w:rsidR="00CD73D4" w:rsidRDefault="00D00622">
      <w:pPr>
        <w:numPr>
          <w:ilvl w:val="0"/>
          <w:numId w:val="18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419B" w14:textId="77777777" w:rsidR="00CD73D4" w:rsidRDefault="00CD73D4">
      <w:pPr>
        <w:spacing w:after="0" w:line="360" w:lineRule="auto"/>
        <w:rPr>
          <w:rFonts w:ascii="Times New Roman" w:hAnsi="Times New Roman" w:cs="Times New Roman"/>
          <w:sz w:val="24"/>
          <w:szCs w:val="24"/>
        </w:rPr>
      </w:pPr>
    </w:p>
    <w:p w14:paraId="7E66419C"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Training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41A3" w14:textId="77777777">
        <w:tc>
          <w:tcPr>
            <w:tcW w:w="1462" w:type="dxa"/>
          </w:tcPr>
          <w:p w14:paraId="7E66419D" w14:textId="77777777" w:rsidR="00CD73D4" w:rsidRDefault="00D00622">
            <w:pPr>
              <w:spacing w:after="0" w:line="360" w:lineRule="auto"/>
              <w:ind w:left="0" w:hanging="2"/>
              <w:rPr>
                <w:rFonts w:ascii="Times New Roman" w:hAnsi="Times New Roman" w:cs="Times New Roman"/>
                <w:sz w:val="24"/>
                <w:szCs w:val="24"/>
              </w:rPr>
            </w:pPr>
            <w:bookmarkStart w:id="2717" w:name="_Toc31252"/>
            <w:bookmarkStart w:id="2718" w:name="_Toc197069002"/>
            <w:r>
              <w:rPr>
                <w:rFonts w:ascii="Times New Roman" w:hAnsi="Times New Roman" w:cs="Times New Roman"/>
                <w:b/>
                <w:sz w:val="24"/>
                <w:szCs w:val="24"/>
              </w:rPr>
              <w:t>S/No.</w:t>
            </w:r>
            <w:bookmarkEnd w:id="2717"/>
            <w:bookmarkEnd w:id="2718"/>
          </w:p>
        </w:tc>
        <w:tc>
          <w:tcPr>
            <w:tcW w:w="2600" w:type="dxa"/>
          </w:tcPr>
          <w:p w14:paraId="7E66419E" w14:textId="77777777" w:rsidR="00CD73D4" w:rsidRDefault="00D00622">
            <w:pPr>
              <w:spacing w:after="0" w:line="360" w:lineRule="auto"/>
              <w:ind w:left="0" w:hanging="2"/>
              <w:rPr>
                <w:rFonts w:ascii="Times New Roman" w:hAnsi="Times New Roman" w:cs="Times New Roman"/>
                <w:sz w:val="24"/>
                <w:szCs w:val="24"/>
              </w:rPr>
            </w:pPr>
            <w:bookmarkStart w:id="2719" w:name="_Toc4743"/>
            <w:bookmarkStart w:id="2720" w:name="_Toc197069003"/>
            <w:r>
              <w:rPr>
                <w:rFonts w:ascii="Times New Roman" w:hAnsi="Times New Roman" w:cs="Times New Roman"/>
                <w:b/>
                <w:sz w:val="24"/>
                <w:szCs w:val="24"/>
              </w:rPr>
              <w:t>Category/Item</w:t>
            </w:r>
            <w:bookmarkEnd w:id="2719"/>
            <w:bookmarkEnd w:id="2720"/>
          </w:p>
        </w:tc>
        <w:tc>
          <w:tcPr>
            <w:tcW w:w="1583" w:type="dxa"/>
          </w:tcPr>
          <w:p w14:paraId="7E66419F" w14:textId="77777777" w:rsidR="00CD73D4" w:rsidRDefault="00D00622">
            <w:pPr>
              <w:spacing w:after="0" w:line="360" w:lineRule="auto"/>
              <w:ind w:left="0" w:hanging="2"/>
              <w:rPr>
                <w:rFonts w:ascii="Times New Roman" w:hAnsi="Times New Roman" w:cs="Times New Roman"/>
                <w:sz w:val="24"/>
                <w:szCs w:val="24"/>
              </w:rPr>
            </w:pPr>
            <w:bookmarkStart w:id="2721" w:name="_Toc4444"/>
            <w:bookmarkStart w:id="2722" w:name="_Toc197069004"/>
            <w:r>
              <w:rPr>
                <w:rFonts w:ascii="Times New Roman" w:hAnsi="Times New Roman" w:cs="Times New Roman"/>
                <w:b/>
                <w:sz w:val="24"/>
                <w:szCs w:val="24"/>
              </w:rPr>
              <w:t>Description/Specification</w:t>
            </w:r>
            <w:bookmarkEnd w:id="2721"/>
            <w:bookmarkEnd w:id="2722"/>
          </w:p>
        </w:tc>
        <w:tc>
          <w:tcPr>
            <w:tcW w:w="1177" w:type="dxa"/>
          </w:tcPr>
          <w:p w14:paraId="7E6641A0" w14:textId="77777777" w:rsidR="00CD73D4" w:rsidRDefault="00D00622">
            <w:pPr>
              <w:spacing w:after="0" w:line="360" w:lineRule="auto"/>
              <w:ind w:left="0" w:hanging="2"/>
              <w:rPr>
                <w:rFonts w:ascii="Times New Roman" w:hAnsi="Times New Roman" w:cs="Times New Roman"/>
                <w:sz w:val="24"/>
                <w:szCs w:val="24"/>
              </w:rPr>
            </w:pPr>
            <w:bookmarkStart w:id="2723" w:name="_Toc13759"/>
            <w:bookmarkStart w:id="2724" w:name="_Toc197069005"/>
            <w:r>
              <w:rPr>
                <w:rFonts w:ascii="Times New Roman" w:hAnsi="Times New Roman" w:cs="Times New Roman"/>
                <w:b/>
                <w:sz w:val="24"/>
                <w:szCs w:val="24"/>
              </w:rPr>
              <w:t>Quantity</w:t>
            </w:r>
            <w:bookmarkEnd w:id="2723"/>
            <w:bookmarkEnd w:id="2724"/>
            <w:r>
              <w:rPr>
                <w:rFonts w:ascii="Times New Roman" w:hAnsi="Times New Roman" w:cs="Times New Roman"/>
                <w:sz w:val="24"/>
                <w:szCs w:val="24"/>
              </w:rPr>
              <w:t xml:space="preserve"> </w:t>
            </w:r>
          </w:p>
        </w:tc>
        <w:tc>
          <w:tcPr>
            <w:tcW w:w="1778" w:type="dxa"/>
          </w:tcPr>
          <w:p w14:paraId="7E6641A1" w14:textId="77777777" w:rsidR="00CD73D4" w:rsidRDefault="00D00622">
            <w:pPr>
              <w:spacing w:after="0" w:line="360" w:lineRule="auto"/>
              <w:ind w:left="0" w:hanging="2"/>
              <w:rPr>
                <w:rFonts w:ascii="Times New Roman" w:hAnsi="Times New Roman" w:cs="Times New Roman"/>
                <w:b/>
                <w:sz w:val="24"/>
                <w:szCs w:val="24"/>
              </w:rPr>
            </w:pPr>
            <w:bookmarkStart w:id="2725" w:name="_Toc14753"/>
            <w:bookmarkStart w:id="2726" w:name="_Toc197069006"/>
            <w:r>
              <w:rPr>
                <w:rFonts w:ascii="Times New Roman" w:hAnsi="Times New Roman" w:cs="Times New Roman"/>
                <w:b/>
                <w:sz w:val="24"/>
                <w:szCs w:val="24"/>
              </w:rPr>
              <w:t>Recommended Ratio</w:t>
            </w:r>
            <w:bookmarkEnd w:id="2725"/>
            <w:bookmarkEnd w:id="2726"/>
          </w:p>
          <w:p w14:paraId="7E6641A2" w14:textId="77777777" w:rsidR="00CD73D4" w:rsidRDefault="00D00622">
            <w:pPr>
              <w:spacing w:after="0" w:line="360" w:lineRule="auto"/>
              <w:ind w:left="0" w:hanging="2"/>
              <w:rPr>
                <w:rFonts w:ascii="Times New Roman" w:hAnsi="Times New Roman" w:cs="Times New Roman"/>
                <w:sz w:val="24"/>
                <w:szCs w:val="24"/>
              </w:rPr>
            </w:pPr>
            <w:bookmarkStart w:id="2727" w:name="_Toc8134"/>
            <w:bookmarkStart w:id="2728" w:name="_Toc197069007"/>
            <w:r>
              <w:rPr>
                <w:rFonts w:ascii="Times New Roman" w:hAnsi="Times New Roman" w:cs="Times New Roman"/>
                <w:b/>
                <w:sz w:val="24"/>
                <w:szCs w:val="24"/>
              </w:rPr>
              <w:t>(Item: Trainee)</w:t>
            </w:r>
            <w:bookmarkEnd w:id="2727"/>
            <w:bookmarkEnd w:id="2728"/>
          </w:p>
        </w:tc>
      </w:tr>
      <w:tr w:rsidR="00CD73D4" w14:paraId="7E6641A9" w14:textId="77777777">
        <w:tc>
          <w:tcPr>
            <w:tcW w:w="1462" w:type="dxa"/>
          </w:tcPr>
          <w:p w14:paraId="7E6641A4"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41A5" w14:textId="77777777" w:rsidR="00CD73D4" w:rsidRDefault="00D00622">
            <w:pPr>
              <w:spacing w:after="0" w:line="360" w:lineRule="auto"/>
              <w:ind w:left="0" w:hanging="2"/>
              <w:rPr>
                <w:rFonts w:ascii="Times New Roman" w:hAnsi="Times New Roman" w:cs="Times New Roman"/>
                <w:sz w:val="24"/>
                <w:szCs w:val="24"/>
              </w:rPr>
            </w:pPr>
            <w:bookmarkStart w:id="2729" w:name="_Toc2344"/>
            <w:bookmarkStart w:id="2730" w:name="_Toc197069008"/>
            <w:r>
              <w:rPr>
                <w:rFonts w:ascii="Times New Roman" w:hAnsi="Times New Roman" w:cs="Times New Roman"/>
                <w:b/>
                <w:sz w:val="24"/>
                <w:szCs w:val="24"/>
              </w:rPr>
              <w:t>Learning materials</w:t>
            </w:r>
            <w:bookmarkEnd w:id="2729"/>
            <w:bookmarkEnd w:id="2730"/>
          </w:p>
        </w:tc>
        <w:tc>
          <w:tcPr>
            <w:tcW w:w="1583" w:type="dxa"/>
          </w:tcPr>
          <w:p w14:paraId="7E6641A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1A7"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41A8"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41AF" w14:textId="77777777">
        <w:tc>
          <w:tcPr>
            <w:tcW w:w="1462" w:type="dxa"/>
          </w:tcPr>
          <w:p w14:paraId="7E6641AA" w14:textId="77777777" w:rsidR="00CD73D4" w:rsidRDefault="00D00622">
            <w:pPr>
              <w:spacing w:after="0" w:line="360" w:lineRule="auto"/>
              <w:ind w:left="0" w:hanging="2"/>
              <w:jc w:val="center"/>
              <w:rPr>
                <w:rFonts w:ascii="Times New Roman" w:hAnsi="Times New Roman" w:cs="Times New Roman"/>
                <w:sz w:val="24"/>
                <w:szCs w:val="24"/>
              </w:rPr>
            </w:pPr>
            <w:bookmarkStart w:id="2731" w:name="_Toc26112"/>
            <w:bookmarkStart w:id="2732" w:name="_Toc197069009"/>
            <w:r>
              <w:rPr>
                <w:rFonts w:ascii="Times New Roman" w:hAnsi="Times New Roman" w:cs="Times New Roman"/>
                <w:sz w:val="24"/>
                <w:szCs w:val="24"/>
              </w:rPr>
              <w:t>1.</w:t>
            </w:r>
            <w:bookmarkEnd w:id="2731"/>
            <w:bookmarkEnd w:id="2732"/>
          </w:p>
        </w:tc>
        <w:tc>
          <w:tcPr>
            <w:tcW w:w="2600" w:type="dxa"/>
          </w:tcPr>
          <w:p w14:paraId="7E6641AB" w14:textId="77777777" w:rsidR="00CD73D4" w:rsidRDefault="00D00622">
            <w:pPr>
              <w:spacing w:after="0" w:line="360" w:lineRule="auto"/>
              <w:ind w:left="0" w:hanging="2"/>
              <w:rPr>
                <w:rFonts w:ascii="Times New Roman" w:hAnsi="Times New Roman" w:cs="Times New Roman"/>
                <w:sz w:val="24"/>
                <w:szCs w:val="24"/>
              </w:rPr>
            </w:pPr>
            <w:bookmarkStart w:id="2733" w:name="_Toc32557"/>
            <w:bookmarkStart w:id="2734" w:name="_Toc197069010"/>
            <w:r>
              <w:rPr>
                <w:rFonts w:ascii="Times New Roman" w:hAnsi="Times New Roman" w:cs="Times New Roman"/>
                <w:sz w:val="24"/>
                <w:szCs w:val="24"/>
              </w:rPr>
              <w:t>Projector</w:t>
            </w:r>
            <w:bookmarkEnd w:id="2733"/>
            <w:bookmarkEnd w:id="2734"/>
            <w:r>
              <w:rPr>
                <w:rFonts w:ascii="Times New Roman" w:hAnsi="Times New Roman" w:cs="Times New Roman"/>
                <w:sz w:val="24"/>
                <w:szCs w:val="24"/>
              </w:rPr>
              <w:t xml:space="preserve"> </w:t>
            </w:r>
          </w:p>
        </w:tc>
        <w:tc>
          <w:tcPr>
            <w:tcW w:w="1583" w:type="dxa"/>
          </w:tcPr>
          <w:p w14:paraId="7E6641A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1AD" w14:textId="77777777" w:rsidR="00CD73D4" w:rsidRDefault="00D00622">
            <w:pPr>
              <w:spacing w:after="0" w:line="360" w:lineRule="auto"/>
              <w:ind w:left="0" w:hanging="2"/>
              <w:rPr>
                <w:rFonts w:ascii="Times New Roman" w:hAnsi="Times New Roman" w:cs="Times New Roman"/>
                <w:sz w:val="24"/>
                <w:szCs w:val="24"/>
              </w:rPr>
            </w:pPr>
            <w:bookmarkStart w:id="2735" w:name="_Toc29821"/>
            <w:bookmarkStart w:id="2736" w:name="_Toc197069011"/>
            <w:r>
              <w:rPr>
                <w:rFonts w:ascii="Times New Roman" w:hAnsi="Times New Roman" w:cs="Times New Roman"/>
                <w:sz w:val="24"/>
                <w:szCs w:val="24"/>
              </w:rPr>
              <w:t>1</w:t>
            </w:r>
            <w:bookmarkEnd w:id="2735"/>
            <w:bookmarkEnd w:id="2736"/>
          </w:p>
        </w:tc>
        <w:tc>
          <w:tcPr>
            <w:tcW w:w="1778" w:type="dxa"/>
          </w:tcPr>
          <w:p w14:paraId="7E6641AE" w14:textId="77777777" w:rsidR="00CD73D4" w:rsidRDefault="00D00622">
            <w:pPr>
              <w:spacing w:after="0" w:line="360" w:lineRule="auto"/>
              <w:ind w:left="0" w:hanging="2"/>
              <w:rPr>
                <w:rFonts w:ascii="Times New Roman" w:hAnsi="Times New Roman" w:cs="Times New Roman"/>
                <w:sz w:val="24"/>
                <w:szCs w:val="24"/>
              </w:rPr>
            </w:pPr>
            <w:bookmarkStart w:id="2737" w:name="_Toc8762"/>
            <w:bookmarkStart w:id="2738" w:name="_Toc197069012"/>
            <w:r>
              <w:rPr>
                <w:rFonts w:ascii="Times New Roman" w:hAnsi="Times New Roman" w:cs="Times New Roman"/>
                <w:sz w:val="24"/>
                <w:szCs w:val="24"/>
              </w:rPr>
              <w:t>1:25</w:t>
            </w:r>
            <w:bookmarkEnd w:id="2737"/>
            <w:bookmarkEnd w:id="2738"/>
          </w:p>
        </w:tc>
      </w:tr>
      <w:tr w:rsidR="00CD73D4" w14:paraId="7E6641B5" w14:textId="77777777">
        <w:tc>
          <w:tcPr>
            <w:tcW w:w="1462" w:type="dxa"/>
          </w:tcPr>
          <w:p w14:paraId="7E6641B0" w14:textId="77777777" w:rsidR="00CD73D4" w:rsidRDefault="00D00622">
            <w:pPr>
              <w:spacing w:after="0" w:line="360" w:lineRule="auto"/>
              <w:ind w:left="0" w:hanging="2"/>
              <w:jc w:val="center"/>
              <w:rPr>
                <w:rFonts w:ascii="Times New Roman" w:hAnsi="Times New Roman" w:cs="Times New Roman"/>
                <w:sz w:val="24"/>
                <w:szCs w:val="24"/>
              </w:rPr>
            </w:pPr>
            <w:bookmarkStart w:id="2739" w:name="_Toc16235"/>
            <w:bookmarkStart w:id="2740" w:name="_Toc197069013"/>
            <w:r>
              <w:rPr>
                <w:rFonts w:ascii="Times New Roman" w:hAnsi="Times New Roman" w:cs="Times New Roman"/>
                <w:sz w:val="24"/>
                <w:szCs w:val="24"/>
              </w:rPr>
              <w:t>2.</w:t>
            </w:r>
            <w:bookmarkEnd w:id="2739"/>
            <w:bookmarkEnd w:id="2740"/>
          </w:p>
        </w:tc>
        <w:tc>
          <w:tcPr>
            <w:tcW w:w="2600" w:type="dxa"/>
          </w:tcPr>
          <w:p w14:paraId="7E6641B1" w14:textId="77777777" w:rsidR="00CD73D4" w:rsidRDefault="00D00622">
            <w:pPr>
              <w:spacing w:after="0" w:line="360" w:lineRule="auto"/>
              <w:ind w:left="0" w:hanging="2"/>
              <w:rPr>
                <w:rFonts w:ascii="Times New Roman" w:hAnsi="Times New Roman" w:cs="Times New Roman"/>
                <w:sz w:val="24"/>
                <w:szCs w:val="24"/>
              </w:rPr>
            </w:pPr>
            <w:bookmarkStart w:id="2741" w:name="_Toc17998"/>
            <w:bookmarkStart w:id="2742" w:name="_Toc197069014"/>
            <w:r>
              <w:rPr>
                <w:rFonts w:ascii="Times New Roman" w:hAnsi="Times New Roman" w:cs="Times New Roman"/>
                <w:sz w:val="24"/>
                <w:szCs w:val="24"/>
              </w:rPr>
              <w:t>Whiteboard/Smart board</w:t>
            </w:r>
            <w:bookmarkEnd w:id="2741"/>
            <w:bookmarkEnd w:id="2742"/>
          </w:p>
        </w:tc>
        <w:tc>
          <w:tcPr>
            <w:tcW w:w="1583" w:type="dxa"/>
          </w:tcPr>
          <w:p w14:paraId="7E6641B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1B3" w14:textId="77777777" w:rsidR="00CD73D4" w:rsidRDefault="00D00622">
            <w:pPr>
              <w:spacing w:after="0" w:line="360" w:lineRule="auto"/>
              <w:ind w:left="0" w:hanging="2"/>
              <w:rPr>
                <w:rFonts w:ascii="Times New Roman" w:hAnsi="Times New Roman" w:cs="Times New Roman"/>
                <w:sz w:val="24"/>
                <w:szCs w:val="24"/>
              </w:rPr>
            </w:pPr>
            <w:bookmarkStart w:id="2743" w:name="_Toc24882"/>
            <w:bookmarkStart w:id="2744" w:name="_Toc197069015"/>
            <w:r>
              <w:rPr>
                <w:rFonts w:ascii="Times New Roman" w:hAnsi="Times New Roman" w:cs="Times New Roman"/>
                <w:sz w:val="24"/>
                <w:szCs w:val="24"/>
              </w:rPr>
              <w:t>1</w:t>
            </w:r>
            <w:bookmarkEnd w:id="2743"/>
            <w:bookmarkEnd w:id="2744"/>
          </w:p>
        </w:tc>
        <w:tc>
          <w:tcPr>
            <w:tcW w:w="1778" w:type="dxa"/>
          </w:tcPr>
          <w:p w14:paraId="7E6641B4" w14:textId="77777777" w:rsidR="00CD73D4" w:rsidRDefault="00D00622">
            <w:pPr>
              <w:spacing w:after="0" w:line="360" w:lineRule="auto"/>
              <w:ind w:left="0" w:hanging="2"/>
              <w:rPr>
                <w:rFonts w:ascii="Times New Roman" w:hAnsi="Times New Roman" w:cs="Times New Roman"/>
                <w:sz w:val="24"/>
                <w:szCs w:val="24"/>
              </w:rPr>
            </w:pPr>
            <w:bookmarkStart w:id="2745" w:name="_Toc24845"/>
            <w:bookmarkStart w:id="2746" w:name="_Toc197069016"/>
            <w:r>
              <w:rPr>
                <w:rFonts w:ascii="Times New Roman" w:hAnsi="Times New Roman" w:cs="Times New Roman"/>
                <w:sz w:val="24"/>
                <w:szCs w:val="24"/>
              </w:rPr>
              <w:t>1:25</w:t>
            </w:r>
            <w:bookmarkEnd w:id="2745"/>
            <w:bookmarkEnd w:id="2746"/>
          </w:p>
        </w:tc>
      </w:tr>
      <w:tr w:rsidR="00CD73D4" w14:paraId="7E6641BB" w14:textId="77777777">
        <w:tc>
          <w:tcPr>
            <w:tcW w:w="1462" w:type="dxa"/>
          </w:tcPr>
          <w:p w14:paraId="7E6641B6" w14:textId="77777777" w:rsidR="00CD73D4" w:rsidRDefault="00D00622">
            <w:pPr>
              <w:spacing w:after="0" w:line="360" w:lineRule="auto"/>
              <w:ind w:left="0" w:hanging="2"/>
              <w:jc w:val="center"/>
              <w:rPr>
                <w:rFonts w:ascii="Times New Roman" w:hAnsi="Times New Roman" w:cs="Times New Roman"/>
                <w:sz w:val="24"/>
                <w:szCs w:val="24"/>
              </w:rPr>
            </w:pPr>
            <w:bookmarkStart w:id="2747" w:name="_Toc4696"/>
            <w:bookmarkStart w:id="2748" w:name="_Toc197069017"/>
            <w:r>
              <w:rPr>
                <w:rFonts w:ascii="Times New Roman" w:hAnsi="Times New Roman" w:cs="Times New Roman"/>
                <w:sz w:val="24"/>
                <w:szCs w:val="24"/>
              </w:rPr>
              <w:t>3.</w:t>
            </w:r>
            <w:bookmarkEnd w:id="2747"/>
            <w:bookmarkEnd w:id="2748"/>
          </w:p>
        </w:tc>
        <w:tc>
          <w:tcPr>
            <w:tcW w:w="2600" w:type="dxa"/>
          </w:tcPr>
          <w:p w14:paraId="7E6641B7" w14:textId="77777777" w:rsidR="00CD73D4" w:rsidRDefault="00D00622">
            <w:pPr>
              <w:spacing w:after="0" w:line="360" w:lineRule="auto"/>
              <w:ind w:left="0" w:hanging="2"/>
              <w:rPr>
                <w:rFonts w:ascii="Times New Roman" w:hAnsi="Times New Roman" w:cs="Times New Roman"/>
                <w:sz w:val="24"/>
                <w:szCs w:val="24"/>
              </w:rPr>
            </w:pPr>
            <w:bookmarkStart w:id="2749" w:name="_Toc17549"/>
            <w:bookmarkStart w:id="2750" w:name="_Toc197069018"/>
            <w:r>
              <w:rPr>
                <w:rFonts w:ascii="Times New Roman" w:hAnsi="Times New Roman" w:cs="Times New Roman"/>
                <w:sz w:val="24"/>
                <w:szCs w:val="24"/>
              </w:rPr>
              <w:t>Desktop/computer</w:t>
            </w:r>
            <w:bookmarkEnd w:id="2749"/>
            <w:bookmarkEnd w:id="2750"/>
          </w:p>
        </w:tc>
        <w:tc>
          <w:tcPr>
            <w:tcW w:w="1583" w:type="dxa"/>
          </w:tcPr>
          <w:p w14:paraId="7E6641B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1B9" w14:textId="77777777" w:rsidR="00CD73D4" w:rsidRDefault="00D00622">
            <w:pPr>
              <w:spacing w:after="0" w:line="360" w:lineRule="auto"/>
              <w:ind w:left="0" w:hanging="2"/>
              <w:rPr>
                <w:rFonts w:ascii="Times New Roman" w:hAnsi="Times New Roman" w:cs="Times New Roman"/>
                <w:sz w:val="24"/>
                <w:szCs w:val="24"/>
              </w:rPr>
            </w:pPr>
            <w:bookmarkStart w:id="2751" w:name="_Toc4512"/>
            <w:bookmarkStart w:id="2752" w:name="_Toc197069019"/>
            <w:r>
              <w:rPr>
                <w:rFonts w:ascii="Times New Roman" w:hAnsi="Times New Roman" w:cs="Times New Roman"/>
                <w:sz w:val="24"/>
                <w:szCs w:val="24"/>
              </w:rPr>
              <w:t>1</w:t>
            </w:r>
            <w:bookmarkEnd w:id="2751"/>
            <w:bookmarkEnd w:id="2752"/>
          </w:p>
        </w:tc>
        <w:tc>
          <w:tcPr>
            <w:tcW w:w="1778" w:type="dxa"/>
          </w:tcPr>
          <w:p w14:paraId="7E6641BA" w14:textId="77777777" w:rsidR="00CD73D4" w:rsidRDefault="00D00622">
            <w:pPr>
              <w:spacing w:after="0" w:line="360" w:lineRule="auto"/>
              <w:ind w:left="0" w:hanging="2"/>
              <w:rPr>
                <w:rFonts w:ascii="Times New Roman" w:hAnsi="Times New Roman" w:cs="Times New Roman"/>
                <w:sz w:val="24"/>
                <w:szCs w:val="24"/>
              </w:rPr>
            </w:pPr>
            <w:bookmarkStart w:id="2753" w:name="_Toc7553"/>
            <w:bookmarkStart w:id="2754" w:name="_Toc197069020"/>
            <w:r>
              <w:rPr>
                <w:rFonts w:ascii="Times New Roman" w:hAnsi="Times New Roman" w:cs="Times New Roman"/>
                <w:sz w:val="24"/>
                <w:szCs w:val="24"/>
              </w:rPr>
              <w:t>1:25</w:t>
            </w:r>
            <w:bookmarkEnd w:id="2753"/>
            <w:bookmarkEnd w:id="2754"/>
          </w:p>
        </w:tc>
      </w:tr>
      <w:tr w:rsidR="00CD73D4" w14:paraId="7E6641C1" w14:textId="77777777">
        <w:tc>
          <w:tcPr>
            <w:tcW w:w="1462" w:type="dxa"/>
          </w:tcPr>
          <w:p w14:paraId="7E6641BC" w14:textId="77777777" w:rsidR="00CD73D4" w:rsidRDefault="00D00622">
            <w:pPr>
              <w:spacing w:after="0" w:line="360" w:lineRule="auto"/>
              <w:ind w:left="0" w:hanging="2"/>
              <w:jc w:val="center"/>
              <w:rPr>
                <w:rFonts w:ascii="Times New Roman" w:hAnsi="Times New Roman" w:cs="Times New Roman"/>
                <w:sz w:val="24"/>
                <w:szCs w:val="24"/>
              </w:rPr>
            </w:pPr>
            <w:bookmarkStart w:id="2755" w:name="_Toc1536"/>
            <w:bookmarkStart w:id="2756" w:name="_Toc197069021"/>
            <w:r>
              <w:rPr>
                <w:rFonts w:ascii="Times New Roman" w:hAnsi="Times New Roman" w:cs="Times New Roman"/>
                <w:sz w:val="24"/>
                <w:szCs w:val="24"/>
              </w:rPr>
              <w:t>4.</w:t>
            </w:r>
            <w:bookmarkEnd w:id="2755"/>
            <w:bookmarkEnd w:id="2756"/>
          </w:p>
        </w:tc>
        <w:tc>
          <w:tcPr>
            <w:tcW w:w="2600" w:type="dxa"/>
          </w:tcPr>
          <w:p w14:paraId="7E6641BD" w14:textId="77777777" w:rsidR="00CD73D4" w:rsidRDefault="00D00622">
            <w:pPr>
              <w:spacing w:after="0" w:line="360" w:lineRule="auto"/>
              <w:ind w:left="0" w:hanging="2"/>
              <w:rPr>
                <w:rFonts w:ascii="Times New Roman" w:hAnsi="Times New Roman" w:cs="Times New Roman"/>
                <w:sz w:val="24"/>
                <w:szCs w:val="24"/>
              </w:rPr>
            </w:pPr>
            <w:bookmarkStart w:id="2757" w:name="_Toc29022"/>
            <w:bookmarkStart w:id="2758" w:name="_Toc197069022"/>
            <w:r>
              <w:rPr>
                <w:rFonts w:ascii="Times New Roman" w:hAnsi="Times New Roman" w:cs="Times New Roman"/>
                <w:sz w:val="24"/>
                <w:szCs w:val="24"/>
              </w:rPr>
              <w:t>Lecture/Theory room</w:t>
            </w:r>
            <w:bookmarkEnd w:id="2757"/>
            <w:bookmarkEnd w:id="2758"/>
          </w:p>
        </w:tc>
        <w:tc>
          <w:tcPr>
            <w:tcW w:w="1583" w:type="dxa"/>
          </w:tcPr>
          <w:p w14:paraId="7E6641B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1BF" w14:textId="77777777" w:rsidR="00CD73D4" w:rsidRDefault="00D00622">
            <w:pPr>
              <w:spacing w:after="0" w:line="360" w:lineRule="auto"/>
              <w:ind w:left="0" w:hanging="2"/>
              <w:rPr>
                <w:rFonts w:ascii="Times New Roman" w:hAnsi="Times New Roman" w:cs="Times New Roman"/>
                <w:sz w:val="24"/>
                <w:szCs w:val="24"/>
              </w:rPr>
            </w:pPr>
            <w:bookmarkStart w:id="2759" w:name="_Toc25829"/>
            <w:bookmarkStart w:id="2760" w:name="_Toc197069023"/>
            <w:r>
              <w:rPr>
                <w:rFonts w:ascii="Times New Roman" w:hAnsi="Times New Roman" w:cs="Times New Roman"/>
                <w:sz w:val="24"/>
                <w:szCs w:val="24"/>
              </w:rPr>
              <w:t>1</w:t>
            </w:r>
            <w:bookmarkEnd w:id="2759"/>
            <w:bookmarkEnd w:id="2760"/>
          </w:p>
        </w:tc>
        <w:tc>
          <w:tcPr>
            <w:tcW w:w="1778" w:type="dxa"/>
          </w:tcPr>
          <w:p w14:paraId="7E6641C0" w14:textId="77777777" w:rsidR="00CD73D4" w:rsidRDefault="00D00622">
            <w:pPr>
              <w:spacing w:after="0" w:line="360" w:lineRule="auto"/>
              <w:ind w:left="0" w:hanging="2"/>
              <w:rPr>
                <w:rFonts w:ascii="Times New Roman" w:hAnsi="Times New Roman" w:cs="Times New Roman"/>
                <w:sz w:val="24"/>
                <w:szCs w:val="24"/>
              </w:rPr>
            </w:pPr>
            <w:bookmarkStart w:id="2761" w:name="_Toc16957"/>
            <w:bookmarkStart w:id="2762" w:name="_Toc197069024"/>
            <w:r>
              <w:rPr>
                <w:rFonts w:ascii="Times New Roman" w:hAnsi="Times New Roman" w:cs="Times New Roman"/>
                <w:sz w:val="24"/>
                <w:szCs w:val="24"/>
              </w:rPr>
              <w:t>1:25</w:t>
            </w:r>
            <w:bookmarkEnd w:id="2761"/>
            <w:bookmarkEnd w:id="2762"/>
          </w:p>
        </w:tc>
      </w:tr>
      <w:tr w:rsidR="00CD73D4" w14:paraId="7E6641C7" w14:textId="77777777">
        <w:tc>
          <w:tcPr>
            <w:tcW w:w="1462" w:type="dxa"/>
          </w:tcPr>
          <w:p w14:paraId="7E6641C2" w14:textId="77777777" w:rsidR="00CD73D4" w:rsidRDefault="00D00622">
            <w:pPr>
              <w:spacing w:after="0" w:line="360" w:lineRule="auto"/>
              <w:ind w:left="0" w:hanging="2"/>
              <w:jc w:val="center"/>
              <w:rPr>
                <w:rFonts w:ascii="Times New Roman" w:hAnsi="Times New Roman" w:cs="Times New Roman"/>
                <w:sz w:val="24"/>
                <w:szCs w:val="24"/>
              </w:rPr>
            </w:pPr>
            <w:bookmarkStart w:id="2763" w:name="_Toc31004"/>
            <w:bookmarkStart w:id="2764" w:name="_Toc197069025"/>
            <w:r>
              <w:rPr>
                <w:rFonts w:ascii="Times New Roman" w:hAnsi="Times New Roman" w:cs="Times New Roman"/>
                <w:sz w:val="24"/>
                <w:szCs w:val="24"/>
              </w:rPr>
              <w:t>5.</w:t>
            </w:r>
            <w:bookmarkEnd w:id="2763"/>
            <w:bookmarkEnd w:id="2764"/>
          </w:p>
        </w:tc>
        <w:tc>
          <w:tcPr>
            <w:tcW w:w="2600" w:type="dxa"/>
          </w:tcPr>
          <w:p w14:paraId="7E6641C3" w14:textId="77777777" w:rsidR="00CD73D4" w:rsidRDefault="00D00622">
            <w:pPr>
              <w:spacing w:after="0" w:line="360" w:lineRule="auto"/>
              <w:ind w:left="0" w:hanging="2"/>
              <w:rPr>
                <w:rFonts w:ascii="Times New Roman" w:hAnsi="Times New Roman" w:cs="Times New Roman"/>
                <w:sz w:val="24"/>
                <w:szCs w:val="24"/>
              </w:rPr>
            </w:pPr>
            <w:bookmarkStart w:id="2765" w:name="_Toc17340"/>
            <w:bookmarkStart w:id="2766" w:name="_Toc197069026"/>
            <w:r>
              <w:rPr>
                <w:rFonts w:ascii="Times New Roman" w:hAnsi="Times New Roman" w:cs="Times New Roman"/>
                <w:sz w:val="24"/>
                <w:szCs w:val="24"/>
              </w:rPr>
              <w:t>Workshop</w:t>
            </w:r>
            <w:bookmarkEnd w:id="2765"/>
            <w:bookmarkEnd w:id="2766"/>
            <w:r>
              <w:rPr>
                <w:rFonts w:ascii="Times New Roman" w:hAnsi="Times New Roman" w:cs="Times New Roman"/>
                <w:sz w:val="24"/>
                <w:szCs w:val="24"/>
              </w:rPr>
              <w:t xml:space="preserve"> </w:t>
            </w:r>
          </w:p>
        </w:tc>
        <w:tc>
          <w:tcPr>
            <w:tcW w:w="1583" w:type="dxa"/>
          </w:tcPr>
          <w:p w14:paraId="7E6641C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1C5" w14:textId="77777777" w:rsidR="00CD73D4" w:rsidRDefault="00D00622">
            <w:pPr>
              <w:spacing w:after="0" w:line="360" w:lineRule="auto"/>
              <w:ind w:left="0" w:hanging="2"/>
              <w:rPr>
                <w:rFonts w:ascii="Times New Roman" w:hAnsi="Times New Roman" w:cs="Times New Roman"/>
                <w:sz w:val="24"/>
                <w:szCs w:val="24"/>
              </w:rPr>
            </w:pPr>
            <w:bookmarkStart w:id="2767" w:name="_Toc16981"/>
            <w:bookmarkStart w:id="2768" w:name="_Toc197069027"/>
            <w:r>
              <w:rPr>
                <w:rFonts w:ascii="Times New Roman" w:hAnsi="Times New Roman" w:cs="Times New Roman"/>
                <w:sz w:val="24"/>
                <w:szCs w:val="24"/>
              </w:rPr>
              <w:t>1</w:t>
            </w:r>
            <w:bookmarkEnd w:id="2767"/>
            <w:bookmarkEnd w:id="2768"/>
          </w:p>
        </w:tc>
        <w:tc>
          <w:tcPr>
            <w:tcW w:w="1778" w:type="dxa"/>
          </w:tcPr>
          <w:p w14:paraId="7E6641C6" w14:textId="77777777" w:rsidR="00CD73D4" w:rsidRDefault="00D00622">
            <w:pPr>
              <w:spacing w:after="0" w:line="360" w:lineRule="auto"/>
              <w:ind w:left="0" w:hanging="2"/>
              <w:rPr>
                <w:rFonts w:ascii="Times New Roman" w:hAnsi="Times New Roman" w:cs="Times New Roman"/>
                <w:sz w:val="24"/>
                <w:szCs w:val="24"/>
              </w:rPr>
            </w:pPr>
            <w:bookmarkStart w:id="2769" w:name="_Toc26257"/>
            <w:bookmarkStart w:id="2770" w:name="_Toc197069028"/>
            <w:r>
              <w:rPr>
                <w:rFonts w:ascii="Times New Roman" w:hAnsi="Times New Roman" w:cs="Times New Roman"/>
                <w:sz w:val="24"/>
                <w:szCs w:val="24"/>
              </w:rPr>
              <w:t>1:25</w:t>
            </w:r>
            <w:bookmarkEnd w:id="2769"/>
            <w:bookmarkEnd w:id="2770"/>
          </w:p>
        </w:tc>
      </w:tr>
      <w:tr w:rsidR="00CD73D4" w14:paraId="7E6641CD" w14:textId="77777777">
        <w:tc>
          <w:tcPr>
            <w:tcW w:w="1462" w:type="dxa"/>
          </w:tcPr>
          <w:p w14:paraId="7E6641C8" w14:textId="77777777" w:rsidR="00CD73D4" w:rsidRDefault="00D00622">
            <w:pPr>
              <w:spacing w:after="0" w:line="360" w:lineRule="auto"/>
              <w:ind w:left="0" w:hanging="2"/>
              <w:jc w:val="center"/>
              <w:rPr>
                <w:rFonts w:ascii="Times New Roman" w:hAnsi="Times New Roman" w:cs="Times New Roman"/>
                <w:sz w:val="24"/>
                <w:szCs w:val="24"/>
              </w:rPr>
            </w:pPr>
            <w:bookmarkStart w:id="2771" w:name="_Toc10101"/>
            <w:bookmarkStart w:id="2772" w:name="_Toc197069029"/>
            <w:r>
              <w:rPr>
                <w:rFonts w:ascii="Times New Roman" w:hAnsi="Times New Roman" w:cs="Times New Roman"/>
                <w:sz w:val="24"/>
                <w:szCs w:val="24"/>
              </w:rPr>
              <w:t>6.</w:t>
            </w:r>
            <w:bookmarkEnd w:id="2771"/>
            <w:bookmarkEnd w:id="2772"/>
          </w:p>
        </w:tc>
        <w:tc>
          <w:tcPr>
            <w:tcW w:w="2600" w:type="dxa"/>
          </w:tcPr>
          <w:p w14:paraId="7E6641C9" w14:textId="77777777" w:rsidR="00CD73D4" w:rsidRDefault="00D00622">
            <w:pPr>
              <w:spacing w:after="0" w:line="360" w:lineRule="auto"/>
              <w:ind w:left="0" w:hanging="2"/>
              <w:rPr>
                <w:rFonts w:ascii="Times New Roman" w:hAnsi="Times New Roman" w:cs="Times New Roman"/>
                <w:sz w:val="24"/>
                <w:szCs w:val="24"/>
              </w:rPr>
            </w:pPr>
            <w:bookmarkStart w:id="2773" w:name="_Toc29422"/>
            <w:bookmarkStart w:id="2774" w:name="_Toc197069030"/>
            <w:r>
              <w:rPr>
                <w:rFonts w:ascii="Times New Roman" w:hAnsi="Times New Roman" w:cs="Times New Roman"/>
                <w:sz w:val="24"/>
                <w:szCs w:val="24"/>
              </w:rPr>
              <w:t>Animal farm</w:t>
            </w:r>
            <w:bookmarkEnd w:id="2773"/>
            <w:bookmarkEnd w:id="2774"/>
          </w:p>
        </w:tc>
        <w:tc>
          <w:tcPr>
            <w:tcW w:w="1583" w:type="dxa"/>
          </w:tcPr>
          <w:p w14:paraId="7E6641CA" w14:textId="77777777" w:rsidR="00CD73D4" w:rsidRDefault="00D00622">
            <w:pPr>
              <w:spacing w:after="0" w:line="360" w:lineRule="auto"/>
              <w:ind w:left="0" w:hanging="2"/>
              <w:rPr>
                <w:rFonts w:ascii="Times New Roman" w:hAnsi="Times New Roman" w:cs="Times New Roman"/>
                <w:sz w:val="24"/>
                <w:szCs w:val="24"/>
              </w:rPr>
            </w:pPr>
            <w:bookmarkStart w:id="2775" w:name="_Toc24902"/>
            <w:bookmarkStart w:id="2776" w:name="_Toc197069031"/>
            <w:r>
              <w:rPr>
                <w:rFonts w:ascii="Times New Roman" w:hAnsi="Times New Roman" w:cs="Times New Roman"/>
                <w:sz w:val="24"/>
                <w:szCs w:val="24"/>
              </w:rPr>
              <w:t>As per KVB guidelines.</w:t>
            </w:r>
            <w:bookmarkEnd w:id="2775"/>
            <w:bookmarkEnd w:id="2776"/>
          </w:p>
        </w:tc>
        <w:tc>
          <w:tcPr>
            <w:tcW w:w="1177" w:type="dxa"/>
          </w:tcPr>
          <w:p w14:paraId="7E6641CB" w14:textId="77777777" w:rsidR="00CD73D4" w:rsidRDefault="00D00622">
            <w:pPr>
              <w:spacing w:after="0" w:line="360" w:lineRule="auto"/>
              <w:ind w:left="0" w:hanging="2"/>
              <w:rPr>
                <w:rFonts w:ascii="Times New Roman" w:hAnsi="Times New Roman" w:cs="Times New Roman"/>
                <w:sz w:val="24"/>
                <w:szCs w:val="24"/>
              </w:rPr>
            </w:pPr>
            <w:bookmarkStart w:id="2777" w:name="_Toc29290"/>
            <w:bookmarkStart w:id="2778" w:name="_Toc197069032"/>
            <w:r>
              <w:rPr>
                <w:rFonts w:ascii="Times New Roman" w:hAnsi="Times New Roman" w:cs="Times New Roman"/>
                <w:sz w:val="24"/>
                <w:szCs w:val="24"/>
              </w:rPr>
              <w:t>1</w:t>
            </w:r>
            <w:bookmarkEnd w:id="2777"/>
            <w:bookmarkEnd w:id="2778"/>
          </w:p>
        </w:tc>
        <w:tc>
          <w:tcPr>
            <w:tcW w:w="1778" w:type="dxa"/>
          </w:tcPr>
          <w:p w14:paraId="7E6641CC" w14:textId="77777777" w:rsidR="00CD73D4" w:rsidRDefault="00D00622">
            <w:pPr>
              <w:spacing w:after="0" w:line="360" w:lineRule="auto"/>
              <w:ind w:left="0" w:hanging="2"/>
              <w:rPr>
                <w:rFonts w:ascii="Times New Roman" w:hAnsi="Times New Roman" w:cs="Times New Roman"/>
                <w:sz w:val="24"/>
                <w:szCs w:val="24"/>
              </w:rPr>
            </w:pPr>
            <w:bookmarkStart w:id="2779" w:name="_Toc32550"/>
            <w:bookmarkStart w:id="2780" w:name="_Toc197069033"/>
            <w:r>
              <w:rPr>
                <w:rFonts w:ascii="Times New Roman" w:hAnsi="Times New Roman" w:cs="Times New Roman"/>
                <w:sz w:val="24"/>
                <w:szCs w:val="24"/>
              </w:rPr>
              <w:t>1:25</w:t>
            </w:r>
            <w:bookmarkEnd w:id="2779"/>
            <w:bookmarkEnd w:id="2780"/>
          </w:p>
        </w:tc>
      </w:tr>
      <w:tr w:rsidR="00CD73D4" w14:paraId="7E6641D3" w14:textId="77777777">
        <w:tc>
          <w:tcPr>
            <w:tcW w:w="1462" w:type="dxa"/>
          </w:tcPr>
          <w:p w14:paraId="7E6641CE" w14:textId="77777777" w:rsidR="00CD73D4" w:rsidRDefault="00D00622">
            <w:pPr>
              <w:spacing w:after="0" w:line="360" w:lineRule="auto"/>
              <w:ind w:left="0" w:hanging="2"/>
              <w:jc w:val="center"/>
              <w:rPr>
                <w:rFonts w:ascii="Times New Roman" w:hAnsi="Times New Roman" w:cs="Times New Roman"/>
                <w:sz w:val="24"/>
                <w:szCs w:val="24"/>
              </w:rPr>
            </w:pPr>
            <w:bookmarkStart w:id="2781" w:name="_Toc23148"/>
            <w:bookmarkStart w:id="2782" w:name="_Toc197069034"/>
            <w:r>
              <w:rPr>
                <w:rFonts w:ascii="Times New Roman" w:hAnsi="Times New Roman" w:cs="Times New Roman"/>
                <w:sz w:val="24"/>
                <w:szCs w:val="24"/>
              </w:rPr>
              <w:t>7.</w:t>
            </w:r>
            <w:bookmarkEnd w:id="2781"/>
            <w:bookmarkEnd w:id="2782"/>
          </w:p>
        </w:tc>
        <w:tc>
          <w:tcPr>
            <w:tcW w:w="2600" w:type="dxa"/>
          </w:tcPr>
          <w:p w14:paraId="7E6641CF" w14:textId="77777777" w:rsidR="00CD73D4" w:rsidRDefault="00D00622">
            <w:pPr>
              <w:spacing w:after="0" w:line="360" w:lineRule="auto"/>
              <w:ind w:left="0" w:hanging="2"/>
              <w:rPr>
                <w:rFonts w:ascii="Times New Roman" w:hAnsi="Times New Roman" w:cs="Times New Roman"/>
                <w:sz w:val="24"/>
                <w:szCs w:val="24"/>
              </w:rPr>
            </w:pPr>
            <w:bookmarkStart w:id="2783" w:name="_Toc15967"/>
            <w:bookmarkStart w:id="2784" w:name="_Toc197069035"/>
            <w:r>
              <w:rPr>
                <w:rFonts w:ascii="Times New Roman" w:hAnsi="Times New Roman" w:cs="Times New Roman"/>
                <w:sz w:val="24"/>
                <w:szCs w:val="24"/>
              </w:rPr>
              <w:t>Library</w:t>
            </w:r>
            <w:bookmarkEnd w:id="2783"/>
            <w:bookmarkEnd w:id="2784"/>
            <w:r>
              <w:rPr>
                <w:rFonts w:ascii="Times New Roman" w:hAnsi="Times New Roman" w:cs="Times New Roman"/>
                <w:sz w:val="24"/>
                <w:szCs w:val="24"/>
              </w:rPr>
              <w:t xml:space="preserve"> </w:t>
            </w:r>
          </w:p>
        </w:tc>
        <w:tc>
          <w:tcPr>
            <w:tcW w:w="1583" w:type="dxa"/>
          </w:tcPr>
          <w:p w14:paraId="7E6641D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1D1" w14:textId="77777777" w:rsidR="00CD73D4" w:rsidRDefault="00D00622">
            <w:pPr>
              <w:spacing w:after="0" w:line="360" w:lineRule="auto"/>
              <w:ind w:left="0" w:hanging="2"/>
              <w:rPr>
                <w:rFonts w:ascii="Times New Roman" w:hAnsi="Times New Roman" w:cs="Times New Roman"/>
                <w:sz w:val="24"/>
                <w:szCs w:val="24"/>
              </w:rPr>
            </w:pPr>
            <w:bookmarkStart w:id="2785" w:name="_Toc12583"/>
            <w:bookmarkStart w:id="2786" w:name="_Toc197069036"/>
            <w:r>
              <w:rPr>
                <w:rFonts w:ascii="Times New Roman" w:hAnsi="Times New Roman" w:cs="Times New Roman"/>
                <w:sz w:val="24"/>
                <w:szCs w:val="24"/>
              </w:rPr>
              <w:t>1</w:t>
            </w:r>
            <w:bookmarkEnd w:id="2785"/>
            <w:bookmarkEnd w:id="2786"/>
          </w:p>
        </w:tc>
        <w:tc>
          <w:tcPr>
            <w:tcW w:w="1778" w:type="dxa"/>
          </w:tcPr>
          <w:p w14:paraId="7E6641D2" w14:textId="77777777" w:rsidR="00CD73D4" w:rsidRDefault="00D00622">
            <w:pPr>
              <w:spacing w:after="0" w:line="360" w:lineRule="auto"/>
              <w:ind w:left="0" w:hanging="2"/>
              <w:rPr>
                <w:rFonts w:ascii="Times New Roman" w:hAnsi="Times New Roman" w:cs="Times New Roman"/>
                <w:sz w:val="24"/>
                <w:szCs w:val="24"/>
              </w:rPr>
            </w:pPr>
            <w:bookmarkStart w:id="2787" w:name="_Toc4248"/>
            <w:bookmarkStart w:id="2788" w:name="_Toc197069037"/>
            <w:r>
              <w:rPr>
                <w:rFonts w:ascii="Times New Roman" w:hAnsi="Times New Roman" w:cs="Times New Roman"/>
                <w:sz w:val="24"/>
                <w:szCs w:val="24"/>
              </w:rPr>
              <w:t>1:25</w:t>
            </w:r>
            <w:bookmarkEnd w:id="2787"/>
            <w:bookmarkEnd w:id="2788"/>
          </w:p>
        </w:tc>
      </w:tr>
      <w:tr w:rsidR="00CD73D4" w14:paraId="7E6641D9" w14:textId="77777777">
        <w:tc>
          <w:tcPr>
            <w:tcW w:w="1462" w:type="dxa"/>
          </w:tcPr>
          <w:p w14:paraId="7E6641D4" w14:textId="77777777" w:rsidR="00CD73D4" w:rsidRDefault="00D00622">
            <w:pPr>
              <w:spacing w:after="0" w:line="360" w:lineRule="auto"/>
              <w:ind w:left="0" w:hanging="2"/>
              <w:jc w:val="center"/>
              <w:rPr>
                <w:rFonts w:ascii="Times New Roman" w:hAnsi="Times New Roman" w:cs="Times New Roman"/>
                <w:sz w:val="24"/>
                <w:szCs w:val="24"/>
              </w:rPr>
            </w:pPr>
            <w:bookmarkStart w:id="2789" w:name="_Toc23179"/>
            <w:bookmarkStart w:id="2790" w:name="_Toc197069038"/>
            <w:r>
              <w:rPr>
                <w:rFonts w:ascii="Times New Roman" w:hAnsi="Times New Roman" w:cs="Times New Roman"/>
                <w:sz w:val="24"/>
                <w:szCs w:val="24"/>
              </w:rPr>
              <w:t>8.</w:t>
            </w:r>
            <w:bookmarkEnd w:id="2789"/>
            <w:bookmarkEnd w:id="2790"/>
          </w:p>
        </w:tc>
        <w:tc>
          <w:tcPr>
            <w:tcW w:w="2600" w:type="dxa"/>
          </w:tcPr>
          <w:p w14:paraId="7E6641D5" w14:textId="77777777" w:rsidR="00CD73D4" w:rsidRDefault="00D00622">
            <w:pPr>
              <w:spacing w:after="0" w:line="360" w:lineRule="auto"/>
              <w:ind w:left="0" w:hanging="2"/>
              <w:rPr>
                <w:rFonts w:ascii="Times New Roman" w:hAnsi="Times New Roman" w:cs="Times New Roman"/>
                <w:sz w:val="24"/>
                <w:szCs w:val="24"/>
              </w:rPr>
            </w:pPr>
            <w:bookmarkStart w:id="2791" w:name="_Toc2128"/>
            <w:bookmarkStart w:id="2792" w:name="_Toc197069039"/>
            <w:r>
              <w:rPr>
                <w:rFonts w:ascii="Times New Roman" w:hAnsi="Times New Roman" w:cs="Times New Roman"/>
                <w:sz w:val="24"/>
                <w:szCs w:val="24"/>
              </w:rPr>
              <w:t>E-Library</w:t>
            </w:r>
            <w:bookmarkEnd w:id="2791"/>
            <w:bookmarkEnd w:id="2792"/>
          </w:p>
        </w:tc>
        <w:tc>
          <w:tcPr>
            <w:tcW w:w="1583" w:type="dxa"/>
          </w:tcPr>
          <w:p w14:paraId="7E6641D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1D7" w14:textId="77777777" w:rsidR="00CD73D4" w:rsidRDefault="00D00622">
            <w:pPr>
              <w:spacing w:after="0" w:line="360" w:lineRule="auto"/>
              <w:ind w:left="0" w:hanging="2"/>
              <w:rPr>
                <w:rFonts w:ascii="Times New Roman" w:hAnsi="Times New Roman" w:cs="Times New Roman"/>
                <w:sz w:val="24"/>
                <w:szCs w:val="24"/>
              </w:rPr>
            </w:pPr>
            <w:bookmarkStart w:id="2793" w:name="_Toc20185"/>
            <w:bookmarkStart w:id="2794" w:name="_Toc197069040"/>
            <w:r>
              <w:rPr>
                <w:rFonts w:ascii="Times New Roman" w:hAnsi="Times New Roman" w:cs="Times New Roman"/>
                <w:sz w:val="24"/>
                <w:szCs w:val="24"/>
              </w:rPr>
              <w:t>1</w:t>
            </w:r>
            <w:bookmarkEnd w:id="2793"/>
            <w:bookmarkEnd w:id="2794"/>
          </w:p>
        </w:tc>
        <w:tc>
          <w:tcPr>
            <w:tcW w:w="1778" w:type="dxa"/>
          </w:tcPr>
          <w:p w14:paraId="7E6641D8" w14:textId="77777777" w:rsidR="00CD73D4" w:rsidRDefault="00D00622">
            <w:pPr>
              <w:spacing w:after="0" w:line="360" w:lineRule="auto"/>
              <w:ind w:left="0" w:hanging="2"/>
              <w:rPr>
                <w:rFonts w:ascii="Times New Roman" w:hAnsi="Times New Roman" w:cs="Times New Roman"/>
                <w:sz w:val="24"/>
                <w:szCs w:val="24"/>
              </w:rPr>
            </w:pPr>
            <w:bookmarkStart w:id="2795" w:name="_Toc29601"/>
            <w:bookmarkStart w:id="2796" w:name="_Toc197069041"/>
            <w:r>
              <w:rPr>
                <w:rFonts w:ascii="Times New Roman" w:hAnsi="Times New Roman" w:cs="Times New Roman"/>
                <w:sz w:val="24"/>
                <w:szCs w:val="24"/>
              </w:rPr>
              <w:t>1:25</w:t>
            </w:r>
            <w:bookmarkEnd w:id="2795"/>
            <w:bookmarkEnd w:id="2796"/>
          </w:p>
        </w:tc>
      </w:tr>
      <w:tr w:rsidR="00CD73D4" w14:paraId="7E6641DF" w14:textId="77777777">
        <w:tc>
          <w:tcPr>
            <w:tcW w:w="1462" w:type="dxa"/>
          </w:tcPr>
          <w:p w14:paraId="7E6641DA" w14:textId="77777777" w:rsidR="00CD73D4" w:rsidRDefault="00D00622">
            <w:pPr>
              <w:spacing w:after="0" w:line="360" w:lineRule="auto"/>
              <w:ind w:left="0" w:hanging="2"/>
              <w:jc w:val="center"/>
              <w:rPr>
                <w:rFonts w:ascii="Times New Roman" w:hAnsi="Times New Roman" w:cs="Times New Roman"/>
                <w:b/>
                <w:sz w:val="24"/>
                <w:szCs w:val="24"/>
              </w:rPr>
            </w:pPr>
            <w:bookmarkStart w:id="2797" w:name="_Toc9292"/>
            <w:bookmarkStart w:id="2798" w:name="_Toc197069042"/>
            <w:r>
              <w:rPr>
                <w:rFonts w:ascii="Times New Roman" w:hAnsi="Times New Roman" w:cs="Times New Roman"/>
                <w:b/>
                <w:sz w:val="24"/>
                <w:szCs w:val="24"/>
              </w:rPr>
              <w:t>9.</w:t>
            </w:r>
            <w:bookmarkEnd w:id="2797"/>
            <w:bookmarkEnd w:id="2798"/>
          </w:p>
        </w:tc>
        <w:tc>
          <w:tcPr>
            <w:tcW w:w="2600" w:type="dxa"/>
          </w:tcPr>
          <w:p w14:paraId="7E6641DB" w14:textId="77777777" w:rsidR="00CD73D4" w:rsidRDefault="00D00622">
            <w:pPr>
              <w:spacing w:after="0" w:line="360" w:lineRule="auto"/>
              <w:ind w:left="0" w:hanging="2"/>
              <w:rPr>
                <w:rFonts w:ascii="Times New Roman" w:hAnsi="Times New Roman" w:cs="Times New Roman"/>
                <w:sz w:val="24"/>
                <w:szCs w:val="24"/>
              </w:rPr>
            </w:pPr>
            <w:bookmarkStart w:id="2799" w:name="_Toc23732"/>
            <w:bookmarkStart w:id="2800" w:name="_Toc197069043"/>
            <w:r>
              <w:rPr>
                <w:rFonts w:ascii="Times New Roman" w:hAnsi="Times New Roman" w:cs="Times New Roman"/>
                <w:sz w:val="24"/>
                <w:szCs w:val="24"/>
              </w:rPr>
              <w:t>Hay baler machine</w:t>
            </w:r>
            <w:bookmarkEnd w:id="2799"/>
            <w:bookmarkEnd w:id="2800"/>
          </w:p>
        </w:tc>
        <w:tc>
          <w:tcPr>
            <w:tcW w:w="1583" w:type="dxa"/>
          </w:tcPr>
          <w:p w14:paraId="7E6641D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1DD" w14:textId="77777777" w:rsidR="00CD73D4" w:rsidRDefault="00D00622">
            <w:pPr>
              <w:spacing w:after="0" w:line="360" w:lineRule="auto"/>
              <w:ind w:left="0" w:hanging="2"/>
              <w:rPr>
                <w:rFonts w:ascii="Times New Roman" w:hAnsi="Times New Roman" w:cs="Times New Roman"/>
                <w:sz w:val="24"/>
                <w:szCs w:val="24"/>
              </w:rPr>
            </w:pPr>
            <w:bookmarkStart w:id="2801" w:name="_Toc7671"/>
            <w:bookmarkStart w:id="2802" w:name="_Toc197069044"/>
            <w:r>
              <w:rPr>
                <w:rFonts w:ascii="Times New Roman" w:hAnsi="Times New Roman" w:cs="Times New Roman"/>
                <w:sz w:val="24"/>
                <w:szCs w:val="24"/>
              </w:rPr>
              <w:t>1</w:t>
            </w:r>
            <w:bookmarkEnd w:id="2801"/>
            <w:bookmarkEnd w:id="2802"/>
          </w:p>
        </w:tc>
        <w:tc>
          <w:tcPr>
            <w:tcW w:w="1778" w:type="dxa"/>
          </w:tcPr>
          <w:p w14:paraId="7E6641DE" w14:textId="77777777" w:rsidR="00CD73D4" w:rsidRDefault="00D00622">
            <w:pPr>
              <w:spacing w:after="0" w:line="360" w:lineRule="auto"/>
              <w:ind w:left="0" w:hanging="2"/>
              <w:rPr>
                <w:rFonts w:ascii="Times New Roman" w:hAnsi="Times New Roman" w:cs="Times New Roman"/>
                <w:sz w:val="24"/>
                <w:szCs w:val="24"/>
              </w:rPr>
            </w:pPr>
            <w:bookmarkStart w:id="2803" w:name="_Toc32168"/>
            <w:bookmarkStart w:id="2804" w:name="_Toc197069045"/>
            <w:r>
              <w:rPr>
                <w:rFonts w:ascii="Times New Roman" w:hAnsi="Times New Roman" w:cs="Times New Roman"/>
                <w:sz w:val="24"/>
                <w:szCs w:val="24"/>
              </w:rPr>
              <w:t>1:25</w:t>
            </w:r>
            <w:bookmarkEnd w:id="2803"/>
            <w:bookmarkEnd w:id="2804"/>
          </w:p>
        </w:tc>
      </w:tr>
      <w:tr w:rsidR="00CD73D4" w14:paraId="7E6641E5" w14:textId="77777777">
        <w:tc>
          <w:tcPr>
            <w:tcW w:w="1462" w:type="dxa"/>
          </w:tcPr>
          <w:p w14:paraId="7E6641E0" w14:textId="77777777" w:rsidR="00CD73D4" w:rsidRDefault="00D00622">
            <w:pPr>
              <w:spacing w:after="0" w:line="360" w:lineRule="auto"/>
              <w:ind w:left="0" w:hanging="2"/>
              <w:jc w:val="center"/>
              <w:rPr>
                <w:rFonts w:ascii="Times New Roman" w:hAnsi="Times New Roman" w:cs="Times New Roman"/>
                <w:sz w:val="24"/>
                <w:szCs w:val="24"/>
              </w:rPr>
            </w:pPr>
            <w:bookmarkStart w:id="2805" w:name="_Toc2898"/>
            <w:bookmarkStart w:id="2806" w:name="_Toc197069046"/>
            <w:r>
              <w:rPr>
                <w:rFonts w:ascii="Times New Roman" w:hAnsi="Times New Roman" w:cs="Times New Roman"/>
                <w:sz w:val="24"/>
                <w:szCs w:val="24"/>
              </w:rPr>
              <w:t>10.</w:t>
            </w:r>
            <w:bookmarkEnd w:id="2805"/>
            <w:bookmarkEnd w:id="2806"/>
          </w:p>
        </w:tc>
        <w:tc>
          <w:tcPr>
            <w:tcW w:w="2600" w:type="dxa"/>
          </w:tcPr>
          <w:p w14:paraId="7E6641E1" w14:textId="77777777" w:rsidR="00CD73D4" w:rsidRDefault="00D00622">
            <w:pPr>
              <w:spacing w:after="0" w:line="360" w:lineRule="auto"/>
              <w:ind w:left="0" w:hanging="2"/>
              <w:rPr>
                <w:rFonts w:ascii="Times New Roman" w:hAnsi="Times New Roman" w:cs="Times New Roman"/>
                <w:sz w:val="24"/>
                <w:szCs w:val="24"/>
              </w:rPr>
            </w:pPr>
            <w:bookmarkStart w:id="2807" w:name="_Toc22162"/>
            <w:bookmarkStart w:id="2808" w:name="_Toc197069047"/>
            <w:r>
              <w:rPr>
                <w:rFonts w:ascii="Times New Roman" w:hAnsi="Times New Roman" w:cs="Times New Roman"/>
                <w:sz w:val="24"/>
                <w:szCs w:val="24"/>
              </w:rPr>
              <w:t>Knapsack sprayer</w:t>
            </w:r>
            <w:bookmarkEnd w:id="2807"/>
            <w:bookmarkEnd w:id="2808"/>
          </w:p>
        </w:tc>
        <w:tc>
          <w:tcPr>
            <w:tcW w:w="1583" w:type="dxa"/>
          </w:tcPr>
          <w:p w14:paraId="7E6641E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1E3" w14:textId="77777777" w:rsidR="00CD73D4" w:rsidRDefault="00D00622">
            <w:pPr>
              <w:spacing w:after="0" w:line="360" w:lineRule="auto"/>
              <w:ind w:left="0" w:hanging="2"/>
              <w:rPr>
                <w:rFonts w:ascii="Times New Roman" w:hAnsi="Times New Roman" w:cs="Times New Roman"/>
                <w:sz w:val="24"/>
                <w:szCs w:val="24"/>
              </w:rPr>
            </w:pPr>
            <w:bookmarkStart w:id="2809" w:name="_Toc26826"/>
            <w:bookmarkStart w:id="2810" w:name="_Toc197069048"/>
            <w:r>
              <w:rPr>
                <w:rFonts w:ascii="Times New Roman" w:hAnsi="Times New Roman" w:cs="Times New Roman"/>
                <w:sz w:val="24"/>
                <w:szCs w:val="24"/>
              </w:rPr>
              <w:t>5</w:t>
            </w:r>
            <w:bookmarkEnd w:id="2809"/>
            <w:bookmarkEnd w:id="2810"/>
          </w:p>
        </w:tc>
        <w:tc>
          <w:tcPr>
            <w:tcW w:w="1778" w:type="dxa"/>
          </w:tcPr>
          <w:p w14:paraId="7E6641E4" w14:textId="77777777" w:rsidR="00CD73D4" w:rsidRDefault="00D00622">
            <w:pPr>
              <w:spacing w:after="0" w:line="360" w:lineRule="auto"/>
              <w:ind w:left="0" w:hanging="2"/>
              <w:rPr>
                <w:rFonts w:ascii="Times New Roman" w:hAnsi="Times New Roman" w:cs="Times New Roman"/>
                <w:sz w:val="24"/>
                <w:szCs w:val="24"/>
              </w:rPr>
            </w:pPr>
            <w:bookmarkStart w:id="2811" w:name="_Toc9250"/>
            <w:bookmarkStart w:id="2812" w:name="_Toc197069049"/>
            <w:r>
              <w:rPr>
                <w:rFonts w:ascii="Times New Roman" w:hAnsi="Times New Roman" w:cs="Times New Roman"/>
                <w:sz w:val="24"/>
                <w:szCs w:val="24"/>
              </w:rPr>
              <w:t>1:5</w:t>
            </w:r>
            <w:bookmarkEnd w:id="2811"/>
            <w:bookmarkEnd w:id="2812"/>
          </w:p>
        </w:tc>
      </w:tr>
      <w:tr w:rsidR="00CD73D4" w14:paraId="7E6641EB" w14:textId="77777777">
        <w:tc>
          <w:tcPr>
            <w:tcW w:w="1462" w:type="dxa"/>
          </w:tcPr>
          <w:p w14:paraId="7E6641E6" w14:textId="77777777" w:rsidR="00CD73D4" w:rsidRDefault="00D00622">
            <w:pPr>
              <w:spacing w:after="0" w:line="360" w:lineRule="auto"/>
              <w:ind w:left="0" w:hanging="2"/>
              <w:jc w:val="center"/>
              <w:rPr>
                <w:rFonts w:ascii="Times New Roman" w:hAnsi="Times New Roman" w:cs="Times New Roman"/>
                <w:sz w:val="24"/>
                <w:szCs w:val="24"/>
              </w:rPr>
            </w:pPr>
            <w:bookmarkStart w:id="2813" w:name="_Toc29260"/>
            <w:bookmarkStart w:id="2814" w:name="_Toc197069050"/>
            <w:r>
              <w:rPr>
                <w:rFonts w:ascii="Times New Roman" w:hAnsi="Times New Roman" w:cs="Times New Roman"/>
                <w:sz w:val="24"/>
                <w:szCs w:val="24"/>
              </w:rPr>
              <w:t>11.</w:t>
            </w:r>
            <w:bookmarkEnd w:id="2813"/>
            <w:bookmarkEnd w:id="2814"/>
          </w:p>
        </w:tc>
        <w:tc>
          <w:tcPr>
            <w:tcW w:w="2600" w:type="dxa"/>
          </w:tcPr>
          <w:p w14:paraId="7E6641E7" w14:textId="77777777" w:rsidR="00CD73D4" w:rsidRDefault="00D00622">
            <w:pPr>
              <w:spacing w:after="0" w:line="360" w:lineRule="auto"/>
              <w:ind w:left="0" w:hanging="2"/>
              <w:rPr>
                <w:rFonts w:ascii="Times New Roman" w:hAnsi="Times New Roman" w:cs="Times New Roman"/>
                <w:sz w:val="24"/>
                <w:szCs w:val="24"/>
              </w:rPr>
            </w:pPr>
            <w:bookmarkStart w:id="2815" w:name="_Toc17582"/>
            <w:bookmarkStart w:id="2816" w:name="_Toc197069051"/>
            <w:r>
              <w:rPr>
                <w:rFonts w:ascii="Times New Roman" w:hAnsi="Times New Roman" w:cs="Times New Roman"/>
                <w:sz w:val="24"/>
                <w:szCs w:val="24"/>
              </w:rPr>
              <w:t>Chaff cutter</w:t>
            </w:r>
            <w:bookmarkEnd w:id="2815"/>
            <w:bookmarkEnd w:id="2816"/>
          </w:p>
        </w:tc>
        <w:tc>
          <w:tcPr>
            <w:tcW w:w="1583" w:type="dxa"/>
          </w:tcPr>
          <w:p w14:paraId="7E6641E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1E9" w14:textId="77777777" w:rsidR="00CD73D4" w:rsidRDefault="00D00622">
            <w:pPr>
              <w:spacing w:after="0" w:line="360" w:lineRule="auto"/>
              <w:ind w:left="0" w:hanging="2"/>
              <w:rPr>
                <w:rFonts w:ascii="Times New Roman" w:hAnsi="Times New Roman" w:cs="Times New Roman"/>
                <w:sz w:val="24"/>
                <w:szCs w:val="24"/>
              </w:rPr>
            </w:pPr>
            <w:bookmarkStart w:id="2817" w:name="_Toc7837"/>
            <w:bookmarkStart w:id="2818" w:name="_Toc197069052"/>
            <w:r>
              <w:rPr>
                <w:rFonts w:ascii="Times New Roman" w:hAnsi="Times New Roman" w:cs="Times New Roman"/>
                <w:sz w:val="24"/>
                <w:szCs w:val="24"/>
              </w:rPr>
              <w:t>1</w:t>
            </w:r>
            <w:bookmarkEnd w:id="2817"/>
            <w:bookmarkEnd w:id="2818"/>
          </w:p>
        </w:tc>
        <w:tc>
          <w:tcPr>
            <w:tcW w:w="1778" w:type="dxa"/>
          </w:tcPr>
          <w:p w14:paraId="7E6641EA" w14:textId="77777777" w:rsidR="00CD73D4" w:rsidRDefault="00D00622">
            <w:pPr>
              <w:spacing w:after="0" w:line="360" w:lineRule="auto"/>
              <w:ind w:left="0" w:hanging="2"/>
              <w:rPr>
                <w:rFonts w:ascii="Times New Roman" w:hAnsi="Times New Roman" w:cs="Times New Roman"/>
                <w:sz w:val="24"/>
                <w:szCs w:val="24"/>
              </w:rPr>
            </w:pPr>
            <w:bookmarkStart w:id="2819" w:name="_Toc18046"/>
            <w:bookmarkStart w:id="2820" w:name="_Toc197069053"/>
            <w:r>
              <w:rPr>
                <w:rFonts w:ascii="Times New Roman" w:hAnsi="Times New Roman" w:cs="Times New Roman"/>
                <w:sz w:val="24"/>
                <w:szCs w:val="24"/>
              </w:rPr>
              <w:t>1:25</w:t>
            </w:r>
            <w:bookmarkEnd w:id="2819"/>
            <w:bookmarkEnd w:id="2820"/>
          </w:p>
        </w:tc>
      </w:tr>
      <w:tr w:rsidR="00CD73D4" w14:paraId="7E6641F1" w14:textId="77777777">
        <w:tc>
          <w:tcPr>
            <w:tcW w:w="1462" w:type="dxa"/>
          </w:tcPr>
          <w:p w14:paraId="7E6641EC" w14:textId="77777777" w:rsidR="00CD73D4" w:rsidRDefault="00D00622">
            <w:pPr>
              <w:spacing w:after="0" w:line="360" w:lineRule="auto"/>
              <w:ind w:left="0" w:hanging="2"/>
              <w:jc w:val="center"/>
              <w:rPr>
                <w:rFonts w:ascii="Times New Roman" w:hAnsi="Times New Roman" w:cs="Times New Roman"/>
                <w:sz w:val="24"/>
                <w:szCs w:val="24"/>
              </w:rPr>
            </w:pPr>
            <w:bookmarkStart w:id="2821" w:name="_Toc29438"/>
            <w:bookmarkStart w:id="2822" w:name="_Toc197069054"/>
            <w:r>
              <w:rPr>
                <w:rFonts w:ascii="Times New Roman" w:hAnsi="Times New Roman" w:cs="Times New Roman"/>
                <w:sz w:val="24"/>
                <w:szCs w:val="24"/>
              </w:rPr>
              <w:lastRenderedPageBreak/>
              <w:t>12.</w:t>
            </w:r>
            <w:bookmarkEnd w:id="2821"/>
            <w:bookmarkEnd w:id="2822"/>
          </w:p>
        </w:tc>
        <w:tc>
          <w:tcPr>
            <w:tcW w:w="2600" w:type="dxa"/>
          </w:tcPr>
          <w:p w14:paraId="7E6641ED" w14:textId="77777777" w:rsidR="00CD73D4" w:rsidRDefault="00D00622">
            <w:pPr>
              <w:spacing w:after="0" w:line="360" w:lineRule="auto"/>
              <w:ind w:left="0" w:hanging="2"/>
              <w:rPr>
                <w:rFonts w:ascii="Times New Roman" w:hAnsi="Times New Roman" w:cs="Times New Roman"/>
                <w:sz w:val="24"/>
                <w:szCs w:val="24"/>
              </w:rPr>
            </w:pPr>
            <w:bookmarkStart w:id="2823" w:name="_Toc29066"/>
            <w:bookmarkStart w:id="2824" w:name="_Toc197069055"/>
            <w:r>
              <w:rPr>
                <w:rFonts w:ascii="Times New Roman" w:hAnsi="Times New Roman" w:cs="Times New Roman"/>
                <w:sz w:val="24"/>
                <w:szCs w:val="24"/>
              </w:rPr>
              <w:t>Tractor</w:t>
            </w:r>
            <w:bookmarkEnd w:id="2823"/>
            <w:bookmarkEnd w:id="2824"/>
            <w:r>
              <w:rPr>
                <w:rFonts w:ascii="Times New Roman" w:hAnsi="Times New Roman" w:cs="Times New Roman"/>
                <w:sz w:val="24"/>
                <w:szCs w:val="24"/>
              </w:rPr>
              <w:t xml:space="preserve"> </w:t>
            </w:r>
          </w:p>
        </w:tc>
        <w:tc>
          <w:tcPr>
            <w:tcW w:w="1583" w:type="dxa"/>
          </w:tcPr>
          <w:p w14:paraId="7E6641E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1EF" w14:textId="77777777" w:rsidR="00CD73D4" w:rsidRDefault="00D00622">
            <w:pPr>
              <w:spacing w:after="0" w:line="360" w:lineRule="auto"/>
              <w:ind w:left="0" w:hanging="2"/>
              <w:rPr>
                <w:rFonts w:ascii="Times New Roman" w:hAnsi="Times New Roman" w:cs="Times New Roman"/>
                <w:sz w:val="24"/>
                <w:szCs w:val="24"/>
              </w:rPr>
            </w:pPr>
            <w:bookmarkStart w:id="2825" w:name="_Toc22641"/>
            <w:bookmarkStart w:id="2826" w:name="_Toc197069056"/>
            <w:r>
              <w:rPr>
                <w:rFonts w:ascii="Times New Roman" w:hAnsi="Times New Roman" w:cs="Times New Roman"/>
                <w:sz w:val="24"/>
                <w:szCs w:val="24"/>
              </w:rPr>
              <w:t>1</w:t>
            </w:r>
            <w:bookmarkEnd w:id="2825"/>
            <w:bookmarkEnd w:id="2826"/>
          </w:p>
        </w:tc>
        <w:tc>
          <w:tcPr>
            <w:tcW w:w="1778" w:type="dxa"/>
          </w:tcPr>
          <w:p w14:paraId="7E6641F0" w14:textId="77777777" w:rsidR="00CD73D4" w:rsidRDefault="00D00622">
            <w:pPr>
              <w:spacing w:after="0" w:line="360" w:lineRule="auto"/>
              <w:ind w:left="0" w:hanging="2"/>
              <w:rPr>
                <w:rFonts w:ascii="Times New Roman" w:hAnsi="Times New Roman" w:cs="Times New Roman"/>
                <w:sz w:val="24"/>
                <w:szCs w:val="24"/>
              </w:rPr>
            </w:pPr>
            <w:bookmarkStart w:id="2827" w:name="_Toc28679"/>
            <w:bookmarkStart w:id="2828" w:name="_Toc197069057"/>
            <w:r>
              <w:rPr>
                <w:rFonts w:ascii="Times New Roman" w:hAnsi="Times New Roman" w:cs="Times New Roman"/>
                <w:sz w:val="24"/>
                <w:szCs w:val="24"/>
              </w:rPr>
              <w:t>1:25</w:t>
            </w:r>
            <w:bookmarkEnd w:id="2827"/>
            <w:bookmarkEnd w:id="2828"/>
          </w:p>
        </w:tc>
      </w:tr>
    </w:tbl>
    <w:p w14:paraId="7E6641F2" w14:textId="77777777" w:rsidR="00CD73D4" w:rsidRDefault="00CD73D4">
      <w:pPr>
        <w:spacing w:after="0" w:line="360" w:lineRule="auto"/>
        <w:rPr>
          <w:rFonts w:ascii="Times New Roman" w:hAnsi="Times New Roman" w:cs="Times New Roman"/>
          <w:sz w:val="24"/>
          <w:szCs w:val="24"/>
        </w:rPr>
      </w:pPr>
    </w:p>
    <w:p w14:paraId="7E6641F3" w14:textId="77777777" w:rsidR="00CD73D4" w:rsidRDefault="00CD73D4">
      <w:pPr>
        <w:spacing w:after="0" w:line="360" w:lineRule="auto"/>
        <w:rPr>
          <w:rFonts w:ascii="Times New Roman" w:hAnsi="Times New Roman" w:cs="Times New Roman"/>
          <w:sz w:val="24"/>
          <w:szCs w:val="24"/>
        </w:rPr>
      </w:pPr>
    </w:p>
    <w:p w14:paraId="7E6641F4" w14:textId="77777777" w:rsidR="00CD73D4" w:rsidRDefault="00CD73D4">
      <w:pPr>
        <w:spacing w:after="0" w:line="360" w:lineRule="auto"/>
        <w:rPr>
          <w:rFonts w:ascii="Times New Roman" w:hAnsi="Times New Roman" w:cs="Times New Roman"/>
          <w:sz w:val="24"/>
          <w:szCs w:val="24"/>
        </w:rPr>
      </w:pPr>
    </w:p>
    <w:p w14:paraId="7E6641F5" w14:textId="77777777" w:rsidR="00CD73D4" w:rsidRDefault="00CD73D4">
      <w:pPr>
        <w:spacing w:after="0" w:line="360" w:lineRule="auto"/>
        <w:jc w:val="center"/>
        <w:rPr>
          <w:rFonts w:ascii="Times New Roman" w:hAnsi="Times New Roman" w:cs="Times New Roman"/>
          <w:b/>
          <w:color w:val="000000"/>
          <w:sz w:val="24"/>
          <w:szCs w:val="24"/>
        </w:rPr>
      </w:pPr>
    </w:p>
    <w:p w14:paraId="7E6641F6" w14:textId="77777777" w:rsidR="00CD73D4" w:rsidRDefault="00CD73D4">
      <w:pPr>
        <w:spacing w:after="0" w:line="360" w:lineRule="auto"/>
        <w:jc w:val="center"/>
        <w:rPr>
          <w:rFonts w:ascii="Times New Roman" w:hAnsi="Times New Roman" w:cs="Times New Roman"/>
          <w:b/>
          <w:color w:val="000000"/>
          <w:sz w:val="24"/>
          <w:szCs w:val="24"/>
        </w:rPr>
      </w:pPr>
    </w:p>
    <w:p w14:paraId="7E6641F7"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41F8"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2829" w:name="_Toc197069058"/>
      <w:r w:rsidRPr="0033526C">
        <w:rPr>
          <w:rFonts w:ascii="Times New Roman" w:hAnsi="Times New Roman" w:cs="Times New Roman"/>
          <w:b/>
          <w:bCs/>
          <w:color w:val="000000" w:themeColor="text1"/>
          <w:sz w:val="24"/>
          <w:szCs w:val="24"/>
        </w:rPr>
        <w:lastRenderedPageBreak/>
        <w:t>RUMINANT LIVESTOCK PRODUCTION</w:t>
      </w:r>
      <w:bookmarkEnd w:id="2359"/>
      <w:bookmarkEnd w:id="2829"/>
    </w:p>
    <w:p w14:paraId="7E6641F9" w14:textId="77777777" w:rsidR="00CD73D4" w:rsidRDefault="00CD73D4">
      <w:pPr>
        <w:spacing w:after="0" w:line="360" w:lineRule="auto"/>
        <w:jc w:val="center"/>
        <w:rPr>
          <w:rFonts w:ascii="Times New Roman" w:hAnsi="Times New Roman" w:cs="Times New Roman"/>
          <w:b/>
          <w:color w:val="000000"/>
          <w:sz w:val="24"/>
          <w:szCs w:val="24"/>
        </w:rPr>
      </w:pPr>
    </w:p>
    <w:p w14:paraId="7E6641FA"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lang w:val="en-ZA"/>
        </w:rPr>
        <w:t xml:space="preserve">ISCED UNIT CODE: </w:t>
      </w:r>
      <w:r>
        <w:rPr>
          <w:rFonts w:ascii="Times New Roman" w:eastAsia="Times New Roman" w:hAnsi="Times New Roman" w:cs="Times New Roman"/>
          <w:color w:val="000000"/>
          <w:sz w:val="24"/>
          <w:szCs w:val="24"/>
        </w:rPr>
        <w:t>0811 541 17A</w:t>
      </w:r>
    </w:p>
    <w:p w14:paraId="7E6641FB" w14:textId="77777777" w:rsidR="00CD73D4" w:rsidRDefault="00CD73D4">
      <w:pPr>
        <w:spacing w:after="0" w:line="360" w:lineRule="auto"/>
        <w:rPr>
          <w:rFonts w:ascii="Times New Roman" w:eastAsia="Times New Roman" w:hAnsi="Times New Roman" w:cs="Times New Roman"/>
          <w:color w:val="000000"/>
          <w:sz w:val="24"/>
          <w:szCs w:val="24"/>
        </w:rPr>
      </w:pPr>
    </w:p>
    <w:p w14:paraId="7E6641FC" w14:textId="77777777" w:rsidR="00CD73D4" w:rsidRDefault="00D00622">
      <w:pPr>
        <w:spacing w:after="0" w:line="360" w:lineRule="auto"/>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7E6641FD" w14:textId="77777777" w:rsidR="00CD73D4" w:rsidRDefault="00D00622">
      <w:pPr>
        <w:spacing w:after="0" w:line="360" w:lineRule="auto"/>
        <w:rPr>
          <w:rFonts w:ascii="Times New Roman" w:hAnsi="Times New Roman" w:cs="Times New Roman"/>
          <w:bCs/>
          <w:iCs/>
          <w:sz w:val="24"/>
          <w:szCs w:val="24"/>
        </w:rPr>
      </w:pPr>
      <w:r>
        <w:rPr>
          <w:rFonts w:ascii="Times New Roman" w:hAnsi="Times New Roman" w:cs="Times New Roman"/>
          <w:bCs/>
          <w:sz w:val="24"/>
          <w:szCs w:val="24"/>
          <w:lang w:val="en-ZA"/>
        </w:rPr>
        <w:t>This unit addresses the Unit of Competency:</w:t>
      </w:r>
      <w:r>
        <w:rPr>
          <w:rFonts w:ascii="Times New Roman" w:hAnsi="Times New Roman" w:cs="Times New Roman"/>
          <w:bCs/>
          <w:color w:val="FF0000"/>
          <w:sz w:val="24"/>
          <w:szCs w:val="24"/>
          <w:lang w:val="en-ZA"/>
        </w:rPr>
        <w:t xml:space="preserve"> </w:t>
      </w:r>
      <w:r>
        <w:rPr>
          <w:rFonts w:ascii="Times New Roman" w:hAnsi="Times New Roman" w:cs="Times New Roman"/>
          <w:bCs/>
          <w:iCs/>
          <w:sz w:val="24"/>
          <w:szCs w:val="24"/>
        </w:rPr>
        <w:t>Apply Knowledge of ruminant livestock production systems.</w:t>
      </w:r>
    </w:p>
    <w:p w14:paraId="7E6641FE" w14:textId="77777777" w:rsidR="00CD73D4" w:rsidRDefault="00CD73D4">
      <w:pPr>
        <w:spacing w:after="0" w:line="360" w:lineRule="auto"/>
        <w:rPr>
          <w:rFonts w:ascii="Times New Roman" w:hAnsi="Times New Roman" w:cs="Times New Roman"/>
          <w:bCs/>
          <w:iCs/>
          <w:sz w:val="24"/>
          <w:szCs w:val="24"/>
        </w:rPr>
      </w:pPr>
    </w:p>
    <w:p w14:paraId="7E6641FF" w14:textId="77777777" w:rsidR="00CD73D4" w:rsidRDefault="00D00622">
      <w:pPr>
        <w:spacing w:after="0" w:line="360" w:lineRule="auto"/>
        <w:rPr>
          <w:rFonts w:ascii="Times New Roman" w:hAnsi="Times New Roman" w:cs="Times New Roman"/>
          <w:color w:val="FF0000"/>
          <w:sz w:val="24"/>
          <w:szCs w:val="24"/>
          <w:lang w:val="en-ZA"/>
        </w:rPr>
      </w:pPr>
      <w:r>
        <w:rPr>
          <w:rFonts w:ascii="Times New Roman" w:hAnsi="Times New Roman" w:cs="Times New Roman"/>
          <w:b/>
          <w:sz w:val="24"/>
          <w:szCs w:val="24"/>
          <w:lang w:val="en-ZA"/>
        </w:rPr>
        <w:t>UNIT DURATION:</w:t>
      </w:r>
      <w:r>
        <w:rPr>
          <w:rFonts w:ascii="Times New Roman" w:hAnsi="Times New Roman" w:cs="Times New Roman"/>
          <w:b/>
          <w:color w:val="FF0000"/>
          <w:sz w:val="24"/>
          <w:szCs w:val="24"/>
          <w:lang w:val="en-ZA"/>
        </w:rPr>
        <w:t xml:space="preserve"> </w:t>
      </w:r>
      <w:r>
        <w:rPr>
          <w:rFonts w:ascii="Times New Roman" w:hAnsi="Times New Roman" w:cs="Times New Roman"/>
          <w:sz w:val="24"/>
          <w:szCs w:val="24"/>
        </w:rPr>
        <w:t>60</w:t>
      </w:r>
      <w:r>
        <w:rPr>
          <w:rFonts w:ascii="Times New Roman" w:hAnsi="Times New Roman" w:cs="Times New Roman"/>
          <w:b/>
          <w:color w:val="FF0000"/>
          <w:sz w:val="24"/>
          <w:szCs w:val="24"/>
          <w:lang w:val="en-ZA"/>
        </w:rPr>
        <w:t xml:space="preserve"> </w:t>
      </w:r>
      <w:r>
        <w:rPr>
          <w:rFonts w:ascii="Times New Roman" w:hAnsi="Times New Roman" w:cs="Times New Roman"/>
          <w:sz w:val="24"/>
          <w:szCs w:val="24"/>
          <w:lang w:val="en-ZA"/>
        </w:rPr>
        <w:t>Hours</w:t>
      </w:r>
    </w:p>
    <w:p w14:paraId="7E664200" w14:textId="77777777" w:rsidR="00CD73D4" w:rsidRDefault="00CD73D4">
      <w:pPr>
        <w:spacing w:after="0" w:line="360" w:lineRule="auto"/>
        <w:rPr>
          <w:rFonts w:ascii="Times New Roman" w:hAnsi="Times New Roman" w:cs="Times New Roman"/>
          <w:bCs/>
          <w:iCs/>
          <w:sz w:val="24"/>
          <w:szCs w:val="24"/>
        </w:rPr>
      </w:pPr>
    </w:p>
    <w:p w14:paraId="7E664201"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Unit Description</w:t>
      </w:r>
    </w:p>
    <w:p w14:paraId="7E664202"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by animal health and production technologist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apply knowledge of livestock production systems in ruminants. It involves managing ruminant production systems, carrying out routine ruminant practices and determining the economic implications of keeping ruminants.</w:t>
      </w:r>
    </w:p>
    <w:p w14:paraId="7E664203" w14:textId="77777777" w:rsidR="00CD73D4" w:rsidRDefault="00CD73D4">
      <w:pPr>
        <w:spacing w:after="0" w:line="360" w:lineRule="auto"/>
        <w:jc w:val="both"/>
        <w:rPr>
          <w:rFonts w:ascii="Times New Roman" w:hAnsi="Times New Roman" w:cs="Times New Roman"/>
          <w:sz w:val="24"/>
          <w:szCs w:val="24"/>
        </w:rPr>
      </w:pPr>
    </w:p>
    <w:p w14:paraId="7E664204"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Summary of Learning Outcomes</w:t>
      </w:r>
    </w:p>
    <w:p w14:paraId="7E664205"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2"/>
        <w:gridCol w:w="2818"/>
      </w:tblGrid>
      <w:tr w:rsidR="00CD73D4" w14:paraId="7E664209" w14:textId="77777777">
        <w:tc>
          <w:tcPr>
            <w:tcW w:w="710" w:type="dxa"/>
          </w:tcPr>
          <w:p w14:paraId="7E66420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20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20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20D" w14:textId="77777777">
        <w:tc>
          <w:tcPr>
            <w:tcW w:w="710" w:type="dxa"/>
          </w:tcPr>
          <w:p w14:paraId="7E66420A" w14:textId="77777777" w:rsidR="00CD73D4" w:rsidRDefault="00CD73D4">
            <w:pPr>
              <w:widowControl w:val="0"/>
              <w:numPr>
                <w:ilvl w:val="0"/>
                <w:numId w:val="185"/>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20B"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Manage ruminant production system</w:t>
            </w:r>
          </w:p>
        </w:tc>
        <w:tc>
          <w:tcPr>
            <w:tcW w:w="2889" w:type="dxa"/>
          </w:tcPr>
          <w:p w14:paraId="7E66420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w:t>
            </w:r>
          </w:p>
        </w:tc>
      </w:tr>
      <w:tr w:rsidR="00CD73D4" w14:paraId="7E664211" w14:textId="77777777">
        <w:tc>
          <w:tcPr>
            <w:tcW w:w="710" w:type="dxa"/>
          </w:tcPr>
          <w:p w14:paraId="7E66420E" w14:textId="77777777" w:rsidR="00CD73D4" w:rsidRDefault="00CD73D4">
            <w:pPr>
              <w:widowControl w:val="0"/>
              <w:numPr>
                <w:ilvl w:val="0"/>
                <w:numId w:val="185"/>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20F"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Carry out routine ruminant practices</w:t>
            </w:r>
          </w:p>
        </w:tc>
        <w:tc>
          <w:tcPr>
            <w:tcW w:w="2889" w:type="dxa"/>
          </w:tcPr>
          <w:p w14:paraId="7E66421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w:t>
            </w:r>
          </w:p>
        </w:tc>
      </w:tr>
      <w:tr w:rsidR="00CD73D4" w14:paraId="7E664215" w14:textId="77777777">
        <w:tc>
          <w:tcPr>
            <w:tcW w:w="710" w:type="dxa"/>
          </w:tcPr>
          <w:p w14:paraId="7E664212" w14:textId="77777777" w:rsidR="00CD73D4" w:rsidRDefault="00CD73D4">
            <w:pPr>
              <w:widowControl w:val="0"/>
              <w:numPr>
                <w:ilvl w:val="0"/>
                <w:numId w:val="18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213"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Determine economic implications of keeping ruminant livestock</w:t>
            </w:r>
          </w:p>
        </w:tc>
        <w:tc>
          <w:tcPr>
            <w:tcW w:w="2889" w:type="dxa"/>
          </w:tcPr>
          <w:p w14:paraId="7E66421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218" w14:textId="77777777">
        <w:trPr>
          <w:trHeight w:val="350"/>
        </w:trPr>
        <w:tc>
          <w:tcPr>
            <w:tcW w:w="5907" w:type="dxa"/>
            <w:gridSpan w:val="2"/>
          </w:tcPr>
          <w:p w14:paraId="7E664216"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21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60</w:t>
            </w:r>
          </w:p>
        </w:tc>
      </w:tr>
    </w:tbl>
    <w:p w14:paraId="7E664219" w14:textId="77777777" w:rsidR="00CD73D4" w:rsidRDefault="00CD73D4">
      <w:pPr>
        <w:spacing w:after="0" w:line="360" w:lineRule="auto"/>
        <w:rPr>
          <w:rFonts w:ascii="Times New Roman" w:hAnsi="Times New Roman" w:cs="Times New Roman"/>
          <w:b/>
          <w:sz w:val="24"/>
          <w:szCs w:val="24"/>
          <w:lang w:val="en-ZA"/>
        </w:rPr>
      </w:pPr>
    </w:p>
    <w:p w14:paraId="7E66421A"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421E"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421B"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421C"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421D"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CD73D4" w14:paraId="7E664237" w14:textId="77777777">
        <w:tc>
          <w:tcPr>
            <w:tcW w:w="1799" w:type="dxa"/>
            <w:tcBorders>
              <w:top w:val="single" w:sz="4" w:space="0" w:color="000000"/>
              <w:left w:val="single" w:sz="4" w:space="0" w:color="000000"/>
              <w:bottom w:val="single" w:sz="4" w:space="0" w:color="000000"/>
              <w:right w:val="single" w:sz="4" w:space="0" w:color="000000"/>
            </w:tcBorders>
          </w:tcPr>
          <w:p w14:paraId="7E66421F" w14:textId="77777777" w:rsidR="00CD73D4" w:rsidRDefault="00D00622">
            <w:pPr>
              <w:numPr>
                <w:ilvl w:val="0"/>
                <w:numId w:val="186"/>
              </w:numPr>
              <w:spacing w:after="0" w:line="360" w:lineRule="auto"/>
              <w:ind w:left="318" w:hanging="228"/>
              <w:contextualSpacing/>
              <w:rPr>
                <w:rFonts w:ascii="Times New Roman" w:hAnsi="Times New Roman" w:cs="Times New Roman"/>
                <w:color w:val="000000"/>
                <w:sz w:val="24"/>
                <w:szCs w:val="24"/>
                <w:lang w:val="en-GB"/>
              </w:rPr>
            </w:pPr>
            <w:r>
              <w:rPr>
                <w:rFonts w:ascii="Times New Roman" w:hAnsi="Times New Roman" w:cs="Times New Roman"/>
                <w:sz w:val="24"/>
                <w:szCs w:val="24"/>
              </w:rPr>
              <w:t xml:space="preserve">Manage ruminant </w:t>
            </w:r>
            <w:r>
              <w:rPr>
                <w:rFonts w:ascii="Times New Roman" w:hAnsi="Times New Roman" w:cs="Times New Roman"/>
                <w:sz w:val="24"/>
                <w:szCs w:val="24"/>
              </w:rPr>
              <w:lastRenderedPageBreak/>
              <w:t>production systems</w:t>
            </w:r>
          </w:p>
        </w:tc>
        <w:tc>
          <w:tcPr>
            <w:tcW w:w="5220" w:type="dxa"/>
            <w:tcBorders>
              <w:top w:val="single" w:sz="4" w:space="0" w:color="000000"/>
              <w:left w:val="single" w:sz="4" w:space="0" w:color="000000"/>
              <w:bottom w:val="single" w:sz="4" w:space="0" w:color="000000"/>
              <w:right w:val="single" w:sz="4" w:space="0" w:color="000000"/>
            </w:tcBorders>
          </w:tcPr>
          <w:p w14:paraId="7E664220" w14:textId="77777777" w:rsidR="00CD73D4" w:rsidRDefault="00D00622">
            <w:pPr>
              <w:numPr>
                <w:ilvl w:val="1"/>
                <w:numId w:val="186"/>
              </w:numPr>
              <w:spacing w:after="0" w:line="360" w:lineRule="auto"/>
              <w:ind w:left="319"/>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Ruminant animals</w:t>
            </w:r>
          </w:p>
          <w:p w14:paraId="7E664221" w14:textId="77777777" w:rsidR="00CD73D4" w:rsidRDefault="00D00622">
            <w:pPr>
              <w:numPr>
                <w:ilvl w:val="2"/>
                <w:numId w:val="186"/>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Cow</w:t>
            </w:r>
          </w:p>
          <w:p w14:paraId="7E664222" w14:textId="77777777" w:rsidR="00CD73D4" w:rsidRDefault="00D00622">
            <w:pPr>
              <w:numPr>
                <w:ilvl w:val="2"/>
                <w:numId w:val="186"/>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Sheep</w:t>
            </w:r>
          </w:p>
          <w:p w14:paraId="7E664223" w14:textId="77777777" w:rsidR="00CD73D4" w:rsidRDefault="00D00622">
            <w:pPr>
              <w:numPr>
                <w:ilvl w:val="2"/>
                <w:numId w:val="186"/>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Goat</w:t>
            </w:r>
          </w:p>
          <w:p w14:paraId="7E664224" w14:textId="77777777" w:rsidR="00CD73D4" w:rsidRDefault="00D00622">
            <w:pPr>
              <w:numPr>
                <w:ilvl w:val="1"/>
                <w:numId w:val="186"/>
              </w:numPr>
              <w:spacing w:after="0" w:line="360" w:lineRule="auto"/>
              <w:ind w:left="319"/>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Ruminant production systems </w:t>
            </w:r>
          </w:p>
          <w:p w14:paraId="7E664225" w14:textId="77777777" w:rsidR="00CD73D4" w:rsidRDefault="00D00622">
            <w:pPr>
              <w:numPr>
                <w:ilvl w:val="2"/>
                <w:numId w:val="186"/>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Intensive</w:t>
            </w:r>
          </w:p>
          <w:p w14:paraId="7E664226" w14:textId="77777777" w:rsidR="00CD73D4" w:rsidRDefault="00D00622">
            <w:pPr>
              <w:numPr>
                <w:ilvl w:val="2"/>
                <w:numId w:val="186"/>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Extensive </w:t>
            </w:r>
          </w:p>
          <w:p w14:paraId="7E664227" w14:textId="77777777" w:rsidR="00CD73D4" w:rsidRDefault="00D00622">
            <w:pPr>
              <w:numPr>
                <w:ilvl w:val="2"/>
                <w:numId w:val="186"/>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Semi intensive</w:t>
            </w:r>
          </w:p>
          <w:p w14:paraId="7E664228" w14:textId="77777777" w:rsidR="00CD73D4" w:rsidRDefault="00D00622">
            <w:pPr>
              <w:numPr>
                <w:ilvl w:val="1"/>
                <w:numId w:val="186"/>
              </w:numPr>
              <w:spacing w:after="0" w:line="360" w:lineRule="auto"/>
              <w:ind w:left="319"/>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Ruminant structures management</w:t>
            </w:r>
          </w:p>
          <w:p w14:paraId="7E664229" w14:textId="77777777" w:rsidR="00CD73D4" w:rsidRDefault="00D00622">
            <w:pPr>
              <w:numPr>
                <w:ilvl w:val="2"/>
                <w:numId w:val="186"/>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Calf pen</w:t>
            </w:r>
          </w:p>
          <w:p w14:paraId="7E66422A" w14:textId="77777777" w:rsidR="00CD73D4" w:rsidRDefault="00D00622">
            <w:pPr>
              <w:numPr>
                <w:ilvl w:val="2"/>
                <w:numId w:val="186"/>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Milking shed</w:t>
            </w:r>
          </w:p>
          <w:p w14:paraId="7E66422B" w14:textId="77777777" w:rsidR="00CD73D4" w:rsidRDefault="00D00622">
            <w:pPr>
              <w:numPr>
                <w:ilvl w:val="2"/>
                <w:numId w:val="186"/>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Crush</w:t>
            </w:r>
          </w:p>
          <w:p w14:paraId="7E66422C" w14:textId="77777777" w:rsidR="00CD73D4" w:rsidRDefault="00D00622">
            <w:pPr>
              <w:numPr>
                <w:ilvl w:val="2"/>
                <w:numId w:val="186"/>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Plunge dip</w:t>
            </w:r>
          </w:p>
          <w:p w14:paraId="7E66422D" w14:textId="77777777" w:rsidR="00CD73D4" w:rsidRDefault="00D00622">
            <w:pPr>
              <w:numPr>
                <w:ilvl w:val="2"/>
                <w:numId w:val="186"/>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Spray race</w:t>
            </w:r>
          </w:p>
          <w:p w14:paraId="7E66422E" w14:textId="77777777" w:rsidR="00CD73D4" w:rsidRDefault="00D00622">
            <w:pPr>
              <w:numPr>
                <w:ilvl w:val="2"/>
                <w:numId w:val="186"/>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Zero grazing unit</w:t>
            </w:r>
          </w:p>
          <w:p w14:paraId="7E66422F" w14:textId="77777777" w:rsidR="00CD73D4" w:rsidRDefault="00D00622">
            <w:pPr>
              <w:numPr>
                <w:ilvl w:val="1"/>
                <w:numId w:val="186"/>
              </w:numPr>
              <w:spacing w:after="0" w:line="360" w:lineRule="auto"/>
              <w:ind w:left="319"/>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Maintenance practices-cleaning, repair</w:t>
            </w:r>
          </w:p>
        </w:tc>
        <w:tc>
          <w:tcPr>
            <w:tcW w:w="2880" w:type="dxa"/>
            <w:tcBorders>
              <w:top w:val="single" w:sz="4" w:space="0" w:color="000000"/>
              <w:left w:val="single" w:sz="4" w:space="0" w:color="000000"/>
              <w:bottom w:val="single" w:sz="4" w:space="0" w:color="000000"/>
              <w:right w:val="single" w:sz="4" w:space="0" w:color="000000"/>
            </w:tcBorders>
          </w:tcPr>
          <w:p w14:paraId="7E664230" w14:textId="77777777" w:rsidR="00CD73D4" w:rsidRDefault="00D00622">
            <w:pPr>
              <w:numPr>
                <w:ilvl w:val="0"/>
                <w:numId w:val="18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4231" w14:textId="77777777" w:rsidR="00CD73D4" w:rsidRDefault="00D00622">
            <w:pPr>
              <w:numPr>
                <w:ilvl w:val="0"/>
                <w:numId w:val="18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232" w14:textId="77777777" w:rsidR="00CD73D4" w:rsidRDefault="00D00622">
            <w:pPr>
              <w:numPr>
                <w:ilvl w:val="0"/>
                <w:numId w:val="18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233" w14:textId="77777777" w:rsidR="00CD73D4" w:rsidRDefault="00D00622">
            <w:pPr>
              <w:numPr>
                <w:ilvl w:val="0"/>
                <w:numId w:val="18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Third party report</w:t>
            </w:r>
          </w:p>
          <w:p w14:paraId="7E664234" w14:textId="77777777" w:rsidR="00CD73D4" w:rsidRDefault="00D00622">
            <w:pPr>
              <w:numPr>
                <w:ilvl w:val="0"/>
                <w:numId w:val="18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235" w14:textId="77777777" w:rsidR="00CD73D4" w:rsidRDefault="00D00622">
            <w:pPr>
              <w:numPr>
                <w:ilvl w:val="0"/>
                <w:numId w:val="18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236" w14:textId="77777777" w:rsidR="00CD73D4" w:rsidRDefault="00CD73D4">
            <w:pPr>
              <w:spacing w:after="0" w:line="360" w:lineRule="auto"/>
              <w:rPr>
                <w:rFonts w:ascii="Times New Roman" w:hAnsi="Times New Roman" w:cs="Times New Roman"/>
                <w:sz w:val="24"/>
                <w:szCs w:val="24"/>
              </w:rPr>
            </w:pPr>
          </w:p>
        </w:tc>
      </w:tr>
      <w:tr w:rsidR="00CD73D4" w14:paraId="7E664250" w14:textId="77777777">
        <w:tc>
          <w:tcPr>
            <w:tcW w:w="1799" w:type="dxa"/>
            <w:tcBorders>
              <w:top w:val="single" w:sz="4" w:space="0" w:color="000000"/>
              <w:left w:val="single" w:sz="4" w:space="0" w:color="000000"/>
              <w:bottom w:val="single" w:sz="4" w:space="0" w:color="000000"/>
              <w:right w:val="single" w:sz="4" w:space="0" w:color="000000"/>
            </w:tcBorders>
          </w:tcPr>
          <w:p w14:paraId="7E664238" w14:textId="77777777" w:rsidR="00CD73D4" w:rsidRDefault="00D00622">
            <w:pPr>
              <w:numPr>
                <w:ilvl w:val="0"/>
                <w:numId w:val="186"/>
              </w:numPr>
              <w:spacing w:after="0" w:line="360" w:lineRule="auto"/>
              <w:ind w:left="138" w:hanging="180"/>
              <w:contextualSpacing/>
              <w:rPr>
                <w:rFonts w:ascii="Times New Roman" w:hAnsi="Times New Roman" w:cs="Times New Roman"/>
                <w:color w:val="000000"/>
                <w:sz w:val="24"/>
                <w:szCs w:val="24"/>
                <w:lang w:val="en-GB"/>
              </w:rPr>
            </w:pPr>
            <w:r>
              <w:rPr>
                <w:rFonts w:ascii="Times New Roman" w:hAnsi="Times New Roman" w:cs="Times New Roman"/>
                <w:sz w:val="24"/>
                <w:szCs w:val="24"/>
              </w:rPr>
              <w:t xml:space="preserve"> Carry out routine ruminant practices</w:t>
            </w:r>
          </w:p>
        </w:tc>
        <w:tc>
          <w:tcPr>
            <w:tcW w:w="5220" w:type="dxa"/>
            <w:tcBorders>
              <w:top w:val="single" w:sz="4" w:space="0" w:color="000000"/>
              <w:left w:val="single" w:sz="4" w:space="0" w:color="000000"/>
              <w:bottom w:val="single" w:sz="4" w:space="0" w:color="000000"/>
              <w:right w:val="single" w:sz="4" w:space="0" w:color="000000"/>
            </w:tcBorders>
          </w:tcPr>
          <w:p w14:paraId="7E664239" w14:textId="77777777" w:rsidR="00CD73D4" w:rsidRDefault="00D00622">
            <w:pPr>
              <w:numPr>
                <w:ilvl w:val="1"/>
                <w:numId w:val="186"/>
              </w:numPr>
              <w:spacing w:after="0" w:line="360" w:lineRule="auto"/>
              <w:ind w:left="319"/>
              <w:contextualSpacing/>
              <w:rPr>
                <w:rFonts w:ascii="Times New Roman" w:hAnsi="Times New Roman" w:cs="Times New Roman"/>
                <w:sz w:val="24"/>
                <w:szCs w:val="24"/>
              </w:rPr>
            </w:pPr>
            <w:r>
              <w:rPr>
                <w:rFonts w:ascii="Times New Roman" w:hAnsi="Times New Roman" w:cs="Times New Roman"/>
                <w:sz w:val="24"/>
                <w:szCs w:val="24"/>
              </w:rPr>
              <w:t>Feeding ruminant animals</w:t>
            </w:r>
          </w:p>
          <w:p w14:paraId="7E66423A" w14:textId="77777777" w:rsidR="00CD73D4" w:rsidRDefault="00D00622">
            <w:pPr>
              <w:numPr>
                <w:ilvl w:val="1"/>
                <w:numId w:val="186"/>
              </w:numPr>
              <w:spacing w:after="0" w:line="360" w:lineRule="auto"/>
              <w:ind w:left="319"/>
              <w:contextualSpacing/>
              <w:rPr>
                <w:rFonts w:ascii="Times New Roman" w:hAnsi="Times New Roman" w:cs="Times New Roman"/>
                <w:sz w:val="24"/>
                <w:szCs w:val="24"/>
              </w:rPr>
            </w:pPr>
            <w:r>
              <w:rPr>
                <w:rFonts w:ascii="Times New Roman" w:hAnsi="Times New Roman" w:cs="Times New Roman"/>
                <w:sz w:val="24"/>
                <w:szCs w:val="24"/>
              </w:rPr>
              <w:t xml:space="preserve">Types of feeds. </w:t>
            </w:r>
          </w:p>
          <w:p w14:paraId="7E66423B" w14:textId="77777777" w:rsidR="00CD73D4" w:rsidRDefault="00D00622">
            <w:pPr>
              <w:numPr>
                <w:ilvl w:val="1"/>
                <w:numId w:val="186"/>
              </w:numPr>
              <w:spacing w:after="0" w:line="360" w:lineRule="auto"/>
              <w:ind w:left="319"/>
              <w:contextualSpacing/>
              <w:rPr>
                <w:rFonts w:ascii="Times New Roman" w:hAnsi="Times New Roman" w:cs="Times New Roman"/>
                <w:sz w:val="24"/>
                <w:szCs w:val="24"/>
              </w:rPr>
            </w:pPr>
            <w:r>
              <w:rPr>
                <w:rFonts w:ascii="Times New Roman" w:hAnsi="Times New Roman" w:cs="Times New Roman"/>
                <w:sz w:val="24"/>
                <w:szCs w:val="24"/>
              </w:rPr>
              <w:t>Feeding procedure</w:t>
            </w:r>
          </w:p>
          <w:p w14:paraId="7E66423C" w14:textId="77777777" w:rsidR="00CD73D4" w:rsidRDefault="00D00622">
            <w:pPr>
              <w:numPr>
                <w:ilvl w:val="1"/>
                <w:numId w:val="186"/>
              </w:numPr>
              <w:spacing w:after="0" w:line="360" w:lineRule="auto"/>
              <w:ind w:left="319"/>
              <w:contextualSpacing/>
              <w:rPr>
                <w:rFonts w:ascii="Times New Roman" w:hAnsi="Times New Roman" w:cs="Times New Roman"/>
                <w:sz w:val="24"/>
                <w:szCs w:val="24"/>
              </w:rPr>
            </w:pPr>
            <w:r>
              <w:rPr>
                <w:rFonts w:ascii="Times New Roman" w:hAnsi="Times New Roman" w:cs="Times New Roman"/>
                <w:sz w:val="24"/>
                <w:szCs w:val="24"/>
              </w:rPr>
              <w:t>Quantity of feeds</w:t>
            </w:r>
          </w:p>
          <w:p w14:paraId="7E66423D" w14:textId="77777777" w:rsidR="00CD73D4" w:rsidRDefault="00D00622">
            <w:pPr>
              <w:numPr>
                <w:ilvl w:val="1"/>
                <w:numId w:val="186"/>
              </w:numPr>
              <w:spacing w:after="0" w:line="360" w:lineRule="auto"/>
              <w:ind w:left="319"/>
              <w:contextualSpacing/>
              <w:rPr>
                <w:rFonts w:ascii="Times New Roman" w:hAnsi="Times New Roman" w:cs="Times New Roman"/>
                <w:sz w:val="24"/>
                <w:szCs w:val="24"/>
              </w:rPr>
            </w:pPr>
            <w:r>
              <w:rPr>
                <w:rFonts w:ascii="Times New Roman" w:hAnsi="Times New Roman" w:cs="Times New Roman"/>
                <w:sz w:val="24"/>
                <w:szCs w:val="24"/>
              </w:rPr>
              <w:t>Feed Quality</w:t>
            </w:r>
          </w:p>
          <w:p w14:paraId="7E66423E" w14:textId="77777777" w:rsidR="00CD73D4" w:rsidRDefault="00D00622">
            <w:pPr>
              <w:numPr>
                <w:ilvl w:val="1"/>
                <w:numId w:val="186"/>
              </w:numPr>
              <w:spacing w:after="0" w:line="360" w:lineRule="auto"/>
              <w:ind w:left="319"/>
              <w:contextualSpacing/>
              <w:rPr>
                <w:rFonts w:ascii="Times New Roman" w:hAnsi="Times New Roman" w:cs="Times New Roman"/>
                <w:sz w:val="24"/>
                <w:szCs w:val="24"/>
              </w:rPr>
            </w:pPr>
            <w:r>
              <w:rPr>
                <w:rFonts w:ascii="Times New Roman" w:hAnsi="Times New Roman" w:cs="Times New Roman"/>
                <w:sz w:val="24"/>
                <w:szCs w:val="24"/>
              </w:rPr>
              <w:t>Feeding schedule</w:t>
            </w:r>
          </w:p>
          <w:p w14:paraId="7E66423F" w14:textId="77777777" w:rsidR="00CD73D4" w:rsidRDefault="00D00622">
            <w:pPr>
              <w:numPr>
                <w:ilvl w:val="1"/>
                <w:numId w:val="186"/>
              </w:numPr>
              <w:spacing w:after="0" w:line="360" w:lineRule="auto"/>
              <w:ind w:left="319"/>
              <w:contextualSpacing/>
              <w:rPr>
                <w:rFonts w:ascii="Times New Roman" w:hAnsi="Times New Roman" w:cs="Times New Roman"/>
                <w:sz w:val="24"/>
                <w:szCs w:val="24"/>
              </w:rPr>
            </w:pPr>
            <w:r>
              <w:rPr>
                <w:rFonts w:ascii="Times New Roman" w:hAnsi="Times New Roman" w:cs="Times New Roman"/>
                <w:sz w:val="24"/>
                <w:szCs w:val="24"/>
              </w:rPr>
              <w:t>Ruminant health management</w:t>
            </w:r>
          </w:p>
          <w:p w14:paraId="7E664240" w14:textId="77777777" w:rsidR="00CD73D4" w:rsidRDefault="00D00622">
            <w:pPr>
              <w:numPr>
                <w:ilvl w:val="2"/>
                <w:numId w:val="1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Proper Nutrition</w:t>
            </w:r>
          </w:p>
          <w:p w14:paraId="7E664241" w14:textId="77777777" w:rsidR="00CD73D4" w:rsidRDefault="00D00622">
            <w:pPr>
              <w:numPr>
                <w:ilvl w:val="2"/>
                <w:numId w:val="1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Vaccination</w:t>
            </w:r>
          </w:p>
          <w:p w14:paraId="7E664242" w14:textId="77777777" w:rsidR="00CD73D4" w:rsidRDefault="00D00622">
            <w:pPr>
              <w:numPr>
                <w:ilvl w:val="2"/>
                <w:numId w:val="1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Housing</w:t>
            </w:r>
          </w:p>
          <w:p w14:paraId="7E664243" w14:textId="77777777" w:rsidR="00CD73D4" w:rsidRDefault="00D00622">
            <w:pPr>
              <w:numPr>
                <w:ilvl w:val="2"/>
                <w:numId w:val="1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Biosecurity</w:t>
            </w:r>
          </w:p>
          <w:p w14:paraId="7E664244" w14:textId="77777777" w:rsidR="00CD73D4" w:rsidRDefault="00D00622">
            <w:pPr>
              <w:numPr>
                <w:ilvl w:val="1"/>
                <w:numId w:val="186"/>
              </w:numPr>
              <w:spacing w:after="0" w:line="360" w:lineRule="auto"/>
              <w:ind w:left="319"/>
              <w:contextualSpacing/>
              <w:rPr>
                <w:rFonts w:ascii="Times New Roman" w:hAnsi="Times New Roman" w:cs="Times New Roman"/>
                <w:sz w:val="24"/>
                <w:szCs w:val="24"/>
              </w:rPr>
            </w:pPr>
            <w:r>
              <w:rPr>
                <w:rFonts w:ascii="Times New Roman" w:hAnsi="Times New Roman" w:cs="Times New Roman"/>
                <w:sz w:val="24"/>
                <w:szCs w:val="24"/>
              </w:rPr>
              <w:t xml:space="preserve">Ruminant records documentation </w:t>
            </w:r>
          </w:p>
          <w:p w14:paraId="7E664245" w14:textId="77777777" w:rsidR="00CD73D4" w:rsidRDefault="00D00622">
            <w:pPr>
              <w:numPr>
                <w:ilvl w:val="2"/>
                <w:numId w:val="1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Breeding records</w:t>
            </w:r>
          </w:p>
          <w:p w14:paraId="7E664246" w14:textId="77777777" w:rsidR="00CD73D4" w:rsidRDefault="00D00622">
            <w:pPr>
              <w:numPr>
                <w:ilvl w:val="2"/>
                <w:numId w:val="1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Feeding records</w:t>
            </w:r>
          </w:p>
          <w:p w14:paraId="7E664247" w14:textId="77777777" w:rsidR="00CD73D4" w:rsidRDefault="00D00622">
            <w:pPr>
              <w:numPr>
                <w:ilvl w:val="2"/>
                <w:numId w:val="1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Health records</w:t>
            </w:r>
          </w:p>
          <w:p w14:paraId="7E664248" w14:textId="77777777" w:rsidR="00CD73D4" w:rsidRDefault="00D00622">
            <w:pPr>
              <w:numPr>
                <w:ilvl w:val="2"/>
                <w:numId w:val="1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Production records</w:t>
            </w:r>
          </w:p>
        </w:tc>
        <w:tc>
          <w:tcPr>
            <w:tcW w:w="2880" w:type="dxa"/>
            <w:tcBorders>
              <w:top w:val="single" w:sz="4" w:space="0" w:color="000000"/>
              <w:left w:val="single" w:sz="4" w:space="0" w:color="000000"/>
              <w:bottom w:val="single" w:sz="4" w:space="0" w:color="000000"/>
              <w:right w:val="single" w:sz="4" w:space="0" w:color="000000"/>
            </w:tcBorders>
          </w:tcPr>
          <w:p w14:paraId="7E664249" w14:textId="77777777" w:rsidR="00CD73D4" w:rsidRDefault="00D00622">
            <w:pPr>
              <w:numPr>
                <w:ilvl w:val="0"/>
                <w:numId w:val="18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24A" w14:textId="77777777" w:rsidR="00CD73D4" w:rsidRDefault="00D00622">
            <w:pPr>
              <w:numPr>
                <w:ilvl w:val="0"/>
                <w:numId w:val="18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24B" w14:textId="77777777" w:rsidR="00CD73D4" w:rsidRDefault="00D00622">
            <w:pPr>
              <w:numPr>
                <w:ilvl w:val="0"/>
                <w:numId w:val="18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24C" w14:textId="77777777" w:rsidR="00CD73D4" w:rsidRDefault="00D00622">
            <w:pPr>
              <w:numPr>
                <w:ilvl w:val="0"/>
                <w:numId w:val="18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24D" w14:textId="77777777" w:rsidR="00CD73D4" w:rsidRDefault="00D00622">
            <w:pPr>
              <w:numPr>
                <w:ilvl w:val="0"/>
                <w:numId w:val="18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24E" w14:textId="77777777" w:rsidR="00CD73D4" w:rsidRDefault="00D00622">
            <w:pPr>
              <w:numPr>
                <w:ilvl w:val="0"/>
                <w:numId w:val="18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24F" w14:textId="77777777" w:rsidR="00CD73D4" w:rsidRDefault="00CD73D4">
            <w:pPr>
              <w:spacing w:after="0" w:line="360" w:lineRule="auto"/>
              <w:rPr>
                <w:rFonts w:ascii="Times New Roman" w:hAnsi="Times New Roman" w:cs="Times New Roman"/>
                <w:sz w:val="24"/>
                <w:szCs w:val="24"/>
              </w:rPr>
            </w:pPr>
          </w:p>
        </w:tc>
      </w:tr>
      <w:tr w:rsidR="00CD73D4" w14:paraId="7E66425C" w14:textId="77777777">
        <w:tc>
          <w:tcPr>
            <w:tcW w:w="1799" w:type="dxa"/>
            <w:tcBorders>
              <w:top w:val="single" w:sz="4" w:space="0" w:color="000000"/>
              <w:left w:val="single" w:sz="4" w:space="0" w:color="000000"/>
              <w:bottom w:val="single" w:sz="4" w:space="0" w:color="000000"/>
              <w:right w:val="single" w:sz="4" w:space="0" w:color="000000"/>
            </w:tcBorders>
          </w:tcPr>
          <w:p w14:paraId="7E664251" w14:textId="77777777" w:rsidR="00CD73D4" w:rsidRDefault="00D00622">
            <w:pPr>
              <w:numPr>
                <w:ilvl w:val="0"/>
                <w:numId w:val="186"/>
              </w:numPr>
              <w:spacing w:after="0" w:line="360" w:lineRule="auto"/>
              <w:ind w:left="138" w:hanging="180"/>
              <w:contextualSpacing/>
              <w:rPr>
                <w:rFonts w:ascii="Times New Roman" w:hAnsi="Times New Roman" w:cs="Times New Roman"/>
                <w:kern w:val="3"/>
                <w:sz w:val="24"/>
                <w:szCs w:val="24"/>
              </w:rPr>
            </w:pPr>
            <w:r>
              <w:rPr>
                <w:rFonts w:ascii="Times New Roman" w:hAnsi="Times New Roman" w:cs="Times New Roman"/>
                <w:sz w:val="24"/>
                <w:szCs w:val="24"/>
              </w:rPr>
              <w:t xml:space="preserve"> Determine economic </w:t>
            </w:r>
            <w:r>
              <w:rPr>
                <w:rFonts w:ascii="Times New Roman" w:hAnsi="Times New Roman" w:cs="Times New Roman"/>
                <w:sz w:val="24"/>
                <w:szCs w:val="24"/>
              </w:rPr>
              <w:lastRenderedPageBreak/>
              <w:t>implications of keeping ruminant livestock</w:t>
            </w:r>
          </w:p>
          <w:p w14:paraId="7E664252" w14:textId="77777777" w:rsidR="00CD73D4" w:rsidRDefault="00CD73D4">
            <w:pPr>
              <w:spacing w:after="0" w:line="360" w:lineRule="auto"/>
              <w:rPr>
                <w:rFonts w:ascii="Times New Roma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E664253" w14:textId="77777777" w:rsidR="00CD73D4" w:rsidRDefault="00D00622">
            <w:pPr>
              <w:numPr>
                <w:ilvl w:val="1"/>
                <w:numId w:val="186"/>
              </w:numPr>
              <w:spacing w:after="0" w:line="360" w:lineRule="auto"/>
              <w:ind w:left="319"/>
              <w:contextualSpacing/>
              <w:rPr>
                <w:rFonts w:ascii="Times New Roman" w:hAnsi="Times New Roman" w:cs="Times New Roman"/>
                <w:b/>
                <w:color w:val="000000"/>
                <w:sz w:val="24"/>
                <w:szCs w:val="24"/>
                <w:lang w:val="en-GB"/>
              </w:rPr>
            </w:pPr>
            <w:r>
              <w:rPr>
                <w:rFonts w:ascii="Times New Roman" w:hAnsi="Times New Roman" w:cs="Times New Roman"/>
                <w:sz w:val="24"/>
                <w:szCs w:val="24"/>
              </w:rPr>
              <w:lastRenderedPageBreak/>
              <w:t>Economic implications of ruminant keeping</w:t>
            </w:r>
          </w:p>
          <w:p w14:paraId="7E664254" w14:textId="77777777" w:rsidR="00CD73D4" w:rsidRDefault="00D00622">
            <w:pPr>
              <w:numPr>
                <w:ilvl w:val="1"/>
                <w:numId w:val="186"/>
              </w:numPr>
              <w:spacing w:after="0" w:line="360" w:lineRule="auto"/>
              <w:ind w:left="319"/>
              <w:contextualSpacing/>
              <w:rPr>
                <w:rFonts w:ascii="Times New Roman" w:hAnsi="Times New Roman" w:cs="Times New Roman"/>
                <w:b/>
                <w:color w:val="000000"/>
                <w:sz w:val="24"/>
                <w:szCs w:val="24"/>
                <w:lang w:val="en-GB"/>
              </w:rPr>
            </w:pPr>
            <w:r>
              <w:rPr>
                <w:rFonts w:ascii="Times New Roman" w:hAnsi="Times New Roman" w:cs="Times New Roman"/>
                <w:color w:val="000000"/>
                <w:sz w:val="24"/>
                <w:szCs w:val="24"/>
              </w:rPr>
              <w:t>Ruminant production constraints</w:t>
            </w:r>
          </w:p>
          <w:p w14:paraId="7E664255" w14:textId="77777777" w:rsidR="00CD73D4" w:rsidRDefault="00D00622">
            <w:pPr>
              <w:numPr>
                <w:ilvl w:val="1"/>
                <w:numId w:val="186"/>
              </w:numPr>
              <w:spacing w:after="0" w:line="360" w:lineRule="auto"/>
              <w:ind w:left="319"/>
              <w:contextualSpacing/>
              <w:rPr>
                <w:rFonts w:ascii="Times New Roman" w:hAnsi="Times New Roman" w:cs="Times New Roman"/>
                <w:b/>
                <w:color w:val="000000"/>
                <w:sz w:val="24"/>
                <w:szCs w:val="24"/>
                <w:lang w:val="en-GB"/>
              </w:rPr>
            </w:pPr>
            <w:r>
              <w:rPr>
                <w:rFonts w:ascii="Times New Roman" w:hAnsi="Times New Roman" w:cs="Times New Roman"/>
                <w:color w:val="000000"/>
                <w:sz w:val="24"/>
                <w:szCs w:val="24"/>
              </w:rPr>
              <w:lastRenderedPageBreak/>
              <w:t>Roles of ruminants in Kenya’s economy</w:t>
            </w:r>
          </w:p>
        </w:tc>
        <w:tc>
          <w:tcPr>
            <w:tcW w:w="2880" w:type="dxa"/>
            <w:tcBorders>
              <w:top w:val="single" w:sz="4" w:space="0" w:color="000000"/>
              <w:left w:val="single" w:sz="4" w:space="0" w:color="000000"/>
              <w:bottom w:val="single" w:sz="4" w:space="0" w:color="000000"/>
              <w:right w:val="single" w:sz="4" w:space="0" w:color="000000"/>
            </w:tcBorders>
          </w:tcPr>
          <w:p w14:paraId="7E664256" w14:textId="77777777" w:rsidR="00CD73D4" w:rsidRDefault="00D00622">
            <w:pPr>
              <w:numPr>
                <w:ilvl w:val="0"/>
                <w:numId w:val="18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4257" w14:textId="77777777" w:rsidR="00CD73D4" w:rsidRDefault="00D00622">
            <w:pPr>
              <w:numPr>
                <w:ilvl w:val="0"/>
                <w:numId w:val="18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258" w14:textId="77777777" w:rsidR="00CD73D4" w:rsidRDefault="00D00622">
            <w:pPr>
              <w:numPr>
                <w:ilvl w:val="0"/>
                <w:numId w:val="18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7E664259" w14:textId="77777777" w:rsidR="00CD73D4" w:rsidRDefault="00D00622">
            <w:pPr>
              <w:numPr>
                <w:ilvl w:val="0"/>
                <w:numId w:val="18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25A" w14:textId="77777777" w:rsidR="00CD73D4" w:rsidRDefault="00D00622">
            <w:pPr>
              <w:numPr>
                <w:ilvl w:val="0"/>
                <w:numId w:val="18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25B" w14:textId="77777777" w:rsidR="00CD73D4" w:rsidRDefault="00D00622">
            <w:pPr>
              <w:numPr>
                <w:ilvl w:val="0"/>
                <w:numId w:val="18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7E66425D" w14:textId="77777777" w:rsidR="00CD73D4" w:rsidRDefault="00CD73D4">
      <w:pPr>
        <w:spacing w:after="0" w:line="360" w:lineRule="auto"/>
        <w:rPr>
          <w:rFonts w:ascii="Times New Roman" w:hAnsi="Times New Roman" w:cs="Times New Roman"/>
          <w:b/>
          <w:sz w:val="24"/>
          <w:szCs w:val="24"/>
          <w:lang w:val="en-ZA"/>
        </w:rPr>
      </w:pPr>
    </w:p>
    <w:p w14:paraId="7E66425E"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425F" w14:textId="77777777" w:rsidR="00CD73D4" w:rsidRDefault="00D00622">
      <w:pPr>
        <w:numPr>
          <w:ilvl w:val="0"/>
          <w:numId w:val="19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4260" w14:textId="77777777" w:rsidR="00CD73D4" w:rsidRDefault="00D00622">
      <w:pPr>
        <w:numPr>
          <w:ilvl w:val="0"/>
          <w:numId w:val="19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4261" w14:textId="77777777" w:rsidR="00CD73D4" w:rsidRDefault="00D00622">
      <w:pPr>
        <w:numPr>
          <w:ilvl w:val="0"/>
          <w:numId w:val="19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4262" w14:textId="77777777" w:rsidR="00CD73D4" w:rsidRDefault="00D00622">
      <w:pPr>
        <w:numPr>
          <w:ilvl w:val="0"/>
          <w:numId w:val="190"/>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4263" w14:textId="77777777" w:rsidR="00CD73D4" w:rsidRDefault="00D00622">
      <w:pPr>
        <w:numPr>
          <w:ilvl w:val="0"/>
          <w:numId w:val="19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4264" w14:textId="77777777" w:rsidR="00CD73D4" w:rsidRDefault="00CD73D4">
      <w:pPr>
        <w:spacing w:after="0" w:line="360" w:lineRule="auto"/>
        <w:rPr>
          <w:rFonts w:ascii="Times New Roman" w:hAnsi="Times New Roman" w:cs="Times New Roman"/>
          <w:sz w:val="24"/>
          <w:szCs w:val="24"/>
        </w:rPr>
      </w:pPr>
    </w:p>
    <w:p w14:paraId="7E664265"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426C" w14:textId="77777777">
        <w:tc>
          <w:tcPr>
            <w:tcW w:w="1462" w:type="dxa"/>
          </w:tcPr>
          <w:p w14:paraId="7E664266" w14:textId="77777777" w:rsidR="00CD73D4" w:rsidRDefault="00D00622">
            <w:pPr>
              <w:spacing w:after="0" w:line="360" w:lineRule="auto"/>
              <w:ind w:left="0" w:hanging="2"/>
              <w:rPr>
                <w:rFonts w:ascii="Times New Roman" w:hAnsi="Times New Roman" w:cs="Times New Roman"/>
                <w:sz w:val="24"/>
                <w:szCs w:val="24"/>
              </w:rPr>
            </w:pPr>
            <w:bookmarkStart w:id="2830" w:name="_Toc10387"/>
            <w:bookmarkStart w:id="2831" w:name="_Toc197069059"/>
            <w:r>
              <w:rPr>
                <w:rFonts w:ascii="Times New Roman" w:hAnsi="Times New Roman" w:cs="Times New Roman"/>
                <w:b/>
                <w:sz w:val="24"/>
                <w:szCs w:val="24"/>
              </w:rPr>
              <w:t>S/No.</w:t>
            </w:r>
            <w:bookmarkEnd w:id="2830"/>
            <w:bookmarkEnd w:id="2831"/>
          </w:p>
        </w:tc>
        <w:tc>
          <w:tcPr>
            <w:tcW w:w="2600" w:type="dxa"/>
          </w:tcPr>
          <w:p w14:paraId="7E664267" w14:textId="77777777" w:rsidR="00CD73D4" w:rsidRDefault="00D00622">
            <w:pPr>
              <w:spacing w:after="0" w:line="360" w:lineRule="auto"/>
              <w:ind w:left="0" w:hanging="2"/>
              <w:rPr>
                <w:rFonts w:ascii="Times New Roman" w:hAnsi="Times New Roman" w:cs="Times New Roman"/>
                <w:sz w:val="24"/>
                <w:szCs w:val="24"/>
              </w:rPr>
            </w:pPr>
            <w:bookmarkStart w:id="2832" w:name="_Toc5236"/>
            <w:bookmarkStart w:id="2833" w:name="_Toc197069060"/>
            <w:r>
              <w:rPr>
                <w:rFonts w:ascii="Times New Roman" w:hAnsi="Times New Roman" w:cs="Times New Roman"/>
                <w:b/>
                <w:sz w:val="24"/>
                <w:szCs w:val="24"/>
              </w:rPr>
              <w:t>Category/Item</w:t>
            </w:r>
            <w:bookmarkEnd w:id="2832"/>
            <w:bookmarkEnd w:id="2833"/>
          </w:p>
        </w:tc>
        <w:tc>
          <w:tcPr>
            <w:tcW w:w="1583" w:type="dxa"/>
          </w:tcPr>
          <w:p w14:paraId="7E664268" w14:textId="77777777" w:rsidR="00CD73D4" w:rsidRDefault="00D00622">
            <w:pPr>
              <w:spacing w:after="0" w:line="360" w:lineRule="auto"/>
              <w:ind w:left="0" w:hanging="2"/>
              <w:rPr>
                <w:rFonts w:ascii="Times New Roman" w:hAnsi="Times New Roman" w:cs="Times New Roman"/>
                <w:sz w:val="24"/>
                <w:szCs w:val="24"/>
              </w:rPr>
            </w:pPr>
            <w:bookmarkStart w:id="2834" w:name="_Toc5618"/>
            <w:bookmarkStart w:id="2835" w:name="_Toc197069061"/>
            <w:r>
              <w:rPr>
                <w:rFonts w:ascii="Times New Roman" w:hAnsi="Times New Roman" w:cs="Times New Roman"/>
                <w:b/>
                <w:sz w:val="24"/>
                <w:szCs w:val="24"/>
              </w:rPr>
              <w:t>Description/Specification</w:t>
            </w:r>
            <w:bookmarkEnd w:id="2834"/>
            <w:bookmarkEnd w:id="2835"/>
          </w:p>
        </w:tc>
        <w:tc>
          <w:tcPr>
            <w:tcW w:w="1177" w:type="dxa"/>
          </w:tcPr>
          <w:p w14:paraId="7E664269" w14:textId="77777777" w:rsidR="00CD73D4" w:rsidRDefault="00D00622">
            <w:pPr>
              <w:spacing w:after="0" w:line="360" w:lineRule="auto"/>
              <w:ind w:left="0" w:hanging="2"/>
              <w:rPr>
                <w:rFonts w:ascii="Times New Roman" w:hAnsi="Times New Roman" w:cs="Times New Roman"/>
                <w:sz w:val="24"/>
                <w:szCs w:val="24"/>
              </w:rPr>
            </w:pPr>
            <w:bookmarkStart w:id="2836" w:name="_Toc28939"/>
            <w:bookmarkStart w:id="2837" w:name="_Toc197069062"/>
            <w:r>
              <w:rPr>
                <w:rFonts w:ascii="Times New Roman" w:hAnsi="Times New Roman" w:cs="Times New Roman"/>
                <w:b/>
                <w:sz w:val="24"/>
                <w:szCs w:val="24"/>
              </w:rPr>
              <w:t>Quantity</w:t>
            </w:r>
            <w:bookmarkEnd w:id="2836"/>
            <w:bookmarkEnd w:id="2837"/>
            <w:r>
              <w:rPr>
                <w:rFonts w:ascii="Times New Roman" w:hAnsi="Times New Roman" w:cs="Times New Roman"/>
                <w:sz w:val="24"/>
                <w:szCs w:val="24"/>
              </w:rPr>
              <w:t xml:space="preserve"> </w:t>
            </w:r>
          </w:p>
        </w:tc>
        <w:tc>
          <w:tcPr>
            <w:tcW w:w="1778" w:type="dxa"/>
          </w:tcPr>
          <w:p w14:paraId="7E66426A" w14:textId="77777777" w:rsidR="00CD73D4" w:rsidRDefault="00D00622">
            <w:pPr>
              <w:spacing w:after="0" w:line="360" w:lineRule="auto"/>
              <w:ind w:left="0" w:hanging="2"/>
              <w:rPr>
                <w:rFonts w:ascii="Times New Roman" w:hAnsi="Times New Roman" w:cs="Times New Roman"/>
                <w:b/>
                <w:sz w:val="24"/>
                <w:szCs w:val="24"/>
              </w:rPr>
            </w:pPr>
            <w:bookmarkStart w:id="2838" w:name="_Toc29749"/>
            <w:bookmarkStart w:id="2839" w:name="_Toc197069063"/>
            <w:r>
              <w:rPr>
                <w:rFonts w:ascii="Times New Roman" w:hAnsi="Times New Roman" w:cs="Times New Roman"/>
                <w:b/>
                <w:sz w:val="24"/>
                <w:szCs w:val="24"/>
              </w:rPr>
              <w:t>Recommended Ratio</w:t>
            </w:r>
            <w:bookmarkEnd w:id="2838"/>
            <w:bookmarkEnd w:id="2839"/>
          </w:p>
          <w:p w14:paraId="7E66426B" w14:textId="77777777" w:rsidR="00CD73D4" w:rsidRDefault="00D00622">
            <w:pPr>
              <w:spacing w:after="0" w:line="360" w:lineRule="auto"/>
              <w:ind w:left="0" w:hanging="2"/>
              <w:rPr>
                <w:rFonts w:ascii="Times New Roman" w:hAnsi="Times New Roman" w:cs="Times New Roman"/>
                <w:sz w:val="24"/>
                <w:szCs w:val="24"/>
              </w:rPr>
            </w:pPr>
            <w:bookmarkStart w:id="2840" w:name="_Toc21442"/>
            <w:bookmarkStart w:id="2841" w:name="_Toc197069064"/>
            <w:r>
              <w:rPr>
                <w:rFonts w:ascii="Times New Roman" w:hAnsi="Times New Roman" w:cs="Times New Roman"/>
                <w:b/>
                <w:sz w:val="24"/>
                <w:szCs w:val="24"/>
              </w:rPr>
              <w:t>(Item: Trainee)</w:t>
            </w:r>
            <w:bookmarkEnd w:id="2840"/>
            <w:bookmarkEnd w:id="2841"/>
          </w:p>
        </w:tc>
      </w:tr>
      <w:tr w:rsidR="00CD73D4" w14:paraId="7E664272" w14:textId="77777777">
        <w:tc>
          <w:tcPr>
            <w:tcW w:w="1462" w:type="dxa"/>
          </w:tcPr>
          <w:p w14:paraId="7E66426D"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426E" w14:textId="77777777" w:rsidR="00CD73D4" w:rsidRDefault="00D00622">
            <w:pPr>
              <w:spacing w:after="0" w:line="360" w:lineRule="auto"/>
              <w:ind w:left="0" w:hanging="2"/>
              <w:rPr>
                <w:rFonts w:ascii="Times New Roman" w:hAnsi="Times New Roman" w:cs="Times New Roman"/>
                <w:sz w:val="24"/>
                <w:szCs w:val="24"/>
              </w:rPr>
            </w:pPr>
            <w:bookmarkStart w:id="2842" w:name="_Toc18089"/>
            <w:bookmarkStart w:id="2843" w:name="_Toc197069065"/>
            <w:r>
              <w:rPr>
                <w:rFonts w:ascii="Times New Roman" w:hAnsi="Times New Roman" w:cs="Times New Roman"/>
                <w:b/>
                <w:sz w:val="24"/>
                <w:szCs w:val="24"/>
              </w:rPr>
              <w:t>Learning materials</w:t>
            </w:r>
            <w:bookmarkEnd w:id="2842"/>
            <w:bookmarkEnd w:id="2843"/>
          </w:p>
        </w:tc>
        <w:tc>
          <w:tcPr>
            <w:tcW w:w="1583" w:type="dxa"/>
          </w:tcPr>
          <w:p w14:paraId="7E66426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270"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4271"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4278" w14:textId="77777777">
        <w:tc>
          <w:tcPr>
            <w:tcW w:w="1462" w:type="dxa"/>
          </w:tcPr>
          <w:p w14:paraId="7E664273" w14:textId="77777777" w:rsidR="00CD73D4" w:rsidRDefault="00D00622">
            <w:pPr>
              <w:spacing w:after="0" w:line="360" w:lineRule="auto"/>
              <w:ind w:left="0" w:hanging="2"/>
              <w:jc w:val="center"/>
              <w:rPr>
                <w:rFonts w:ascii="Times New Roman" w:hAnsi="Times New Roman" w:cs="Times New Roman"/>
                <w:sz w:val="24"/>
                <w:szCs w:val="24"/>
              </w:rPr>
            </w:pPr>
            <w:bookmarkStart w:id="2844" w:name="_Toc28636"/>
            <w:bookmarkStart w:id="2845" w:name="_Toc197069066"/>
            <w:r>
              <w:rPr>
                <w:rFonts w:ascii="Times New Roman" w:hAnsi="Times New Roman" w:cs="Times New Roman"/>
                <w:sz w:val="24"/>
                <w:szCs w:val="24"/>
              </w:rPr>
              <w:t>1.</w:t>
            </w:r>
            <w:bookmarkEnd w:id="2844"/>
            <w:bookmarkEnd w:id="2845"/>
          </w:p>
        </w:tc>
        <w:tc>
          <w:tcPr>
            <w:tcW w:w="2600" w:type="dxa"/>
          </w:tcPr>
          <w:p w14:paraId="7E664274" w14:textId="77777777" w:rsidR="00CD73D4" w:rsidRDefault="00D00622">
            <w:pPr>
              <w:spacing w:after="0" w:line="360" w:lineRule="auto"/>
              <w:ind w:left="0" w:hanging="2"/>
              <w:rPr>
                <w:rFonts w:ascii="Times New Roman" w:hAnsi="Times New Roman" w:cs="Times New Roman"/>
                <w:sz w:val="24"/>
                <w:szCs w:val="24"/>
              </w:rPr>
            </w:pPr>
            <w:bookmarkStart w:id="2846" w:name="_Toc15453"/>
            <w:bookmarkStart w:id="2847" w:name="_Toc197069067"/>
            <w:r>
              <w:rPr>
                <w:rFonts w:ascii="Times New Roman" w:hAnsi="Times New Roman" w:cs="Times New Roman"/>
                <w:sz w:val="24"/>
                <w:szCs w:val="24"/>
              </w:rPr>
              <w:t>Projector</w:t>
            </w:r>
            <w:bookmarkEnd w:id="2846"/>
            <w:bookmarkEnd w:id="2847"/>
            <w:r>
              <w:rPr>
                <w:rFonts w:ascii="Times New Roman" w:hAnsi="Times New Roman" w:cs="Times New Roman"/>
                <w:sz w:val="24"/>
                <w:szCs w:val="24"/>
              </w:rPr>
              <w:t xml:space="preserve"> </w:t>
            </w:r>
          </w:p>
        </w:tc>
        <w:tc>
          <w:tcPr>
            <w:tcW w:w="1583" w:type="dxa"/>
          </w:tcPr>
          <w:p w14:paraId="7E66427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276" w14:textId="77777777" w:rsidR="00CD73D4" w:rsidRDefault="00D00622">
            <w:pPr>
              <w:spacing w:after="0" w:line="360" w:lineRule="auto"/>
              <w:ind w:left="0" w:hanging="2"/>
              <w:rPr>
                <w:rFonts w:ascii="Times New Roman" w:hAnsi="Times New Roman" w:cs="Times New Roman"/>
                <w:sz w:val="24"/>
                <w:szCs w:val="24"/>
              </w:rPr>
            </w:pPr>
            <w:bookmarkStart w:id="2848" w:name="_Toc29554"/>
            <w:bookmarkStart w:id="2849" w:name="_Toc197069068"/>
            <w:r>
              <w:rPr>
                <w:rFonts w:ascii="Times New Roman" w:hAnsi="Times New Roman" w:cs="Times New Roman"/>
                <w:sz w:val="24"/>
                <w:szCs w:val="24"/>
              </w:rPr>
              <w:t>1</w:t>
            </w:r>
            <w:bookmarkEnd w:id="2848"/>
            <w:bookmarkEnd w:id="2849"/>
          </w:p>
        </w:tc>
        <w:tc>
          <w:tcPr>
            <w:tcW w:w="1778" w:type="dxa"/>
          </w:tcPr>
          <w:p w14:paraId="7E664277" w14:textId="77777777" w:rsidR="00CD73D4" w:rsidRDefault="00D00622">
            <w:pPr>
              <w:spacing w:after="0" w:line="360" w:lineRule="auto"/>
              <w:ind w:left="0" w:hanging="2"/>
              <w:rPr>
                <w:rFonts w:ascii="Times New Roman" w:hAnsi="Times New Roman" w:cs="Times New Roman"/>
                <w:sz w:val="24"/>
                <w:szCs w:val="24"/>
              </w:rPr>
            </w:pPr>
            <w:bookmarkStart w:id="2850" w:name="_Toc27992"/>
            <w:bookmarkStart w:id="2851" w:name="_Toc197069069"/>
            <w:r>
              <w:rPr>
                <w:rFonts w:ascii="Times New Roman" w:hAnsi="Times New Roman" w:cs="Times New Roman"/>
                <w:sz w:val="24"/>
                <w:szCs w:val="24"/>
              </w:rPr>
              <w:t>1:25</w:t>
            </w:r>
            <w:bookmarkEnd w:id="2850"/>
            <w:bookmarkEnd w:id="2851"/>
          </w:p>
        </w:tc>
      </w:tr>
      <w:tr w:rsidR="00CD73D4" w14:paraId="7E66427E" w14:textId="77777777">
        <w:tc>
          <w:tcPr>
            <w:tcW w:w="1462" w:type="dxa"/>
          </w:tcPr>
          <w:p w14:paraId="7E664279" w14:textId="77777777" w:rsidR="00CD73D4" w:rsidRDefault="00D00622">
            <w:pPr>
              <w:spacing w:after="0" w:line="360" w:lineRule="auto"/>
              <w:ind w:left="0" w:hanging="2"/>
              <w:jc w:val="center"/>
              <w:rPr>
                <w:rFonts w:ascii="Times New Roman" w:hAnsi="Times New Roman" w:cs="Times New Roman"/>
                <w:sz w:val="24"/>
                <w:szCs w:val="24"/>
              </w:rPr>
            </w:pPr>
            <w:bookmarkStart w:id="2852" w:name="_Toc867"/>
            <w:bookmarkStart w:id="2853" w:name="_Toc197069070"/>
            <w:r>
              <w:rPr>
                <w:rFonts w:ascii="Times New Roman" w:hAnsi="Times New Roman" w:cs="Times New Roman"/>
                <w:sz w:val="24"/>
                <w:szCs w:val="24"/>
              </w:rPr>
              <w:t>2.</w:t>
            </w:r>
            <w:bookmarkEnd w:id="2852"/>
            <w:bookmarkEnd w:id="2853"/>
          </w:p>
        </w:tc>
        <w:tc>
          <w:tcPr>
            <w:tcW w:w="2600" w:type="dxa"/>
          </w:tcPr>
          <w:p w14:paraId="7E66427A" w14:textId="77777777" w:rsidR="00CD73D4" w:rsidRDefault="00D00622">
            <w:pPr>
              <w:spacing w:after="0" w:line="360" w:lineRule="auto"/>
              <w:ind w:left="0" w:hanging="2"/>
              <w:rPr>
                <w:rFonts w:ascii="Times New Roman" w:hAnsi="Times New Roman" w:cs="Times New Roman"/>
                <w:sz w:val="24"/>
                <w:szCs w:val="24"/>
              </w:rPr>
            </w:pPr>
            <w:bookmarkStart w:id="2854" w:name="_Toc21116"/>
            <w:bookmarkStart w:id="2855" w:name="_Toc197069071"/>
            <w:r>
              <w:rPr>
                <w:rFonts w:ascii="Times New Roman" w:hAnsi="Times New Roman" w:cs="Times New Roman"/>
                <w:sz w:val="24"/>
                <w:szCs w:val="24"/>
              </w:rPr>
              <w:t>Whiteboard/Smart board</w:t>
            </w:r>
            <w:bookmarkEnd w:id="2854"/>
            <w:bookmarkEnd w:id="2855"/>
          </w:p>
        </w:tc>
        <w:tc>
          <w:tcPr>
            <w:tcW w:w="1583" w:type="dxa"/>
          </w:tcPr>
          <w:p w14:paraId="7E66427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27C" w14:textId="77777777" w:rsidR="00CD73D4" w:rsidRDefault="00D00622">
            <w:pPr>
              <w:spacing w:after="0" w:line="360" w:lineRule="auto"/>
              <w:ind w:left="0" w:hanging="2"/>
              <w:rPr>
                <w:rFonts w:ascii="Times New Roman" w:hAnsi="Times New Roman" w:cs="Times New Roman"/>
                <w:sz w:val="24"/>
                <w:szCs w:val="24"/>
              </w:rPr>
            </w:pPr>
            <w:bookmarkStart w:id="2856" w:name="_Toc7217"/>
            <w:bookmarkStart w:id="2857" w:name="_Toc197069072"/>
            <w:r>
              <w:rPr>
                <w:rFonts w:ascii="Times New Roman" w:hAnsi="Times New Roman" w:cs="Times New Roman"/>
                <w:sz w:val="24"/>
                <w:szCs w:val="24"/>
              </w:rPr>
              <w:t>1</w:t>
            </w:r>
            <w:bookmarkEnd w:id="2856"/>
            <w:bookmarkEnd w:id="2857"/>
          </w:p>
        </w:tc>
        <w:tc>
          <w:tcPr>
            <w:tcW w:w="1778" w:type="dxa"/>
          </w:tcPr>
          <w:p w14:paraId="7E66427D" w14:textId="77777777" w:rsidR="00CD73D4" w:rsidRDefault="00D00622">
            <w:pPr>
              <w:spacing w:after="0" w:line="360" w:lineRule="auto"/>
              <w:ind w:left="0" w:hanging="2"/>
              <w:rPr>
                <w:rFonts w:ascii="Times New Roman" w:hAnsi="Times New Roman" w:cs="Times New Roman"/>
                <w:sz w:val="24"/>
                <w:szCs w:val="24"/>
              </w:rPr>
            </w:pPr>
            <w:bookmarkStart w:id="2858" w:name="_Toc6661"/>
            <w:bookmarkStart w:id="2859" w:name="_Toc197069073"/>
            <w:r>
              <w:rPr>
                <w:rFonts w:ascii="Times New Roman" w:hAnsi="Times New Roman" w:cs="Times New Roman"/>
                <w:sz w:val="24"/>
                <w:szCs w:val="24"/>
              </w:rPr>
              <w:t>1:25</w:t>
            </w:r>
            <w:bookmarkEnd w:id="2858"/>
            <w:bookmarkEnd w:id="2859"/>
          </w:p>
        </w:tc>
      </w:tr>
      <w:tr w:rsidR="00CD73D4" w14:paraId="7E664284" w14:textId="77777777">
        <w:tc>
          <w:tcPr>
            <w:tcW w:w="1462" w:type="dxa"/>
          </w:tcPr>
          <w:p w14:paraId="7E66427F" w14:textId="77777777" w:rsidR="00CD73D4" w:rsidRDefault="00D00622">
            <w:pPr>
              <w:spacing w:after="0" w:line="360" w:lineRule="auto"/>
              <w:ind w:left="0" w:hanging="2"/>
              <w:jc w:val="center"/>
              <w:rPr>
                <w:rFonts w:ascii="Times New Roman" w:hAnsi="Times New Roman" w:cs="Times New Roman"/>
                <w:sz w:val="24"/>
                <w:szCs w:val="24"/>
              </w:rPr>
            </w:pPr>
            <w:bookmarkStart w:id="2860" w:name="_Toc20449"/>
            <w:bookmarkStart w:id="2861" w:name="_Toc197069074"/>
            <w:r>
              <w:rPr>
                <w:rFonts w:ascii="Times New Roman" w:hAnsi="Times New Roman" w:cs="Times New Roman"/>
                <w:sz w:val="24"/>
                <w:szCs w:val="24"/>
              </w:rPr>
              <w:t>3.</w:t>
            </w:r>
            <w:bookmarkEnd w:id="2860"/>
            <w:bookmarkEnd w:id="2861"/>
          </w:p>
        </w:tc>
        <w:tc>
          <w:tcPr>
            <w:tcW w:w="2600" w:type="dxa"/>
          </w:tcPr>
          <w:p w14:paraId="7E664280" w14:textId="77777777" w:rsidR="00CD73D4" w:rsidRDefault="00D00622">
            <w:pPr>
              <w:spacing w:after="0" w:line="360" w:lineRule="auto"/>
              <w:ind w:left="0" w:hanging="2"/>
              <w:rPr>
                <w:rFonts w:ascii="Times New Roman" w:hAnsi="Times New Roman" w:cs="Times New Roman"/>
                <w:sz w:val="24"/>
                <w:szCs w:val="24"/>
              </w:rPr>
            </w:pPr>
            <w:bookmarkStart w:id="2862" w:name="_Toc8114"/>
            <w:bookmarkStart w:id="2863" w:name="_Toc197069075"/>
            <w:r>
              <w:rPr>
                <w:rFonts w:ascii="Times New Roman" w:hAnsi="Times New Roman" w:cs="Times New Roman"/>
                <w:sz w:val="24"/>
                <w:szCs w:val="24"/>
              </w:rPr>
              <w:t>Desktop/computer</w:t>
            </w:r>
            <w:bookmarkEnd w:id="2862"/>
            <w:bookmarkEnd w:id="2863"/>
          </w:p>
        </w:tc>
        <w:tc>
          <w:tcPr>
            <w:tcW w:w="1583" w:type="dxa"/>
          </w:tcPr>
          <w:p w14:paraId="7E664281"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282" w14:textId="77777777" w:rsidR="00CD73D4" w:rsidRDefault="00D00622">
            <w:pPr>
              <w:spacing w:after="0" w:line="360" w:lineRule="auto"/>
              <w:ind w:left="0" w:hanging="2"/>
              <w:rPr>
                <w:rFonts w:ascii="Times New Roman" w:hAnsi="Times New Roman" w:cs="Times New Roman"/>
                <w:sz w:val="24"/>
                <w:szCs w:val="24"/>
              </w:rPr>
            </w:pPr>
            <w:bookmarkStart w:id="2864" w:name="_Toc7617"/>
            <w:bookmarkStart w:id="2865" w:name="_Toc197069076"/>
            <w:r>
              <w:rPr>
                <w:rFonts w:ascii="Times New Roman" w:hAnsi="Times New Roman" w:cs="Times New Roman"/>
                <w:sz w:val="24"/>
                <w:szCs w:val="24"/>
              </w:rPr>
              <w:t>1</w:t>
            </w:r>
            <w:bookmarkEnd w:id="2864"/>
            <w:bookmarkEnd w:id="2865"/>
          </w:p>
        </w:tc>
        <w:tc>
          <w:tcPr>
            <w:tcW w:w="1778" w:type="dxa"/>
          </w:tcPr>
          <w:p w14:paraId="7E664283" w14:textId="77777777" w:rsidR="00CD73D4" w:rsidRDefault="00D00622">
            <w:pPr>
              <w:spacing w:after="0" w:line="360" w:lineRule="auto"/>
              <w:ind w:left="0" w:hanging="2"/>
              <w:rPr>
                <w:rFonts w:ascii="Times New Roman" w:hAnsi="Times New Roman" w:cs="Times New Roman"/>
                <w:sz w:val="24"/>
                <w:szCs w:val="24"/>
              </w:rPr>
            </w:pPr>
            <w:bookmarkStart w:id="2866" w:name="_Toc22015"/>
            <w:bookmarkStart w:id="2867" w:name="_Toc197069077"/>
            <w:r>
              <w:rPr>
                <w:rFonts w:ascii="Times New Roman" w:hAnsi="Times New Roman" w:cs="Times New Roman"/>
                <w:sz w:val="24"/>
                <w:szCs w:val="24"/>
              </w:rPr>
              <w:t>1:25</w:t>
            </w:r>
            <w:bookmarkEnd w:id="2866"/>
            <w:bookmarkEnd w:id="2867"/>
          </w:p>
        </w:tc>
      </w:tr>
      <w:tr w:rsidR="00CD73D4" w14:paraId="7E66428A" w14:textId="77777777">
        <w:tc>
          <w:tcPr>
            <w:tcW w:w="1462" w:type="dxa"/>
          </w:tcPr>
          <w:p w14:paraId="7E664285" w14:textId="77777777" w:rsidR="00CD73D4" w:rsidRDefault="00D00622">
            <w:pPr>
              <w:spacing w:after="0" w:line="360" w:lineRule="auto"/>
              <w:ind w:left="0" w:hanging="2"/>
              <w:jc w:val="center"/>
              <w:rPr>
                <w:rFonts w:ascii="Times New Roman" w:hAnsi="Times New Roman" w:cs="Times New Roman"/>
                <w:sz w:val="24"/>
                <w:szCs w:val="24"/>
              </w:rPr>
            </w:pPr>
            <w:bookmarkStart w:id="2868" w:name="_Toc25910"/>
            <w:bookmarkStart w:id="2869" w:name="_Toc197069078"/>
            <w:r>
              <w:rPr>
                <w:rFonts w:ascii="Times New Roman" w:hAnsi="Times New Roman" w:cs="Times New Roman"/>
                <w:sz w:val="24"/>
                <w:szCs w:val="24"/>
              </w:rPr>
              <w:t>4.</w:t>
            </w:r>
            <w:bookmarkEnd w:id="2868"/>
            <w:bookmarkEnd w:id="2869"/>
          </w:p>
        </w:tc>
        <w:tc>
          <w:tcPr>
            <w:tcW w:w="2600" w:type="dxa"/>
          </w:tcPr>
          <w:p w14:paraId="7E664286" w14:textId="77777777" w:rsidR="00CD73D4" w:rsidRDefault="00D00622">
            <w:pPr>
              <w:spacing w:after="0" w:line="360" w:lineRule="auto"/>
              <w:ind w:left="0" w:hanging="2"/>
              <w:rPr>
                <w:rFonts w:ascii="Times New Roman" w:hAnsi="Times New Roman" w:cs="Times New Roman"/>
                <w:sz w:val="24"/>
                <w:szCs w:val="24"/>
              </w:rPr>
            </w:pPr>
            <w:bookmarkStart w:id="2870" w:name="_Toc25131"/>
            <w:bookmarkStart w:id="2871" w:name="_Toc197069079"/>
            <w:r>
              <w:rPr>
                <w:rFonts w:ascii="Times New Roman" w:hAnsi="Times New Roman" w:cs="Times New Roman"/>
                <w:sz w:val="24"/>
                <w:szCs w:val="24"/>
              </w:rPr>
              <w:t>Lecture/Theory room</w:t>
            </w:r>
            <w:bookmarkEnd w:id="2870"/>
            <w:bookmarkEnd w:id="2871"/>
          </w:p>
        </w:tc>
        <w:tc>
          <w:tcPr>
            <w:tcW w:w="1583" w:type="dxa"/>
          </w:tcPr>
          <w:p w14:paraId="7E66428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288" w14:textId="77777777" w:rsidR="00CD73D4" w:rsidRDefault="00D00622">
            <w:pPr>
              <w:spacing w:after="0" w:line="360" w:lineRule="auto"/>
              <w:ind w:left="0" w:hanging="2"/>
              <w:rPr>
                <w:rFonts w:ascii="Times New Roman" w:hAnsi="Times New Roman" w:cs="Times New Roman"/>
                <w:sz w:val="24"/>
                <w:szCs w:val="24"/>
              </w:rPr>
            </w:pPr>
            <w:bookmarkStart w:id="2872" w:name="_Toc13357"/>
            <w:bookmarkStart w:id="2873" w:name="_Toc197069080"/>
            <w:r>
              <w:rPr>
                <w:rFonts w:ascii="Times New Roman" w:hAnsi="Times New Roman" w:cs="Times New Roman"/>
                <w:sz w:val="24"/>
                <w:szCs w:val="24"/>
              </w:rPr>
              <w:t>1</w:t>
            </w:r>
            <w:bookmarkEnd w:id="2872"/>
            <w:bookmarkEnd w:id="2873"/>
          </w:p>
        </w:tc>
        <w:tc>
          <w:tcPr>
            <w:tcW w:w="1778" w:type="dxa"/>
          </w:tcPr>
          <w:p w14:paraId="7E664289" w14:textId="77777777" w:rsidR="00CD73D4" w:rsidRDefault="00D00622">
            <w:pPr>
              <w:spacing w:after="0" w:line="360" w:lineRule="auto"/>
              <w:ind w:left="0" w:hanging="2"/>
              <w:rPr>
                <w:rFonts w:ascii="Times New Roman" w:hAnsi="Times New Roman" w:cs="Times New Roman"/>
                <w:sz w:val="24"/>
                <w:szCs w:val="24"/>
              </w:rPr>
            </w:pPr>
            <w:bookmarkStart w:id="2874" w:name="_Toc18805"/>
            <w:bookmarkStart w:id="2875" w:name="_Toc197069081"/>
            <w:r>
              <w:rPr>
                <w:rFonts w:ascii="Times New Roman" w:hAnsi="Times New Roman" w:cs="Times New Roman"/>
                <w:sz w:val="24"/>
                <w:szCs w:val="24"/>
              </w:rPr>
              <w:t>1:25</w:t>
            </w:r>
            <w:bookmarkEnd w:id="2874"/>
            <w:bookmarkEnd w:id="2875"/>
          </w:p>
        </w:tc>
      </w:tr>
      <w:tr w:rsidR="00CD73D4" w14:paraId="7E664290" w14:textId="77777777">
        <w:tc>
          <w:tcPr>
            <w:tcW w:w="1462" w:type="dxa"/>
          </w:tcPr>
          <w:p w14:paraId="7E66428B" w14:textId="77777777" w:rsidR="00CD73D4" w:rsidRDefault="00D00622">
            <w:pPr>
              <w:spacing w:after="0" w:line="360" w:lineRule="auto"/>
              <w:ind w:left="0" w:hanging="2"/>
              <w:jc w:val="center"/>
              <w:rPr>
                <w:rFonts w:ascii="Times New Roman" w:hAnsi="Times New Roman" w:cs="Times New Roman"/>
                <w:sz w:val="24"/>
                <w:szCs w:val="24"/>
              </w:rPr>
            </w:pPr>
            <w:bookmarkStart w:id="2876" w:name="_Toc30180"/>
            <w:bookmarkStart w:id="2877" w:name="_Toc197069082"/>
            <w:r>
              <w:rPr>
                <w:rFonts w:ascii="Times New Roman" w:hAnsi="Times New Roman" w:cs="Times New Roman"/>
                <w:sz w:val="24"/>
                <w:szCs w:val="24"/>
              </w:rPr>
              <w:t>5.</w:t>
            </w:r>
            <w:bookmarkEnd w:id="2876"/>
            <w:bookmarkEnd w:id="2877"/>
          </w:p>
        </w:tc>
        <w:tc>
          <w:tcPr>
            <w:tcW w:w="2600" w:type="dxa"/>
          </w:tcPr>
          <w:p w14:paraId="7E66428C" w14:textId="77777777" w:rsidR="00CD73D4" w:rsidRDefault="00D00622">
            <w:pPr>
              <w:spacing w:after="0" w:line="360" w:lineRule="auto"/>
              <w:ind w:left="0" w:hanging="2"/>
              <w:rPr>
                <w:rFonts w:ascii="Times New Roman" w:hAnsi="Times New Roman" w:cs="Times New Roman"/>
                <w:sz w:val="24"/>
                <w:szCs w:val="24"/>
              </w:rPr>
            </w:pPr>
            <w:bookmarkStart w:id="2878" w:name="_Toc16691"/>
            <w:bookmarkStart w:id="2879" w:name="_Toc197069083"/>
            <w:r>
              <w:rPr>
                <w:rFonts w:ascii="Times New Roman" w:hAnsi="Times New Roman" w:cs="Times New Roman"/>
                <w:sz w:val="24"/>
                <w:szCs w:val="24"/>
              </w:rPr>
              <w:t>Animal farm</w:t>
            </w:r>
            <w:bookmarkEnd w:id="2878"/>
            <w:bookmarkEnd w:id="2879"/>
          </w:p>
        </w:tc>
        <w:tc>
          <w:tcPr>
            <w:tcW w:w="1583" w:type="dxa"/>
          </w:tcPr>
          <w:p w14:paraId="7E66428D" w14:textId="77777777" w:rsidR="00CD73D4" w:rsidRDefault="00D00622">
            <w:pPr>
              <w:spacing w:after="0" w:line="360" w:lineRule="auto"/>
              <w:ind w:left="0" w:hanging="2"/>
              <w:rPr>
                <w:rFonts w:ascii="Times New Roman" w:hAnsi="Times New Roman" w:cs="Times New Roman"/>
                <w:sz w:val="24"/>
                <w:szCs w:val="24"/>
              </w:rPr>
            </w:pPr>
            <w:bookmarkStart w:id="2880" w:name="_Toc27939"/>
            <w:bookmarkStart w:id="2881" w:name="_Toc197069084"/>
            <w:r>
              <w:rPr>
                <w:rFonts w:ascii="Times New Roman" w:hAnsi="Times New Roman" w:cs="Times New Roman"/>
                <w:sz w:val="24"/>
                <w:szCs w:val="24"/>
              </w:rPr>
              <w:t>As guided by KVB</w:t>
            </w:r>
            <w:bookmarkEnd w:id="2880"/>
            <w:bookmarkEnd w:id="2881"/>
          </w:p>
        </w:tc>
        <w:tc>
          <w:tcPr>
            <w:tcW w:w="1177" w:type="dxa"/>
          </w:tcPr>
          <w:p w14:paraId="7E66428E" w14:textId="77777777" w:rsidR="00CD73D4" w:rsidRDefault="00D00622">
            <w:pPr>
              <w:spacing w:after="0" w:line="360" w:lineRule="auto"/>
              <w:ind w:left="0" w:hanging="2"/>
              <w:rPr>
                <w:rFonts w:ascii="Times New Roman" w:hAnsi="Times New Roman" w:cs="Times New Roman"/>
                <w:sz w:val="24"/>
                <w:szCs w:val="24"/>
              </w:rPr>
            </w:pPr>
            <w:bookmarkStart w:id="2882" w:name="_Toc176"/>
            <w:bookmarkStart w:id="2883" w:name="_Toc197069085"/>
            <w:r>
              <w:rPr>
                <w:rFonts w:ascii="Times New Roman" w:hAnsi="Times New Roman" w:cs="Times New Roman"/>
                <w:sz w:val="24"/>
                <w:szCs w:val="24"/>
              </w:rPr>
              <w:t>1</w:t>
            </w:r>
            <w:bookmarkEnd w:id="2882"/>
            <w:bookmarkEnd w:id="2883"/>
          </w:p>
        </w:tc>
        <w:tc>
          <w:tcPr>
            <w:tcW w:w="1778" w:type="dxa"/>
          </w:tcPr>
          <w:p w14:paraId="7E66428F" w14:textId="77777777" w:rsidR="00CD73D4" w:rsidRDefault="00D00622">
            <w:pPr>
              <w:spacing w:after="0" w:line="360" w:lineRule="auto"/>
              <w:ind w:left="0" w:hanging="2"/>
              <w:rPr>
                <w:rFonts w:ascii="Times New Roman" w:hAnsi="Times New Roman" w:cs="Times New Roman"/>
                <w:sz w:val="24"/>
                <w:szCs w:val="24"/>
              </w:rPr>
            </w:pPr>
            <w:bookmarkStart w:id="2884" w:name="_Toc32033"/>
            <w:bookmarkStart w:id="2885" w:name="_Toc197069086"/>
            <w:r>
              <w:rPr>
                <w:rFonts w:ascii="Times New Roman" w:hAnsi="Times New Roman" w:cs="Times New Roman"/>
                <w:sz w:val="24"/>
                <w:szCs w:val="24"/>
              </w:rPr>
              <w:t>1:25</w:t>
            </w:r>
            <w:bookmarkEnd w:id="2884"/>
            <w:bookmarkEnd w:id="2885"/>
          </w:p>
        </w:tc>
      </w:tr>
      <w:tr w:rsidR="00CD73D4" w14:paraId="7E664296" w14:textId="77777777">
        <w:tc>
          <w:tcPr>
            <w:tcW w:w="1462" w:type="dxa"/>
          </w:tcPr>
          <w:p w14:paraId="7E664291" w14:textId="77777777" w:rsidR="00CD73D4" w:rsidRDefault="00D00622">
            <w:pPr>
              <w:spacing w:after="0" w:line="360" w:lineRule="auto"/>
              <w:ind w:left="0" w:hanging="2"/>
              <w:jc w:val="center"/>
              <w:rPr>
                <w:rFonts w:ascii="Times New Roman" w:hAnsi="Times New Roman" w:cs="Times New Roman"/>
                <w:sz w:val="24"/>
                <w:szCs w:val="24"/>
              </w:rPr>
            </w:pPr>
            <w:bookmarkStart w:id="2886" w:name="_Toc10999"/>
            <w:bookmarkStart w:id="2887" w:name="_Toc197069087"/>
            <w:r>
              <w:rPr>
                <w:rFonts w:ascii="Times New Roman" w:hAnsi="Times New Roman" w:cs="Times New Roman"/>
                <w:sz w:val="24"/>
                <w:szCs w:val="24"/>
              </w:rPr>
              <w:t>6.</w:t>
            </w:r>
            <w:bookmarkEnd w:id="2886"/>
            <w:bookmarkEnd w:id="2887"/>
          </w:p>
        </w:tc>
        <w:tc>
          <w:tcPr>
            <w:tcW w:w="2600" w:type="dxa"/>
          </w:tcPr>
          <w:p w14:paraId="7E664292" w14:textId="77777777" w:rsidR="00CD73D4" w:rsidRDefault="00D00622">
            <w:pPr>
              <w:spacing w:after="0" w:line="360" w:lineRule="auto"/>
              <w:ind w:left="0" w:hanging="2"/>
              <w:rPr>
                <w:rFonts w:ascii="Times New Roman" w:hAnsi="Times New Roman" w:cs="Times New Roman"/>
                <w:sz w:val="24"/>
                <w:szCs w:val="24"/>
              </w:rPr>
            </w:pPr>
            <w:bookmarkStart w:id="2888" w:name="_Toc7845"/>
            <w:bookmarkStart w:id="2889" w:name="_Toc197069088"/>
            <w:r>
              <w:rPr>
                <w:rFonts w:ascii="Times New Roman" w:hAnsi="Times New Roman" w:cs="Times New Roman"/>
                <w:sz w:val="24"/>
                <w:szCs w:val="24"/>
              </w:rPr>
              <w:t>Library</w:t>
            </w:r>
            <w:bookmarkEnd w:id="2888"/>
            <w:bookmarkEnd w:id="2889"/>
            <w:r>
              <w:rPr>
                <w:rFonts w:ascii="Times New Roman" w:hAnsi="Times New Roman" w:cs="Times New Roman"/>
                <w:sz w:val="24"/>
                <w:szCs w:val="24"/>
              </w:rPr>
              <w:t xml:space="preserve"> </w:t>
            </w:r>
          </w:p>
        </w:tc>
        <w:tc>
          <w:tcPr>
            <w:tcW w:w="1583" w:type="dxa"/>
          </w:tcPr>
          <w:p w14:paraId="7E66429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294" w14:textId="77777777" w:rsidR="00CD73D4" w:rsidRDefault="00D00622">
            <w:pPr>
              <w:spacing w:after="0" w:line="360" w:lineRule="auto"/>
              <w:ind w:left="0" w:hanging="2"/>
              <w:rPr>
                <w:rFonts w:ascii="Times New Roman" w:hAnsi="Times New Roman" w:cs="Times New Roman"/>
                <w:sz w:val="24"/>
                <w:szCs w:val="24"/>
              </w:rPr>
            </w:pPr>
            <w:bookmarkStart w:id="2890" w:name="_Toc22517"/>
            <w:bookmarkStart w:id="2891" w:name="_Toc197069089"/>
            <w:r>
              <w:rPr>
                <w:rFonts w:ascii="Times New Roman" w:hAnsi="Times New Roman" w:cs="Times New Roman"/>
                <w:sz w:val="24"/>
                <w:szCs w:val="24"/>
              </w:rPr>
              <w:t>1</w:t>
            </w:r>
            <w:bookmarkEnd w:id="2890"/>
            <w:bookmarkEnd w:id="2891"/>
          </w:p>
        </w:tc>
        <w:tc>
          <w:tcPr>
            <w:tcW w:w="1778" w:type="dxa"/>
          </w:tcPr>
          <w:p w14:paraId="7E664295" w14:textId="77777777" w:rsidR="00CD73D4" w:rsidRDefault="00D00622">
            <w:pPr>
              <w:spacing w:after="0" w:line="360" w:lineRule="auto"/>
              <w:ind w:left="0" w:hanging="2"/>
              <w:rPr>
                <w:rFonts w:ascii="Times New Roman" w:hAnsi="Times New Roman" w:cs="Times New Roman"/>
                <w:sz w:val="24"/>
                <w:szCs w:val="24"/>
              </w:rPr>
            </w:pPr>
            <w:bookmarkStart w:id="2892" w:name="_Toc2858"/>
            <w:bookmarkStart w:id="2893" w:name="_Toc197069090"/>
            <w:r>
              <w:rPr>
                <w:rFonts w:ascii="Times New Roman" w:hAnsi="Times New Roman" w:cs="Times New Roman"/>
                <w:sz w:val="24"/>
                <w:szCs w:val="24"/>
              </w:rPr>
              <w:t>1:25</w:t>
            </w:r>
            <w:bookmarkEnd w:id="2892"/>
            <w:bookmarkEnd w:id="2893"/>
          </w:p>
        </w:tc>
      </w:tr>
      <w:tr w:rsidR="00CD73D4" w14:paraId="7E66429C" w14:textId="77777777">
        <w:tc>
          <w:tcPr>
            <w:tcW w:w="1462" w:type="dxa"/>
          </w:tcPr>
          <w:p w14:paraId="7E664297" w14:textId="77777777" w:rsidR="00CD73D4" w:rsidRDefault="00D00622">
            <w:pPr>
              <w:spacing w:after="0" w:line="360" w:lineRule="auto"/>
              <w:ind w:left="0" w:hanging="2"/>
              <w:jc w:val="center"/>
              <w:rPr>
                <w:rFonts w:ascii="Times New Roman" w:hAnsi="Times New Roman" w:cs="Times New Roman"/>
                <w:sz w:val="24"/>
                <w:szCs w:val="24"/>
              </w:rPr>
            </w:pPr>
            <w:bookmarkStart w:id="2894" w:name="_Toc16272"/>
            <w:bookmarkStart w:id="2895" w:name="_Toc197069091"/>
            <w:r>
              <w:rPr>
                <w:rFonts w:ascii="Times New Roman" w:hAnsi="Times New Roman" w:cs="Times New Roman"/>
                <w:sz w:val="24"/>
                <w:szCs w:val="24"/>
              </w:rPr>
              <w:t>7.</w:t>
            </w:r>
            <w:bookmarkEnd w:id="2894"/>
            <w:bookmarkEnd w:id="2895"/>
          </w:p>
        </w:tc>
        <w:tc>
          <w:tcPr>
            <w:tcW w:w="2600" w:type="dxa"/>
          </w:tcPr>
          <w:p w14:paraId="7E664298" w14:textId="77777777" w:rsidR="00CD73D4" w:rsidRDefault="00D00622">
            <w:pPr>
              <w:spacing w:after="0" w:line="360" w:lineRule="auto"/>
              <w:ind w:left="0" w:hanging="2"/>
              <w:rPr>
                <w:rFonts w:ascii="Times New Roman" w:hAnsi="Times New Roman" w:cs="Times New Roman"/>
                <w:sz w:val="24"/>
                <w:szCs w:val="24"/>
              </w:rPr>
            </w:pPr>
            <w:bookmarkStart w:id="2896" w:name="_Toc13826"/>
            <w:bookmarkStart w:id="2897" w:name="_Toc197069092"/>
            <w:r>
              <w:rPr>
                <w:rFonts w:ascii="Times New Roman" w:hAnsi="Times New Roman" w:cs="Times New Roman"/>
                <w:sz w:val="24"/>
                <w:szCs w:val="24"/>
              </w:rPr>
              <w:t>E-Library</w:t>
            </w:r>
            <w:bookmarkEnd w:id="2896"/>
            <w:bookmarkEnd w:id="2897"/>
          </w:p>
        </w:tc>
        <w:tc>
          <w:tcPr>
            <w:tcW w:w="1583" w:type="dxa"/>
          </w:tcPr>
          <w:p w14:paraId="7E66429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29A" w14:textId="77777777" w:rsidR="00CD73D4" w:rsidRDefault="00D00622">
            <w:pPr>
              <w:spacing w:after="0" w:line="360" w:lineRule="auto"/>
              <w:ind w:left="0" w:hanging="2"/>
              <w:rPr>
                <w:rFonts w:ascii="Times New Roman" w:hAnsi="Times New Roman" w:cs="Times New Roman"/>
                <w:sz w:val="24"/>
                <w:szCs w:val="24"/>
              </w:rPr>
            </w:pPr>
            <w:bookmarkStart w:id="2898" w:name="_Toc24237"/>
            <w:bookmarkStart w:id="2899" w:name="_Toc197069093"/>
            <w:r>
              <w:rPr>
                <w:rFonts w:ascii="Times New Roman" w:hAnsi="Times New Roman" w:cs="Times New Roman"/>
                <w:sz w:val="24"/>
                <w:szCs w:val="24"/>
              </w:rPr>
              <w:t>1</w:t>
            </w:r>
            <w:bookmarkEnd w:id="2898"/>
            <w:bookmarkEnd w:id="2899"/>
          </w:p>
        </w:tc>
        <w:tc>
          <w:tcPr>
            <w:tcW w:w="1778" w:type="dxa"/>
          </w:tcPr>
          <w:p w14:paraId="7E66429B" w14:textId="77777777" w:rsidR="00CD73D4" w:rsidRDefault="00D00622">
            <w:pPr>
              <w:spacing w:after="0" w:line="360" w:lineRule="auto"/>
              <w:ind w:left="0" w:hanging="2"/>
              <w:rPr>
                <w:rFonts w:ascii="Times New Roman" w:hAnsi="Times New Roman" w:cs="Times New Roman"/>
                <w:sz w:val="24"/>
                <w:szCs w:val="24"/>
              </w:rPr>
            </w:pPr>
            <w:bookmarkStart w:id="2900" w:name="_Toc11225"/>
            <w:bookmarkStart w:id="2901" w:name="_Toc197069094"/>
            <w:r>
              <w:rPr>
                <w:rFonts w:ascii="Times New Roman" w:hAnsi="Times New Roman" w:cs="Times New Roman"/>
                <w:sz w:val="24"/>
                <w:szCs w:val="24"/>
              </w:rPr>
              <w:t>1:25</w:t>
            </w:r>
            <w:bookmarkEnd w:id="2900"/>
            <w:bookmarkEnd w:id="2901"/>
          </w:p>
        </w:tc>
      </w:tr>
    </w:tbl>
    <w:p w14:paraId="7E66429D" w14:textId="77777777" w:rsidR="00CD73D4" w:rsidRDefault="00CD73D4">
      <w:pPr>
        <w:spacing w:after="0" w:line="360" w:lineRule="auto"/>
        <w:rPr>
          <w:rFonts w:ascii="Times New Roman" w:hAnsi="Times New Roman" w:cs="Times New Roman"/>
          <w:b/>
          <w:color w:val="000000"/>
          <w:sz w:val="24"/>
          <w:szCs w:val="24"/>
        </w:rPr>
      </w:pPr>
      <w:bookmarkStart w:id="2902" w:name="_Toc166236493"/>
    </w:p>
    <w:p w14:paraId="7E66429E"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429F"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2903" w:name="_Toc197069095"/>
      <w:r w:rsidRPr="0033526C">
        <w:rPr>
          <w:rFonts w:ascii="Times New Roman" w:hAnsi="Times New Roman" w:cs="Times New Roman"/>
          <w:b/>
          <w:bCs/>
          <w:color w:val="000000" w:themeColor="text1"/>
          <w:sz w:val="24"/>
          <w:szCs w:val="24"/>
        </w:rPr>
        <w:lastRenderedPageBreak/>
        <w:t>NON-RUMINANT LIVESTOCK PRODUCTIO</w:t>
      </w:r>
      <w:bookmarkEnd w:id="2902"/>
      <w:r w:rsidRPr="0033526C">
        <w:rPr>
          <w:rFonts w:ascii="Times New Roman" w:hAnsi="Times New Roman" w:cs="Times New Roman"/>
          <w:b/>
          <w:bCs/>
          <w:color w:val="000000" w:themeColor="text1"/>
          <w:sz w:val="24"/>
          <w:szCs w:val="24"/>
        </w:rPr>
        <w:t>N</w:t>
      </w:r>
      <w:bookmarkEnd w:id="2903"/>
    </w:p>
    <w:p w14:paraId="7E6642A0" w14:textId="77777777" w:rsidR="00CD73D4" w:rsidRDefault="00CD73D4">
      <w:pPr>
        <w:spacing w:after="0" w:line="360" w:lineRule="auto"/>
        <w:jc w:val="center"/>
        <w:rPr>
          <w:rFonts w:ascii="Times New Roman" w:hAnsi="Times New Roman" w:cs="Times New Roman"/>
          <w:b/>
          <w:color w:val="000000"/>
          <w:sz w:val="24"/>
          <w:szCs w:val="24"/>
        </w:rPr>
      </w:pPr>
    </w:p>
    <w:p w14:paraId="7E6642A1" w14:textId="77777777" w:rsidR="00CD73D4" w:rsidRDefault="00D00622">
      <w:pPr>
        <w:spacing w:after="0" w:line="360" w:lineRule="auto"/>
        <w:ind w:hanging="2"/>
        <w:rPr>
          <w:rFonts w:ascii="Times New Roman" w:eastAsia="Times New Roman" w:hAnsi="Times New Roman" w:cs="Times New Roman"/>
          <w:color w:val="000000"/>
          <w:sz w:val="24"/>
          <w:szCs w:val="24"/>
        </w:rPr>
      </w:pPr>
      <w:r>
        <w:rPr>
          <w:rFonts w:ascii="Times New Roman" w:hAnsi="Times New Roman" w:cs="Times New Roman"/>
          <w:b/>
          <w:sz w:val="24"/>
          <w:szCs w:val="24"/>
          <w:lang w:val="en-ZA"/>
        </w:rPr>
        <w:t xml:space="preserve">ISCED UNIT CODE: </w:t>
      </w:r>
      <w:r>
        <w:rPr>
          <w:rFonts w:ascii="Times New Roman" w:eastAsia="Times New Roman" w:hAnsi="Times New Roman" w:cs="Times New Roman"/>
          <w:color w:val="000000"/>
          <w:sz w:val="24"/>
          <w:szCs w:val="24"/>
        </w:rPr>
        <w:t>0811 541 18A</w:t>
      </w:r>
    </w:p>
    <w:p w14:paraId="7E6642A2" w14:textId="77777777" w:rsidR="00CD73D4" w:rsidRDefault="00CD73D4">
      <w:pPr>
        <w:spacing w:after="0" w:line="360" w:lineRule="auto"/>
        <w:ind w:hanging="2"/>
        <w:rPr>
          <w:rFonts w:ascii="Times New Roman" w:eastAsia="Times New Roman" w:hAnsi="Times New Roman" w:cs="Times New Roman"/>
          <w:color w:val="000000"/>
          <w:sz w:val="24"/>
          <w:szCs w:val="24"/>
        </w:rPr>
      </w:pPr>
    </w:p>
    <w:p w14:paraId="7E6642A3" w14:textId="77777777" w:rsidR="00CD73D4" w:rsidRDefault="00D00622">
      <w:pPr>
        <w:spacing w:after="0" w:line="360" w:lineRule="auto"/>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7E6642A4" w14:textId="77777777" w:rsidR="00CD73D4" w:rsidRDefault="00D00622">
      <w:pPr>
        <w:spacing w:after="0" w:line="360" w:lineRule="auto"/>
        <w:rPr>
          <w:rFonts w:ascii="Times New Roman" w:hAnsi="Times New Roman" w:cs="Times New Roman"/>
          <w:bCs/>
          <w:iCs/>
          <w:sz w:val="24"/>
          <w:szCs w:val="24"/>
        </w:rPr>
      </w:pPr>
      <w:r>
        <w:rPr>
          <w:rFonts w:ascii="Times New Roman" w:hAnsi="Times New Roman" w:cs="Times New Roman"/>
          <w:bCs/>
          <w:sz w:val="24"/>
          <w:szCs w:val="24"/>
          <w:lang w:val="en-ZA"/>
        </w:rPr>
        <w:t>This unit addresses the Unit of Competency:</w:t>
      </w:r>
      <w:r>
        <w:rPr>
          <w:rFonts w:ascii="Times New Roman" w:hAnsi="Times New Roman" w:cs="Times New Roman"/>
          <w:bCs/>
          <w:color w:val="FF0000"/>
          <w:sz w:val="24"/>
          <w:szCs w:val="24"/>
          <w:lang w:val="en-ZA"/>
        </w:rPr>
        <w:t xml:space="preserve"> </w:t>
      </w:r>
      <w:r>
        <w:rPr>
          <w:rFonts w:ascii="Times New Roman" w:hAnsi="Times New Roman" w:cs="Times New Roman"/>
          <w:bCs/>
          <w:iCs/>
          <w:sz w:val="24"/>
          <w:szCs w:val="24"/>
        </w:rPr>
        <w:t>Apply knowledge of non-ruminant livestock production systems.</w:t>
      </w:r>
    </w:p>
    <w:p w14:paraId="7E6642A5" w14:textId="77777777" w:rsidR="00CD73D4" w:rsidRDefault="00CD73D4">
      <w:pPr>
        <w:spacing w:after="0" w:line="360" w:lineRule="auto"/>
        <w:rPr>
          <w:rFonts w:ascii="Times New Roman" w:hAnsi="Times New Roman" w:cs="Times New Roman"/>
          <w:bCs/>
          <w:iCs/>
          <w:sz w:val="24"/>
          <w:szCs w:val="24"/>
        </w:rPr>
      </w:pPr>
    </w:p>
    <w:p w14:paraId="7E6642A6" w14:textId="77777777" w:rsidR="00CD73D4" w:rsidRDefault="00D00622">
      <w:pPr>
        <w:spacing w:after="0" w:line="360" w:lineRule="auto"/>
        <w:rPr>
          <w:rFonts w:ascii="Times New Roman" w:hAnsi="Times New Roman" w:cs="Times New Roman"/>
          <w:color w:val="FF0000"/>
          <w:sz w:val="24"/>
          <w:szCs w:val="24"/>
          <w:lang w:val="en-ZA"/>
        </w:rPr>
      </w:pPr>
      <w:r>
        <w:rPr>
          <w:rFonts w:ascii="Times New Roman" w:hAnsi="Times New Roman" w:cs="Times New Roman"/>
          <w:b/>
          <w:sz w:val="24"/>
          <w:szCs w:val="24"/>
          <w:lang w:val="en-ZA"/>
        </w:rPr>
        <w:t>UNIT DURATION:</w:t>
      </w:r>
      <w:r>
        <w:rPr>
          <w:rFonts w:ascii="Times New Roman" w:hAnsi="Times New Roman" w:cs="Times New Roman"/>
          <w:b/>
          <w:color w:val="FF0000"/>
          <w:sz w:val="24"/>
          <w:szCs w:val="24"/>
          <w:lang w:val="en-ZA"/>
        </w:rPr>
        <w:t xml:space="preserve"> </w:t>
      </w:r>
      <w:r>
        <w:rPr>
          <w:rFonts w:ascii="Times New Roman" w:hAnsi="Times New Roman" w:cs="Times New Roman"/>
          <w:sz w:val="24"/>
          <w:szCs w:val="24"/>
        </w:rPr>
        <w:t>60</w:t>
      </w:r>
      <w:r>
        <w:rPr>
          <w:rFonts w:ascii="Times New Roman" w:hAnsi="Times New Roman" w:cs="Times New Roman"/>
          <w:b/>
          <w:color w:val="FF0000"/>
          <w:sz w:val="24"/>
          <w:szCs w:val="24"/>
          <w:lang w:val="en-ZA"/>
        </w:rPr>
        <w:t xml:space="preserve"> </w:t>
      </w:r>
      <w:r>
        <w:rPr>
          <w:rFonts w:ascii="Times New Roman" w:hAnsi="Times New Roman" w:cs="Times New Roman"/>
          <w:sz w:val="24"/>
          <w:szCs w:val="24"/>
          <w:lang w:val="en-ZA"/>
        </w:rPr>
        <w:t>Hours</w:t>
      </w:r>
    </w:p>
    <w:p w14:paraId="7E6642A7" w14:textId="77777777" w:rsidR="00CD73D4" w:rsidRDefault="00CD73D4">
      <w:pPr>
        <w:spacing w:after="0" w:line="360" w:lineRule="auto"/>
        <w:rPr>
          <w:rFonts w:ascii="Times New Roman" w:hAnsi="Times New Roman" w:cs="Times New Roman"/>
          <w:bCs/>
          <w:iCs/>
          <w:sz w:val="24"/>
          <w:szCs w:val="24"/>
        </w:rPr>
      </w:pPr>
    </w:p>
    <w:p w14:paraId="7E6642A8" w14:textId="77777777" w:rsidR="00CD73D4" w:rsidRDefault="00D00622">
      <w:pPr>
        <w:spacing w:after="0" w:line="360" w:lineRule="auto"/>
        <w:rPr>
          <w:rFonts w:ascii="Times New Roman" w:hAnsi="Times New Roman" w:cs="Times New Roman"/>
          <w:sz w:val="24"/>
          <w:szCs w:val="24"/>
          <w:lang w:val="en-ZA"/>
        </w:rPr>
      </w:pPr>
      <w:r>
        <w:rPr>
          <w:rFonts w:ascii="Times New Roman" w:hAnsi="Times New Roman" w:cs="Times New Roman"/>
          <w:b/>
          <w:sz w:val="24"/>
          <w:szCs w:val="24"/>
          <w:lang w:val="en-ZA"/>
        </w:rPr>
        <w:t>Unit Description</w:t>
      </w:r>
    </w:p>
    <w:p w14:paraId="7E6642A9"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by an animal health and production technologist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apply knowledge of livestock production systems in non-ruminants. It involves identifying various non-ruminants, identifying various ruminant production systems, performing various routine practices on non-ruminants and determining the economic implications of keeping non ruminants.</w:t>
      </w:r>
    </w:p>
    <w:p w14:paraId="7E6642AA" w14:textId="77777777" w:rsidR="00CD73D4" w:rsidRDefault="00CD73D4">
      <w:pPr>
        <w:spacing w:after="0" w:line="360" w:lineRule="auto"/>
        <w:jc w:val="both"/>
        <w:rPr>
          <w:rFonts w:ascii="Times New Roman" w:hAnsi="Times New Roman" w:cs="Times New Roman"/>
          <w:sz w:val="24"/>
          <w:szCs w:val="24"/>
        </w:rPr>
      </w:pPr>
    </w:p>
    <w:p w14:paraId="7E6642AB"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Summary of Learning Outcomes</w:t>
      </w:r>
    </w:p>
    <w:p w14:paraId="7E6642AC"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2"/>
        <w:gridCol w:w="2818"/>
      </w:tblGrid>
      <w:tr w:rsidR="00CD73D4" w14:paraId="7E6642B0" w14:textId="77777777">
        <w:tc>
          <w:tcPr>
            <w:tcW w:w="710" w:type="dxa"/>
          </w:tcPr>
          <w:p w14:paraId="7E6642A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2A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2A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2B4" w14:textId="77777777">
        <w:tc>
          <w:tcPr>
            <w:tcW w:w="710" w:type="dxa"/>
          </w:tcPr>
          <w:p w14:paraId="7E6642B1" w14:textId="77777777" w:rsidR="00CD73D4" w:rsidRDefault="00CD73D4">
            <w:pPr>
              <w:widowControl w:val="0"/>
              <w:numPr>
                <w:ilvl w:val="0"/>
                <w:numId w:val="19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2B2"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Manage non-ruminant production systems</w:t>
            </w:r>
          </w:p>
        </w:tc>
        <w:tc>
          <w:tcPr>
            <w:tcW w:w="2889" w:type="dxa"/>
          </w:tcPr>
          <w:p w14:paraId="7E6642B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w:t>
            </w:r>
          </w:p>
        </w:tc>
      </w:tr>
      <w:tr w:rsidR="00CD73D4" w14:paraId="7E6642B8" w14:textId="77777777">
        <w:tc>
          <w:tcPr>
            <w:tcW w:w="710" w:type="dxa"/>
          </w:tcPr>
          <w:p w14:paraId="7E6642B5" w14:textId="77777777" w:rsidR="00CD73D4" w:rsidRDefault="00CD73D4">
            <w:pPr>
              <w:widowControl w:val="0"/>
              <w:numPr>
                <w:ilvl w:val="0"/>
                <w:numId w:val="19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2B6"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Carry out routine non-ruminant practices</w:t>
            </w:r>
          </w:p>
        </w:tc>
        <w:tc>
          <w:tcPr>
            <w:tcW w:w="2889" w:type="dxa"/>
          </w:tcPr>
          <w:p w14:paraId="7E6642B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w:t>
            </w:r>
          </w:p>
        </w:tc>
      </w:tr>
      <w:tr w:rsidR="00CD73D4" w14:paraId="7E6642BC" w14:textId="77777777">
        <w:tc>
          <w:tcPr>
            <w:tcW w:w="710" w:type="dxa"/>
          </w:tcPr>
          <w:p w14:paraId="7E6642B9" w14:textId="77777777" w:rsidR="00CD73D4" w:rsidRDefault="00CD73D4">
            <w:pPr>
              <w:widowControl w:val="0"/>
              <w:numPr>
                <w:ilvl w:val="0"/>
                <w:numId w:val="19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2BA"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Determine economic implications of keeping non-ruminant livestock</w:t>
            </w:r>
          </w:p>
        </w:tc>
        <w:tc>
          <w:tcPr>
            <w:tcW w:w="2889" w:type="dxa"/>
          </w:tcPr>
          <w:p w14:paraId="7E6642B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2BF" w14:textId="77777777">
        <w:trPr>
          <w:trHeight w:val="350"/>
        </w:trPr>
        <w:tc>
          <w:tcPr>
            <w:tcW w:w="5907" w:type="dxa"/>
            <w:gridSpan w:val="2"/>
          </w:tcPr>
          <w:p w14:paraId="7E6642BD"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2B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60</w:t>
            </w:r>
          </w:p>
        </w:tc>
      </w:tr>
    </w:tbl>
    <w:p w14:paraId="7E6642C0" w14:textId="77777777" w:rsidR="00CD73D4" w:rsidRDefault="00CD73D4">
      <w:pPr>
        <w:spacing w:after="0" w:line="360" w:lineRule="auto"/>
        <w:rPr>
          <w:rFonts w:ascii="Times New Roman" w:hAnsi="Times New Roman" w:cs="Times New Roman"/>
          <w:b/>
          <w:sz w:val="24"/>
          <w:szCs w:val="24"/>
          <w:lang w:val="en-ZA"/>
        </w:rPr>
      </w:pPr>
    </w:p>
    <w:p w14:paraId="7E6642C1"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W w:w="1008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5220"/>
        <w:gridCol w:w="2880"/>
      </w:tblGrid>
      <w:tr w:rsidR="00CD73D4" w14:paraId="7E6642C5" w14:textId="77777777">
        <w:trPr>
          <w:trHeight w:val="530"/>
        </w:trPr>
        <w:tc>
          <w:tcPr>
            <w:tcW w:w="198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42C2"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42C3"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42C4"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CD73D4" w14:paraId="7E6642DF" w14:textId="77777777">
        <w:trPr>
          <w:trHeight w:val="620"/>
        </w:trPr>
        <w:tc>
          <w:tcPr>
            <w:tcW w:w="1980" w:type="dxa"/>
            <w:tcBorders>
              <w:top w:val="single" w:sz="4" w:space="0" w:color="000000"/>
              <w:left w:val="single" w:sz="4" w:space="0" w:color="000000"/>
              <w:bottom w:val="single" w:sz="4" w:space="0" w:color="000000"/>
              <w:right w:val="single" w:sz="4" w:space="0" w:color="000000"/>
            </w:tcBorders>
          </w:tcPr>
          <w:p w14:paraId="7E6642C6" w14:textId="77777777" w:rsidR="00CD73D4" w:rsidRDefault="00D00622">
            <w:pPr>
              <w:numPr>
                <w:ilvl w:val="0"/>
                <w:numId w:val="192"/>
              </w:numPr>
              <w:spacing w:after="0" w:line="360" w:lineRule="auto"/>
              <w:ind w:left="139" w:hanging="180"/>
              <w:contextualSpacing/>
              <w:rPr>
                <w:rFonts w:ascii="Times New Roman" w:hAnsi="Times New Roman" w:cs="Times New Roman"/>
                <w:sz w:val="24"/>
                <w:szCs w:val="24"/>
              </w:rPr>
            </w:pPr>
            <w:r>
              <w:rPr>
                <w:rFonts w:ascii="Times New Roman" w:hAnsi="Times New Roman" w:cs="Times New Roman"/>
                <w:sz w:val="24"/>
                <w:szCs w:val="24"/>
              </w:rPr>
              <w:t xml:space="preserve">Manage non-ruminant </w:t>
            </w:r>
            <w:r>
              <w:rPr>
                <w:rFonts w:ascii="Times New Roman" w:hAnsi="Times New Roman" w:cs="Times New Roman"/>
                <w:sz w:val="24"/>
                <w:szCs w:val="24"/>
              </w:rPr>
              <w:lastRenderedPageBreak/>
              <w:t>production systems</w:t>
            </w:r>
          </w:p>
          <w:p w14:paraId="7E6642C7" w14:textId="77777777" w:rsidR="00CD73D4" w:rsidRDefault="00CD73D4">
            <w:pPr>
              <w:spacing w:after="0" w:line="360" w:lineRule="auto"/>
              <w:rPr>
                <w:rFonts w:ascii="Times New Roman" w:hAnsi="Times New Roman" w:cs="Times New Roman"/>
                <w:kern w:val="3"/>
                <w:sz w:val="24"/>
                <w:szCs w:val="24"/>
              </w:rPr>
            </w:pPr>
          </w:p>
          <w:p w14:paraId="7E6642C8" w14:textId="77777777" w:rsidR="00CD73D4" w:rsidRDefault="00CD73D4">
            <w:pPr>
              <w:spacing w:after="0" w:line="360" w:lineRule="auto"/>
              <w:rPr>
                <w:rFonts w:ascii="Times New Roma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E6642C9" w14:textId="77777777" w:rsidR="00CD73D4" w:rsidRDefault="00D00622">
            <w:pPr>
              <w:numPr>
                <w:ilvl w:val="1"/>
                <w:numId w:val="192"/>
              </w:numPr>
              <w:spacing w:after="0" w:line="360" w:lineRule="auto"/>
              <w:ind w:left="409" w:hanging="409"/>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Non-Ruminant animals</w:t>
            </w:r>
          </w:p>
          <w:p w14:paraId="7E6642CA" w14:textId="77777777" w:rsidR="00CD73D4" w:rsidRDefault="00D00622">
            <w:pPr>
              <w:numPr>
                <w:ilvl w:val="2"/>
                <w:numId w:val="192"/>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sz w:val="24"/>
                <w:szCs w:val="24"/>
              </w:rPr>
              <w:t xml:space="preserve">Poultry </w:t>
            </w:r>
          </w:p>
          <w:p w14:paraId="7E6642CB" w14:textId="77777777" w:rsidR="00CD73D4" w:rsidRDefault="00D00622">
            <w:pPr>
              <w:numPr>
                <w:ilvl w:val="2"/>
                <w:numId w:val="192"/>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sz w:val="24"/>
                <w:szCs w:val="24"/>
              </w:rPr>
              <w:lastRenderedPageBreak/>
              <w:t xml:space="preserve">Pigs </w:t>
            </w:r>
          </w:p>
          <w:p w14:paraId="7E6642CC" w14:textId="77777777" w:rsidR="00CD73D4" w:rsidRDefault="00D00622">
            <w:pPr>
              <w:numPr>
                <w:ilvl w:val="2"/>
                <w:numId w:val="192"/>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sz w:val="24"/>
                <w:szCs w:val="24"/>
              </w:rPr>
              <w:t xml:space="preserve">Donkeys </w:t>
            </w:r>
          </w:p>
          <w:p w14:paraId="7E6642CD" w14:textId="77777777" w:rsidR="00CD73D4" w:rsidRDefault="00D00622">
            <w:pPr>
              <w:numPr>
                <w:ilvl w:val="2"/>
                <w:numId w:val="192"/>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sz w:val="24"/>
                <w:szCs w:val="24"/>
              </w:rPr>
              <w:t>Cats</w:t>
            </w:r>
          </w:p>
          <w:p w14:paraId="7E6642CE" w14:textId="77777777" w:rsidR="00CD73D4" w:rsidRDefault="00D00622">
            <w:pPr>
              <w:numPr>
                <w:ilvl w:val="2"/>
                <w:numId w:val="192"/>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sz w:val="24"/>
                <w:szCs w:val="24"/>
              </w:rPr>
              <w:t>Dogs</w:t>
            </w:r>
          </w:p>
          <w:p w14:paraId="7E6642CF" w14:textId="77777777" w:rsidR="00CD73D4" w:rsidRDefault="00D00622">
            <w:pPr>
              <w:numPr>
                <w:ilvl w:val="1"/>
                <w:numId w:val="192"/>
              </w:numPr>
              <w:spacing w:after="0" w:line="360" w:lineRule="auto"/>
              <w:ind w:left="409" w:hanging="409"/>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Production systems in poultry</w:t>
            </w:r>
          </w:p>
          <w:p w14:paraId="7E6642D0" w14:textId="77777777" w:rsidR="00CD73D4" w:rsidRDefault="00D00622">
            <w:pPr>
              <w:numPr>
                <w:ilvl w:val="2"/>
                <w:numId w:val="192"/>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Intensive</w:t>
            </w:r>
          </w:p>
          <w:p w14:paraId="7E6642D1" w14:textId="77777777" w:rsidR="00CD73D4" w:rsidRDefault="00D00622">
            <w:pPr>
              <w:numPr>
                <w:ilvl w:val="2"/>
                <w:numId w:val="192"/>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Extensive </w:t>
            </w:r>
          </w:p>
          <w:p w14:paraId="7E6642D2" w14:textId="77777777" w:rsidR="00CD73D4" w:rsidRDefault="00D00622">
            <w:pPr>
              <w:numPr>
                <w:ilvl w:val="2"/>
                <w:numId w:val="192"/>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Semi intensive</w:t>
            </w:r>
          </w:p>
          <w:p w14:paraId="7E6642D3" w14:textId="77777777" w:rsidR="00CD73D4" w:rsidRDefault="00D00622">
            <w:pPr>
              <w:numPr>
                <w:ilvl w:val="1"/>
                <w:numId w:val="192"/>
              </w:numPr>
              <w:spacing w:after="0" w:line="360" w:lineRule="auto"/>
              <w:ind w:left="409"/>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Non-Ruminant structures management</w:t>
            </w:r>
          </w:p>
          <w:p w14:paraId="7E6642D4" w14:textId="77777777" w:rsidR="00CD73D4" w:rsidRDefault="00D00622">
            <w:pPr>
              <w:numPr>
                <w:ilvl w:val="2"/>
                <w:numId w:val="192"/>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Piggery</w:t>
            </w:r>
          </w:p>
          <w:p w14:paraId="7E6642D5" w14:textId="77777777" w:rsidR="00CD73D4" w:rsidRDefault="00D00622">
            <w:pPr>
              <w:numPr>
                <w:ilvl w:val="2"/>
                <w:numId w:val="192"/>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Rabbitry</w:t>
            </w:r>
          </w:p>
          <w:p w14:paraId="7E6642D6" w14:textId="77777777" w:rsidR="00CD73D4" w:rsidRDefault="00D00622">
            <w:pPr>
              <w:numPr>
                <w:ilvl w:val="2"/>
                <w:numId w:val="192"/>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 xml:space="preserve">Poultry house </w:t>
            </w:r>
          </w:p>
          <w:p w14:paraId="7E6642D7" w14:textId="77777777" w:rsidR="00CD73D4" w:rsidRDefault="00D00622">
            <w:pPr>
              <w:numPr>
                <w:ilvl w:val="1"/>
                <w:numId w:val="192"/>
              </w:numPr>
              <w:spacing w:after="0" w:line="360" w:lineRule="auto"/>
              <w:ind w:left="409"/>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Maintenance practices-cleaning, repair</w:t>
            </w:r>
          </w:p>
        </w:tc>
        <w:tc>
          <w:tcPr>
            <w:tcW w:w="2880" w:type="dxa"/>
            <w:tcBorders>
              <w:top w:val="single" w:sz="4" w:space="0" w:color="000000"/>
              <w:left w:val="single" w:sz="4" w:space="0" w:color="000000"/>
              <w:bottom w:val="single" w:sz="4" w:space="0" w:color="000000"/>
              <w:right w:val="single" w:sz="4" w:space="0" w:color="000000"/>
            </w:tcBorders>
          </w:tcPr>
          <w:p w14:paraId="7E6642D8" w14:textId="77777777" w:rsidR="00CD73D4" w:rsidRDefault="00D00622">
            <w:pPr>
              <w:numPr>
                <w:ilvl w:val="0"/>
                <w:numId w:val="19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42D9" w14:textId="77777777" w:rsidR="00CD73D4" w:rsidRDefault="00D00622">
            <w:pPr>
              <w:numPr>
                <w:ilvl w:val="0"/>
                <w:numId w:val="19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2DA" w14:textId="77777777" w:rsidR="00CD73D4" w:rsidRDefault="00D00622">
            <w:pPr>
              <w:numPr>
                <w:ilvl w:val="0"/>
                <w:numId w:val="19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7E6642DB" w14:textId="77777777" w:rsidR="00CD73D4" w:rsidRDefault="00D00622">
            <w:pPr>
              <w:numPr>
                <w:ilvl w:val="0"/>
                <w:numId w:val="19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2DC" w14:textId="77777777" w:rsidR="00CD73D4" w:rsidRDefault="00D00622">
            <w:pPr>
              <w:numPr>
                <w:ilvl w:val="0"/>
                <w:numId w:val="19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2DD" w14:textId="77777777" w:rsidR="00CD73D4" w:rsidRDefault="00D00622">
            <w:pPr>
              <w:numPr>
                <w:ilvl w:val="0"/>
                <w:numId w:val="19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2DE" w14:textId="77777777" w:rsidR="00CD73D4" w:rsidRDefault="00CD73D4">
            <w:pPr>
              <w:spacing w:after="0" w:line="360" w:lineRule="auto"/>
              <w:rPr>
                <w:rFonts w:ascii="Times New Roman" w:hAnsi="Times New Roman" w:cs="Times New Roman"/>
                <w:sz w:val="24"/>
                <w:szCs w:val="24"/>
              </w:rPr>
            </w:pPr>
          </w:p>
        </w:tc>
      </w:tr>
      <w:tr w:rsidR="00CD73D4" w14:paraId="7E6642EE" w14:textId="77777777">
        <w:tc>
          <w:tcPr>
            <w:tcW w:w="1980" w:type="dxa"/>
            <w:tcBorders>
              <w:top w:val="single" w:sz="4" w:space="0" w:color="000000"/>
              <w:left w:val="single" w:sz="4" w:space="0" w:color="000000"/>
              <w:bottom w:val="single" w:sz="4" w:space="0" w:color="000000"/>
              <w:right w:val="single" w:sz="4" w:space="0" w:color="000000"/>
            </w:tcBorders>
          </w:tcPr>
          <w:p w14:paraId="7E6642E0" w14:textId="77777777" w:rsidR="00CD73D4" w:rsidRDefault="00D00622">
            <w:pPr>
              <w:numPr>
                <w:ilvl w:val="0"/>
                <w:numId w:val="192"/>
              </w:numPr>
              <w:spacing w:after="0" w:line="360" w:lineRule="auto"/>
              <w:ind w:left="139" w:hanging="180"/>
              <w:contextualSpacing/>
              <w:rPr>
                <w:rFonts w:ascii="Times New Roman" w:hAnsi="Times New Roman" w:cs="Times New Roman"/>
                <w:color w:val="000000"/>
                <w:sz w:val="24"/>
                <w:szCs w:val="24"/>
                <w:lang w:val="en-GB"/>
              </w:rPr>
            </w:pPr>
            <w:r>
              <w:rPr>
                <w:rFonts w:ascii="Times New Roman" w:hAnsi="Times New Roman" w:cs="Times New Roman"/>
                <w:sz w:val="24"/>
                <w:szCs w:val="24"/>
              </w:rPr>
              <w:t>Carry out routine non ruminant practices</w:t>
            </w:r>
          </w:p>
        </w:tc>
        <w:tc>
          <w:tcPr>
            <w:tcW w:w="5220" w:type="dxa"/>
            <w:tcBorders>
              <w:top w:val="single" w:sz="4" w:space="0" w:color="000000"/>
              <w:left w:val="single" w:sz="4" w:space="0" w:color="000000"/>
              <w:bottom w:val="single" w:sz="4" w:space="0" w:color="000000"/>
              <w:right w:val="single" w:sz="4" w:space="0" w:color="000000"/>
            </w:tcBorders>
          </w:tcPr>
          <w:p w14:paraId="7E6642E1" w14:textId="77777777" w:rsidR="00CD73D4" w:rsidRDefault="00D00622">
            <w:pPr>
              <w:numPr>
                <w:ilvl w:val="1"/>
                <w:numId w:val="192"/>
              </w:numPr>
              <w:spacing w:after="0" w:line="360" w:lineRule="auto"/>
              <w:ind w:left="409"/>
              <w:contextualSpacing/>
              <w:rPr>
                <w:rFonts w:ascii="Times New Roman" w:hAnsi="Times New Roman" w:cs="Times New Roman"/>
                <w:sz w:val="24"/>
                <w:szCs w:val="24"/>
              </w:rPr>
            </w:pPr>
            <w:r>
              <w:rPr>
                <w:rFonts w:ascii="Times New Roman" w:hAnsi="Times New Roman" w:cs="Times New Roman"/>
                <w:sz w:val="24"/>
                <w:szCs w:val="24"/>
              </w:rPr>
              <w:t xml:space="preserve">Non ruminants feeding </w:t>
            </w:r>
          </w:p>
          <w:p w14:paraId="7E6642E2" w14:textId="77777777" w:rsidR="00CD73D4" w:rsidRDefault="00D00622">
            <w:pPr>
              <w:numPr>
                <w:ilvl w:val="1"/>
                <w:numId w:val="192"/>
              </w:numPr>
              <w:spacing w:after="0" w:line="360" w:lineRule="auto"/>
              <w:ind w:left="409"/>
              <w:contextualSpacing/>
              <w:rPr>
                <w:rFonts w:ascii="Times New Roman" w:hAnsi="Times New Roman" w:cs="Times New Roman"/>
                <w:sz w:val="24"/>
                <w:szCs w:val="24"/>
              </w:rPr>
            </w:pPr>
            <w:r>
              <w:rPr>
                <w:rFonts w:ascii="Times New Roman" w:hAnsi="Times New Roman" w:cs="Times New Roman"/>
                <w:color w:val="000000"/>
                <w:sz w:val="24"/>
                <w:szCs w:val="24"/>
              </w:rPr>
              <w:t>Non ruminant’s health practices</w:t>
            </w:r>
          </w:p>
          <w:p w14:paraId="7E6642E3" w14:textId="77777777" w:rsidR="00CD73D4" w:rsidRDefault="00D00622">
            <w:pPr>
              <w:numPr>
                <w:ilvl w:val="1"/>
                <w:numId w:val="192"/>
              </w:numPr>
              <w:spacing w:after="0" w:line="360" w:lineRule="auto"/>
              <w:ind w:left="409"/>
              <w:contextualSpacing/>
              <w:rPr>
                <w:rFonts w:ascii="Times New Roman" w:hAnsi="Times New Roman" w:cs="Times New Roman"/>
                <w:sz w:val="24"/>
                <w:szCs w:val="24"/>
              </w:rPr>
            </w:pPr>
            <w:r>
              <w:rPr>
                <w:rFonts w:ascii="Times New Roman" w:hAnsi="Times New Roman" w:cs="Times New Roman"/>
                <w:color w:val="000000"/>
                <w:sz w:val="24"/>
                <w:szCs w:val="24"/>
              </w:rPr>
              <w:t>Non ruminant records</w:t>
            </w:r>
          </w:p>
          <w:p w14:paraId="7E6642E4" w14:textId="77777777" w:rsidR="00CD73D4" w:rsidRDefault="00D00622">
            <w:pPr>
              <w:numPr>
                <w:ilvl w:val="2"/>
                <w:numId w:val="19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Breeding records</w:t>
            </w:r>
          </w:p>
          <w:p w14:paraId="7E6642E5" w14:textId="77777777" w:rsidR="00CD73D4" w:rsidRDefault="00D00622">
            <w:pPr>
              <w:numPr>
                <w:ilvl w:val="2"/>
                <w:numId w:val="19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Feeding records</w:t>
            </w:r>
          </w:p>
          <w:p w14:paraId="7E6642E6" w14:textId="77777777" w:rsidR="00CD73D4" w:rsidRDefault="00D00622">
            <w:pPr>
              <w:numPr>
                <w:ilvl w:val="2"/>
                <w:numId w:val="19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Health records</w:t>
            </w:r>
          </w:p>
          <w:p w14:paraId="7E6642E7" w14:textId="77777777" w:rsidR="00CD73D4" w:rsidRDefault="00D00622">
            <w:pPr>
              <w:numPr>
                <w:ilvl w:val="2"/>
                <w:numId w:val="19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Production records</w:t>
            </w:r>
          </w:p>
        </w:tc>
        <w:tc>
          <w:tcPr>
            <w:tcW w:w="2880" w:type="dxa"/>
            <w:tcBorders>
              <w:top w:val="single" w:sz="4" w:space="0" w:color="000000"/>
              <w:left w:val="single" w:sz="4" w:space="0" w:color="000000"/>
              <w:bottom w:val="single" w:sz="4" w:space="0" w:color="000000"/>
              <w:right w:val="single" w:sz="4" w:space="0" w:color="000000"/>
            </w:tcBorders>
          </w:tcPr>
          <w:p w14:paraId="7E6642E8" w14:textId="77777777" w:rsidR="00CD73D4" w:rsidRDefault="00D00622">
            <w:pPr>
              <w:numPr>
                <w:ilvl w:val="0"/>
                <w:numId w:val="19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2E9" w14:textId="77777777" w:rsidR="00CD73D4" w:rsidRDefault="00D00622">
            <w:pPr>
              <w:numPr>
                <w:ilvl w:val="0"/>
                <w:numId w:val="19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2EA" w14:textId="77777777" w:rsidR="00CD73D4" w:rsidRDefault="00D00622">
            <w:pPr>
              <w:numPr>
                <w:ilvl w:val="0"/>
                <w:numId w:val="19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2EB" w14:textId="77777777" w:rsidR="00CD73D4" w:rsidRDefault="00D00622">
            <w:pPr>
              <w:numPr>
                <w:ilvl w:val="0"/>
                <w:numId w:val="19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2EC" w14:textId="77777777" w:rsidR="00CD73D4" w:rsidRDefault="00D00622">
            <w:pPr>
              <w:numPr>
                <w:ilvl w:val="0"/>
                <w:numId w:val="19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2ED" w14:textId="77777777" w:rsidR="00CD73D4" w:rsidRDefault="00D00622">
            <w:pPr>
              <w:numPr>
                <w:ilvl w:val="0"/>
                <w:numId w:val="19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42F9" w14:textId="77777777">
        <w:trPr>
          <w:trHeight w:val="1907"/>
        </w:trPr>
        <w:tc>
          <w:tcPr>
            <w:tcW w:w="1980" w:type="dxa"/>
            <w:tcBorders>
              <w:top w:val="single" w:sz="4" w:space="0" w:color="000000"/>
              <w:left w:val="single" w:sz="4" w:space="0" w:color="000000"/>
              <w:bottom w:val="single" w:sz="4" w:space="0" w:color="000000"/>
              <w:right w:val="single" w:sz="4" w:space="0" w:color="000000"/>
            </w:tcBorders>
          </w:tcPr>
          <w:p w14:paraId="7E6642EF" w14:textId="77777777" w:rsidR="00CD73D4" w:rsidRDefault="00D00622">
            <w:pPr>
              <w:numPr>
                <w:ilvl w:val="0"/>
                <w:numId w:val="192"/>
              </w:numPr>
              <w:spacing w:after="0" w:line="360" w:lineRule="auto"/>
              <w:ind w:left="139" w:hanging="180"/>
              <w:contextualSpacing/>
              <w:rPr>
                <w:rFonts w:ascii="Times New Roman" w:hAnsi="Times New Roman" w:cs="Times New Roman"/>
                <w:color w:val="000000"/>
                <w:sz w:val="24"/>
                <w:szCs w:val="24"/>
              </w:rPr>
            </w:pPr>
            <w:r>
              <w:rPr>
                <w:rFonts w:ascii="Times New Roman" w:hAnsi="Times New Roman" w:cs="Times New Roman"/>
                <w:sz w:val="24"/>
                <w:szCs w:val="24"/>
              </w:rPr>
              <w:t>Determine economic implications of keeping non-ruminant livestock</w:t>
            </w:r>
          </w:p>
        </w:tc>
        <w:tc>
          <w:tcPr>
            <w:tcW w:w="5220" w:type="dxa"/>
            <w:tcBorders>
              <w:top w:val="single" w:sz="4" w:space="0" w:color="000000"/>
              <w:left w:val="single" w:sz="4" w:space="0" w:color="000000"/>
              <w:bottom w:val="single" w:sz="4" w:space="0" w:color="000000"/>
              <w:right w:val="single" w:sz="4" w:space="0" w:color="000000"/>
            </w:tcBorders>
          </w:tcPr>
          <w:p w14:paraId="7E6642F0" w14:textId="77777777" w:rsidR="00CD73D4" w:rsidRDefault="00D00622">
            <w:pPr>
              <w:numPr>
                <w:ilvl w:val="1"/>
                <w:numId w:val="192"/>
              </w:numPr>
              <w:spacing w:after="0" w:line="360" w:lineRule="auto"/>
              <w:ind w:left="409"/>
              <w:contextualSpacing/>
              <w:rPr>
                <w:rFonts w:ascii="Times New Roman" w:hAnsi="Times New Roman" w:cs="Times New Roman"/>
                <w:color w:val="000000"/>
                <w:sz w:val="24"/>
                <w:szCs w:val="24"/>
                <w:lang w:val="en-GB"/>
              </w:rPr>
            </w:pPr>
            <w:r>
              <w:rPr>
                <w:rFonts w:ascii="Times New Roman" w:hAnsi="Times New Roman" w:cs="Times New Roman"/>
                <w:color w:val="000000"/>
                <w:sz w:val="24"/>
                <w:szCs w:val="24"/>
              </w:rPr>
              <w:t>E</w:t>
            </w:r>
            <w:proofErr w:type="spellStart"/>
            <w:r>
              <w:rPr>
                <w:rFonts w:ascii="Times New Roman" w:hAnsi="Times New Roman" w:cs="Times New Roman"/>
                <w:color w:val="000000"/>
                <w:sz w:val="24"/>
                <w:szCs w:val="24"/>
                <w:lang w:val="en-GB"/>
              </w:rPr>
              <w:t>conomic</w:t>
            </w:r>
            <w:proofErr w:type="spellEnd"/>
            <w:r>
              <w:rPr>
                <w:rFonts w:ascii="Times New Roman" w:hAnsi="Times New Roman" w:cs="Times New Roman"/>
                <w:color w:val="000000"/>
                <w:sz w:val="24"/>
                <w:szCs w:val="24"/>
                <w:lang w:val="en-GB"/>
              </w:rPr>
              <w:t xml:space="preserve"> implications of non-ruminant keeping</w:t>
            </w:r>
          </w:p>
          <w:p w14:paraId="7E6642F1" w14:textId="77777777" w:rsidR="00CD73D4" w:rsidRDefault="00D00622">
            <w:pPr>
              <w:numPr>
                <w:ilvl w:val="1"/>
                <w:numId w:val="192"/>
              </w:numPr>
              <w:spacing w:after="0" w:line="360" w:lineRule="auto"/>
              <w:ind w:left="409"/>
              <w:contextualSpacing/>
              <w:rPr>
                <w:rFonts w:ascii="Times New Roman" w:hAnsi="Times New Roman" w:cs="Times New Roman"/>
                <w:color w:val="000000"/>
                <w:sz w:val="24"/>
                <w:szCs w:val="24"/>
                <w:lang w:val="en-GB"/>
              </w:rPr>
            </w:pPr>
            <w:r>
              <w:rPr>
                <w:rFonts w:ascii="Times New Roman" w:hAnsi="Times New Roman" w:cs="Times New Roman"/>
                <w:color w:val="000000"/>
                <w:sz w:val="24"/>
                <w:szCs w:val="24"/>
              </w:rPr>
              <w:t>N</w:t>
            </w:r>
            <w:r>
              <w:rPr>
                <w:rFonts w:ascii="Times New Roman" w:hAnsi="Times New Roman" w:cs="Times New Roman"/>
                <w:color w:val="000000"/>
                <w:sz w:val="24"/>
                <w:szCs w:val="24"/>
                <w:lang w:val="en-GB"/>
              </w:rPr>
              <w:t>on-Ruminant production constraints</w:t>
            </w:r>
          </w:p>
          <w:p w14:paraId="7E6642F2" w14:textId="77777777" w:rsidR="00CD73D4" w:rsidRDefault="00D00622">
            <w:pPr>
              <w:numPr>
                <w:ilvl w:val="1"/>
                <w:numId w:val="192"/>
              </w:numPr>
              <w:spacing w:after="0" w:line="360" w:lineRule="auto"/>
              <w:ind w:left="409"/>
              <w:contextualSpacing/>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Economic roles of non-ruminants in Kenya’s economy</w:t>
            </w:r>
          </w:p>
        </w:tc>
        <w:tc>
          <w:tcPr>
            <w:tcW w:w="2880" w:type="dxa"/>
            <w:tcBorders>
              <w:top w:val="single" w:sz="4" w:space="0" w:color="000000"/>
              <w:left w:val="single" w:sz="4" w:space="0" w:color="000000"/>
              <w:bottom w:val="single" w:sz="4" w:space="0" w:color="000000"/>
              <w:right w:val="single" w:sz="4" w:space="0" w:color="000000"/>
            </w:tcBorders>
          </w:tcPr>
          <w:p w14:paraId="7E6642F3" w14:textId="77777777" w:rsidR="00CD73D4" w:rsidRDefault="00D00622">
            <w:pPr>
              <w:numPr>
                <w:ilvl w:val="0"/>
                <w:numId w:val="19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2F4" w14:textId="77777777" w:rsidR="00CD73D4" w:rsidRDefault="00D00622">
            <w:pPr>
              <w:numPr>
                <w:ilvl w:val="0"/>
                <w:numId w:val="19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2F5" w14:textId="77777777" w:rsidR="00CD73D4" w:rsidRDefault="00D00622">
            <w:pPr>
              <w:numPr>
                <w:ilvl w:val="0"/>
                <w:numId w:val="19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2F6" w14:textId="77777777" w:rsidR="00CD73D4" w:rsidRDefault="00D00622">
            <w:pPr>
              <w:numPr>
                <w:ilvl w:val="0"/>
                <w:numId w:val="19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2F7" w14:textId="77777777" w:rsidR="00CD73D4" w:rsidRDefault="00D00622">
            <w:pPr>
              <w:numPr>
                <w:ilvl w:val="0"/>
                <w:numId w:val="19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2F8" w14:textId="77777777" w:rsidR="00CD73D4" w:rsidRDefault="00D00622">
            <w:pPr>
              <w:numPr>
                <w:ilvl w:val="0"/>
                <w:numId w:val="19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7E6642FA" w14:textId="77777777" w:rsidR="00CD73D4" w:rsidRDefault="00CD73D4">
      <w:pPr>
        <w:spacing w:after="0" w:line="360" w:lineRule="auto"/>
        <w:rPr>
          <w:rFonts w:ascii="Times New Roman" w:hAnsi="Times New Roman" w:cs="Times New Roman"/>
          <w:b/>
          <w:sz w:val="24"/>
          <w:szCs w:val="24"/>
          <w:lang w:val="en-ZA"/>
        </w:rPr>
      </w:pPr>
    </w:p>
    <w:p w14:paraId="7E6642FB" w14:textId="77777777" w:rsidR="00CD73D4" w:rsidRDefault="00CD73D4">
      <w:pPr>
        <w:spacing w:after="0" w:line="360" w:lineRule="auto"/>
        <w:rPr>
          <w:rFonts w:ascii="Times New Roman" w:hAnsi="Times New Roman" w:cs="Times New Roman"/>
          <w:b/>
          <w:sz w:val="24"/>
          <w:szCs w:val="24"/>
          <w:lang w:val="en-ZA"/>
        </w:rPr>
      </w:pPr>
    </w:p>
    <w:p w14:paraId="7E6642FC"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42FD" w14:textId="77777777" w:rsidR="00CD73D4" w:rsidRDefault="00D00622">
      <w:pPr>
        <w:numPr>
          <w:ilvl w:val="0"/>
          <w:numId w:val="19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42FE" w14:textId="77777777" w:rsidR="00CD73D4" w:rsidRDefault="00D00622">
      <w:pPr>
        <w:numPr>
          <w:ilvl w:val="0"/>
          <w:numId w:val="19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42FF" w14:textId="77777777" w:rsidR="00CD73D4" w:rsidRDefault="00D00622">
      <w:pPr>
        <w:numPr>
          <w:ilvl w:val="0"/>
          <w:numId w:val="19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Demonstrations </w:t>
      </w:r>
    </w:p>
    <w:p w14:paraId="7E664300" w14:textId="77777777" w:rsidR="00CD73D4" w:rsidRDefault="00D00622">
      <w:pPr>
        <w:numPr>
          <w:ilvl w:val="0"/>
          <w:numId w:val="196"/>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4301" w14:textId="77777777" w:rsidR="00CD73D4" w:rsidRDefault="00D00622">
      <w:pPr>
        <w:numPr>
          <w:ilvl w:val="0"/>
          <w:numId w:val="19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4302" w14:textId="77777777" w:rsidR="00CD73D4" w:rsidRDefault="00CD73D4">
      <w:pPr>
        <w:spacing w:after="0" w:line="360" w:lineRule="auto"/>
        <w:ind w:left="360"/>
        <w:contextualSpacing/>
        <w:rPr>
          <w:rFonts w:ascii="Times New Roman" w:hAnsi="Times New Roman" w:cs="Times New Roman"/>
          <w:sz w:val="24"/>
          <w:szCs w:val="24"/>
        </w:rPr>
      </w:pPr>
    </w:p>
    <w:p w14:paraId="7E664303"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430A" w14:textId="77777777">
        <w:tc>
          <w:tcPr>
            <w:tcW w:w="1462" w:type="dxa"/>
          </w:tcPr>
          <w:p w14:paraId="7E664304" w14:textId="77777777" w:rsidR="00CD73D4" w:rsidRDefault="00D00622">
            <w:pPr>
              <w:spacing w:after="0" w:line="360" w:lineRule="auto"/>
              <w:ind w:left="0" w:hanging="2"/>
              <w:rPr>
                <w:rFonts w:ascii="Times New Roman" w:hAnsi="Times New Roman" w:cs="Times New Roman"/>
                <w:sz w:val="24"/>
                <w:szCs w:val="24"/>
              </w:rPr>
            </w:pPr>
            <w:bookmarkStart w:id="2904" w:name="_Toc27965"/>
            <w:bookmarkStart w:id="2905" w:name="_Toc197069096"/>
            <w:r>
              <w:rPr>
                <w:rFonts w:ascii="Times New Roman" w:hAnsi="Times New Roman" w:cs="Times New Roman"/>
                <w:b/>
                <w:sz w:val="24"/>
                <w:szCs w:val="24"/>
              </w:rPr>
              <w:t>S/No.</w:t>
            </w:r>
            <w:bookmarkEnd w:id="2904"/>
            <w:bookmarkEnd w:id="2905"/>
          </w:p>
        </w:tc>
        <w:tc>
          <w:tcPr>
            <w:tcW w:w="2600" w:type="dxa"/>
          </w:tcPr>
          <w:p w14:paraId="7E664305" w14:textId="77777777" w:rsidR="00CD73D4" w:rsidRDefault="00D00622">
            <w:pPr>
              <w:spacing w:after="0" w:line="360" w:lineRule="auto"/>
              <w:ind w:left="0" w:hanging="2"/>
              <w:rPr>
                <w:rFonts w:ascii="Times New Roman" w:hAnsi="Times New Roman" w:cs="Times New Roman"/>
                <w:sz w:val="24"/>
                <w:szCs w:val="24"/>
              </w:rPr>
            </w:pPr>
            <w:bookmarkStart w:id="2906" w:name="_Toc29445"/>
            <w:bookmarkStart w:id="2907" w:name="_Toc197069097"/>
            <w:r>
              <w:rPr>
                <w:rFonts w:ascii="Times New Roman" w:hAnsi="Times New Roman" w:cs="Times New Roman"/>
                <w:b/>
                <w:sz w:val="24"/>
                <w:szCs w:val="24"/>
              </w:rPr>
              <w:t>Category/Item</w:t>
            </w:r>
            <w:bookmarkEnd w:id="2906"/>
            <w:bookmarkEnd w:id="2907"/>
          </w:p>
        </w:tc>
        <w:tc>
          <w:tcPr>
            <w:tcW w:w="1583" w:type="dxa"/>
          </w:tcPr>
          <w:p w14:paraId="7E664306" w14:textId="77777777" w:rsidR="00CD73D4" w:rsidRDefault="00D00622">
            <w:pPr>
              <w:spacing w:after="0" w:line="360" w:lineRule="auto"/>
              <w:ind w:left="0" w:hanging="2"/>
              <w:rPr>
                <w:rFonts w:ascii="Times New Roman" w:hAnsi="Times New Roman" w:cs="Times New Roman"/>
                <w:sz w:val="24"/>
                <w:szCs w:val="24"/>
              </w:rPr>
            </w:pPr>
            <w:bookmarkStart w:id="2908" w:name="_Toc30147"/>
            <w:bookmarkStart w:id="2909" w:name="_Toc197069098"/>
            <w:r>
              <w:rPr>
                <w:rFonts w:ascii="Times New Roman" w:hAnsi="Times New Roman" w:cs="Times New Roman"/>
                <w:b/>
                <w:sz w:val="24"/>
                <w:szCs w:val="24"/>
              </w:rPr>
              <w:t>Description/Specification</w:t>
            </w:r>
            <w:bookmarkEnd w:id="2908"/>
            <w:bookmarkEnd w:id="2909"/>
          </w:p>
        </w:tc>
        <w:tc>
          <w:tcPr>
            <w:tcW w:w="1177" w:type="dxa"/>
          </w:tcPr>
          <w:p w14:paraId="7E664307" w14:textId="77777777" w:rsidR="00CD73D4" w:rsidRDefault="00D00622">
            <w:pPr>
              <w:spacing w:after="0" w:line="360" w:lineRule="auto"/>
              <w:ind w:left="0" w:hanging="2"/>
              <w:rPr>
                <w:rFonts w:ascii="Times New Roman" w:hAnsi="Times New Roman" w:cs="Times New Roman"/>
                <w:sz w:val="24"/>
                <w:szCs w:val="24"/>
              </w:rPr>
            </w:pPr>
            <w:bookmarkStart w:id="2910" w:name="_Toc7034"/>
            <w:bookmarkStart w:id="2911" w:name="_Toc197069099"/>
            <w:r>
              <w:rPr>
                <w:rFonts w:ascii="Times New Roman" w:hAnsi="Times New Roman" w:cs="Times New Roman"/>
                <w:b/>
                <w:sz w:val="24"/>
                <w:szCs w:val="24"/>
              </w:rPr>
              <w:t>Quantity</w:t>
            </w:r>
            <w:bookmarkEnd w:id="2910"/>
            <w:bookmarkEnd w:id="2911"/>
            <w:r>
              <w:rPr>
                <w:rFonts w:ascii="Times New Roman" w:hAnsi="Times New Roman" w:cs="Times New Roman"/>
                <w:sz w:val="24"/>
                <w:szCs w:val="24"/>
              </w:rPr>
              <w:t xml:space="preserve"> </w:t>
            </w:r>
          </w:p>
        </w:tc>
        <w:tc>
          <w:tcPr>
            <w:tcW w:w="1778" w:type="dxa"/>
          </w:tcPr>
          <w:p w14:paraId="7E664308" w14:textId="77777777" w:rsidR="00CD73D4" w:rsidRDefault="00D00622">
            <w:pPr>
              <w:spacing w:after="0" w:line="360" w:lineRule="auto"/>
              <w:ind w:left="0" w:hanging="2"/>
              <w:rPr>
                <w:rFonts w:ascii="Times New Roman" w:hAnsi="Times New Roman" w:cs="Times New Roman"/>
                <w:b/>
                <w:sz w:val="24"/>
                <w:szCs w:val="24"/>
              </w:rPr>
            </w:pPr>
            <w:bookmarkStart w:id="2912" w:name="_Toc8688"/>
            <w:bookmarkStart w:id="2913" w:name="_Toc197069100"/>
            <w:r>
              <w:rPr>
                <w:rFonts w:ascii="Times New Roman" w:hAnsi="Times New Roman" w:cs="Times New Roman"/>
                <w:b/>
                <w:sz w:val="24"/>
                <w:szCs w:val="24"/>
              </w:rPr>
              <w:t>Recommended Ratio</w:t>
            </w:r>
            <w:bookmarkEnd w:id="2912"/>
            <w:bookmarkEnd w:id="2913"/>
          </w:p>
          <w:p w14:paraId="7E664309" w14:textId="77777777" w:rsidR="00CD73D4" w:rsidRDefault="00D00622">
            <w:pPr>
              <w:spacing w:after="0" w:line="360" w:lineRule="auto"/>
              <w:ind w:left="0" w:hanging="2"/>
              <w:rPr>
                <w:rFonts w:ascii="Times New Roman" w:hAnsi="Times New Roman" w:cs="Times New Roman"/>
                <w:sz w:val="24"/>
                <w:szCs w:val="24"/>
              </w:rPr>
            </w:pPr>
            <w:bookmarkStart w:id="2914" w:name="_Toc25452"/>
            <w:bookmarkStart w:id="2915" w:name="_Toc197069101"/>
            <w:r>
              <w:rPr>
                <w:rFonts w:ascii="Times New Roman" w:hAnsi="Times New Roman" w:cs="Times New Roman"/>
                <w:b/>
                <w:sz w:val="24"/>
                <w:szCs w:val="24"/>
              </w:rPr>
              <w:t>(Item: Trainee)</w:t>
            </w:r>
            <w:bookmarkEnd w:id="2914"/>
            <w:bookmarkEnd w:id="2915"/>
          </w:p>
        </w:tc>
      </w:tr>
      <w:tr w:rsidR="00CD73D4" w14:paraId="7E664310" w14:textId="77777777">
        <w:tc>
          <w:tcPr>
            <w:tcW w:w="1462" w:type="dxa"/>
          </w:tcPr>
          <w:p w14:paraId="7E66430B"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430C" w14:textId="77777777" w:rsidR="00CD73D4" w:rsidRDefault="00D00622">
            <w:pPr>
              <w:spacing w:after="0" w:line="360" w:lineRule="auto"/>
              <w:ind w:left="0" w:hanging="2"/>
              <w:rPr>
                <w:rFonts w:ascii="Times New Roman" w:hAnsi="Times New Roman" w:cs="Times New Roman"/>
                <w:sz w:val="24"/>
                <w:szCs w:val="24"/>
              </w:rPr>
            </w:pPr>
            <w:bookmarkStart w:id="2916" w:name="_Toc11598"/>
            <w:bookmarkStart w:id="2917" w:name="_Toc197069102"/>
            <w:r>
              <w:rPr>
                <w:rFonts w:ascii="Times New Roman" w:hAnsi="Times New Roman" w:cs="Times New Roman"/>
                <w:b/>
                <w:sz w:val="24"/>
                <w:szCs w:val="24"/>
              </w:rPr>
              <w:t>Learning materials</w:t>
            </w:r>
            <w:bookmarkEnd w:id="2916"/>
            <w:bookmarkEnd w:id="2917"/>
          </w:p>
        </w:tc>
        <w:tc>
          <w:tcPr>
            <w:tcW w:w="1583" w:type="dxa"/>
          </w:tcPr>
          <w:p w14:paraId="7E66430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0E"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430F"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4316" w14:textId="77777777">
        <w:tc>
          <w:tcPr>
            <w:tcW w:w="1462" w:type="dxa"/>
          </w:tcPr>
          <w:p w14:paraId="7E664311" w14:textId="77777777" w:rsidR="00CD73D4" w:rsidRDefault="00D00622">
            <w:pPr>
              <w:spacing w:after="0" w:line="360" w:lineRule="auto"/>
              <w:ind w:left="0" w:hanging="2"/>
              <w:rPr>
                <w:rFonts w:ascii="Times New Roman" w:hAnsi="Times New Roman" w:cs="Times New Roman"/>
                <w:sz w:val="24"/>
                <w:szCs w:val="24"/>
              </w:rPr>
            </w:pPr>
            <w:bookmarkStart w:id="2918" w:name="_Toc15835"/>
            <w:bookmarkStart w:id="2919" w:name="_Toc197069103"/>
            <w:r>
              <w:rPr>
                <w:rFonts w:ascii="Times New Roman" w:hAnsi="Times New Roman" w:cs="Times New Roman"/>
                <w:sz w:val="24"/>
                <w:szCs w:val="24"/>
              </w:rPr>
              <w:t>1.</w:t>
            </w:r>
            <w:bookmarkEnd w:id="2918"/>
            <w:bookmarkEnd w:id="2919"/>
          </w:p>
        </w:tc>
        <w:tc>
          <w:tcPr>
            <w:tcW w:w="2600" w:type="dxa"/>
          </w:tcPr>
          <w:p w14:paraId="7E664312" w14:textId="77777777" w:rsidR="00CD73D4" w:rsidRDefault="00D00622">
            <w:pPr>
              <w:spacing w:after="0" w:line="360" w:lineRule="auto"/>
              <w:ind w:left="0" w:hanging="2"/>
              <w:rPr>
                <w:rFonts w:ascii="Times New Roman" w:hAnsi="Times New Roman" w:cs="Times New Roman"/>
                <w:sz w:val="24"/>
                <w:szCs w:val="24"/>
              </w:rPr>
            </w:pPr>
            <w:bookmarkStart w:id="2920" w:name="_Toc13837"/>
            <w:bookmarkStart w:id="2921" w:name="_Toc197069104"/>
            <w:r>
              <w:rPr>
                <w:rFonts w:ascii="Times New Roman" w:hAnsi="Times New Roman" w:cs="Times New Roman"/>
                <w:sz w:val="24"/>
                <w:szCs w:val="24"/>
              </w:rPr>
              <w:t>Projector</w:t>
            </w:r>
            <w:bookmarkEnd w:id="2920"/>
            <w:bookmarkEnd w:id="2921"/>
            <w:r>
              <w:rPr>
                <w:rFonts w:ascii="Times New Roman" w:hAnsi="Times New Roman" w:cs="Times New Roman"/>
                <w:sz w:val="24"/>
                <w:szCs w:val="24"/>
              </w:rPr>
              <w:t xml:space="preserve"> </w:t>
            </w:r>
          </w:p>
        </w:tc>
        <w:tc>
          <w:tcPr>
            <w:tcW w:w="1583" w:type="dxa"/>
          </w:tcPr>
          <w:p w14:paraId="7E66431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14" w14:textId="77777777" w:rsidR="00CD73D4" w:rsidRDefault="00D00622">
            <w:pPr>
              <w:spacing w:after="0" w:line="360" w:lineRule="auto"/>
              <w:ind w:left="0" w:hanging="2"/>
              <w:rPr>
                <w:rFonts w:ascii="Times New Roman" w:hAnsi="Times New Roman" w:cs="Times New Roman"/>
                <w:sz w:val="24"/>
                <w:szCs w:val="24"/>
              </w:rPr>
            </w:pPr>
            <w:bookmarkStart w:id="2922" w:name="_Toc12955"/>
            <w:bookmarkStart w:id="2923" w:name="_Toc197069105"/>
            <w:r>
              <w:rPr>
                <w:rFonts w:ascii="Times New Roman" w:hAnsi="Times New Roman" w:cs="Times New Roman"/>
                <w:sz w:val="24"/>
                <w:szCs w:val="24"/>
              </w:rPr>
              <w:t>1</w:t>
            </w:r>
            <w:bookmarkEnd w:id="2922"/>
            <w:bookmarkEnd w:id="2923"/>
          </w:p>
        </w:tc>
        <w:tc>
          <w:tcPr>
            <w:tcW w:w="1778" w:type="dxa"/>
          </w:tcPr>
          <w:p w14:paraId="7E664315" w14:textId="77777777" w:rsidR="00CD73D4" w:rsidRDefault="00D00622">
            <w:pPr>
              <w:spacing w:after="0" w:line="360" w:lineRule="auto"/>
              <w:ind w:left="0" w:hanging="2"/>
              <w:rPr>
                <w:rFonts w:ascii="Times New Roman" w:hAnsi="Times New Roman" w:cs="Times New Roman"/>
                <w:sz w:val="24"/>
                <w:szCs w:val="24"/>
              </w:rPr>
            </w:pPr>
            <w:bookmarkStart w:id="2924" w:name="_Toc9584"/>
            <w:bookmarkStart w:id="2925" w:name="_Toc197069106"/>
            <w:r>
              <w:rPr>
                <w:rFonts w:ascii="Times New Roman" w:hAnsi="Times New Roman" w:cs="Times New Roman"/>
                <w:sz w:val="24"/>
                <w:szCs w:val="24"/>
              </w:rPr>
              <w:t>1:25</w:t>
            </w:r>
            <w:bookmarkEnd w:id="2924"/>
            <w:bookmarkEnd w:id="2925"/>
          </w:p>
        </w:tc>
      </w:tr>
      <w:tr w:rsidR="00CD73D4" w14:paraId="7E66431C" w14:textId="77777777">
        <w:tc>
          <w:tcPr>
            <w:tcW w:w="1462" w:type="dxa"/>
          </w:tcPr>
          <w:p w14:paraId="7E664317" w14:textId="77777777" w:rsidR="00CD73D4" w:rsidRDefault="00D00622">
            <w:pPr>
              <w:spacing w:after="0" w:line="360" w:lineRule="auto"/>
              <w:ind w:left="0" w:hanging="2"/>
              <w:rPr>
                <w:rFonts w:ascii="Times New Roman" w:hAnsi="Times New Roman" w:cs="Times New Roman"/>
                <w:sz w:val="24"/>
                <w:szCs w:val="24"/>
              </w:rPr>
            </w:pPr>
            <w:bookmarkStart w:id="2926" w:name="_Toc2978"/>
            <w:bookmarkStart w:id="2927" w:name="_Toc197069107"/>
            <w:r>
              <w:rPr>
                <w:rFonts w:ascii="Times New Roman" w:hAnsi="Times New Roman" w:cs="Times New Roman"/>
                <w:sz w:val="24"/>
                <w:szCs w:val="24"/>
              </w:rPr>
              <w:t>2.</w:t>
            </w:r>
            <w:bookmarkEnd w:id="2926"/>
            <w:bookmarkEnd w:id="2927"/>
          </w:p>
        </w:tc>
        <w:tc>
          <w:tcPr>
            <w:tcW w:w="2600" w:type="dxa"/>
          </w:tcPr>
          <w:p w14:paraId="7E664318" w14:textId="77777777" w:rsidR="00CD73D4" w:rsidRDefault="00D00622">
            <w:pPr>
              <w:spacing w:after="0" w:line="360" w:lineRule="auto"/>
              <w:ind w:left="0" w:hanging="2"/>
              <w:rPr>
                <w:rFonts w:ascii="Times New Roman" w:hAnsi="Times New Roman" w:cs="Times New Roman"/>
                <w:sz w:val="24"/>
                <w:szCs w:val="24"/>
              </w:rPr>
            </w:pPr>
            <w:bookmarkStart w:id="2928" w:name="_Toc29806"/>
            <w:bookmarkStart w:id="2929" w:name="_Toc197069108"/>
            <w:r>
              <w:rPr>
                <w:rFonts w:ascii="Times New Roman" w:hAnsi="Times New Roman" w:cs="Times New Roman"/>
                <w:sz w:val="24"/>
                <w:szCs w:val="24"/>
              </w:rPr>
              <w:t>Whiteboard/Smart board</w:t>
            </w:r>
            <w:bookmarkEnd w:id="2928"/>
            <w:bookmarkEnd w:id="2929"/>
          </w:p>
        </w:tc>
        <w:tc>
          <w:tcPr>
            <w:tcW w:w="1583" w:type="dxa"/>
          </w:tcPr>
          <w:p w14:paraId="7E66431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1A" w14:textId="77777777" w:rsidR="00CD73D4" w:rsidRDefault="00D00622">
            <w:pPr>
              <w:spacing w:after="0" w:line="360" w:lineRule="auto"/>
              <w:ind w:left="0" w:hanging="2"/>
              <w:rPr>
                <w:rFonts w:ascii="Times New Roman" w:hAnsi="Times New Roman" w:cs="Times New Roman"/>
                <w:sz w:val="24"/>
                <w:szCs w:val="24"/>
              </w:rPr>
            </w:pPr>
            <w:bookmarkStart w:id="2930" w:name="_Toc8594"/>
            <w:bookmarkStart w:id="2931" w:name="_Toc197069109"/>
            <w:r>
              <w:rPr>
                <w:rFonts w:ascii="Times New Roman" w:hAnsi="Times New Roman" w:cs="Times New Roman"/>
                <w:sz w:val="24"/>
                <w:szCs w:val="24"/>
              </w:rPr>
              <w:t>1</w:t>
            </w:r>
            <w:bookmarkEnd w:id="2930"/>
            <w:bookmarkEnd w:id="2931"/>
          </w:p>
        </w:tc>
        <w:tc>
          <w:tcPr>
            <w:tcW w:w="1778" w:type="dxa"/>
          </w:tcPr>
          <w:p w14:paraId="7E66431B" w14:textId="77777777" w:rsidR="00CD73D4" w:rsidRDefault="00D00622">
            <w:pPr>
              <w:spacing w:after="0" w:line="360" w:lineRule="auto"/>
              <w:ind w:left="0" w:hanging="2"/>
              <w:rPr>
                <w:rFonts w:ascii="Times New Roman" w:hAnsi="Times New Roman" w:cs="Times New Roman"/>
                <w:sz w:val="24"/>
                <w:szCs w:val="24"/>
              </w:rPr>
            </w:pPr>
            <w:bookmarkStart w:id="2932" w:name="_Toc30333"/>
            <w:bookmarkStart w:id="2933" w:name="_Toc197069110"/>
            <w:r>
              <w:rPr>
                <w:rFonts w:ascii="Times New Roman" w:hAnsi="Times New Roman" w:cs="Times New Roman"/>
                <w:sz w:val="24"/>
                <w:szCs w:val="24"/>
              </w:rPr>
              <w:t>1:25</w:t>
            </w:r>
            <w:bookmarkEnd w:id="2932"/>
            <w:bookmarkEnd w:id="2933"/>
          </w:p>
        </w:tc>
      </w:tr>
      <w:tr w:rsidR="00CD73D4" w14:paraId="7E664322" w14:textId="77777777">
        <w:tc>
          <w:tcPr>
            <w:tcW w:w="1462" w:type="dxa"/>
          </w:tcPr>
          <w:p w14:paraId="7E66431D" w14:textId="77777777" w:rsidR="00CD73D4" w:rsidRDefault="00D00622">
            <w:pPr>
              <w:spacing w:after="0" w:line="360" w:lineRule="auto"/>
              <w:ind w:left="0" w:hanging="2"/>
              <w:rPr>
                <w:rFonts w:ascii="Times New Roman" w:hAnsi="Times New Roman" w:cs="Times New Roman"/>
                <w:sz w:val="24"/>
                <w:szCs w:val="24"/>
              </w:rPr>
            </w:pPr>
            <w:bookmarkStart w:id="2934" w:name="_Toc27107"/>
            <w:bookmarkStart w:id="2935" w:name="_Toc197069111"/>
            <w:r>
              <w:rPr>
                <w:rFonts w:ascii="Times New Roman" w:hAnsi="Times New Roman" w:cs="Times New Roman"/>
                <w:sz w:val="24"/>
                <w:szCs w:val="24"/>
              </w:rPr>
              <w:t>3.</w:t>
            </w:r>
            <w:bookmarkEnd w:id="2934"/>
            <w:bookmarkEnd w:id="2935"/>
          </w:p>
        </w:tc>
        <w:tc>
          <w:tcPr>
            <w:tcW w:w="2600" w:type="dxa"/>
          </w:tcPr>
          <w:p w14:paraId="7E66431E" w14:textId="77777777" w:rsidR="00CD73D4" w:rsidRDefault="00D00622">
            <w:pPr>
              <w:spacing w:after="0" w:line="360" w:lineRule="auto"/>
              <w:ind w:left="0" w:hanging="2"/>
              <w:rPr>
                <w:rFonts w:ascii="Times New Roman" w:hAnsi="Times New Roman" w:cs="Times New Roman"/>
                <w:sz w:val="24"/>
                <w:szCs w:val="24"/>
              </w:rPr>
            </w:pPr>
            <w:bookmarkStart w:id="2936" w:name="_Toc25514"/>
            <w:bookmarkStart w:id="2937" w:name="_Toc197069112"/>
            <w:r>
              <w:rPr>
                <w:rFonts w:ascii="Times New Roman" w:hAnsi="Times New Roman" w:cs="Times New Roman"/>
                <w:sz w:val="24"/>
                <w:szCs w:val="24"/>
              </w:rPr>
              <w:t>Desktop/computer</w:t>
            </w:r>
            <w:bookmarkEnd w:id="2936"/>
            <w:bookmarkEnd w:id="2937"/>
          </w:p>
        </w:tc>
        <w:tc>
          <w:tcPr>
            <w:tcW w:w="1583" w:type="dxa"/>
          </w:tcPr>
          <w:p w14:paraId="7E66431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20" w14:textId="77777777" w:rsidR="00CD73D4" w:rsidRDefault="00D00622">
            <w:pPr>
              <w:spacing w:after="0" w:line="360" w:lineRule="auto"/>
              <w:ind w:left="0" w:hanging="2"/>
              <w:rPr>
                <w:rFonts w:ascii="Times New Roman" w:hAnsi="Times New Roman" w:cs="Times New Roman"/>
                <w:sz w:val="24"/>
                <w:szCs w:val="24"/>
              </w:rPr>
            </w:pPr>
            <w:bookmarkStart w:id="2938" w:name="_Toc15133"/>
            <w:bookmarkStart w:id="2939" w:name="_Toc197069113"/>
            <w:r>
              <w:rPr>
                <w:rFonts w:ascii="Times New Roman" w:hAnsi="Times New Roman" w:cs="Times New Roman"/>
                <w:sz w:val="24"/>
                <w:szCs w:val="24"/>
              </w:rPr>
              <w:t>1</w:t>
            </w:r>
            <w:bookmarkEnd w:id="2938"/>
            <w:bookmarkEnd w:id="2939"/>
          </w:p>
        </w:tc>
        <w:tc>
          <w:tcPr>
            <w:tcW w:w="1778" w:type="dxa"/>
          </w:tcPr>
          <w:p w14:paraId="7E664321" w14:textId="77777777" w:rsidR="00CD73D4" w:rsidRDefault="00D00622">
            <w:pPr>
              <w:spacing w:after="0" w:line="360" w:lineRule="auto"/>
              <w:ind w:left="0" w:hanging="2"/>
              <w:rPr>
                <w:rFonts w:ascii="Times New Roman" w:hAnsi="Times New Roman" w:cs="Times New Roman"/>
                <w:sz w:val="24"/>
                <w:szCs w:val="24"/>
              </w:rPr>
            </w:pPr>
            <w:bookmarkStart w:id="2940" w:name="_Toc25696"/>
            <w:bookmarkStart w:id="2941" w:name="_Toc197069114"/>
            <w:r>
              <w:rPr>
                <w:rFonts w:ascii="Times New Roman" w:hAnsi="Times New Roman" w:cs="Times New Roman"/>
                <w:sz w:val="24"/>
                <w:szCs w:val="24"/>
              </w:rPr>
              <w:t>1:25</w:t>
            </w:r>
            <w:bookmarkEnd w:id="2940"/>
            <w:bookmarkEnd w:id="2941"/>
          </w:p>
        </w:tc>
      </w:tr>
      <w:tr w:rsidR="00CD73D4" w14:paraId="7E664328" w14:textId="77777777">
        <w:tc>
          <w:tcPr>
            <w:tcW w:w="1462" w:type="dxa"/>
          </w:tcPr>
          <w:p w14:paraId="7E664323" w14:textId="77777777" w:rsidR="00CD73D4" w:rsidRDefault="00D00622">
            <w:pPr>
              <w:spacing w:after="0" w:line="360" w:lineRule="auto"/>
              <w:ind w:left="0" w:hanging="2"/>
              <w:rPr>
                <w:rFonts w:ascii="Times New Roman" w:hAnsi="Times New Roman" w:cs="Times New Roman"/>
                <w:sz w:val="24"/>
                <w:szCs w:val="24"/>
              </w:rPr>
            </w:pPr>
            <w:bookmarkStart w:id="2942" w:name="_Toc8178"/>
            <w:bookmarkStart w:id="2943" w:name="_Toc197069115"/>
            <w:r>
              <w:rPr>
                <w:rFonts w:ascii="Times New Roman" w:hAnsi="Times New Roman" w:cs="Times New Roman"/>
                <w:sz w:val="24"/>
                <w:szCs w:val="24"/>
              </w:rPr>
              <w:t>4.</w:t>
            </w:r>
            <w:bookmarkEnd w:id="2942"/>
            <w:bookmarkEnd w:id="2943"/>
          </w:p>
        </w:tc>
        <w:tc>
          <w:tcPr>
            <w:tcW w:w="2600" w:type="dxa"/>
          </w:tcPr>
          <w:p w14:paraId="7E664324" w14:textId="77777777" w:rsidR="00CD73D4" w:rsidRDefault="00D00622">
            <w:pPr>
              <w:spacing w:after="0" w:line="360" w:lineRule="auto"/>
              <w:ind w:left="0" w:hanging="2"/>
              <w:rPr>
                <w:rFonts w:ascii="Times New Roman" w:hAnsi="Times New Roman" w:cs="Times New Roman"/>
                <w:sz w:val="24"/>
                <w:szCs w:val="24"/>
              </w:rPr>
            </w:pPr>
            <w:bookmarkStart w:id="2944" w:name="_Toc13463"/>
            <w:bookmarkStart w:id="2945" w:name="_Toc197069116"/>
            <w:r>
              <w:rPr>
                <w:rFonts w:ascii="Times New Roman" w:hAnsi="Times New Roman" w:cs="Times New Roman"/>
                <w:sz w:val="24"/>
                <w:szCs w:val="24"/>
              </w:rPr>
              <w:t>Lecture/Theory room</w:t>
            </w:r>
            <w:bookmarkEnd w:id="2944"/>
            <w:bookmarkEnd w:id="2945"/>
          </w:p>
        </w:tc>
        <w:tc>
          <w:tcPr>
            <w:tcW w:w="1583" w:type="dxa"/>
          </w:tcPr>
          <w:p w14:paraId="7E66432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26" w14:textId="77777777" w:rsidR="00CD73D4" w:rsidRDefault="00D00622">
            <w:pPr>
              <w:spacing w:after="0" w:line="360" w:lineRule="auto"/>
              <w:ind w:left="0" w:hanging="2"/>
              <w:rPr>
                <w:rFonts w:ascii="Times New Roman" w:hAnsi="Times New Roman" w:cs="Times New Roman"/>
                <w:sz w:val="24"/>
                <w:szCs w:val="24"/>
              </w:rPr>
            </w:pPr>
            <w:bookmarkStart w:id="2946" w:name="_Toc6218"/>
            <w:bookmarkStart w:id="2947" w:name="_Toc197069117"/>
            <w:r>
              <w:rPr>
                <w:rFonts w:ascii="Times New Roman" w:hAnsi="Times New Roman" w:cs="Times New Roman"/>
                <w:sz w:val="24"/>
                <w:szCs w:val="24"/>
              </w:rPr>
              <w:t>1</w:t>
            </w:r>
            <w:bookmarkEnd w:id="2946"/>
            <w:bookmarkEnd w:id="2947"/>
          </w:p>
        </w:tc>
        <w:tc>
          <w:tcPr>
            <w:tcW w:w="1778" w:type="dxa"/>
          </w:tcPr>
          <w:p w14:paraId="7E664327" w14:textId="77777777" w:rsidR="00CD73D4" w:rsidRDefault="00D00622">
            <w:pPr>
              <w:spacing w:after="0" w:line="360" w:lineRule="auto"/>
              <w:ind w:left="0" w:hanging="2"/>
              <w:rPr>
                <w:rFonts w:ascii="Times New Roman" w:hAnsi="Times New Roman" w:cs="Times New Roman"/>
                <w:sz w:val="24"/>
                <w:szCs w:val="24"/>
              </w:rPr>
            </w:pPr>
            <w:bookmarkStart w:id="2948" w:name="_Toc24891"/>
            <w:bookmarkStart w:id="2949" w:name="_Toc197069118"/>
            <w:r>
              <w:rPr>
                <w:rFonts w:ascii="Times New Roman" w:hAnsi="Times New Roman" w:cs="Times New Roman"/>
                <w:sz w:val="24"/>
                <w:szCs w:val="24"/>
              </w:rPr>
              <w:t>1:25</w:t>
            </w:r>
            <w:bookmarkEnd w:id="2948"/>
            <w:bookmarkEnd w:id="2949"/>
          </w:p>
        </w:tc>
      </w:tr>
      <w:tr w:rsidR="00CD73D4" w14:paraId="7E66432E" w14:textId="77777777">
        <w:tc>
          <w:tcPr>
            <w:tcW w:w="1462" w:type="dxa"/>
          </w:tcPr>
          <w:p w14:paraId="7E664329" w14:textId="77777777" w:rsidR="00CD73D4" w:rsidRDefault="00D00622">
            <w:pPr>
              <w:spacing w:after="0" w:line="360" w:lineRule="auto"/>
              <w:ind w:left="0" w:hanging="2"/>
              <w:rPr>
                <w:rFonts w:ascii="Times New Roman" w:hAnsi="Times New Roman" w:cs="Times New Roman"/>
                <w:sz w:val="24"/>
                <w:szCs w:val="24"/>
              </w:rPr>
            </w:pPr>
            <w:bookmarkStart w:id="2950" w:name="_Toc18720"/>
            <w:bookmarkStart w:id="2951" w:name="_Toc197069119"/>
            <w:r>
              <w:rPr>
                <w:rFonts w:ascii="Times New Roman" w:hAnsi="Times New Roman" w:cs="Times New Roman"/>
                <w:sz w:val="24"/>
                <w:szCs w:val="24"/>
              </w:rPr>
              <w:t>5.</w:t>
            </w:r>
            <w:bookmarkEnd w:id="2950"/>
            <w:bookmarkEnd w:id="2951"/>
          </w:p>
        </w:tc>
        <w:tc>
          <w:tcPr>
            <w:tcW w:w="2600" w:type="dxa"/>
          </w:tcPr>
          <w:p w14:paraId="7E66432A" w14:textId="77777777" w:rsidR="00CD73D4" w:rsidRDefault="00D00622">
            <w:pPr>
              <w:spacing w:after="0" w:line="360" w:lineRule="auto"/>
              <w:ind w:left="0" w:hanging="2"/>
              <w:rPr>
                <w:rFonts w:ascii="Times New Roman" w:hAnsi="Times New Roman" w:cs="Times New Roman"/>
                <w:sz w:val="24"/>
                <w:szCs w:val="24"/>
              </w:rPr>
            </w:pPr>
            <w:bookmarkStart w:id="2952" w:name="_Toc9038"/>
            <w:bookmarkStart w:id="2953" w:name="_Toc197069120"/>
            <w:r>
              <w:rPr>
                <w:rFonts w:ascii="Times New Roman" w:hAnsi="Times New Roman" w:cs="Times New Roman"/>
                <w:sz w:val="24"/>
                <w:szCs w:val="24"/>
              </w:rPr>
              <w:t>Animal farm</w:t>
            </w:r>
            <w:bookmarkEnd w:id="2952"/>
            <w:bookmarkEnd w:id="2953"/>
          </w:p>
        </w:tc>
        <w:tc>
          <w:tcPr>
            <w:tcW w:w="1583" w:type="dxa"/>
          </w:tcPr>
          <w:p w14:paraId="7E66432B" w14:textId="77777777" w:rsidR="00CD73D4" w:rsidRDefault="00D00622">
            <w:pPr>
              <w:spacing w:after="0" w:line="360" w:lineRule="auto"/>
              <w:ind w:left="0" w:hanging="2"/>
              <w:rPr>
                <w:rFonts w:ascii="Times New Roman" w:hAnsi="Times New Roman" w:cs="Times New Roman"/>
                <w:sz w:val="24"/>
                <w:szCs w:val="24"/>
              </w:rPr>
            </w:pPr>
            <w:bookmarkStart w:id="2954" w:name="_Toc4799"/>
            <w:bookmarkStart w:id="2955" w:name="_Toc197069121"/>
            <w:r>
              <w:rPr>
                <w:rFonts w:ascii="Times New Roman" w:hAnsi="Times New Roman" w:cs="Times New Roman"/>
                <w:sz w:val="24"/>
                <w:szCs w:val="24"/>
              </w:rPr>
              <w:t>As guided by KVB</w:t>
            </w:r>
            <w:bookmarkEnd w:id="2954"/>
            <w:bookmarkEnd w:id="2955"/>
          </w:p>
        </w:tc>
        <w:tc>
          <w:tcPr>
            <w:tcW w:w="1177" w:type="dxa"/>
          </w:tcPr>
          <w:p w14:paraId="7E66432C" w14:textId="77777777" w:rsidR="00CD73D4" w:rsidRDefault="00D00622">
            <w:pPr>
              <w:spacing w:after="0" w:line="360" w:lineRule="auto"/>
              <w:ind w:left="0" w:hanging="2"/>
              <w:rPr>
                <w:rFonts w:ascii="Times New Roman" w:hAnsi="Times New Roman" w:cs="Times New Roman"/>
                <w:sz w:val="24"/>
                <w:szCs w:val="24"/>
              </w:rPr>
            </w:pPr>
            <w:bookmarkStart w:id="2956" w:name="_Toc3565"/>
            <w:bookmarkStart w:id="2957" w:name="_Toc197069122"/>
            <w:r>
              <w:rPr>
                <w:rFonts w:ascii="Times New Roman" w:hAnsi="Times New Roman" w:cs="Times New Roman"/>
                <w:sz w:val="24"/>
                <w:szCs w:val="24"/>
              </w:rPr>
              <w:t>1</w:t>
            </w:r>
            <w:bookmarkEnd w:id="2956"/>
            <w:bookmarkEnd w:id="2957"/>
          </w:p>
        </w:tc>
        <w:tc>
          <w:tcPr>
            <w:tcW w:w="1778" w:type="dxa"/>
          </w:tcPr>
          <w:p w14:paraId="7E66432D" w14:textId="77777777" w:rsidR="00CD73D4" w:rsidRDefault="00D00622">
            <w:pPr>
              <w:spacing w:after="0" w:line="360" w:lineRule="auto"/>
              <w:ind w:left="0" w:hanging="2"/>
              <w:rPr>
                <w:rFonts w:ascii="Times New Roman" w:hAnsi="Times New Roman" w:cs="Times New Roman"/>
                <w:sz w:val="24"/>
                <w:szCs w:val="24"/>
              </w:rPr>
            </w:pPr>
            <w:bookmarkStart w:id="2958" w:name="_Toc13710"/>
            <w:bookmarkStart w:id="2959" w:name="_Toc197069123"/>
            <w:r>
              <w:rPr>
                <w:rFonts w:ascii="Times New Roman" w:hAnsi="Times New Roman" w:cs="Times New Roman"/>
                <w:sz w:val="24"/>
                <w:szCs w:val="24"/>
              </w:rPr>
              <w:t>1:25</w:t>
            </w:r>
            <w:bookmarkEnd w:id="2958"/>
            <w:bookmarkEnd w:id="2959"/>
          </w:p>
        </w:tc>
      </w:tr>
      <w:tr w:rsidR="00CD73D4" w14:paraId="7E664334" w14:textId="77777777">
        <w:tc>
          <w:tcPr>
            <w:tcW w:w="1462" w:type="dxa"/>
          </w:tcPr>
          <w:p w14:paraId="7E66432F" w14:textId="77777777" w:rsidR="00CD73D4" w:rsidRDefault="00D00622">
            <w:pPr>
              <w:spacing w:after="0" w:line="360" w:lineRule="auto"/>
              <w:ind w:left="0" w:hanging="2"/>
              <w:rPr>
                <w:rFonts w:ascii="Times New Roman" w:hAnsi="Times New Roman" w:cs="Times New Roman"/>
                <w:sz w:val="24"/>
                <w:szCs w:val="24"/>
              </w:rPr>
            </w:pPr>
            <w:bookmarkStart w:id="2960" w:name="_Toc21018"/>
            <w:bookmarkStart w:id="2961" w:name="_Toc197069124"/>
            <w:r>
              <w:rPr>
                <w:rFonts w:ascii="Times New Roman" w:hAnsi="Times New Roman" w:cs="Times New Roman"/>
                <w:sz w:val="24"/>
                <w:szCs w:val="24"/>
              </w:rPr>
              <w:t>6.</w:t>
            </w:r>
            <w:bookmarkEnd w:id="2960"/>
            <w:bookmarkEnd w:id="2961"/>
          </w:p>
        </w:tc>
        <w:tc>
          <w:tcPr>
            <w:tcW w:w="2600" w:type="dxa"/>
          </w:tcPr>
          <w:p w14:paraId="7E664330" w14:textId="77777777" w:rsidR="00CD73D4" w:rsidRDefault="00D00622">
            <w:pPr>
              <w:spacing w:after="0" w:line="360" w:lineRule="auto"/>
              <w:ind w:left="0" w:hanging="2"/>
              <w:rPr>
                <w:rFonts w:ascii="Times New Roman" w:hAnsi="Times New Roman" w:cs="Times New Roman"/>
                <w:sz w:val="24"/>
                <w:szCs w:val="24"/>
              </w:rPr>
            </w:pPr>
            <w:bookmarkStart w:id="2962" w:name="_Toc25946"/>
            <w:bookmarkStart w:id="2963" w:name="_Toc197069125"/>
            <w:r>
              <w:rPr>
                <w:rFonts w:ascii="Times New Roman" w:hAnsi="Times New Roman" w:cs="Times New Roman"/>
                <w:sz w:val="24"/>
                <w:szCs w:val="24"/>
              </w:rPr>
              <w:t>Library</w:t>
            </w:r>
            <w:bookmarkEnd w:id="2962"/>
            <w:bookmarkEnd w:id="2963"/>
            <w:r>
              <w:rPr>
                <w:rFonts w:ascii="Times New Roman" w:hAnsi="Times New Roman" w:cs="Times New Roman"/>
                <w:sz w:val="24"/>
                <w:szCs w:val="24"/>
              </w:rPr>
              <w:t xml:space="preserve"> </w:t>
            </w:r>
          </w:p>
        </w:tc>
        <w:tc>
          <w:tcPr>
            <w:tcW w:w="1583" w:type="dxa"/>
          </w:tcPr>
          <w:p w14:paraId="7E664331"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32" w14:textId="77777777" w:rsidR="00CD73D4" w:rsidRDefault="00D00622">
            <w:pPr>
              <w:spacing w:after="0" w:line="360" w:lineRule="auto"/>
              <w:ind w:left="0" w:hanging="2"/>
              <w:rPr>
                <w:rFonts w:ascii="Times New Roman" w:hAnsi="Times New Roman" w:cs="Times New Roman"/>
                <w:sz w:val="24"/>
                <w:szCs w:val="24"/>
              </w:rPr>
            </w:pPr>
            <w:bookmarkStart w:id="2964" w:name="_Toc18274"/>
            <w:bookmarkStart w:id="2965" w:name="_Toc197069126"/>
            <w:r>
              <w:rPr>
                <w:rFonts w:ascii="Times New Roman" w:hAnsi="Times New Roman" w:cs="Times New Roman"/>
                <w:sz w:val="24"/>
                <w:szCs w:val="24"/>
              </w:rPr>
              <w:t>1</w:t>
            </w:r>
            <w:bookmarkEnd w:id="2964"/>
            <w:bookmarkEnd w:id="2965"/>
          </w:p>
        </w:tc>
        <w:tc>
          <w:tcPr>
            <w:tcW w:w="1778" w:type="dxa"/>
          </w:tcPr>
          <w:p w14:paraId="7E664333" w14:textId="77777777" w:rsidR="00CD73D4" w:rsidRDefault="00D00622">
            <w:pPr>
              <w:spacing w:after="0" w:line="360" w:lineRule="auto"/>
              <w:ind w:left="0" w:hanging="2"/>
              <w:rPr>
                <w:rFonts w:ascii="Times New Roman" w:hAnsi="Times New Roman" w:cs="Times New Roman"/>
                <w:sz w:val="24"/>
                <w:szCs w:val="24"/>
              </w:rPr>
            </w:pPr>
            <w:bookmarkStart w:id="2966" w:name="_Toc2722"/>
            <w:bookmarkStart w:id="2967" w:name="_Toc197069127"/>
            <w:r>
              <w:rPr>
                <w:rFonts w:ascii="Times New Roman" w:hAnsi="Times New Roman" w:cs="Times New Roman"/>
                <w:sz w:val="24"/>
                <w:szCs w:val="24"/>
              </w:rPr>
              <w:t>1:25</w:t>
            </w:r>
            <w:bookmarkEnd w:id="2966"/>
            <w:bookmarkEnd w:id="2967"/>
          </w:p>
        </w:tc>
      </w:tr>
      <w:tr w:rsidR="00CD73D4" w14:paraId="7E66433A" w14:textId="77777777">
        <w:tc>
          <w:tcPr>
            <w:tcW w:w="1462" w:type="dxa"/>
          </w:tcPr>
          <w:p w14:paraId="7E664335" w14:textId="77777777" w:rsidR="00CD73D4" w:rsidRDefault="00D00622">
            <w:pPr>
              <w:spacing w:after="0" w:line="360" w:lineRule="auto"/>
              <w:ind w:left="0" w:hanging="2"/>
              <w:rPr>
                <w:rFonts w:ascii="Times New Roman" w:hAnsi="Times New Roman" w:cs="Times New Roman"/>
                <w:sz w:val="24"/>
                <w:szCs w:val="24"/>
              </w:rPr>
            </w:pPr>
            <w:bookmarkStart w:id="2968" w:name="_Toc3782"/>
            <w:bookmarkStart w:id="2969" w:name="_Toc197069128"/>
            <w:r>
              <w:rPr>
                <w:rFonts w:ascii="Times New Roman" w:hAnsi="Times New Roman" w:cs="Times New Roman"/>
                <w:sz w:val="24"/>
                <w:szCs w:val="24"/>
              </w:rPr>
              <w:t>7.</w:t>
            </w:r>
            <w:bookmarkEnd w:id="2968"/>
            <w:bookmarkEnd w:id="2969"/>
          </w:p>
        </w:tc>
        <w:tc>
          <w:tcPr>
            <w:tcW w:w="2600" w:type="dxa"/>
          </w:tcPr>
          <w:p w14:paraId="7E664336" w14:textId="77777777" w:rsidR="00CD73D4" w:rsidRDefault="00D00622">
            <w:pPr>
              <w:spacing w:after="0" w:line="360" w:lineRule="auto"/>
              <w:ind w:left="0" w:hanging="2"/>
              <w:rPr>
                <w:rFonts w:ascii="Times New Roman" w:hAnsi="Times New Roman" w:cs="Times New Roman"/>
                <w:sz w:val="24"/>
                <w:szCs w:val="24"/>
              </w:rPr>
            </w:pPr>
            <w:bookmarkStart w:id="2970" w:name="_Toc15074"/>
            <w:bookmarkStart w:id="2971" w:name="_Toc197069129"/>
            <w:r>
              <w:rPr>
                <w:rFonts w:ascii="Times New Roman" w:hAnsi="Times New Roman" w:cs="Times New Roman"/>
                <w:sz w:val="24"/>
                <w:szCs w:val="24"/>
              </w:rPr>
              <w:t>E-Library</w:t>
            </w:r>
            <w:bookmarkEnd w:id="2970"/>
            <w:bookmarkEnd w:id="2971"/>
          </w:p>
        </w:tc>
        <w:tc>
          <w:tcPr>
            <w:tcW w:w="1583" w:type="dxa"/>
          </w:tcPr>
          <w:p w14:paraId="7E66433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38" w14:textId="77777777" w:rsidR="00CD73D4" w:rsidRDefault="00D00622">
            <w:pPr>
              <w:spacing w:after="0" w:line="360" w:lineRule="auto"/>
              <w:ind w:left="0" w:hanging="2"/>
              <w:rPr>
                <w:rFonts w:ascii="Times New Roman" w:hAnsi="Times New Roman" w:cs="Times New Roman"/>
                <w:sz w:val="24"/>
                <w:szCs w:val="24"/>
              </w:rPr>
            </w:pPr>
            <w:bookmarkStart w:id="2972" w:name="_Toc26215"/>
            <w:bookmarkStart w:id="2973" w:name="_Toc197069130"/>
            <w:r>
              <w:rPr>
                <w:rFonts w:ascii="Times New Roman" w:hAnsi="Times New Roman" w:cs="Times New Roman"/>
                <w:sz w:val="24"/>
                <w:szCs w:val="24"/>
              </w:rPr>
              <w:t>1</w:t>
            </w:r>
            <w:bookmarkEnd w:id="2972"/>
            <w:bookmarkEnd w:id="2973"/>
          </w:p>
        </w:tc>
        <w:tc>
          <w:tcPr>
            <w:tcW w:w="1778" w:type="dxa"/>
          </w:tcPr>
          <w:p w14:paraId="7E664339" w14:textId="77777777" w:rsidR="00CD73D4" w:rsidRDefault="00D00622">
            <w:pPr>
              <w:spacing w:after="0" w:line="360" w:lineRule="auto"/>
              <w:ind w:left="0" w:hanging="2"/>
              <w:rPr>
                <w:rFonts w:ascii="Times New Roman" w:hAnsi="Times New Roman" w:cs="Times New Roman"/>
                <w:sz w:val="24"/>
                <w:szCs w:val="24"/>
              </w:rPr>
            </w:pPr>
            <w:bookmarkStart w:id="2974" w:name="_Toc2044"/>
            <w:bookmarkStart w:id="2975" w:name="_Toc197069131"/>
            <w:r>
              <w:rPr>
                <w:rFonts w:ascii="Times New Roman" w:hAnsi="Times New Roman" w:cs="Times New Roman"/>
                <w:sz w:val="24"/>
                <w:szCs w:val="24"/>
              </w:rPr>
              <w:t>1:25</w:t>
            </w:r>
            <w:bookmarkEnd w:id="2974"/>
            <w:bookmarkEnd w:id="2975"/>
          </w:p>
        </w:tc>
      </w:tr>
    </w:tbl>
    <w:p w14:paraId="7E66433B" w14:textId="77777777" w:rsidR="00CD73D4" w:rsidRDefault="00CD73D4">
      <w:pPr>
        <w:spacing w:after="0" w:line="360" w:lineRule="auto"/>
        <w:rPr>
          <w:rFonts w:ascii="Times New Roman" w:hAnsi="Times New Roman" w:cs="Times New Roman"/>
          <w:sz w:val="24"/>
          <w:szCs w:val="24"/>
        </w:rPr>
      </w:pPr>
    </w:p>
    <w:p w14:paraId="7E66433C" w14:textId="77777777" w:rsidR="00CD73D4" w:rsidRDefault="00CD73D4">
      <w:pPr>
        <w:spacing w:after="0" w:line="360" w:lineRule="auto"/>
        <w:jc w:val="center"/>
        <w:rPr>
          <w:rStyle w:val="fontstyle01"/>
          <w:rFonts w:ascii="Times New Roman" w:hAnsi="Times New Roman" w:cs="Times New Roman"/>
          <w:b/>
        </w:rPr>
      </w:pPr>
    </w:p>
    <w:p w14:paraId="7E66433D" w14:textId="77777777" w:rsidR="00CD73D4" w:rsidRDefault="00CD73D4">
      <w:pPr>
        <w:spacing w:after="0" w:line="360" w:lineRule="auto"/>
        <w:jc w:val="center"/>
        <w:rPr>
          <w:rStyle w:val="fontstyle01"/>
          <w:rFonts w:ascii="Times New Roman" w:hAnsi="Times New Roman" w:cs="Times New Roman"/>
          <w:b/>
        </w:rPr>
      </w:pPr>
    </w:p>
    <w:p w14:paraId="7E66433E"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433F"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2976" w:name="_Toc197069132"/>
      <w:r w:rsidRPr="0033526C">
        <w:rPr>
          <w:rFonts w:ascii="Times New Roman" w:hAnsi="Times New Roman" w:cs="Times New Roman"/>
          <w:b/>
          <w:bCs/>
          <w:color w:val="000000" w:themeColor="text1"/>
          <w:sz w:val="24"/>
          <w:szCs w:val="24"/>
        </w:rPr>
        <w:lastRenderedPageBreak/>
        <w:t>BASIC EPIDEMIOLOGY</w:t>
      </w:r>
      <w:bookmarkEnd w:id="2976"/>
    </w:p>
    <w:p w14:paraId="7E664340" w14:textId="77777777" w:rsidR="00CD73D4" w:rsidRDefault="00CD73D4">
      <w:pPr>
        <w:spacing w:after="0" w:line="360" w:lineRule="auto"/>
        <w:rPr>
          <w:rFonts w:ascii="Times New Roman" w:hAnsi="Times New Roman" w:cs="Times New Roman"/>
          <w:b/>
          <w:iCs/>
          <w:sz w:val="24"/>
          <w:szCs w:val="24"/>
        </w:rPr>
      </w:pPr>
    </w:p>
    <w:p w14:paraId="7E664341"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 xml:space="preserve">ISCED UNIT CODE: </w:t>
      </w:r>
      <w:r>
        <w:rPr>
          <w:rFonts w:ascii="Times New Roman" w:eastAsia="Times New Roman" w:hAnsi="Times New Roman" w:cs="Times New Roman"/>
          <w:color w:val="000000"/>
          <w:sz w:val="24"/>
          <w:szCs w:val="24"/>
        </w:rPr>
        <w:t>0912 541 14A</w:t>
      </w:r>
    </w:p>
    <w:p w14:paraId="7E664342" w14:textId="77777777" w:rsidR="00CD73D4" w:rsidRDefault="00CD73D4">
      <w:pPr>
        <w:spacing w:after="0" w:line="360" w:lineRule="auto"/>
        <w:rPr>
          <w:rFonts w:ascii="Times New Roman" w:eastAsia="Times New Roman" w:hAnsi="Times New Roman" w:cs="Times New Roman"/>
          <w:color w:val="000000"/>
          <w:sz w:val="24"/>
          <w:szCs w:val="24"/>
        </w:rPr>
      </w:pPr>
    </w:p>
    <w:p w14:paraId="7E664343"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Relationship to Occupational Standards</w:t>
      </w:r>
    </w:p>
    <w:p w14:paraId="7E664344"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This unit addresses the Unit of Competency:</w:t>
      </w:r>
      <w:r>
        <w:rPr>
          <w:rFonts w:ascii="Times New Roman" w:hAnsi="Times New Roman" w:cs="Times New Roman"/>
          <w:color w:val="FF0000"/>
          <w:sz w:val="24"/>
          <w:szCs w:val="24"/>
        </w:rPr>
        <w:t xml:space="preserve"> </w:t>
      </w:r>
      <w:r>
        <w:rPr>
          <w:rFonts w:ascii="Times New Roman" w:hAnsi="Times New Roman" w:cs="Times New Roman"/>
          <w:sz w:val="24"/>
          <w:szCs w:val="24"/>
        </w:rPr>
        <w:t>Apply knowledge of basic epidemiology.</w:t>
      </w:r>
    </w:p>
    <w:p w14:paraId="7E664345" w14:textId="77777777" w:rsidR="00CD73D4" w:rsidRDefault="00CD73D4">
      <w:pPr>
        <w:spacing w:after="0" w:line="360" w:lineRule="auto"/>
        <w:rPr>
          <w:rFonts w:ascii="Times New Roman" w:hAnsi="Times New Roman" w:cs="Times New Roman"/>
          <w:sz w:val="24"/>
          <w:szCs w:val="24"/>
        </w:rPr>
      </w:pPr>
    </w:p>
    <w:p w14:paraId="7E664346" w14:textId="77777777" w:rsidR="00CD73D4" w:rsidRDefault="00D00622">
      <w:pPr>
        <w:spacing w:after="0" w:line="360" w:lineRule="auto"/>
        <w:rPr>
          <w:rFonts w:ascii="Times New Roman" w:hAnsi="Times New Roman" w:cs="Times New Roman"/>
          <w:color w:val="FF0000"/>
          <w:sz w:val="24"/>
          <w:szCs w:val="24"/>
        </w:rPr>
      </w:pPr>
      <w:r>
        <w:rPr>
          <w:rFonts w:ascii="Times New Roman" w:hAnsi="Times New Roman" w:cs="Times New Roman"/>
          <w:b/>
          <w:sz w:val="24"/>
          <w:szCs w:val="24"/>
        </w:rPr>
        <w:t>UNIT DURATION:</w:t>
      </w:r>
      <w:r>
        <w:rPr>
          <w:rFonts w:ascii="Times New Roman" w:hAnsi="Times New Roman" w:cs="Times New Roman"/>
          <w:b/>
          <w:color w:val="FF0000"/>
          <w:sz w:val="24"/>
          <w:szCs w:val="24"/>
        </w:rPr>
        <w:t xml:space="preserve"> </w:t>
      </w:r>
      <w:r>
        <w:rPr>
          <w:rFonts w:ascii="Times New Roman" w:hAnsi="Times New Roman" w:cs="Times New Roman"/>
          <w:sz w:val="24"/>
          <w:szCs w:val="24"/>
        </w:rPr>
        <w:t>50</w:t>
      </w:r>
      <w:r>
        <w:rPr>
          <w:rFonts w:ascii="Times New Roman" w:hAnsi="Times New Roman" w:cs="Times New Roman"/>
          <w:b/>
          <w:color w:val="FF0000"/>
          <w:sz w:val="24"/>
          <w:szCs w:val="24"/>
        </w:rPr>
        <w:t xml:space="preserve"> </w:t>
      </w:r>
      <w:r>
        <w:rPr>
          <w:rFonts w:ascii="Times New Roman" w:hAnsi="Times New Roman" w:cs="Times New Roman"/>
          <w:sz w:val="24"/>
          <w:szCs w:val="24"/>
        </w:rPr>
        <w:t>Hours</w:t>
      </w:r>
    </w:p>
    <w:p w14:paraId="7E664347" w14:textId="77777777" w:rsidR="00CD73D4" w:rsidRDefault="00CD73D4">
      <w:pPr>
        <w:spacing w:after="0" w:line="360" w:lineRule="auto"/>
        <w:rPr>
          <w:rFonts w:ascii="Times New Roman" w:hAnsi="Times New Roman" w:cs="Times New Roman"/>
          <w:sz w:val="24"/>
          <w:szCs w:val="24"/>
        </w:rPr>
      </w:pPr>
    </w:p>
    <w:p w14:paraId="7E664348"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Unit Description</w:t>
      </w:r>
    </w:p>
    <w:p w14:paraId="7E664349"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by animal health and production technologists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apply knowledge of basic principles of epidemiology. It involves applying principles of epidemiology, knowledge of disease occurrence, carrying out disease surveillance, developing and applying disease prevention programme. </w:t>
      </w:r>
    </w:p>
    <w:p w14:paraId="7E66434A" w14:textId="77777777" w:rsidR="00CD73D4" w:rsidRDefault="00CD73D4">
      <w:pPr>
        <w:spacing w:after="0" w:line="360" w:lineRule="auto"/>
        <w:jc w:val="both"/>
        <w:rPr>
          <w:rFonts w:ascii="Times New Roman" w:hAnsi="Times New Roman" w:cs="Times New Roman"/>
          <w:sz w:val="24"/>
          <w:szCs w:val="24"/>
        </w:rPr>
      </w:pPr>
    </w:p>
    <w:p w14:paraId="7E66434B"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434C"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4"/>
        <w:gridCol w:w="2816"/>
      </w:tblGrid>
      <w:tr w:rsidR="00CD73D4" w14:paraId="7E664350" w14:textId="77777777">
        <w:tc>
          <w:tcPr>
            <w:tcW w:w="710" w:type="dxa"/>
          </w:tcPr>
          <w:p w14:paraId="7E66434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34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34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354" w14:textId="77777777">
        <w:tc>
          <w:tcPr>
            <w:tcW w:w="710" w:type="dxa"/>
          </w:tcPr>
          <w:p w14:paraId="7E664351" w14:textId="77777777" w:rsidR="00CD73D4" w:rsidRDefault="00CD73D4">
            <w:pPr>
              <w:widowControl w:val="0"/>
              <w:numPr>
                <w:ilvl w:val="0"/>
                <w:numId w:val="197"/>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352"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principles of epidemiology</w:t>
            </w:r>
          </w:p>
        </w:tc>
        <w:tc>
          <w:tcPr>
            <w:tcW w:w="2889" w:type="dxa"/>
          </w:tcPr>
          <w:p w14:paraId="7E66435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358" w14:textId="77777777">
        <w:tc>
          <w:tcPr>
            <w:tcW w:w="710" w:type="dxa"/>
          </w:tcPr>
          <w:p w14:paraId="7E664355" w14:textId="77777777" w:rsidR="00CD73D4" w:rsidRDefault="00CD73D4">
            <w:pPr>
              <w:widowControl w:val="0"/>
              <w:numPr>
                <w:ilvl w:val="0"/>
                <w:numId w:val="197"/>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356"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disease occurrence</w:t>
            </w:r>
          </w:p>
        </w:tc>
        <w:tc>
          <w:tcPr>
            <w:tcW w:w="2889" w:type="dxa"/>
          </w:tcPr>
          <w:p w14:paraId="7E66435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35C" w14:textId="77777777">
        <w:tc>
          <w:tcPr>
            <w:tcW w:w="710" w:type="dxa"/>
          </w:tcPr>
          <w:p w14:paraId="7E664359" w14:textId="77777777" w:rsidR="00CD73D4" w:rsidRDefault="00CD73D4">
            <w:pPr>
              <w:widowControl w:val="0"/>
              <w:numPr>
                <w:ilvl w:val="0"/>
                <w:numId w:val="197"/>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35A"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Carry out disease surveillance</w:t>
            </w:r>
          </w:p>
        </w:tc>
        <w:tc>
          <w:tcPr>
            <w:tcW w:w="2889" w:type="dxa"/>
          </w:tcPr>
          <w:p w14:paraId="7E66435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360" w14:textId="77777777">
        <w:tc>
          <w:tcPr>
            <w:tcW w:w="710" w:type="dxa"/>
          </w:tcPr>
          <w:p w14:paraId="7E66435D" w14:textId="77777777" w:rsidR="00CD73D4" w:rsidRDefault="00CD73D4">
            <w:pPr>
              <w:widowControl w:val="0"/>
              <w:numPr>
                <w:ilvl w:val="0"/>
                <w:numId w:val="197"/>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35E"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Develop and apply disease prevention programme</w:t>
            </w:r>
          </w:p>
        </w:tc>
        <w:tc>
          <w:tcPr>
            <w:tcW w:w="2889" w:type="dxa"/>
          </w:tcPr>
          <w:p w14:paraId="7E66435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4363" w14:textId="77777777">
        <w:trPr>
          <w:trHeight w:val="350"/>
        </w:trPr>
        <w:tc>
          <w:tcPr>
            <w:tcW w:w="5907" w:type="dxa"/>
            <w:gridSpan w:val="2"/>
          </w:tcPr>
          <w:p w14:paraId="7E664361"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36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4364" w14:textId="77777777" w:rsidR="00CD73D4" w:rsidRDefault="00CD73D4">
      <w:pPr>
        <w:spacing w:after="0" w:line="360" w:lineRule="auto"/>
        <w:rPr>
          <w:rFonts w:ascii="Times New Roman" w:hAnsi="Times New Roman" w:cs="Times New Roman"/>
          <w:b/>
          <w:sz w:val="24"/>
          <w:szCs w:val="24"/>
        </w:rPr>
      </w:pPr>
    </w:p>
    <w:p w14:paraId="7E664365"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Learning Outcomes, Content and Suggested Assessment Methods</w:t>
      </w:r>
    </w:p>
    <w:tbl>
      <w:tblPr>
        <w:tblStyle w:val="Style75"/>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4369"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4366"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4367"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4368"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Assessment Methods</w:t>
            </w:r>
          </w:p>
        </w:tc>
      </w:tr>
    </w:tbl>
    <w:tbl>
      <w:tblPr>
        <w:tblStyle w:val="Style76"/>
        <w:tblW w:w="9714"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695"/>
      </w:tblGrid>
      <w:tr w:rsidR="00CD73D4" w14:paraId="7E664378" w14:textId="77777777">
        <w:tc>
          <w:tcPr>
            <w:tcW w:w="1799" w:type="dxa"/>
            <w:tcBorders>
              <w:top w:val="single" w:sz="4" w:space="0" w:color="000000"/>
              <w:left w:val="single" w:sz="4" w:space="0" w:color="000000"/>
              <w:bottom w:val="single" w:sz="4" w:space="0" w:color="000000"/>
              <w:right w:val="single" w:sz="4" w:space="0" w:color="000000"/>
            </w:tcBorders>
          </w:tcPr>
          <w:p w14:paraId="7E66436A" w14:textId="77777777" w:rsidR="00CD73D4" w:rsidRDefault="00D00622">
            <w:pPr>
              <w:numPr>
                <w:ilvl w:val="0"/>
                <w:numId w:val="198"/>
              </w:numPr>
              <w:spacing w:after="0" w:line="360" w:lineRule="auto"/>
              <w:ind w:left="180" w:hanging="180"/>
              <w:contextualSpacing/>
              <w:rPr>
                <w:rFonts w:ascii="Times New Roman" w:hAnsi="Times New Roman" w:cs="Times New Roman"/>
                <w:color w:val="000000"/>
                <w:sz w:val="24"/>
                <w:szCs w:val="24"/>
              </w:rPr>
            </w:pPr>
            <w:r>
              <w:rPr>
                <w:rFonts w:ascii="Times New Roman" w:hAnsi="Times New Roman" w:cs="Times New Roman"/>
                <w:sz w:val="24"/>
                <w:szCs w:val="24"/>
              </w:rPr>
              <w:t xml:space="preserve"> Apply principles of epidemiology</w:t>
            </w:r>
          </w:p>
        </w:tc>
        <w:tc>
          <w:tcPr>
            <w:tcW w:w="5220" w:type="dxa"/>
            <w:tcBorders>
              <w:top w:val="single" w:sz="4" w:space="0" w:color="000000"/>
              <w:left w:val="single" w:sz="4" w:space="0" w:color="000000"/>
              <w:bottom w:val="single" w:sz="4" w:space="0" w:color="000000"/>
              <w:right w:val="single" w:sz="4" w:space="0" w:color="000000"/>
            </w:tcBorders>
          </w:tcPr>
          <w:p w14:paraId="7E66436B"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Principles of Epidemiology</w:t>
            </w:r>
          </w:p>
          <w:p w14:paraId="7E66436C"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The distribution and determinants of health-related events in a specific population</w:t>
            </w:r>
          </w:p>
          <w:p w14:paraId="7E66436D"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The scope of epidemiology</w:t>
            </w:r>
          </w:p>
          <w:p w14:paraId="7E66436E"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lastRenderedPageBreak/>
              <w:t>Importance of epidemiology</w:t>
            </w:r>
          </w:p>
          <w:p w14:paraId="7E66436F"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Descriptive, analytic and clinical epidemiology</w:t>
            </w:r>
          </w:p>
          <w:p w14:paraId="7E664370"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Measures of association</w:t>
            </w:r>
          </w:p>
        </w:tc>
        <w:tc>
          <w:tcPr>
            <w:tcW w:w="2695" w:type="dxa"/>
            <w:tcBorders>
              <w:top w:val="single" w:sz="4" w:space="0" w:color="000000"/>
              <w:left w:val="single" w:sz="4" w:space="0" w:color="000000"/>
              <w:bottom w:val="single" w:sz="4" w:space="0" w:color="000000"/>
              <w:right w:val="single" w:sz="4" w:space="0" w:color="000000"/>
            </w:tcBorders>
          </w:tcPr>
          <w:p w14:paraId="7E664371" w14:textId="77777777" w:rsidR="00CD73D4" w:rsidRDefault="00D00622">
            <w:pPr>
              <w:numPr>
                <w:ilvl w:val="0"/>
                <w:numId w:val="19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4372" w14:textId="77777777" w:rsidR="00CD73D4" w:rsidRDefault="00D00622">
            <w:pPr>
              <w:numPr>
                <w:ilvl w:val="0"/>
                <w:numId w:val="19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373" w14:textId="77777777" w:rsidR="00CD73D4" w:rsidRDefault="00D00622">
            <w:pPr>
              <w:numPr>
                <w:ilvl w:val="0"/>
                <w:numId w:val="19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374" w14:textId="77777777" w:rsidR="00CD73D4" w:rsidRDefault="00D00622">
            <w:pPr>
              <w:numPr>
                <w:ilvl w:val="0"/>
                <w:numId w:val="19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375" w14:textId="77777777" w:rsidR="00CD73D4" w:rsidRDefault="00D00622">
            <w:pPr>
              <w:numPr>
                <w:ilvl w:val="0"/>
                <w:numId w:val="19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E664376" w14:textId="77777777" w:rsidR="00CD73D4" w:rsidRDefault="00D00622">
            <w:pPr>
              <w:numPr>
                <w:ilvl w:val="0"/>
                <w:numId w:val="19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377" w14:textId="77777777" w:rsidR="00CD73D4" w:rsidRDefault="00CD73D4">
            <w:pPr>
              <w:spacing w:after="0" w:line="360" w:lineRule="auto"/>
              <w:rPr>
                <w:rFonts w:ascii="Times New Roman" w:hAnsi="Times New Roman" w:cs="Times New Roman"/>
                <w:sz w:val="24"/>
                <w:szCs w:val="24"/>
              </w:rPr>
            </w:pPr>
          </w:p>
        </w:tc>
      </w:tr>
      <w:tr w:rsidR="00CD73D4" w14:paraId="7E66438A" w14:textId="77777777">
        <w:trPr>
          <w:trHeight w:val="3671"/>
        </w:trPr>
        <w:tc>
          <w:tcPr>
            <w:tcW w:w="1799" w:type="dxa"/>
            <w:tcBorders>
              <w:top w:val="single" w:sz="4" w:space="0" w:color="000000"/>
              <w:left w:val="single" w:sz="4" w:space="0" w:color="000000"/>
              <w:bottom w:val="single" w:sz="4" w:space="0" w:color="000000"/>
              <w:right w:val="single" w:sz="4" w:space="0" w:color="000000"/>
            </w:tcBorders>
          </w:tcPr>
          <w:p w14:paraId="7E664379" w14:textId="77777777" w:rsidR="00CD73D4" w:rsidRDefault="00D00622">
            <w:pPr>
              <w:numPr>
                <w:ilvl w:val="0"/>
                <w:numId w:val="198"/>
              </w:numPr>
              <w:spacing w:after="0" w:line="360" w:lineRule="auto"/>
              <w:ind w:left="180" w:hanging="180"/>
              <w:contextualSpacing/>
              <w:rPr>
                <w:rFonts w:ascii="Times New Roman" w:hAnsi="Times New Roman" w:cs="Times New Roman"/>
                <w:color w:val="000000"/>
                <w:sz w:val="24"/>
                <w:szCs w:val="24"/>
              </w:rPr>
            </w:pPr>
            <w:r>
              <w:rPr>
                <w:rFonts w:ascii="Times New Roman" w:hAnsi="Times New Roman" w:cs="Times New Roman"/>
                <w:sz w:val="24"/>
                <w:szCs w:val="24"/>
              </w:rPr>
              <w:t xml:space="preserve"> Apply knowledge of disease occurrence</w:t>
            </w:r>
          </w:p>
        </w:tc>
        <w:tc>
          <w:tcPr>
            <w:tcW w:w="5220" w:type="dxa"/>
            <w:tcBorders>
              <w:top w:val="single" w:sz="4" w:space="0" w:color="000000"/>
              <w:left w:val="single" w:sz="4" w:space="0" w:color="000000"/>
              <w:bottom w:val="single" w:sz="4" w:space="0" w:color="000000"/>
              <w:right w:val="single" w:sz="4" w:space="0" w:color="000000"/>
            </w:tcBorders>
          </w:tcPr>
          <w:p w14:paraId="7E66437A"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Determinants of diseases</w:t>
            </w:r>
          </w:p>
          <w:p w14:paraId="7E66437B"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Primary determinants</w:t>
            </w:r>
          </w:p>
          <w:p w14:paraId="7E66437C"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Secondary</w:t>
            </w:r>
          </w:p>
          <w:p w14:paraId="7E66437D"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Intrinsic</w:t>
            </w:r>
          </w:p>
          <w:p w14:paraId="7E66437E"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Extrinsic</w:t>
            </w:r>
          </w:p>
          <w:p w14:paraId="7E66437F"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Measures of disease occurrence</w:t>
            </w:r>
          </w:p>
          <w:p w14:paraId="7E664380"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Disease transmission and agent’s factors</w:t>
            </w:r>
          </w:p>
          <w:p w14:paraId="7E664381"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Factors of maintenance of infections</w:t>
            </w:r>
          </w:p>
          <w:p w14:paraId="7E664382"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 xml:space="preserve">Disease patterns and factors influencing disease patterns </w:t>
            </w:r>
          </w:p>
        </w:tc>
        <w:tc>
          <w:tcPr>
            <w:tcW w:w="2695" w:type="dxa"/>
            <w:tcBorders>
              <w:top w:val="single" w:sz="4" w:space="0" w:color="000000"/>
              <w:left w:val="single" w:sz="4" w:space="0" w:color="000000"/>
              <w:bottom w:val="single" w:sz="4" w:space="0" w:color="000000"/>
              <w:right w:val="single" w:sz="4" w:space="0" w:color="000000"/>
            </w:tcBorders>
          </w:tcPr>
          <w:p w14:paraId="7E664383" w14:textId="77777777" w:rsidR="00CD73D4" w:rsidRDefault="00D00622">
            <w:pPr>
              <w:numPr>
                <w:ilvl w:val="0"/>
                <w:numId w:val="20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384" w14:textId="77777777" w:rsidR="00CD73D4" w:rsidRDefault="00D00622">
            <w:pPr>
              <w:numPr>
                <w:ilvl w:val="0"/>
                <w:numId w:val="20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385" w14:textId="77777777" w:rsidR="00CD73D4" w:rsidRDefault="00D00622">
            <w:pPr>
              <w:numPr>
                <w:ilvl w:val="0"/>
                <w:numId w:val="20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386" w14:textId="77777777" w:rsidR="00CD73D4" w:rsidRDefault="00D00622">
            <w:pPr>
              <w:numPr>
                <w:ilvl w:val="0"/>
                <w:numId w:val="20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387" w14:textId="77777777" w:rsidR="00CD73D4" w:rsidRDefault="00D00622">
            <w:pPr>
              <w:numPr>
                <w:ilvl w:val="0"/>
                <w:numId w:val="20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388" w14:textId="77777777" w:rsidR="00CD73D4" w:rsidRDefault="00D00622">
            <w:pPr>
              <w:numPr>
                <w:ilvl w:val="0"/>
                <w:numId w:val="20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389" w14:textId="77777777" w:rsidR="00CD73D4" w:rsidRDefault="00CD73D4">
            <w:pPr>
              <w:spacing w:after="0" w:line="360" w:lineRule="auto"/>
              <w:rPr>
                <w:rFonts w:ascii="Times New Roman" w:hAnsi="Times New Roman" w:cs="Times New Roman"/>
                <w:sz w:val="24"/>
                <w:szCs w:val="24"/>
              </w:rPr>
            </w:pPr>
          </w:p>
        </w:tc>
      </w:tr>
      <w:tr w:rsidR="00CD73D4" w14:paraId="7E6643A0" w14:textId="77777777">
        <w:tc>
          <w:tcPr>
            <w:tcW w:w="1799" w:type="dxa"/>
            <w:tcBorders>
              <w:top w:val="single" w:sz="4" w:space="0" w:color="000000"/>
              <w:left w:val="single" w:sz="4" w:space="0" w:color="000000"/>
              <w:bottom w:val="single" w:sz="4" w:space="0" w:color="000000"/>
              <w:right w:val="single" w:sz="4" w:space="0" w:color="000000"/>
            </w:tcBorders>
          </w:tcPr>
          <w:p w14:paraId="7E66438B" w14:textId="77777777" w:rsidR="00CD73D4" w:rsidRDefault="00D00622">
            <w:pPr>
              <w:numPr>
                <w:ilvl w:val="0"/>
                <w:numId w:val="198"/>
              </w:numPr>
              <w:spacing w:after="0" w:line="360" w:lineRule="auto"/>
              <w:ind w:left="180" w:hanging="180"/>
              <w:contextualSpacing/>
              <w:rPr>
                <w:rFonts w:ascii="Times New Roman" w:hAnsi="Times New Roman" w:cs="Times New Roman"/>
                <w:sz w:val="24"/>
                <w:szCs w:val="24"/>
              </w:rPr>
            </w:pPr>
            <w:r>
              <w:rPr>
                <w:rFonts w:ascii="Times New Roman" w:hAnsi="Times New Roman" w:cs="Times New Roman"/>
                <w:sz w:val="24"/>
                <w:szCs w:val="24"/>
              </w:rPr>
              <w:t xml:space="preserve"> Carry out disease surveillance</w:t>
            </w:r>
          </w:p>
        </w:tc>
        <w:tc>
          <w:tcPr>
            <w:tcW w:w="5220" w:type="dxa"/>
            <w:tcBorders>
              <w:top w:val="single" w:sz="4" w:space="0" w:color="000000"/>
              <w:left w:val="single" w:sz="4" w:space="0" w:color="000000"/>
              <w:bottom w:val="single" w:sz="4" w:space="0" w:color="000000"/>
              <w:right w:val="single" w:sz="4" w:space="0" w:color="000000"/>
            </w:tcBorders>
          </w:tcPr>
          <w:p w14:paraId="7E66438C"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Study designs</w:t>
            </w:r>
          </w:p>
          <w:p w14:paraId="7E66438D"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Incidence studies</w:t>
            </w:r>
          </w:p>
          <w:p w14:paraId="7E66438E"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Incidence cases</w:t>
            </w:r>
          </w:p>
          <w:p w14:paraId="7E66438F"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Prevalence studies</w:t>
            </w:r>
          </w:p>
          <w:p w14:paraId="7E664390"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Prevalence cases</w:t>
            </w:r>
          </w:p>
          <w:p w14:paraId="7E664391"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Disease monitoring and surveillance</w:t>
            </w:r>
          </w:p>
          <w:p w14:paraId="7E664392"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Sources of surveillance data</w:t>
            </w:r>
          </w:p>
          <w:p w14:paraId="7E664393"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Department of veterinary services in the Ministry of Livestock Development</w:t>
            </w:r>
          </w:p>
          <w:p w14:paraId="7E664394"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eastAsia="Noto Sans Symbols" w:hAnsi="Times New Roman" w:cs="Times New Roman"/>
                <w:sz w:val="24"/>
                <w:szCs w:val="24"/>
              </w:rPr>
              <w:t>Veterinary Laboratories</w:t>
            </w:r>
          </w:p>
          <w:p w14:paraId="7E664395"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Private veterinary practitioners</w:t>
            </w:r>
          </w:p>
          <w:p w14:paraId="7E664396"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Non-governmental organizations</w:t>
            </w:r>
          </w:p>
          <w:p w14:paraId="7E664397"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Livestock research organizations         such as the International Livestock Research Institute (ILRI)</w:t>
            </w:r>
          </w:p>
          <w:p w14:paraId="7E664398"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 xml:space="preserve">Disease surveillance data </w:t>
            </w:r>
          </w:p>
        </w:tc>
        <w:tc>
          <w:tcPr>
            <w:tcW w:w="2695" w:type="dxa"/>
            <w:tcBorders>
              <w:top w:val="single" w:sz="4" w:space="0" w:color="000000"/>
              <w:left w:val="single" w:sz="4" w:space="0" w:color="000000"/>
              <w:bottom w:val="single" w:sz="4" w:space="0" w:color="000000"/>
              <w:right w:val="single" w:sz="4" w:space="0" w:color="000000"/>
            </w:tcBorders>
          </w:tcPr>
          <w:p w14:paraId="7E664399" w14:textId="77777777" w:rsidR="00CD73D4" w:rsidRDefault="00D00622">
            <w:pPr>
              <w:numPr>
                <w:ilvl w:val="0"/>
                <w:numId w:val="20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39A" w14:textId="77777777" w:rsidR="00CD73D4" w:rsidRDefault="00D00622">
            <w:pPr>
              <w:numPr>
                <w:ilvl w:val="0"/>
                <w:numId w:val="20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39B" w14:textId="77777777" w:rsidR="00CD73D4" w:rsidRDefault="00D00622">
            <w:pPr>
              <w:numPr>
                <w:ilvl w:val="0"/>
                <w:numId w:val="20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39C" w14:textId="77777777" w:rsidR="00CD73D4" w:rsidRDefault="00D00622">
            <w:pPr>
              <w:numPr>
                <w:ilvl w:val="0"/>
                <w:numId w:val="20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39D" w14:textId="77777777" w:rsidR="00CD73D4" w:rsidRDefault="00D00622">
            <w:pPr>
              <w:numPr>
                <w:ilvl w:val="0"/>
                <w:numId w:val="20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39E" w14:textId="77777777" w:rsidR="00CD73D4" w:rsidRDefault="00D00622">
            <w:pPr>
              <w:numPr>
                <w:ilvl w:val="0"/>
                <w:numId w:val="20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39F" w14:textId="77777777" w:rsidR="00CD73D4" w:rsidRDefault="00CD73D4">
            <w:pPr>
              <w:spacing w:after="0" w:line="360" w:lineRule="auto"/>
              <w:rPr>
                <w:rFonts w:ascii="Times New Roman" w:hAnsi="Times New Roman" w:cs="Times New Roman"/>
                <w:sz w:val="24"/>
                <w:szCs w:val="24"/>
              </w:rPr>
            </w:pPr>
          </w:p>
        </w:tc>
      </w:tr>
      <w:tr w:rsidR="00CD73D4" w14:paraId="7E6643BA" w14:textId="77777777">
        <w:tc>
          <w:tcPr>
            <w:tcW w:w="1799" w:type="dxa"/>
            <w:tcBorders>
              <w:top w:val="single" w:sz="4" w:space="0" w:color="000000"/>
              <w:left w:val="single" w:sz="4" w:space="0" w:color="000000"/>
              <w:bottom w:val="single" w:sz="4" w:space="0" w:color="000000"/>
              <w:right w:val="single" w:sz="4" w:space="0" w:color="000000"/>
            </w:tcBorders>
          </w:tcPr>
          <w:p w14:paraId="7E6643A1" w14:textId="77777777" w:rsidR="00CD73D4" w:rsidRDefault="00D00622">
            <w:pPr>
              <w:numPr>
                <w:ilvl w:val="0"/>
                <w:numId w:val="198"/>
              </w:numPr>
              <w:spacing w:after="0" w:line="360" w:lineRule="auto"/>
              <w:ind w:left="180" w:hanging="180"/>
              <w:contextualSpacing/>
              <w:rPr>
                <w:rFonts w:ascii="Times New Roman" w:hAnsi="Times New Roman" w:cs="Times New Roman"/>
                <w:sz w:val="24"/>
                <w:szCs w:val="24"/>
              </w:rPr>
            </w:pPr>
            <w:r>
              <w:rPr>
                <w:rFonts w:ascii="Times New Roman" w:hAnsi="Times New Roman" w:cs="Times New Roman"/>
                <w:sz w:val="24"/>
                <w:szCs w:val="24"/>
              </w:rPr>
              <w:t xml:space="preserve"> Develop and apply disease </w:t>
            </w:r>
            <w:r>
              <w:rPr>
                <w:rFonts w:ascii="Times New Roman" w:hAnsi="Times New Roman" w:cs="Times New Roman"/>
                <w:sz w:val="24"/>
                <w:szCs w:val="24"/>
              </w:rPr>
              <w:lastRenderedPageBreak/>
              <w:t>prevention programme</w:t>
            </w:r>
          </w:p>
        </w:tc>
        <w:tc>
          <w:tcPr>
            <w:tcW w:w="5220" w:type="dxa"/>
            <w:tcBorders>
              <w:top w:val="single" w:sz="4" w:space="0" w:color="000000"/>
              <w:left w:val="single" w:sz="4" w:space="0" w:color="000000"/>
              <w:bottom w:val="single" w:sz="4" w:space="0" w:color="000000"/>
              <w:right w:val="single" w:sz="4" w:space="0" w:color="000000"/>
            </w:tcBorders>
          </w:tcPr>
          <w:p w14:paraId="7E6643A2"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lastRenderedPageBreak/>
              <w:t>Disease prevention programs</w:t>
            </w:r>
          </w:p>
          <w:p w14:paraId="7E6643A3"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Vaccinations </w:t>
            </w:r>
          </w:p>
          <w:p w14:paraId="7E6643A4"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Quarantine</w:t>
            </w:r>
          </w:p>
          <w:p w14:paraId="7E6643A5"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Vector control</w:t>
            </w:r>
          </w:p>
          <w:p w14:paraId="7E6643A6"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Adequate nutrition</w:t>
            </w:r>
          </w:p>
          <w:p w14:paraId="7E6643A7"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Good husbandry management practices</w:t>
            </w:r>
          </w:p>
          <w:p w14:paraId="7E6643A8"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Surveillance and reporting</w:t>
            </w:r>
          </w:p>
          <w:p w14:paraId="7E6643A9"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Adequate nutrition</w:t>
            </w:r>
          </w:p>
          <w:p w14:paraId="7E6643AA"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Good husbandry management practices</w:t>
            </w:r>
          </w:p>
          <w:p w14:paraId="7E6643AB"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Notifiable diseases</w:t>
            </w:r>
          </w:p>
          <w:p w14:paraId="7E6643AC"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Rabies</w:t>
            </w:r>
          </w:p>
          <w:p w14:paraId="7E6643AD"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Anthrax </w:t>
            </w:r>
          </w:p>
          <w:p w14:paraId="7E6643AE"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Rift valley fever</w:t>
            </w:r>
          </w:p>
          <w:p w14:paraId="7E6643AF" w14:textId="77777777" w:rsidR="00CD73D4" w:rsidRDefault="00D00622">
            <w:pPr>
              <w:numPr>
                <w:ilvl w:val="2"/>
                <w:numId w:val="19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Rinderpest</w:t>
            </w:r>
          </w:p>
          <w:p w14:paraId="7E6643B0" w14:textId="77777777" w:rsidR="00CD73D4" w:rsidRDefault="00D00622">
            <w:pPr>
              <w:numPr>
                <w:ilvl w:val="2"/>
                <w:numId w:val="198"/>
              </w:numPr>
              <w:spacing w:after="0"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Newsastle</w:t>
            </w:r>
            <w:proofErr w:type="spellEnd"/>
            <w:r>
              <w:rPr>
                <w:rFonts w:ascii="Times New Roman" w:hAnsi="Times New Roman" w:cs="Times New Roman"/>
                <w:sz w:val="24"/>
                <w:szCs w:val="24"/>
              </w:rPr>
              <w:t xml:space="preserve"> disease</w:t>
            </w:r>
          </w:p>
          <w:p w14:paraId="7E6643B1" w14:textId="77777777" w:rsidR="00CD73D4" w:rsidRDefault="00D00622">
            <w:pPr>
              <w:numPr>
                <w:ilvl w:val="1"/>
                <w:numId w:val="198"/>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Notifiable diseases reporting</w:t>
            </w:r>
          </w:p>
        </w:tc>
        <w:tc>
          <w:tcPr>
            <w:tcW w:w="2695" w:type="dxa"/>
            <w:tcBorders>
              <w:top w:val="single" w:sz="4" w:space="0" w:color="000000"/>
              <w:left w:val="single" w:sz="4" w:space="0" w:color="000000"/>
              <w:bottom w:val="single" w:sz="4" w:space="0" w:color="000000"/>
              <w:right w:val="single" w:sz="4" w:space="0" w:color="000000"/>
            </w:tcBorders>
          </w:tcPr>
          <w:p w14:paraId="7E6643B2" w14:textId="77777777" w:rsidR="00CD73D4" w:rsidRDefault="00D00622">
            <w:pPr>
              <w:numPr>
                <w:ilvl w:val="0"/>
                <w:numId w:val="20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43B3" w14:textId="77777777" w:rsidR="00CD73D4" w:rsidRDefault="00D00622">
            <w:pPr>
              <w:numPr>
                <w:ilvl w:val="0"/>
                <w:numId w:val="20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3B4" w14:textId="77777777" w:rsidR="00CD73D4" w:rsidRDefault="00D00622">
            <w:pPr>
              <w:numPr>
                <w:ilvl w:val="0"/>
                <w:numId w:val="20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7E6643B5" w14:textId="77777777" w:rsidR="00CD73D4" w:rsidRDefault="00D00622">
            <w:pPr>
              <w:numPr>
                <w:ilvl w:val="0"/>
                <w:numId w:val="20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3B6" w14:textId="77777777" w:rsidR="00CD73D4" w:rsidRDefault="00D00622">
            <w:pPr>
              <w:numPr>
                <w:ilvl w:val="0"/>
                <w:numId w:val="20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3B7" w14:textId="77777777" w:rsidR="00CD73D4" w:rsidRDefault="00D00622">
            <w:pPr>
              <w:numPr>
                <w:ilvl w:val="0"/>
                <w:numId w:val="20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3B8" w14:textId="77777777" w:rsidR="00CD73D4" w:rsidRDefault="00CD73D4">
            <w:pPr>
              <w:spacing w:after="0" w:line="360" w:lineRule="auto"/>
              <w:rPr>
                <w:rFonts w:ascii="Times New Roman" w:hAnsi="Times New Roman" w:cs="Times New Roman"/>
                <w:sz w:val="24"/>
                <w:szCs w:val="24"/>
              </w:rPr>
            </w:pPr>
          </w:p>
          <w:p w14:paraId="7E6643B9" w14:textId="77777777" w:rsidR="00CD73D4" w:rsidRDefault="00CD73D4">
            <w:pPr>
              <w:spacing w:after="0" w:line="360" w:lineRule="auto"/>
              <w:rPr>
                <w:rFonts w:ascii="Times New Roman" w:hAnsi="Times New Roman" w:cs="Times New Roman"/>
                <w:sz w:val="24"/>
                <w:szCs w:val="24"/>
              </w:rPr>
            </w:pPr>
          </w:p>
        </w:tc>
      </w:tr>
    </w:tbl>
    <w:p w14:paraId="7E6643BB" w14:textId="77777777" w:rsidR="00CD73D4" w:rsidRDefault="00CD73D4">
      <w:pPr>
        <w:spacing w:after="0" w:line="360" w:lineRule="auto"/>
        <w:rPr>
          <w:rFonts w:ascii="Times New Roman" w:hAnsi="Times New Roman" w:cs="Times New Roman"/>
          <w:sz w:val="24"/>
          <w:szCs w:val="24"/>
        </w:rPr>
      </w:pPr>
    </w:p>
    <w:p w14:paraId="7E6643BC"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43BD" w14:textId="77777777" w:rsidR="00CD73D4" w:rsidRDefault="00D00622">
      <w:pPr>
        <w:numPr>
          <w:ilvl w:val="0"/>
          <w:numId w:val="20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43BE" w14:textId="77777777" w:rsidR="00CD73D4" w:rsidRDefault="00D00622">
      <w:pPr>
        <w:numPr>
          <w:ilvl w:val="0"/>
          <w:numId w:val="20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43BF" w14:textId="77777777" w:rsidR="00CD73D4" w:rsidRDefault="00D00622">
      <w:pPr>
        <w:numPr>
          <w:ilvl w:val="0"/>
          <w:numId w:val="20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43C0" w14:textId="77777777" w:rsidR="00CD73D4" w:rsidRDefault="00D00622">
      <w:pPr>
        <w:numPr>
          <w:ilvl w:val="0"/>
          <w:numId w:val="203"/>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43C1" w14:textId="77777777" w:rsidR="00CD73D4" w:rsidRDefault="00D00622">
      <w:pPr>
        <w:numPr>
          <w:ilvl w:val="0"/>
          <w:numId w:val="20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43C2" w14:textId="77777777" w:rsidR="00CD73D4" w:rsidRDefault="00D00622">
      <w:pPr>
        <w:numPr>
          <w:ilvl w:val="0"/>
          <w:numId w:val="20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Field trips</w:t>
      </w:r>
    </w:p>
    <w:p w14:paraId="7E6643C3" w14:textId="77777777" w:rsidR="00CD73D4" w:rsidRDefault="00CD73D4">
      <w:pPr>
        <w:spacing w:after="0" w:line="360" w:lineRule="auto"/>
        <w:rPr>
          <w:rFonts w:ascii="Times New Roman" w:hAnsi="Times New Roman" w:cs="Times New Roman"/>
          <w:sz w:val="24"/>
          <w:szCs w:val="24"/>
        </w:rPr>
      </w:pPr>
    </w:p>
    <w:p w14:paraId="7E6643C4"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43CB" w14:textId="77777777">
        <w:tc>
          <w:tcPr>
            <w:tcW w:w="1462" w:type="dxa"/>
          </w:tcPr>
          <w:p w14:paraId="7E6643C5" w14:textId="77777777" w:rsidR="00CD73D4" w:rsidRDefault="00D00622">
            <w:pPr>
              <w:spacing w:after="0" w:line="360" w:lineRule="auto"/>
              <w:ind w:left="0" w:hanging="2"/>
              <w:rPr>
                <w:rFonts w:ascii="Times New Roman" w:hAnsi="Times New Roman" w:cs="Times New Roman"/>
                <w:sz w:val="24"/>
                <w:szCs w:val="24"/>
              </w:rPr>
            </w:pPr>
            <w:bookmarkStart w:id="2977" w:name="_Toc23489"/>
            <w:bookmarkStart w:id="2978" w:name="_Toc197069133"/>
            <w:r>
              <w:rPr>
                <w:rFonts w:ascii="Times New Roman" w:hAnsi="Times New Roman" w:cs="Times New Roman"/>
                <w:b/>
                <w:sz w:val="24"/>
                <w:szCs w:val="24"/>
              </w:rPr>
              <w:t>S/No.</w:t>
            </w:r>
            <w:bookmarkEnd w:id="2977"/>
            <w:bookmarkEnd w:id="2978"/>
          </w:p>
        </w:tc>
        <w:tc>
          <w:tcPr>
            <w:tcW w:w="2600" w:type="dxa"/>
          </w:tcPr>
          <w:p w14:paraId="7E6643C6" w14:textId="77777777" w:rsidR="00CD73D4" w:rsidRDefault="00D00622">
            <w:pPr>
              <w:spacing w:after="0" w:line="360" w:lineRule="auto"/>
              <w:ind w:left="0" w:hanging="2"/>
              <w:rPr>
                <w:rFonts w:ascii="Times New Roman" w:hAnsi="Times New Roman" w:cs="Times New Roman"/>
                <w:sz w:val="24"/>
                <w:szCs w:val="24"/>
              </w:rPr>
            </w:pPr>
            <w:bookmarkStart w:id="2979" w:name="_Toc2072"/>
            <w:bookmarkStart w:id="2980" w:name="_Toc197069134"/>
            <w:r>
              <w:rPr>
                <w:rFonts w:ascii="Times New Roman" w:hAnsi="Times New Roman" w:cs="Times New Roman"/>
                <w:b/>
                <w:sz w:val="24"/>
                <w:szCs w:val="24"/>
              </w:rPr>
              <w:t>Category/Item</w:t>
            </w:r>
            <w:bookmarkEnd w:id="2979"/>
            <w:bookmarkEnd w:id="2980"/>
          </w:p>
        </w:tc>
        <w:tc>
          <w:tcPr>
            <w:tcW w:w="1583" w:type="dxa"/>
          </w:tcPr>
          <w:p w14:paraId="7E6643C7" w14:textId="77777777" w:rsidR="00CD73D4" w:rsidRDefault="00D00622">
            <w:pPr>
              <w:spacing w:after="0" w:line="360" w:lineRule="auto"/>
              <w:ind w:left="0" w:hanging="2"/>
              <w:rPr>
                <w:rFonts w:ascii="Times New Roman" w:hAnsi="Times New Roman" w:cs="Times New Roman"/>
                <w:sz w:val="24"/>
                <w:szCs w:val="24"/>
              </w:rPr>
            </w:pPr>
            <w:bookmarkStart w:id="2981" w:name="_Toc22666"/>
            <w:bookmarkStart w:id="2982" w:name="_Toc197069135"/>
            <w:r>
              <w:rPr>
                <w:rFonts w:ascii="Times New Roman" w:hAnsi="Times New Roman" w:cs="Times New Roman"/>
                <w:b/>
                <w:sz w:val="24"/>
                <w:szCs w:val="24"/>
              </w:rPr>
              <w:t>Description/Specification</w:t>
            </w:r>
            <w:bookmarkEnd w:id="2981"/>
            <w:bookmarkEnd w:id="2982"/>
          </w:p>
        </w:tc>
        <w:tc>
          <w:tcPr>
            <w:tcW w:w="1177" w:type="dxa"/>
          </w:tcPr>
          <w:p w14:paraId="7E6643C8" w14:textId="77777777" w:rsidR="00CD73D4" w:rsidRDefault="00D00622">
            <w:pPr>
              <w:spacing w:after="0" w:line="360" w:lineRule="auto"/>
              <w:ind w:left="0" w:hanging="2"/>
              <w:rPr>
                <w:rFonts w:ascii="Times New Roman" w:hAnsi="Times New Roman" w:cs="Times New Roman"/>
                <w:sz w:val="24"/>
                <w:szCs w:val="24"/>
              </w:rPr>
            </w:pPr>
            <w:bookmarkStart w:id="2983" w:name="_Toc16769"/>
            <w:bookmarkStart w:id="2984" w:name="_Toc197069136"/>
            <w:r>
              <w:rPr>
                <w:rFonts w:ascii="Times New Roman" w:hAnsi="Times New Roman" w:cs="Times New Roman"/>
                <w:b/>
                <w:sz w:val="24"/>
                <w:szCs w:val="24"/>
              </w:rPr>
              <w:t>Quantity</w:t>
            </w:r>
            <w:bookmarkEnd w:id="2983"/>
            <w:bookmarkEnd w:id="2984"/>
            <w:r>
              <w:rPr>
                <w:rFonts w:ascii="Times New Roman" w:hAnsi="Times New Roman" w:cs="Times New Roman"/>
                <w:sz w:val="24"/>
                <w:szCs w:val="24"/>
              </w:rPr>
              <w:t xml:space="preserve"> </w:t>
            </w:r>
          </w:p>
        </w:tc>
        <w:tc>
          <w:tcPr>
            <w:tcW w:w="1778" w:type="dxa"/>
          </w:tcPr>
          <w:p w14:paraId="7E6643C9" w14:textId="77777777" w:rsidR="00CD73D4" w:rsidRDefault="00D00622">
            <w:pPr>
              <w:spacing w:after="0" w:line="360" w:lineRule="auto"/>
              <w:ind w:left="0" w:hanging="2"/>
              <w:rPr>
                <w:rFonts w:ascii="Times New Roman" w:hAnsi="Times New Roman" w:cs="Times New Roman"/>
                <w:b/>
                <w:sz w:val="24"/>
                <w:szCs w:val="24"/>
              </w:rPr>
            </w:pPr>
            <w:bookmarkStart w:id="2985" w:name="_Toc10153"/>
            <w:bookmarkStart w:id="2986" w:name="_Toc197069137"/>
            <w:r>
              <w:rPr>
                <w:rFonts w:ascii="Times New Roman" w:hAnsi="Times New Roman" w:cs="Times New Roman"/>
                <w:b/>
                <w:sz w:val="24"/>
                <w:szCs w:val="24"/>
              </w:rPr>
              <w:t>Recommended Ratio</w:t>
            </w:r>
            <w:bookmarkEnd w:id="2985"/>
            <w:bookmarkEnd w:id="2986"/>
          </w:p>
          <w:p w14:paraId="7E6643CA" w14:textId="77777777" w:rsidR="00CD73D4" w:rsidRDefault="00D00622">
            <w:pPr>
              <w:spacing w:after="0" w:line="360" w:lineRule="auto"/>
              <w:ind w:left="0" w:hanging="2"/>
              <w:rPr>
                <w:rFonts w:ascii="Times New Roman" w:hAnsi="Times New Roman" w:cs="Times New Roman"/>
                <w:sz w:val="24"/>
                <w:szCs w:val="24"/>
              </w:rPr>
            </w:pPr>
            <w:bookmarkStart w:id="2987" w:name="_Toc16950"/>
            <w:bookmarkStart w:id="2988" w:name="_Toc197069138"/>
            <w:r>
              <w:rPr>
                <w:rFonts w:ascii="Times New Roman" w:hAnsi="Times New Roman" w:cs="Times New Roman"/>
                <w:b/>
                <w:sz w:val="24"/>
                <w:szCs w:val="24"/>
              </w:rPr>
              <w:t>(Item: Trainee)</w:t>
            </w:r>
            <w:bookmarkEnd w:id="2987"/>
            <w:bookmarkEnd w:id="2988"/>
          </w:p>
        </w:tc>
      </w:tr>
      <w:tr w:rsidR="00CD73D4" w14:paraId="7E6643D1" w14:textId="77777777">
        <w:tc>
          <w:tcPr>
            <w:tcW w:w="1462" w:type="dxa"/>
          </w:tcPr>
          <w:p w14:paraId="7E6643CC"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43CD" w14:textId="77777777" w:rsidR="00CD73D4" w:rsidRDefault="00D00622">
            <w:pPr>
              <w:spacing w:after="0" w:line="360" w:lineRule="auto"/>
              <w:ind w:left="0" w:hanging="2"/>
              <w:rPr>
                <w:rFonts w:ascii="Times New Roman" w:hAnsi="Times New Roman" w:cs="Times New Roman"/>
                <w:sz w:val="24"/>
                <w:szCs w:val="24"/>
              </w:rPr>
            </w:pPr>
            <w:bookmarkStart w:id="2989" w:name="_Toc15087"/>
            <w:bookmarkStart w:id="2990" w:name="_Toc197069139"/>
            <w:r>
              <w:rPr>
                <w:rFonts w:ascii="Times New Roman" w:hAnsi="Times New Roman" w:cs="Times New Roman"/>
                <w:b/>
                <w:sz w:val="24"/>
                <w:szCs w:val="24"/>
              </w:rPr>
              <w:t>Learning materials</w:t>
            </w:r>
            <w:bookmarkEnd w:id="2989"/>
            <w:bookmarkEnd w:id="2990"/>
          </w:p>
        </w:tc>
        <w:tc>
          <w:tcPr>
            <w:tcW w:w="1583" w:type="dxa"/>
          </w:tcPr>
          <w:p w14:paraId="7E6643C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CF"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43D0"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43D7" w14:textId="77777777">
        <w:tc>
          <w:tcPr>
            <w:tcW w:w="1462" w:type="dxa"/>
          </w:tcPr>
          <w:p w14:paraId="7E6643D2" w14:textId="77777777" w:rsidR="00CD73D4" w:rsidRDefault="00D00622">
            <w:pPr>
              <w:spacing w:after="0" w:line="360" w:lineRule="auto"/>
              <w:ind w:left="0" w:hanging="2"/>
              <w:jc w:val="center"/>
              <w:rPr>
                <w:rFonts w:ascii="Times New Roman" w:hAnsi="Times New Roman" w:cs="Times New Roman"/>
                <w:sz w:val="24"/>
                <w:szCs w:val="24"/>
              </w:rPr>
            </w:pPr>
            <w:bookmarkStart w:id="2991" w:name="_Toc10580"/>
            <w:bookmarkStart w:id="2992" w:name="_Toc197069140"/>
            <w:r>
              <w:rPr>
                <w:rFonts w:ascii="Times New Roman" w:hAnsi="Times New Roman" w:cs="Times New Roman"/>
                <w:sz w:val="24"/>
                <w:szCs w:val="24"/>
              </w:rPr>
              <w:t>1.</w:t>
            </w:r>
            <w:bookmarkEnd w:id="2991"/>
            <w:bookmarkEnd w:id="2992"/>
          </w:p>
        </w:tc>
        <w:tc>
          <w:tcPr>
            <w:tcW w:w="2600" w:type="dxa"/>
          </w:tcPr>
          <w:p w14:paraId="7E6643D3" w14:textId="77777777" w:rsidR="00CD73D4" w:rsidRDefault="00D00622">
            <w:pPr>
              <w:spacing w:after="0" w:line="360" w:lineRule="auto"/>
              <w:ind w:left="0" w:hanging="2"/>
              <w:rPr>
                <w:rFonts w:ascii="Times New Roman" w:hAnsi="Times New Roman" w:cs="Times New Roman"/>
                <w:sz w:val="24"/>
                <w:szCs w:val="24"/>
              </w:rPr>
            </w:pPr>
            <w:bookmarkStart w:id="2993" w:name="_Toc32620"/>
            <w:bookmarkStart w:id="2994" w:name="_Toc197069141"/>
            <w:r>
              <w:rPr>
                <w:rFonts w:ascii="Times New Roman" w:hAnsi="Times New Roman" w:cs="Times New Roman"/>
                <w:sz w:val="24"/>
                <w:szCs w:val="24"/>
              </w:rPr>
              <w:t>Projector</w:t>
            </w:r>
            <w:bookmarkEnd w:id="2993"/>
            <w:bookmarkEnd w:id="2994"/>
            <w:r>
              <w:rPr>
                <w:rFonts w:ascii="Times New Roman" w:hAnsi="Times New Roman" w:cs="Times New Roman"/>
                <w:sz w:val="24"/>
                <w:szCs w:val="24"/>
              </w:rPr>
              <w:t xml:space="preserve"> </w:t>
            </w:r>
          </w:p>
        </w:tc>
        <w:tc>
          <w:tcPr>
            <w:tcW w:w="1583" w:type="dxa"/>
          </w:tcPr>
          <w:p w14:paraId="7E6643D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D5" w14:textId="77777777" w:rsidR="00CD73D4" w:rsidRDefault="00D00622">
            <w:pPr>
              <w:spacing w:after="0" w:line="360" w:lineRule="auto"/>
              <w:ind w:left="0" w:hanging="2"/>
              <w:rPr>
                <w:rFonts w:ascii="Times New Roman" w:hAnsi="Times New Roman" w:cs="Times New Roman"/>
                <w:sz w:val="24"/>
                <w:szCs w:val="24"/>
              </w:rPr>
            </w:pPr>
            <w:bookmarkStart w:id="2995" w:name="_Toc22657"/>
            <w:bookmarkStart w:id="2996" w:name="_Toc197069142"/>
            <w:r>
              <w:rPr>
                <w:rFonts w:ascii="Times New Roman" w:hAnsi="Times New Roman" w:cs="Times New Roman"/>
                <w:sz w:val="24"/>
                <w:szCs w:val="24"/>
              </w:rPr>
              <w:t>1</w:t>
            </w:r>
            <w:bookmarkEnd w:id="2995"/>
            <w:bookmarkEnd w:id="2996"/>
          </w:p>
        </w:tc>
        <w:tc>
          <w:tcPr>
            <w:tcW w:w="1778" w:type="dxa"/>
          </w:tcPr>
          <w:p w14:paraId="7E6643D6" w14:textId="77777777" w:rsidR="00CD73D4" w:rsidRDefault="00D00622">
            <w:pPr>
              <w:spacing w:after="0" w:line="360" w:lineRule="auto"/>
              <w:ind w:left="0" w:hanging="2"/>
              <w:rPr>
                <w:rFonts w:ascii="Times New Roman" w:hAnsi="Times New Roman" w:cs="Times New Roman"/>
                <w:sz w:val="24"/>
                <w:szCs w:val="24"/>
              </w:rPr>
            </w:pPr>
            <w:bookmarkStart w:id="2997" w:name="_Toc15767"/>
            <w:bookmarkStart w:id="2998" w:name="_Toc197069143"/>
            <w:r>
              <w:rPr>
                <w:rFonts w:ascii="Times New Roman" w:hAnsi="Times New Roman" w:cs="Times New Roman"/>
                <w:sz w:val="24"/>
                <w:szCs w:val="24"/>
              </w:rPr>
              <w:t>1:25</w:t>
            </w:r>
            <w:bookmarkEnd w:id="2997"/>
            <w:bookmarkEnd w:id="2998"/>
          </w:p>
        </w:tc>
      </w:tr>
      <w:tr w:rsidR="00CD73D4" w14:paraId="7E6643DD" w14:textId="77777777">
        <w:tc>
          <w:tcPr>
            <w:tcW w:w="1462" w:type="dxa"/>
          </w:tcPr>
          <w:p w14:paraId="7E6643D8" w14:textId="77777777" w:rsidR="00CD73D4" w:rsidRDefault="00D00622">
            <w:pPr>
              <w:spacing w:after="0" w:line="360" w:lineRule="auto"/>
              <w:ind w:left="0" w:hanging="2"/>
              <w:jc w:val="center"/>
              <w:rPr>
                <w:rFonts w:ascii="Times New Roman" w:hAnsi="Times New Roman" w:cs="Times New Roman"/>
                <w:sz w:val="24"/>
                <w:szCs w:val="24"/>
              </w:rPr>
            </w:pPr>
            <w:bookmarkStart w:id="2999" w:name="_Toc30210"/>
            <w:bookmarkStart w:id="3000" w:name="_Toc197069144"/>
            <w:r>
              <w:rPr>
                <w:rFonts w:ascii="Times New Roman" w:hAnsi="Times New Roman" w:cs="Times New Roman"/>
                <w:sz w:val="24"/>
                <w:szCs w:val="24"/>
              </w:rPr>
              <w:t>2.</w:t>
            </w:r>
            <w:bookmarkEnd w:id="2999"/>
            <w:bookmarkEnd w:id="3000"/>
          </w:p>
        </w:tc>
        <w:tc>
          <w:tcPr>
            <w:tcW w:w="2600" w:type="dxa"/>
          </w:tcPr>
          <w:p w14:paraId="7E6643D9" w14:textId="77777777" w:rsidR="00CD73D4" w:rsidRDefault="00D00622">
            <w:pPr>
              <w:spacing w:after="0" w:line="360" w:lineRule="auto"/>
              <w:ind w:left="0" w:hanging="2"/>
              <w:rPr>
                <w:rFonts w:ascii="Times New Roman" w:hAnsi="Times New Roman" w:cs="Times New Roman"/>
                <w:sz w:val="24"/>
                <w:szCs w:val="24"/>
              </w:rPr>
            </w:pPr>
            <w:bookmarkStart w:id="3001" w:name="_Toc11181"/>
            <w:bookmarkStart w:id="3002" w:name="_Toc197069145"/>
            <w:r>
              <w:rPr>
                <w:rFonts w:ascii="Times New Roman" w:hAnsi="Times New Roman" w:cs="Times New Roman"/>
                <w:sz w:val="24"/>
                <w:szCs w:val="24"/>
              </w:rPr>
              <w:t>Whiteboard/Smart board</w:t>
            </w:r>
            <w:bookmarkEnd w:id="3001"/>
            <w:bookmarkEnd w:id="3002"/>
          </w:p>
        </w:tc>
        <w:tc>
          <w:tcPr>
            <w:tcW w:w="1583" w:type="dxa"/>
          </w:tcPr>
          <w:p w14:paraId="7E6643D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DB" w14:textId="77777777" w:rsidR="00CD73D4" w:rsidRDefault="00D00622">
            <w:pPr>
              <w:spacing w:after="0" w:line="360" w:lineRule="auto"/>
              <w:ind w:left="0" w:hanging="2"/>
              <w:rPr>
                <w:rFonts w:ascii="Times New Roman" w:hAnsi="Times New Roman" w:cs="Times New Roman"/>
                <w:sz w:val="24"/>
                <w:szCs w:val="24"/>
              </w:rPr>
            </w:pPr>
            <w:bookmarkStart w:id="3003" w:name="_Toc27678"/>
            <w:bookmarkStart w:id="3004" w:name="_Toc197069146"/>
            <w:r>
              <w:rPr>
                <w:rFonts w:ascii="Times New Roman" w:hAnsi="Times New Roman" w:cs="Times New Roman"/>
                <w:sz w:val="24"/>
                <w:szCs w:val="24"/>
              </w:rPr>
              <w:t>1</w:t>
            </w:r>
            <w:bookmarkEnd w:id="3003"/>
            <w:bookmarkEnd w:id="3004"/>
          </w:p>
        </w:tc>
        <w:tc>
          <w:tcPr>
            <w:tcW w:w="1778" w:type="dxa"/>
          </w:tcPr>
          <w:p w14:paraId="7E6643DC" w14:textId="77777777" w:rsidR="00CD73D4" w:rsidRDefault="00D00622">
            <w:pPr>
              <w:spacing w:after="0" w:line="360" w:lineRule="auto"/>
              <w:ind w:left="0" w:hanging="2"/>
              <w:rPr>
                <w:rFonts w:ascii="Times New Roman" w:hAnsi="Times New Roman" w:cs="Times New Roman"/>
                <w:sz w:val="24"/>
                <w:szCs w:val="24"/>
              </w:rPr>
            </w:pPr>
            <w:bookmarkStart w:id="3005" w:name="_Toc19426"/>
            <w:bookmarkStart w:id="3006" w:name="_Toc197069147"/>
            <w:r>
              <w:rPr>
                <w:rFonts w:ascii="Times New Roman" w:hAnsi="Times New Roman" w:cs="Times New Roman"/>
                <w:sz w:val="24"/>
                <w:szCs w:val="24"/>
              </w:rPr>
              <w:t>1:25</w:t>
            </w:r>
            <w:bookmarkEnd w:id="3005"/>
            <w:bookmarkEnd w:id="3006"/>
          </w:p>
        </w:tc>
      </w:tr>
      <w:tr w:rsidR="00CD73D4" w14:paraId="7E6643E3" w14:textId="77777777">
        <w:tc>
          <w:tcPr>
            <w:tcW w:w="1462" w:type="dxa"/>
          </w:tcPr>
          <w:p w14:paraId="7E6643DE" w14:textId="77777777" w:rsidR="00CD73D4" w:rsidRDefault="00D00622">
            <w:pPr>
              <w:spacing w:after="0" w:line="360" w:lineRule="auto"/>
              <w:ind w:left="0" w:hanging="2"/>
              <w:jc w:val="center"/>
              <w:rPr>
                <w:rFonts w:ascii="Times New Roman" w:hAnsi="Times New Roman" w:cs="Times New Roman"/>
                <w:sz w:val="24"/>
                <w:szCs w:val="24"/>
              </w:rPr>
            </w:pPr>
            <w:bookmarkStart w:id="3007" w:name="_Toc14588"/>
            <w:bookmarkStart w:id="3008" w:name="_Toc197069148"/>
            <w:r>
              <w:rPr>
                <w:rFonts w:ascii="Times New Roman" w:hAnsi="Times New Roman" w:cs="Times New Roman"/>
                <w:sz w:val="24"/>
                <w:szCs w:val="24"/>
              </w:rPr>
              <w:lastRenderedPageBreak/>
              <w:t>3.</w:t>
            </w:r>
            <w:bookmarkEnd w:id="3007"/>
            <w:bookmarkEnd w:id="3008"/>
          </w:p>
        </w:tc>
        <w:tc>
          <w:tcPr>
            <w:tcW w:w="2600" w:type="dxa"/>
          </w:tcPr>
          <w:p w14:paraId="7E6643DF" w14:textId="77777777" w:rsidR="00CD73D4" w:rsidRDefault="00D00622">
            <w:pPr>
              <w:spacing w:after="0" w:line="360" w:lineRule="auto"/>
              <w:ind w:left="0" w:hanging="2"/>
              <w:rPr>
                <w:rFonts w:ascii="Times New Roman" w:hAnsi="Times New Roman" w:cs="Times New Roman"/>
                <w:sz w:val="24"/>
                <w:szCs w:val="24"/>
              </w:rPr>
            </w:pPr>
            <w:bookmarkStart w:id="3009" w:name="_Toc15721"/>
            <w:bookmarkStart w:id="3010" w:name="_Toc197069149"/>
            <w:r>
              <w:rPr>
                <w:rFonts w:ascii="Times New Roman" w:hAnsi="Times New Roman" w:cs="Times New Roman"/>
                <w:sz w:val="24"/>
                <w:szCs w:val="24"/>
              </w:rPr>
              <w:t>Desktop/computer</w:t>
            </w:r>
            <w:bookmarkEnd w:id="3009"/>
            <w:bookmarkEnd w:id="3010"/>
          </w:p>
        </w:tc>
        <w:tc>
          <w:tcPr>
            <w:tcW w:w="1583" w:type="dxa"/>
          </w:tcPr>
          <w:p w14:paraId="7E6643E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E1" w14:textId="77777777" w:rsidR="00CD73D4" w:rsidRDefault="00D00622">
            <w:pPr>
              <w:spacing w:after="0" w:line="360" w:lineRule="auto"/>
              <w:ind w:left="0" w:hanging="2"/>
              <w:rPr>
                <w:rFonts w:ascii="Times New Roman" w:hAnsi="Times New Roman" w:cs="Times New Roman"/>
                <w:sz w:val="24"/>
                <w:szCs w:val="24"/>
              </w:rPr>
            </w:pPr>
            <w:bookmarkStart w:id="3011" w:name="_Toc14886"/>
            <w:bookmarkStart w:id="3012" w:name="_Toc197069150"/>
            <w:r>
              <w:rPr>
                <w:rFonts w:ascii="Times New Roman" w:hAnsi="Times New Roman" w:cs="Times New Roman"/>
                <w:sz w:val="24"/>
                <w:szCs w:val="24"/>
              </w:rPr>
              <w:t>1</w:t>
            </w:r>
            <w:bookmarkEnd w:id="3011"/>
            <w:bookmarkEnd w:id="3012"/>
          </w:p>
        </w:tc>
        <w:tc>
          <w:tcPr>
            <w:tcW w:w="1778" w:type="dxa"/>
          </w:tcPr>
          <w:p w14:paraId="7E6643E2" w14:textId="77777777" w:rsidR="00CD73D4" w:rsidRDefault="00D00622">
            <w:pPr>
              <w:spacing w:after="0" w:line="360" w:lineRule="auto"/>
              <w:ind w:left="0" w:hanging="2"/>
              <w:rPr>
                <w:rFonts w:ascii="Times New Roman" w:hAnsi="Times New Roman" w:cs="Times New Roman"/>
                <w:sz w:val="24"/>
                <w:szCs w:val="24"/>
              </w:rPr>
            </w:pPr>
            <w:bookmarkStart w:id="3013" w:name="_Toc7763"/>
            <w:bookmarkStart w:id="3014" w:name="_Toc197069151"/>
            <w:r>
              <w:rPr>
                <w:rFonts w:ascii="Times New Roman" w:hAnsi="Times New Roman" w:cs="Times New Roman"/>
                <w:sz w:val="24"/>
                <w:szCs w:val="24"/>
              </w:rPr>
              <w:t>1:25</w:t>
            </w:r>
            <w:bookmarkEnd w:id="3013"/>
            <w:bookmarkEnd w:id="3014"/>
          </w:p>
        </w:tc>
      </w:tr>
      <w:tr w:rsidR="00CD73D4" w14:paraId="7E6643E9" w14:textId="77777777">
        <w:tc>
          <w:tcPr>
            <w:tcW w:w="1462" w:type="dxa"/>
          </w:tcPr>
          <w:p w14:paraId="7E6643E4" w14:textId="77777777" w:rsidR="00CD73D4" w:rsidRDefault="00D00622">
            <w:pPr>
              <w:spacing w:after="0" w:line="360" w:lineRule="auto"/>
              <w:ind w:left="0" w:hanging="2"/>
              <w:jc w:val="center"/>
              <w:rPr>
                <w:rFonts w:ascii="Times New Roman" w:hAnsi="Times New Roman" w:cs="Times New Roman"/>
                <w:sz w:val="24"/>
                <w:szCs w:val="24"/>
              </w:rPr>
            </w:pPr>
            <w:bookmarkStart w:id="3015" w:name="_Toc14667"/>
            <w:bookmarkStart w:id="3016" w:name="_Toc197069152"/>
            <w:r>
              <w:rPr>
                <w:rFonts w:ascii="Times New Roman" w:hAnsi="Times New Roman" w:cs="Times New Roman"/>
                <w:sz w:val="24"/>
                <w:szCs w:val="24"/>
              </w:rPr>
              <w:t>4.</w:t>
            </w:r>
            <w:bookmarkEnd w:id="3015"/>
            <w:bookmarkEnd w:id="3016"/>
          </w:p>
        </w:tc>
        <w:tc>
          <w:tcPr>
            <w:tcW w:w="2600" w:type="dxa"/>
          </w:tcPr>
          <w:p w14:paraId="7E6643E5" w14:textId="77777777" w:rsidR="00CD73D4" w:rsidRDefault="00D00622">
            <w:pPr>
              <w:spacing w:after="0" w:line="360" w:lineRule="auto"/>
              <w:ind w:left="0" w:hanging="2"/>
              <w:rPr>
                <w:rFonts w:ascii="Times New Roman" w:hAnsi="Times New Roman" w:cs="Times New Roman"/>
                <w:sz w:val="24"/>
                <w:szCs w:val="24"/>
              </w:rPr>
            </w:pPr>
            <w:bookmarkStart w:id="3017" w:name="_Toc27645"/>
            <w:bookmarkStart w:id="3018" w:name="_Toc197069153"/>
            <w:r>
              <w:rPr>
                <w:rFonts w:ascii="Times New Roman" w:hAnsi="Times New Roman" w:cs="Times New Roman"/>
                <w:sz w:val="24"/>
                <w:szCs w:val="24"/>
              </w:rPr>
              <w:t>Lecture/Theory room</w:t>
            </w:r>
            <w:bookmarkEnd w:id="3017"/>
            <w:bookmarkEnd w:id="3018"/>
          </w:p>
        </w:tc>
        <w:tc>
          <w:tcPr>
            <w:tcW w:w="1583" w:type="dxa"/>
          </w:tcPr>
          <w:p w14:paraId="7E6643E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E7" w14:textId="77777777" w:rsidR="00CD73D4" w:rsidRDefault="00D00622">
            <w:pPr>
              <w:spacing w:after="0" w:line="360" w:lineRule="auto"/>
              <w:ind w:left="0" w:hanging="2"/>
              <w:rPr>
                <w:rFonts w:ascii="Times New Roman" w:hAnsi="Times New Roman" w:cs="Times New Roman"/>
                <w:sz w:val="24"/>
                <w:szCs w:val="24"/>
              </w:rPr>
            </w:pPr>
            <w:bookmarkStart w:id="3019" w:name="_Toc6548"/>
            <w:bookmarkStart w:id="3020" w:name="_Toc197069154"/>
            <w:r>
              <w:rPr>
                <w:rFonts w:ascii="Times New Roman" w:hAnsi="Times New Roman" w:cs="Times New Roman"/>
                <w:sz w:val="24"/>
                <w:szCs w:val="24"/>
              </w:rPr>
              <w:t>1</w:t>
            </w:r>
            <w:bookmarkEnd w:id="3019"/>
            <w:bookmarkEnd w:id="3020"/>
          </w:p>
        </w:tc>
        <w:tc>
          <w:tcPr>
            <w:tcW w:w="1778" w:type="dxa"/>
          </w:tcPr>
          <w:p w14:paraId="7E6643E8" w14:textId="77777777" w:rsidR="00CD73D4" w:rsidRDefault="00D00622">
            <w:pPr>
              <w:spacing w:after="0" w:line="360" w:lineRule="auto"/>
              <w:ind w:left="0" w:hanging="2"/>
              <w:rPr>
                <w:rFonts w:ascii="Times New Roman" w:hAnsi="Times New Roman" w:cs="Times New Roman"/>
                <w:sz w:val="24"/>
                <w:szCs w:val="24"/>
              </w:rPr>
            </w:pPr>
            <w:bookmarkStart w:id="3021" w:name="_Toc26239"/>
            <w:bookmarkStart w:id="3022" w:name="_Toc197069155"/>
            <w:r>
              <w:rPr>
                <w:rFonts w:ascii="Times New Roman" w:hAnsi="Times New Roman" w:cs="Times New Roman"/>
                <w:sz w:val="24"/>
                <w:szCs w:val="24"/>
              </w:rPr>
              <w:t>1:25</w:t>
            </w:r>
            <w:bookmarkEnd w:id="3021"/>
            <w:bookmarkEnd w:id="3022"/>
          </w:p>
        </w:tc>
      </w:tr>
      <w:tr w:rsidR="00CD73D4" w14:paraId="7E6643EF" w14:textId="77777777">
        <w:tc>
          <w:tcPr>
            <w:tcW w:w="1462" w:type="dxa"/>
          </w:tcPr>
          <w:p w14:paraId="7E6643EA" w14:textId="77777777" w:rsidR="00CD73D4" w:rsidRDefault="00D00622">
            <w:pPr>
              <w:spacing w:after="0" w:line="360" w:lineRule="auto"/>
              <w:ind w:left="0" w:hanging="2"/>
              <w:jc w:val="center"/>
              <w:rPr>
                <w:rFonts w:ascii="Times New Roman" w:hAnsi="Times New Roman" w:cs="Times New Roman"/>
                <w:sz w:val="24"/>
                <w:szCs w:val="24"/>
              </w:rPr>
            </w:pPr>
            <w:bookmarkStart w:id="3023" w:name="_Toc30107"/>
            <w:bookmarkStart w:id="3024" w:name="_Toc197069156"/>
            <w:r>
              <w:rPr>
                <w:rFonts w:ascii="Times New Roman" w:hAnsi="Times New Roman" w:cs="Times New Roman"/>
                <w:sz w:val="24"/>
                <w:szCs w:val="24"/>
              </w:rPr>
              <w:t>5.</w:t>
            </w:r>
            <w:bookmarkEnd w:id="3023"/>
            <w:bookmarkEnd w:id="3024"/>
          </w:p>
        </w:tc>
        <w:tc>
          <w:tcPr>
            <w:tcW w:w="2600" w:type="dxa"/>
          </w:tcPr>
          <w:p w14:paraId="7E6643EB" w14:textId="77777777" w:rsidR="00CD73D4" w:rsidRDefault="00D00622">
            <w:pPr>
              <w:spacing w:after="0" w:line="360" w:lineRule="auto"/>
              <w:ind w:left="0" w:hanging="2"/>
              <w:rPr>
                <w:rFonts w:ascii="Times New Roman" w:hAnsi="Times New Roman" w:cs="Times New Roman"/>
                <w:sz w:val="24"/>
                <w:szCs w:val="24"/>
              </w:rPr>
            </w:pPr>
            <w:bookmarkStart w:id="3025" w:name="_Toc16863"/>
            <w:bookmarkStart w:id="3026" w:name="_Toc197069157"/>
            <w:r>
              <w:rPr>
                <w:rFonts w:ascii="Times New Roman" w:hAnsi="Times New Roman" w:cs="Times New Roman"/>
                <w:sz w:val="24"/>
                <w:szCs w:val="24"/>
              </w:rPr>
              <w:t>Laboratory</w:t>
            </w:r>
            <w:bookmarkEnd w:id="3025"/>
            <w:bookmarkEnd w:id="3026"/>
          </w:p>
        </w:tc>
        <w:tc>
          <w:tcPr>
            <w:tcW w:w="1583" w:type="dxa"/>
          </w:tcPr>
          <w:p w14:paraId="7E6643EC" w14:textId="77777777" w:rsidR="00CD73D4" w:rsidRDefault="00D00622">
            <w:pPr>
              <w:spacing w:after="0" w:line="360" w:lineRule="auto"/>
              <w:ind w:left="0" w:hanging="2"/>
              <w:rPr>
                <w:rFonts w:ascii="Times New Roman" w:hAnsi="Times New Roman" w:cs="Times New Roman"/>
                <w:sz w:val="24"/>
                <w:szCs w:val="24"/>
              </w:rPr>
            </w:pPr>
            <w:bookmarkStart w:id="3027" w:name="_Toc7866"/>
            <w:bookmarkStart w:id="3028" w:name="_Toc197069158"/>
            <w:r>
              <w:rPr>
                <w:rFonts w:ascii="Times New Roman" w:hAnsi="Times New Roman" w:cs="Times New Roman"/>
                <w:sz w:val="24"/>
                <w:szCs w:val="24"/>
              </w:rPr>
              <w:t>As guided by KVB</w:t>
            </w:r>
            <w:bookmarkEnd w:id="3027"/>
            <w:bookmarkEnd w:id="3028"/>
          </w:p>
        </w:tc>
        <w:tc>
          <w:tcPr>
            <w:tcW w:w="1177" w:type="dxa"/>
          </w:tcPr>
          <w:p w14:paraId="7E6643ED" w14:textId="77777777" w:rsidR="00CD73D4" w:rsidRDefault="00D00622">
            <w:pPr>
              <w:spacing w:after="0" w:line="360" w:lineRule="auto"/>
              <w:ind w:left="0" w:hanging="2"/>
              <w:rPr>
                <w:rFonts w:ascii="Times New Roman" w:hAnsi="Times New Roman" w:cs="Times New Roman"/>
                <w:sz w:val="24"/>
                <w:szCs w:val="24"/>
              </w:rPr>
            </w:pPr>
            <w:bookmarkStart w:id="3029" w:name="_Toc30696"/>
            <w:bookmarkStart w:id="3030" w:name="_Toc197069159"/>
            <w:r>
              <w:rPr>
                <w:rFonts w:ascii="Times New Roman" w:hAnsi="Times New Roman" w:cs="Times New Roman"/>
                <w:sz w:val="24"/>
                <w:szCs w:val="24"/>
              </w:rPr>
              <w:t>1</w:t>
            </w:r>
            <w:bookmarkEnd w:id="3029"/>
            <w:bookmarkEnd w:id="3030"/>
          </w:p>
        </w:tc>
        <w:tc>
          <w:tcPr>
            <w:tcW w:w="1778" w:type="dxa"/>
          </w:tcPr>
          <w:p w14:paraId="7E6643EE" w14:textId="77777777" w:rsidR="00CD73D4" w:rsidRDefault="00D00622">
            <w:pPr>
              <w:spacing w:after="0" w:line="360" w:lineRule="auto"/>
              <w:ind w:left="0" w:hanging="2"/>
              <w:rPr>
                <w:rFonts w:ascii="Times New Roman" w:hAnsi="Times New Roman" w:cs="Times New Roman"/>
                <w:sz w:val="24"/>
                <w:szCs w:val="24"/>
              </w:rPr>
            </w:pPr>
            <w:bookmarkStart w:id="3031" w:name="_Toc16142"/>
            <w:bookmarkStart w:id="3032" w:name="_Toc197069160"/>
            <w:r>
              <w:rPr>
                <w:rFonts w:ascii="Times New Roman" w:hAnsi="Times New Roman" w:cs="Times New Roman"/>
                <w:sz w:val="24"/>
                <w:szCs w:val="24"/>
              </w:rPr>
              <w:t>1:25</w:t>
            </w:r>
            <w:bookmarkEnd w:id="3031"/>
            <w:bookmarkEnd w:id="3032"/>
          </w:p>
        </w:tc>
      </w:tr>
      <w:tr w:rsidR="00CD73D4" w14:paraId="7E6643F5" w14:textId="77777777">
        <w:tc>
          <w:tcPr>
            <w:tcW w:w="1462" w:type="dxa"/>
          </w:tcPr>
          <w:p w14:paraId="7E6643F0" w14:textId="77777777" w:rsidR="00CD73D4" w:rsidRDefault="00D00622">
            <w:pPr>
              <w:spacing w:after="0" w:line="360" w:lineRule="auto"/>
              <w:ind w:left="0" w:hanging="2"/>
              <w:jc w:val="center"/>
              <w:rPr>
                <w:rFonts w:ascii="Times New Roman" w:hAnsi="Times New Roman" w:cs="Times New Roman"/>
                <w:sz w:val="24"/>
                <w:szCs w:val="24"/>
              </w:rPr>
            </w:pPr>
            <w:bookmarkStart w:id="3033" w:name="_Toc19387"/>
            <w:bookmarkStart w:id="3034" w:name="_Toc197069161"/>
            <w:r>
              <w:rPr>
                <w:rFonts w:ascii="Times New Roman" w:hAnsi="Times New Roman" w:cs="Times New Roman"/>
                <w:sz w:val="24"/>
                <w:szCs w:val="24"/>
              </w:rPr>
              <w:t>6.</w:t>
            </w:r>
            <w:bookmarkEnd w:id="3033"/>
            <w:bookmarkEnd w:id="3034"/>
          </w:p>
        </w:tc>
        <w:tc>
          <w:tcPr>
            <w:tcW w:w="2600" w:type="dxa"/>
          </w:tcPr>
          <w:p w14:paraId="7E6643F1" w14:textId="77777777" w:rsidR="00CD73D4" w:rsidRDefault="00D00622">
            <w:pPr>
              <w:spacing w:after="0" w:line="360" w:lineRule="auto"/>
              <w:ind w:left="0" w:hanging="2"/>
              <w:rPr>
                <w:rFonts w:ascii="Times New Roman" w:hAnsi="Times New Roman" w:cs="Times New Roman"/>
                <w:sz w:val="24"/>
                <w:szCs w:val="24"/>
              </w:rPr>
            </w:pPr>
            <w:bookmarkStart w:id="3035" w:name="_Toc12489"/>
            <w:bookmarkStart w:id="3036" w:name="_Toc197069162"/>
            <w:r>
              <w:rPr>
                <w:rFonts w:ascii="Times New Roman" w:hAnsi="Times New Roman" w:cs="Times New Roman"/>
                <w:sz w:val="24"/>
                <w:szCs w:val="24"/>
              </w:rPr>
              <w:t>Animal farm</w:t>
            </w:r>
            <w:bookmarkEnd w:id="3035"/>
            <w:bookmarkEnd w:id="3036"/>
          </w:p>
        </w:tc>
        <w:tc>
          <w:tcPr>
            <w:tcW w:w="1583" w:type="dxa"/>
          </w:tcPr>
          <w:p w14:paraId="7E6643F2" w14:textId="77777777" w:rsidR="00CD73D4" w:rsidRDefault="00D00622">
            <w:pPr>
              <w:spacing w:after="0" w:line="360" w:lineRule="auto"/>
              <w:ind w:left="0" w:hanging="2"/>
              <w:rPr>
                <w:rFonts w:ascii="Times New Roman" w:hAnsi="Times New Roman" w:cs="Times New Roman"/>
                <w:sz w:val="24"/>
                <w:szCs w:val="24"/>
              </w:rPr>
            </w:pPr>
            <w:bookmarkStart w:id="3037" w:name="_Toc3081"/>
            <w:bookmarkStart w:id="3038" w:name="_Toc197069163"/>
            <w:r>
              <w:rPr>
                <w:rFonts w:ascii="Times New Roman" w:hAnsi="Times New Roman" w:cs="Times New Roman"/>
                <w:sz w:val="24"/>
                <w:szCs w:val="24"/>
              </w:rPr>
              <w:t>As guided by KVB</w:t>
            </w:r>
            <w:bookmarkEnd w:id="3037"/>
            <w:bookmarkEnd w:id="3038"/>
          </w:p>
        </w:tc>
        <w:tc>
          <w:tcPr>
            <w:tcW w:w="1177" w:type="dxa"/>
          </w:tcPr>
          <w:p w14:paraId="7E6643F3" w14:textId="77777777" w:rsidR="00CD73D4" w:rsidRDefault="00D00622">
            <w:pPr>
              <w:spacing w:after="0" w:line="360" w:lineRule="auto"/>
              <w:ind w:left="0" w:hanging="2"/>
              <w:rPr>
                <w:rFonts w:ascii="Times New Roman" w:hAnsi="Times New Roman" w:cs="Times New Roman"/>
                <w:sz w:val="24"/>
                <w:szCs w:val="24"/>
              </w:rPr>
            </w:pPr>
            <w:bookmarkStart w:id="3039" w:name="_Toc6139"/>
            <w:bookmarkStart w:id="3040" w:name="_Toc197069164"/>
            <w:r>
              <w:rPr>
                <w:rFonts w:ascii="Times New Roman" w:hAnsi="Times New Roman" w:cs="Times New Roman"/>
                <w:sz w:val="24"/>
                <w:szCs w:val="24"/>
              </w:rPr>
              <w:t>1</w:t>
            </w:r>
            <w:bookmarkEnd w:id="3039"/>
            <w:bookmarkEnd w:id="3040"/>
          </w:p>
        </w:tc>
        <w:tc>
          <w:tcPr>
            <w:tcW w:w="1778" w:type="dxa"/>
          </w:tcPr>
          <w:p w14:paraId="7E6643F4" w14:textId="77777777" w:rsidR="00CD73D4" w:rsidRDefault="00D00622">
            <w:pPr>
              <w:spacing w:after="0" w:line="360" w:lineRule="auto"/>
              <w:ind w:left="0" w:hanging="2"/>
              <w:rPr>
                <w:rFonts w:ascii="Times New Roman" w:hAnsi="Times New Roman" w:cs="Times New Roman"/>
                <w:sz w:val="24"/>
                <w:szCs w:val="24"/>
              </w:rPr>
            </w:pPr>
            <w:bookmarkStart w:id="3041" w:name="_Toc9285"/>
            <w:bookmarkStart w:id="3042" w:name="_Toc197069165"/>
            <w:r>
              <w:rPr>
                <w:rFonts w:ascii="Times New Roman" w:hAnsi="Times New Roman" w:cs="Times New Roman"/>
                <w:sz w:val="24"/>
                <w:szCs w:val="24"/>
              </w:rPr>
              <w:t>1:25</w:t>
            </w:r>
            <w:bookmarkEnd w:id="3041"/>
            <w:bookmarkEnd w:id="3042"/>
          </w:p>
        </w:tc>
      </w:tr>
      <w:tr w:rsidR="00CD73D4" w14:paraId="7E6643FB" w14:textId="77777777">
        <w:tc>
          <w:tcPr>
            <w:tcW w:w="1462" w:type="dxa"/>
          </w:tcPr>
          <w:p w14:paraId="7E6643F6" w14:textId="77777777" w:rsidR="00CD73D4" w:rsidRDefault="00D00622">
            <w:pPr>
              <w:spacing w:after="0" w:line="360" w:lineRule="auto"/>
              <w:ind w:left="0" w:hanging="2"/>
              <w:jc w:val="center"/>
              <w:rPr>
                <w:rFonts w:ascii="Times New Roman" w:hAnsi="Times New Roman" w:cs="Times New Roman"/>
                <w:sz w:val="24"/>
                <w:szCs w:val="24"/>
              </w:rPr>
            </w:pPr>
            <w:bookmarkStart w:id="3043" w:name="_Toc4987"/>
            <w:bookmarkStart w:id="3044" w:name="_Toc197069166"/>
            <w:r>
              <w:rPr>
                <w:rFonts w:ascii="Times New Roman" w:hAnsi="Times New Roman" w:cs="Times New Roman"/>
                <w:sz w:val="24"/>
                <w:szCs w:val="24"/>
              </w:rPr>
              <w:t>7.</w:t>
            </w:r>
            <w:bookmarkEnd w:id="3043"/>
            <w:bookmarkEnd w:id="3044"/>
          </w:p>
        </w:tc>
        <w:tc>
          <w:tcPr>
            <w:tcW w:w="2600" w:type="dxa"/>
          </w:tcPr>
          <w:p w14:paraId="7E6643F7" w14:textId="77777777" w:rsidR="00CD73D4" w:rsidRDefault="00D00622">
            <w:pPr>
              <w:spacing w:after="0" w:line="360" w:lineRule="auto"/>
              <w:ind w:left="0" w:hanging="2"/>
              <w:rPr>
                <w:rFonts w:ascii="Times New Roman" w:hAnsi="Times New Roman" w:cs="Times New Roman"/>
                <w:sz w:val="24"/>
                <w:szCs w:val="24"/>
              </w:rPr>
            </w:pPr>
            <w:bookmarkStart w:id="3045" w:name="_Toc23626"/>
            <w:bookmarkStart w:id="3046" w:name="_Toc197069167"/>
            <w:r>
              <w:rPr>
                <w:rFonts w:ascii="Times New Roman" w:hAnsi="Times New Roman" w:cs="Times New Roman"/>
                <w:sz w:val="24"/>
                <w:szCs w:val="24"/>
              </w:rPr>
              <w:t>Library</w:t>
            </w:r>
            <w:bookmarkEnd w:id="3045"/>
            <w:bookmarkEnd w:id="3046"/>
            <w:r>
              <w:rPr>
                <w:rFonts w:ascii="Times New Roman" w:hAnsi="Times New Roman" w:cs="Times New Roman"/>
                <w:sz w:val="24"/>
                <w:szCs w:val="24"/>
              </w:rPr>
              <w:t xml:space="preserve"> </w:t>
            </w:r>
          </w:p>
        </w:tc>
        <w:tc>
          <w:tcPr>
            <w:tcW w:w="1583" w:type="dxa"/>
          </w:tcPr>
          <w:p w14:paraId="7E6643F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F9" w14:textId="77777777" w:rsidR="00CD73D4" w:rsidRDefault="00D00622">
            <w:pPr>
              <w:spacing w:after="0" w:line="360" w:lineRule="auto"/>
              <w:ind w:left="0" w:hanging="2"/>
              <w:rPr>
                <w:rFonts w:ascii="Times New Roman" w:hAnsi="Times New Roman" w:cs="Times New Roman"/>
                <w:sz w:val="24"/>
                <w:szCs w:val="24"/>
              </w:rPr>
            </w:pPr>
            <w:bookmarkStart w:id="3047" w:name="_Toc1657"/>
            <w:bookmarkStart w:id="3048" w:name="_Toc197069168"/>
            <w:r>
              <w:rPr>
                <w:rFonts w:ascii="Times New Roman" w:hAnsi="Times New Roman" w:cs="Times New Roman"/>
                <w:sz w:val="24"/>
                <w:szCs w:val="24"/>
              </w:rPr>
              <w:t>1</w:t>
            </w:r>
            <w:bookmarkEnd w:id="3047"/>
            <w:bookmarkEnd w:id="3048"/>
          </w:p>
        </w:tc>
        <w:tc>
          <w:tcPr>
            <w:tcW w:w="1778" w:type="dxa"/>
          </w:tcPr>
          <w:p w14:paraId="7E6643FA" w14:textId="77777777" w:rsidR="00CD73D4" w:rsidRDefault="00D00622">
            <w:pPr>
              <w:spacing w:after="0" w:line="360" w:lineRule="auto"/>
              <w:ind w:left="0" w:hanging="2"/>
              <w:rPr>
                <w:rFonts w:ascii="Times New Roman" w:hAnsi="Times New Roman" w:cs="Times New Roman"/>
                <w:sz w:val="24"/>
                <w:szCs w:val="24"/>
              </w:rPr>
            </w:pPr>
            <w:bookmarkStart w:id="3049" w:name="_Toc25159"/>
            <w:bookmarkStart w:id="3050" w:name="_Toc197069169"/>
            <w:r>
              <w:rPr>
                <w:rFonts w:ascii="Times New Roman" w:hAnsi="Times New Roman" w:cs="Times New Roman"/>
                <w:sz w:val="24"/>
                <w:szCs w:val="24"/>
              </w:rPr>
              <w:t>1:25</w:t>
            </w:r>
            <w:bookmarkEnd w:id="3049"/>
            <w:bookmarkEnd w:id="3050"/>
          </w:p>
        </w:tc>
      </w:tr>
      <w:tr w:rsidR="00CD73D4" w14:paraId="7E664401" w14:textId="77777777">
        <w:tc>
          <w:tcPr>
            <w:tcW w:w="1462" w:type="dxa"/>
          </w:tcPr>
          <w:p w14:paraId="7E6643FC" w14:textId="77777777" w:rsidR="00CD73D4" w:rsidRDefault="00D00622">
            <w:pPr>
              <w:spacing w:after="0" w:line="360" w:lineRule="auto"/>
              <w:ind w:left="0" w:hanging="2"/>
              <w:jc w:val="center"/>
              <w:rPr>
                <w:rFonts w:ascii="Times New Roman" w:hAnsi="Times New Roman" w:cs="Times New Roman"/>
                <w:sz w:val="24"/>
                <w:szCs w:val="24"/>
              </w:rPr>
            </w:pPr>
            <w:bookmarkStart w:id="3051" w:name="_Toc18237"/>
            <w:bookmarkStart w:id="3052" w:name="_Toc197069170"/>
            <w:r>
              <w:rPr>
                <w:rFonts w:ascii="Times New Roman" w:hAnsi="Times New Roman" w:cs="Times New Roman"/>
                <w:sz w:val="24"/>
                <w:szCs w:val="24"/>
              </w:rPr>
              <w:t>8.</w:t>
            </w:r>
            <w:bookmarkEnd w:id="3051"/>
            <w:bookmarkEnd w:id="3052"/>
          </w:p>
        </w:tc>
        <w:tc>
          <w:tcPr>
            <w:tcW w:w="2600" w:type="dxa"/>
          </w:tcPr>
          <w:p w14:paraId="7E6643FD" w14:textId="77777777" w:rsidR="00CD73D4" w:rsidRDefault="00D00622">
            <w:pPr>
              <w:spacing w:after="0" w:line="360" w:lineRule="auto"/>
              <w:ind w:left="0" w:hanging="2"/>
              <w:rPr>
                <w:rFonts w:ascii="Times New Roman" w:hAnsi="Times New Roman" w:cs="Times New Roman"/>
                <w:sz w:val="24"/>
                <w:szCs w:val="24"/>
              </w:rPr>
            </w:pPr>
            <w:bookmarkStart w:id="3053" w:name="_Toc22765"/>
            <w:bookmarkStart w:id="3054" w:name="_Toc197069171"/>
            <w:r>
              <w:rPr>
                <w:rFonts w:ascii="Times New Roman" w:hAnsi="Times New Roman" w:cs="Times New Roman"/>
                <w:sz w:val="24"/>
                <w:szCs w:val="24"/>
              </w:rPr>
              <w:t>E-Library</w:t>
            </w:r>
            <w:bookmarkEnd w:id="3053"/>
            <w:bookmarkEnd w:id="3054"/>
          </w:p>
        </w:tc>
        <w:tc>
          <w:tcPr>
            <w:tcW w:w="1583" w:type="dxa"/>
          </w:tcPr>
          <w:p w14:paraId="7E6643F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3FF" w14:textId="77777777" w:rsidR="00CD73D4" w:rsidRDefault="00D00622">
            <w:pPr>
              <w:spacing w:after="0" w:line="360" w:lineRule="auto"/>
              <w:ind w:left="0" w:hanging="2"/>
              <w:rPr>
                <w:rFonts w:ascii="Times New Roman" w:hAnsi="Times New Roman" w:cs="Times New Roman"/>
                <w:sz w:val="24"/>
                <w:szCs w:val="24"/>
              </w:rPr>
            </w:pPr>
            <w:bookmarkStart w:id="3055" w:name="_Toc9490"/>
            <w:bookmarkStart w:id="3056" w:name="_Toc197069172"/>
            <w:r>
              <w:rPr>
                <w:rFonts w:ascii="Times New Roman" w:hAnsi="Times New Roman" w:cs="Times New Roman"/>
                <w:sz w:val="24"/>
                <w:szCs w:val="24"/>
              </w:rPr>
              <w:t>1</w:t>
            </w:r>
            <w:bookmarkEnd w:id="3055"/>
            <w:bookmarkEnd w:id="3056"/>
          </w:p>
        </w:tc>
        <w:tc>
          <w:tcPr>
            <w:tcW w:w="1778" w:type="dxa"/>
          </w:tcPr>
          <w:p w14:paraId="7E664400" w14:textId="77777777" w:rsidR="00CD73D4" w:rsidRDefault="00D00622">
            <w:pPr>
              <w:spacing w:after="0" w:line="360" w:lineRule="auto"/>
              <w:ind w:left="0" w:hanging="2"/>
              <w:rPr>
                <w:rFonts w:ascii="Times New Roman" w:hAnsi="Times New Roman" w:cs="Times New Roman"/>
                <w:sz w:val="24"/>
                <w:szCs w:val="24"/>
              </w:rPr>
            </w:pPr>
            <w:bookmarkStart w:id="3057" w:name="_Toc13367"/>
            <w:bookmarkStart w:id="3058" w:name="_Toc197069173"/>
            <w:r>
              <w:rPr>
                <w:rFonts w:ascii="Times New Roman" w:hAnsi="Times New Roman" w:cs="Times New Roman"/>
                <w:sz w:val="24"/>
                <w:szCs w:val="24"/>
              </w:rPr>
              <w:t>1:25</w:t>
            </w:r>
            <w:bookmarkEnd w:id="3057"/>
            <w:bookmarkEnd w:id="3058"/>
          </w:p>
        </w:tc>
      </w:tr>
    </w:tbl>
    <w:p w14:paraId="7E664402" w14:textId="77777777" w:rsidR="00CD73D4" w:rsidRDefault="00CD73D4">
      <w:pPr>
        <w:spacing w:after="0" w:line="360" w:lineRule="auto"/>
        <w:jc w:val="center"/>
        <w:rPr>
          <w:rFonts w:ascii="Times New Roman" w:hAnsi="Times New Roman" w:cs="Times New Roman"/>
          <w:b/>
          <w:color w:val="000000"/>
          <w:sz w:val="24"/>
          <w:szCs w:val="24"/>
        </w:rPr>
      </w:pPr>
    </w:p>
    <w:p w14:paraId="7E664403" w14:textId="77777777" w:rsidR="00CD73D4" w:rsidRDefault="00CD73D4">
      <w:pPr>
        <w:spacing w:after="0" w:line="360" w:lineRule="auto"/>
        <w:jc w:val="center"/>
        <w:rPr>
          <w:rStyle w:val="fontstyle01"/>
          <w:rFonts w:ascii="Times New Roman" w:hAnsi="Times New Roman" w:cs="Times New Roman"/>
          <w:b/>
        </w:rPr>
      </w:pPr>
    </w:p>
    <w:p w14:paraId="7E664404" w14:textId="77777777" w:rsidR="00CD73D4" w:rsidRDefault="00CD73D4">
      <w:pPr>
        <w:spacing w:after="0" w:line="360" w:lineRule="auto"/>
        <w:jc w:val="center"/>
        <w:rPr>
          <w:rStyle w:val="fontstyle01"/>
          <w:rFonts w:ascii="Times New Roman" w:hAnsi="Times New Roman" w:cs="Times New Roman"/>
          <w:b/>
        </w:rPr>
      </w:pPr>
    </w:p>
    <w:p w14:paraId="7E664405" w14:textId="77777777" w:rsidR="00CD73D4" w:rsidRDefault="00CD73D4">
      <w:pPr>
        <w:spacing w:after="0" w:line="360" w:lineRule="auto"/>
        <w:jc w:val="center"/>
        <w:rPr>
          <w:rStyle w:val="fontstyle01"/>
          <w:rFonts w:ascii="Times New Roman" w:hAnsi="Times New Roman" w:cs="Times New Roman"/>
          <w:b/>
        </w:rPr>
      </w:pPr>
    </w:p>
    <w:p w14:paraId="7E664406" w14:textId="77777777" w:rsidR="00CD73D4" w:rsidRDefault="00CD73D4">
      <w:pPr>
        <w:spacing w:after="0" w:line="360" w:lineRule="auto"/>
        <w:jc w:val="center"/>
        <w:rPr>
          <w:rStyle w:val="fontstyle01"/>
          <w:rFonts w:ascii="Times New Roman" w:hAnsi="Times New Roman" w:cs="Times New Roman"/>
          <w:b/>
        </w:rPr>
      </w:pPr>
    </w:p>
    <w:p w14:paraId="7E664407" w14:textId="77777777" w:rsidR="00CD73D4" w:rsidRDefault="00CD73D4">
      <w:pPr>
        <w:spacing w:after="0" w:line="360" w:lineRule="auto"/>
        <w:jc w:val="center"/>
        <w:rPr>
          <w:rStyle w:val="fontstyle01"/>
          <w:rFonts w:ascii="Times New Roman" w:hAnsi="Times New Roman" w:cs="Times New Roman"/>
          <w:b/>
        </w:rPr>
      </w:pPr>
    </w:p>
    <w:p w14:paraId="7E664408" w14:textId="77777777" w:rsidR="00CD73D4" w:rsidRDefault="00CD73D4">
      <w:pPr>
        <w:spacing w:after="0" w:line="360" w:lineRule="auto"/>
        <w:jc w:val="center"/>
        <w:rPr>
          <w:rStyle w:val="fontstyle01"/>
          <w:rFonts w:ascii="Times New Roman" w:hAnsi="Times New Roman" w:cs="Times New Roman"/>
          <w:b/>
        </w:rPr>
      </w:pPr>
    </w:p>
    <w:p w14:paraId="7E664409" w14:textId="77777777" w:rsidR="00CD73D4" w:rsidRDefault="00CD73D4">
      <w:pPr>
        <w:spacing w:after="0" w:line="360" w:lineRule="auto"/>
        <w:jc w:val="center"/>
        <w:rPr>
          <w:rStyle w:val="fontstyle01"/>
          <w:rFonts w:ascii="Times New Roman" w:hAnsi="Times New Roman" w:cs="Times New Roman"/>
          <w:b/>
        </w:rPr>
      </w:pPr>
    </w:p>
    <w:p w14:paraId="7E66440A" w14:textId="77777777" w:rsidR="00CD73D4" w:rsidRDefault="00CD73D4">
      <w:pPr>
        <w:spacing w:after="0" w:line="360" w:lineRule="auto"/>
        <w:jc w:val="center"/>
        <w:rPr>
          <w:rStyle w:val="fontstyle01"/>
          <w:rFonts w:ascii="Times New Roman" w:hAnsi="Times New Roman" w:cs="Times New Roman"/>
          <w:b/>
        </w:rPr>
      </w:pPr>
    </w:p>
    <w:p w14:paraId="7E66440B" w14:textId="77777777" w:rsidR="00CD73D4" w:rsidRDefault="00CD73D4">
      <w:pPr>
        <w:spacing w:after="0" w:line="360" w:lineRule="auto"/>
        <w:jc w:val="center"/>
        <w:rPr>
          <w:rStyle w:val="fontstyle01"/>
          <w:rFonts w:ascii="Times New Roman" w:hAnsi="Times New Roman" w:cs="Times New Roman"/>
          <w:b/>
        </w:rPr>
      </w:pPr>
    </w:p>
    <w:p w14:paraId="7E66440C" w14:textId="77777777" w:rsidR="00CD73D4" w:rsidRDefault="00CD73D4">
      <w:pPr>
        <w:spacing w:after="0" w:line="360" w:lineRule="auto"/>
        <w:jc w:val="center"/>
        <w:rPr>
          <w:rStyle w:val="fontstyle01"/>
          <w:rFonts w:ascii="Times New Roman" w:hAnsi="Times New Roman" w:cs="Times New Roman"/>
          <w:b/>
        </w:rPr>
      </w:pPr>
    </w:p>
    <w:p w14:paraId="7E66440D" w14:textId="77777777" w:rsidR="00CD73D4" w:rsidRDefault="00CD73D4">
      <w:pPr>
        <w:spacing w:after="0" w:line="360" w:lineRule="auto"/>
        <w:jc w:val="center"/>
        <w:rPr>
          <w:rStyle w:val="fontstyle01"/>
          <w:rFonts w:ascii="Times New Roman" w:hAnsi="Times New Roman" w:cs="Times New Roman"/>
          <w:b/>
        </w:rPr>
      </w:pPr>
    </w:p>
    <w:p w14:paraId="7E66440E" w14:textId="77777777" w:rsidR="00CD73D4" w:rsidRDefault="00CD73D4">
      <w:pPr>
        <w:spacing w:after="0" w:line="360" w:lineRule="auto"/>
        <w:jc w:val="center"/>
        <w:rPr>
          <w:rStyle w:val="fontstyle01"/>
          <w:rFonts w:ascii="Times New Roman" w:hAnsi="Times New Roman" w:cs="Times New Roman"/>
          <w:b/>
        </w:rPr>
      </w:pPr>
    </w:p>
    <w:p w14:paraId="7E66440F" w14:textId="77777777" w:rsidR="00CD73D4" w:rsidRDefault="00CD73D4">
      <w:pPr>
        <w:spacing w:after="0" w:line="360" w:lineRule="auto"/>
        <w:jc w:val="center"/>
        <w:rPr>
          <w:rStyle w:val="fontstyle01"/>
          <w:rFonts w:ascii="Times New Roman" w:hAnsi="Times New Roman" w:cs="Times New Roman"/>
          <w:b/>
        </w:rPr>
      </w:pPr>
    </w:p>
    <w:p w14:paraId="7E664410" w14:textId="77777777" w:rsidR="00CD73D4" w:rsidRDefault="00D00622">
      <w:pPr>
        <w:rPr>
          <w:rFonts w:ascii="Times New Roman" w:hAnsi="Times New Roman" w:cs="Times New Roman"/>
          <w:sz w:val="24"/>
          <w:szCs w:val="24"/>
        </w:rPr>
      </w:pPr>
      <w:bookmarkStart w:id="3059" w:name="_Toc1659"/>
      <w:r>
        <w:rPr>
          <w:rFonts w:ascii="Times New Roman" w:hAnsi="Times New Roman" w:cs="Times New Roman"/>
          <w:sz w:val="24"/>
          <w:szCs w:val="24"/>
        </w:rPr>
        <w:br w:type="page"/>
      </w:r>
    </w:p>
    <w:p w14:paraId="7D7BBE30" w14:textId="77777777" w:rsidR="0033526C" w:rsidRDefault="0033526C">
      <w:pPr>
        <w:pStyle w:val="Heading1"/>
        <w:spacing w:before="0" w:after="0" w:line="360" w:lineRule="auto"/>
        <w:jc w:val="center"/>
        <w:rPr>
          <w:rFonts w:ascii="Times New Roman" w:hAnsi="Times New Roman" w:cs="Times New Roman"/>
          <w:sz w:val="24"/>
          <w:szCs w:val="24"/>
        </w:rPr>
      </w:pPr>
      <w:bookmarkStart w:id="3060" w:name="_Toc197069174"/>
    </w:p>
    <w:p w14:paraId="153AB43A" w14:textId="77777777" w:rsidR="0033526C" w:rsidRDefault="0033526C">
      <w:pPr>
        <w:pStyle w:val="Heading1"/>
        <w:spacing w:before="0" w:after="0" w:line="360" w:lineRule="auto"/>
        <w:jc w:val="center"/>
        <w:rPr>
          <w:rFonts w:ascii="Times New Roman" w:hAnsi="Times New Roman" w:cs="Times New Roman"/>
          <w:sz w:val="24"/>
          <w:szCs w:val="24"/>
        </w:rPr>
      </w:pPr>
    </w:p>
    <w:p w14:paraId="6CB794A8" w14:textId="77777777" w:rsidR="0033526C" w:rsidRDefault="0033526C">
      <w:pPr>
        <w:pStyle w:val="Heading1"/>
        <w:spacing w:before="0" w:after="0" w:line="360" w:lineRule="auto"/>
        <w:jc w:val="center"/>
        <w:rPr>
          <w:rFonts w:ascii="Times New Roman" w:hAnsi="Times New Roman" w:cs="Times New Roman"/>
          <w:sz w:val="24"/>
          <w:szCs w:val="24"/>
        </w:rPr>
      </w:pPr>
    </w:p>
    <w:p w14:paraId="73963621" w14:textId="77777777" w:rsidR="0033526C" w:rsidRDefault="0033526C">
      <w:pPr>
        <w:pStyle w:val="Heading1"/>
        <w:spacing w:before="0" w:after="0" w:line="360" w:lineRule="auto"/>
        <w:jc w:val="center"/>
        <w:rPr>
          <w:rFonts w:ascii="Times New Roman" w:hAnsi="Times New Roman" w:cs="Times New Roman"/>
          <w:sz w:val="24"/>
          <w:szCs w:val="24"/>
        </w:rPr>
      </w:pPr>
    </w:p>
    <w:p w14:paraId="09BE2BB6" w14:textId="77777777" w:rsidR="0033526C" w:rsidRDefault="0033526C">
      <w:pPr>
        <w:pStyle w:val="Heading1"/>
        <w:spacing w:before="0" w:after="0" w:line="360" w:lineRule="auto"/>
        <w:jc w:val="center"/>
        <w:rPr>
          <w:rFonts w:ascii="Times New Roman" w:hAnsi="Times New Roman" w:cs="Times New Roman"/>
          <w:sz w:val="24"/>
          <w:szCs w:val="24"/>
        </w:rPr>
      </w:pPr>
    </w:p>
    <w:p w14:paraId="097427F9" w14:textId="77777777" w:rsidR="0033526C" w:rsidRDefault="0033526C">
      <w:pPr>
        <w:pStyle w:val="Heading1"/>
        <w:spacing w:before="0" w:after="0" w:line="360" w:lineRule="auto"/>
        <w:jc w:val="center"/>
        <w:rPr>
          <w:rFonts w:ascii="Times New Roman" w:hAnsi="Times New Roman" w:cs="Times New Roman"/>
          <w:sz w:val="24"/>
          <w:szCs w:val="24"/>
        </w:rPr>
      </w:pPr>
    </w:p>
    <w:p w14:paraId="2C5B9490" w14:textId="77777777" w:rsidR="0033526C" w:rsidRDefault="0033526C">
      <w:pPr>
        <w:pStyle w:val="Heading1"/>
        <w:spacing w:before="0" w:after="0" w:line="360" w:lineRule="auto"/>
        <w:jc w:val="center"/>
        <w:rPr>
          <w:rFonts w:ascii="Times New Roman" w:hAnsi="Times New Roman" w:cs="Times New Roman"/>
          <w:sz w:val="24"/>
          <w:szCs w:val="24"/>
        </w:rPr>
      </w:pPr>
    </w:p>
    <w:p w14:paraId="6B0BE244" w14:textId="77777777" w:rsidR="0033526C" w:rsidRDefault="0033526C">
      <w:pPr>
        <w:pStyle w:val="Heading1"/>
        <w:spacing w:before="0" w:after="0" w:line="360" w:lineRule="auto"/>
        <w:jc w:val="center"/>
        <w:rPr>
          <w:rFonts w:ascii="Times New Roman" w:hAnsi="Times New Roman" w:cs="Times New Roman"/>
          <w:sz w:val="24"/>
          <w:szCs w:val="24"/>
        </w:rPr>
      </w:pPr>
    </w:p>
    <w:p w14:paraId="51583591" w14:textId="77777777" w:rsidR="0033526C" w:rsidRDefault="0033526C">
      <w:pPr>
        <w:pStyle w:val="Heading1"/>
        <w:spacing w:before="0" w:after="0" w:line="360" w:lineRule="auto"/>
        <w:jc w:val="center"/>
        <w:rPr>
          <w:rFonts w:ascii="Times New Roman" w:hAnsi="Times New Roman" w:cs="Times New Roman"/>
          <w:sz w:val="24"/>
          <w:szCs w:val="24"/>
        </w:rPr>
      </w:pPr>
    </w:p>
    <w:p w14:paraId="246C33B3" w14:textId="77777777" w:rsidR="0033526C" w:rsidRDefault="0033526C">
      <w:pPr>
        <w:pStyle w:val="Heading1"/>
        <w:spacing w:before="0" w:after="0" w:line="360" w:lineRule="auto"/>
        <w:jc w:val="center"/>
        <w:rPr>
          <w:rFonts w:ascii="Times New Roman" w:hAnsi="Times New Roman" w:cs="Times New Roman"/>
          <w:sz w:val="24"/>
          <w:szCs w:val="24"/>
        </w:rPr>
      </w:pPr>
    </w:p>
    <w:p w14:paraId="61BDD436" w14:textId="77777777" w:rsidR="0033526C" w:rsidRDefault="0033526C">
      <w:pPr>
        <w:pStyle w:val="Heading1"/>
        <w:spacing w:before="0" w:after="0" w:line="360" w:lineRule="auto"/>
        <w:jc w:val="center"/>
        <w:rPr>
          <w:rFonts w:ascii="Times New Roman" w:hAnsi="Times New Roman" w:cs="Times New Roman"/>
          <w:sz w:val="24"/>
          <w:szCs w:val="24"/>
        </w:rPr>
      </w:pPr>
    </w:p>
    <w:p w14:paraId="1D123B0D" w14:textId="77777777" w:rsidR="0033526C" w:rsidRDefault="0033526C">
      <w:pPr>
        <w:pStyle w:val="Heading1"/>
        <w:spacing w:before="0" w:after="0" w:line="360" w:lineRule="auto"/>
        <w:jc w:val="center"/>
        <w:rPr>
          <w:rFonts w:ascii="Times New Roman" w:hAnsi="Times New Roman" w:cs="Times New Roman"/>
          <w:sz w:val="24"/>
          <w:szCs w:val="24"/>
        </w:rPr>
      </w:pPr>
    </w:p>
    <w:p w14:paraId="7E664411" w14:textId="0DC19D97" w:rsidR="00CD73D4" w:rsidRPr="0033526C" w:rsidRDefault="00D00622">
      <w:pPr>
        <w:pStyle w:val="Heading1"/>
        <w:spacing w:before="0" w:after="0" w:line="360" w:lineRule="auto"/>
        <w:jc w:val="center"/>
        <w:rPr>
          <w:rFonts w:ascii="Times New Roman" w:hAnsi="Times New Roman" w:cs="Times New Roman"/>
          <w:b/>
          <w:bCs/>
          <w:color w:val="000000" w:themeColor="text1"/>
          <w:sz w:val="24"/>
          <w:szCs w:val="24"/>
        </w:rPr>
      </w:pPr>
      <w:r w:rsidRPr="0033526C">
        <w:rPr>
          <w:rFonts w:ascii="Times New Roman" w:hAnsi="Times New Roman" w:cs="Times New Roman"/>
          <w:b/>
          <w:bCs/>
          <w:color w:val="000000" w:themeColor="text1"/>
          <w:sz w:val="24"/>
          <w:szCs w:val="24"/>
        </w:rPr>
        <w:t xml:space="preserve">MODULE </w:t>
      </w:r>
      <w:bookmarkEnd w:id="3059"/>
      <w:bookmarkEnd w:id="3060"/>
      <w:r w:rsidR="0033526C" w:rsidRPr="0033526C">
        <w:rPr>
          <w:rFonts w:ascii="Times New Roman" w:hAnsi="Times New Roman" w:cs="Times New Roman"/>
          <w:b/>
          <w:bCs/>
          <w:color w:val="000000" w:themeColor="text1"/>
          <w:sz w:val="24"/>
          <w:szCs w:val="24"/>
        </w:rPr>
        <w:t>IV</w:t>
      </w:r>
    </w:p>
    <w:p w14:paraId="7E664412" w14:textId="77777777" w:rsidR="00CD73D4" w:rsidRDefault="00CD73D4">
      <w:pPr>
        <w:spacing w:after="0" w:line="360" w:lineRule="auto"/>
        <w:jc w:val="center"/>
        <w:rPr>
          <w:rStyle w:val="fontstyle01"/>
          <w:rFonts w:ascii="Times New Roman" w:hAnsi="Times New Roman" w:cs="Times New Roman"/>
          <w:b/>
        </w:rPr>
      </w:pPr>
    </w:p>
    <w:p w14:paraId="7E664413" w14:textId="77777777" w:rsidR="00CD73D4" w:rsidRDefault="00CD73D4">
      <w:pPr>
        <w:spacing w:after="0" w:line="360" w:lineRule="auto"/>
        <w:jc w:val="center"/>
        <w:rPr>
          <w:rStyle w:val="fontstyle01"/>
          <w:rFonts w:ascii="Times New Roman" w:hAnsi="Times New Roman" w:cs="Times New Roman"/>
          <w:b/>
        </w:rPr>
      </w:pPr>
    </w:p>
    <w:p w14:paraId="7E664414" w14:textId="77777777" w:rsidR="00CD73D4" w:rsidRDefault="00CD73D4">
      <w:pPr>
        <w:spacing w:after="0" w:line="360" w:lineRule="auto"/>
        <w:jc w:val="center"/>
        <w:rPr>
          <w:rStyle w:val="fontstyle01"/>
          <w:rFonts w:ascii="Times New Roman" w:hAnsi="Times New Roman" w:cs="Times New Roman"/>
          <w:b/>
        </w:rPr>
      </w:pPr>
    </w:p>
    <w:p w14:paraId="7E664415" w14:textId="77777777" w:rsidR="00CD73D4" w:rsidRDefault="00CD73D4">
      <w:pPr>
        <w:spacing w:after="0" w:line="360" w:lineRule="auto"/>
        <w:jc w:val="center"/>
        <w:rPr>
          <w:rStyle w:val="fontstyle01"/>
          <w:rFonts w:ascii="Times New Roman" w:hAnsi="Times New Roman" w:cs="Times New Roman"/>
          <w:b/>
        </w:rPr>
      </w:pPr>
    </w:p>
    <w:p w14:paraId="7E664416" w14:textId="77777777" w:rsidR="00CD73D4" w:rsidRDefault="00CD73D4">
      <w:pPr>
        <w:spacing w:after="0" w:line="360" w:lineRule="auto"/>
        <w:jc w:val="center"/>
        <w:rPr>
          <w:rStyle w:val="fontstyle01"/>
          <w:rFonts w:ascii="Times New Roman" w:hAnsi="Times New Roman" w:cs="Times New Roman"/>
          <w:b/>
        </w:rPr>
      </w:pPr>
    </w:p>
    <w:p w14:paraId="7E664417" w14:textId="77777777" w:rsidR="00CD73D4" w:rsidRDefault="00CD73D4">
      <w:pPr>
        <w:spacing w:after="0" w:line="360" w:lineRule="auto"/>
        <w:jc w:val="center"/>
        <w:rPr>
          <w:rStyle w:val="fontstyle01"/>
          <w:rFonts w:ascii="Times New Roman" w:hAnsi="Times New Roman" w:cs="Times New Roman"/>
          <w:b/>
        </w:rPr>
      </w:pPr>
    </w:p>
    <w:p w14:paraId="7E664418"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4419" w14:textId="77777777" w:rsidR="00CD73D4" w:rsidRPr="0033526C" w:rsidRDefault="00D00622">
      <w:pPr>
        <w:pStyle w:val="Heading2"/>
        <w:spacing w:before="0" w:line="360" w:lineRule="auto"/>
        <w:ind w:left="1" w:hanging="3"/>
        <w:jc w:val="center"/>
        <w:rPr>
          <w:rFonts w:ascii="Times New Roman" w:hAnsi="Times New Roman" w:cs="Times New Roman"/>
          <w:b/>
          <w:bCs/>
          <w:color w:val="000000" w:themeColor="text1"/>
          <w:sz w:val="24"/>
          <w:szCs w:val="24"/>
        </w:rPr>
      </w:pPr>
      <w:bookmarkStart w:id="3061" w:name="_Toc185514428"/>
      <w:bookmarkStart w:id="3062" w:name="_Toc184995074"/>
      <w:bookmarkStart w:id="3063" w:name="_Toc197069175"/>
      <w:r w:rsidRPr="0033526C">
        <w:rPr>
          <w:rFonts w:ascii="Times New Roman" w:hAnsi="Times New Roman" w:cs="Times New Roman"/>
          <w:b/>
          <w:bCs/>
          <w:color w:val="000000" w:themeColor="text1"/>
          <w:sz w:val="24"/>
          <w:szCs w:val="24"/>
        </w:rPr>
        <w:lastRenderedPageBreak/>
        <w:t>DIGITAL LITERACY</w:t>
      </w:r>
      <w:bookmarkEnd w:id="3061"/>
      <w:bookmarkEnd w:id="3062"/>
      <w:bookmarkEnd w:id="3063"/>
    </w:p>
    <w:p w14:paraId="7E66441A" w14:textId="77777777" w:rsidR="00CD73D4" w:rsidRDefault="00CD73D4">
      <w:pPr>
        <w:spacing w:after="0" w:line="360" w:lineRule="auto"/>
        <w:rPr>
          <w:rFonts w:ascii="Times New Roman" w:hAnsi="Times New Roman" w:cs="Times New Roman"/>
          <w:b/>
          <w:sz w:val="24"/>
          <w:szCs w:val="24"/>
        </w:rPr>
      </w:pPr>
    </w:p>
    <w:p w14:paraId="7E66441B" w14:textId="77777777" w:rsidR="00CD73D4" w:rsidRDefault="00D00622">
      <w:pPr>
        <w:spacing w:after="0" w:line="360" w:lineRule="auto"/>
        <w:jc w:val="both"/>
        <w:rPr>
          <w:rFonts w:ascii="Times New Roman" w:hAnsi="Times New Roman" w:cs="Times New Roman"/>
          <w:bCs/>
          <w:sz w:val="24"/>
          <w:szCs w:val="24"/>
          <w:lang w:val="en-GB"/>
        </w:rPr>
      </w:pPr>
      <w:r>
        <w:rPr>
          <w:rFonts w:ascii="Times New Roman" w:hAnsi="Times New Roman" w:cs="Times New Roman"/>
          <w:b/>
          <w:sz w:val="24"/>
          <w:szCs w:val="24"/>
        </w:rPr>
        <w:t xml:space="preserve">UNIT CODE: </w:t>
      </w:r>
      <w:r>
        <w:rPr>
          <w:rFonts w:ascii="Times New Roman" w:hAnsi="Times New Roman" w:cs="Times New Roman"/>
          <w:bCs/>
          <w:sz w:val="24"/>
          <w:szCs w:val="24"/>
          <w:lang w:val="en-GB"/>
        </w:rPr>
        <w:t xml:space="preserve">0611 </w:t>
      </w:r>
      <w:r>
        <w:rPr>
          <w:rFonts w:ascii="Times New Roman" w:hAnsi="Times New Roman" w:cs="Times New Roman"/>
          <w:bCs/>
          <w:sz w:val="24"/>
          <w:szCs w:val="24"/>
        </w:rPr>
        <w:t>4</w:t>
      </w:r>
      <w:r>
        <w:rPr>
          <w:rFonts w:ascii="Times New Roman" w:hAnsi="Times New Roman" w:cs="Times New Roman"/>
          <w:bCs/>
          <w:sz w:val="24"/>
          <w:szCs w:val="24"/>
          <w:lang w:val="en-GB"/>
        </w:rPr>
        <w:t>51 01A</w:t>
      </w:r>
    </w:p>
    <w:p w14:paraId="7E66441C" w14:textId="77777777" w:rsidR="00CD73D4" w:rsidRDefault="00CD73D4">
      <w:pPr>
        <w:spacing w:after="0" w:line="360" w:lineRule="auto"/>
        <w:jc w:val="both"/>
        <w:rPr>
          <w:rFonts w:ascii="Times New Roman" w:hAnsi="Times New Roman" w:cs="Times New Roman"/>
          <w:b/>
          <w:sz w:val="24"/>
          <w:szCs w:val="24"/>
        </w:rPr>
      </w:pPr>
    </w:p>
    <w:p w14:paraId="7E66441D" w14:textId="77777777" w:rsidR="00CD73D4" w:rsidRDefault="00D0062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Relationship to Occupational Standards</w:t>
      </w:r>
    </w:p>
    <w:p w14:paraId="7E66441E"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addresses the Unit of Competency: Apply digital literacy</w:t>
      </w:r>
    </w:p>
    <w:p w14:paraId="7E66441F" w14:textId="77777777" w:rsidR="00CD73D4" w:rsidRDefault="00CD73D4">
      <w:pPr>
        <w:spacing w:after="0" w:line="360" w:lineRule="auto"/>
        <w:jc w:val="both"/>
        <w:rPr>
          <w:rFonts w:ascii="Times New Roman" w:hAnsi="Times New Roman" w:cs="Times New Roman"/>
          <w:b/>
          <w:sz w:val="24"/>
          <w:szCs w:val="24"/>
        </w:rPr>
      </w:pPr>
    </w:p>
    <w:p w14:paraId="7E664420"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Duration of Unit: </w:t>
      </w:r>
      <w:r>
        <w:rPr>
          <w:rFonts w:ascii="Times New Roman" w:hAnsi="Times New Roman" w:cs="Times New Roman"/>
          <w:bCs/>
          <w:sz w:val="24"/>
          <w:szCs w:val="24"/>
        </w:rPr>
        <w:t>4</w:t>
      </w:r>
      <w:r>
        <w:rPr>
          <w:rFonts w:ascii="Times New Roman" w:hAnsi="Times New Roman" w:cs="Times New Roman"/>
          <w:sz w:val="24"/>
          <w:szCs w:val="24"/>
        </w:rPr>
        <w:t>0 Hours</w:t>
      </w:r>
    </w:p>
    <w:p w14:paraId="7E664421" w14:textId="77777777" w:rsidR="00CD73D4" w:rsidRDefault="00CD73D4">
      <w:pPr>
        <w:spacing w:after="0" w:line="360" w:lineRule="auto"/>
        <w:rPr>
          <w:rFonts w:ascii="Times New Roman" w:hAnsi="Times New Roman" w:cs="Times New Roman"/>
          <w:sz w:val="24"/>
          <w:szCs w:val="24"/>
        </w:rPr>
      </w:pPr>
    </w:p>
    <w:p w14:paraId="7E664422" w14:textId="77777777" w:rsidR="00CD73D4" w:rsidRDefault="00D0062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Unit Description</w:t>
      </w:r>
    </w:p>
    <w:p w14:paraId="7E664423"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7E664424" w14:textId="77777777" w:rsidR="00CD73D4" w:rsidRDefault="00CD73D4">
      <w:pPr>
        <w:spacing w:after="0" w:line="360" w:lineRule="auto"/>
        <w:jc w:val="both"/>
        <w:rPr>
          <w:rFonts w:ascii="Times New Roman" w:hAnsi="Times New Roman" w:cs="Times New Roman"/>
          <w:b/>
          <w:sz w:val="24"/>
          <w:szCs w:val="24"/>
        </w:rPr>
      </w:pPr>
    </w:p>
    <w:p w14:paraId="7E664425" w14:textId="77777777" w:rsidR="00CD73D4" w:rsidRDefault="00D0062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4426"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9"/>
        <w:gridCol w:w="2811"/>
      </w:tblGrid>
      <w:tr w:rsidR="00CD73D4" w14:paraId="7E66442A" w14:textId="77777777">
        <w:tc>
          <w:tcPr>
            <w:tcW w:w="710" w:type="dxa"/>
          </w:tcPr>
          <w:p w14:paraId="7E66442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567" w:type="dxa"/>
          </w:tcPr>
          <w:p w14:paraId="7E66442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3073" w:type="dxa"/>
          </w:tcPr>
          <w:p w14:paraId="7E66442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42E" w14:textId="77777777">
        <w:tc>
          <w:tcPr>
            <w:tcW w:w="710" w:type="dxa"/>
          </w:tcPr>
          <w:p w14:paraId="7E66442B" w14:textId="77777777" w:rsidR="00CD73D4" w:rsidRDefault="00CD73D4">
            <w:pPr>
              <w:widowControl w:val="0"/>
              <w:numPr>
                <w:ilvl w:val="0"/>
                <w:numId w:val="20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67" w:type="dxa"/>
          </w:tcPr>
          <w:p w14:paraId="7E66442C" w14:textId="77777777" w:rsidR="00CD73D4" w:rsidRDefault="00D00622">
            <w:p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Operate Computer Devices</w:t>
            </w:r>
          </w:p>
        </w:tc>
        <w:tc>
          <w:tcPr>
            <w:tcW w:w="3073" w:type="dxa"/>
          </w:tcPr>
          <w:p w14:paraId="7E66442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p>
        </w:tc>
      </w:tr>
      <w:tr w:rsidR="00CD73D4" w14:paraId="7E664432" w14:textId="77777777">
        <w:trPr>
          <w:trHeight w:val="90"/>
        </w:trPr>
        <w:tc>
          <w:tcPr>
            <w:tcW w:w="710" w:type="dxa"/>
          </w:tcPr>
          <w:p w14:paraId="7E66442F" w14:textId="77777777" w:rsidR="00CD73D4" w:rsidRDefault="00CD73D4">
            <w:pPr>
              <w:widowControl w:val="0"/>
              <w:numPr>
                <w:ilvl w:val="0"/>
                <w:numId w:val="20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67" w:type="dxa"/>
          </w:tcPr>
          <w:p w14:paraId="7E664430" w14:textId="77777777" w:rsidR="00CD73D4" w:rsidRDefault="00D00622">
            <w:p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Solve Tasks Using Office Suite</w:t>
            </w:r>
          </w:p>
        </w:tc>
        <w:tc>
          <w:tcPr>
            <w:tcW w:w="3073" w:type="dxa"/>
          </w:tcPr>
          <w:p w14:paraId="7E66443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14</w:t>
            </w:r>
          </w:p>
        </w:tc>
      </w:tr>
      <w:tr w:rsidR="00CD73D4" w14:paraId="7E664436" w14:textId="77777777">
        <w:tc>
          <w:tcPr>
            <w:tcW w:w="710" w:type="dxa"/>
          </w:tcPr>
          <w:p w14:paraId="7E664433" w14:textId="77777777" w:rsidR="00CD73D4" w:rsidRDefault="00CD73D4">
            <w:pPr>
              <w:widowControl w:val="0"/>
              <w:numPr>
                <w:ilvl w:val="0"/>
                <w:numId w:val="204"/>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7E664434" w14:textId="77777777" w:rsidR="00CD73D4" w:rsidRDefault="00D00622">
            <w:pPr>
              <w:widowControl w:val="0"/>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Manage Data and Information </w:t>
            </w:r>
          </w:p>
        </w:tc>
        <w:tc>
          <w:tcPr>
            <w:tcW w:w="3073" w:type="dxa"/>
          </w:tcPr>
          <w:p w14:paraId="7E66443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p>
        </w:tc>
      </w:tr>
      <w:tr w:rsidR="00CD73D4" w14:paraId="7E66443A" w14:textId="77777777">
        <w:tc>
          <w:tcPr>
            <w:tcW w:w="710" w:type="dxa"/>
          </w:tcPr>
          <w:p w14:paraId="7E664437" w14:textId="77777777" w:rsidR="00CD73D4" w:rsidRDefault="00CD73D4">
            <w:pPr>
              <w:widowControl w:val="0"/>
              <w:numPr>
                <w:ilvl w:val="0"/>
                <w:numId w:val="20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67" w:type="dxa"/>
          </w:tcPr>
          <w:p w14:paraId="7E664438" w14:textId="77777777" w:rsidR="00CD73D4" w:rsidRDefault="00D00622">
            <w:pPr>
              <w:widowControl w:val="0"/>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Perform Online Communication and Collaboration</w:t>
            </w:r>
          </w:p>
        </w:tc>
        <w:tc>
          <w:tcPr>
            <w:tcW w:w="3073" w:type="dxa"/>
          </w:tcPr>
          <w:p w14:paraId="7E66443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CD73D4" w14:paraId="7E66443E" w14:textId="77777777">
        <w:tc>
          <w:tcPr>
            <w:tcW w:w="710" w:type="dxa"/>
          </w:tcPr>
          <w:p w14:paraId="7E66443B" w14:textId="77777777" w:rsidR="00CD73D4" w:rsidRDefault="00CD73D4">
            <w:pPr>
              <w:widowControl w:val="0"/>
              <w:numPr>
                <w:ilvl w:val="0"/>
                <w:numId w:val="204"/>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7E66443C" w14:textId="77777777" w:rsidR="00CD73D4" w:rsidRDefault="00D00622">
            <w:pPr>
              <w:widowControl w:val="0"/>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Apply Cybersecurity Skills</w:t>
            </w:r>
          </w:p>
        </w:tc>
        <w:tc>
          <w:tcPr>
            <w:tcW w:w="3073" w:type="dxa"/>
          </w:tcPr>
          <w:p w14:paraId="7E66443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CD73D4" w14:paraId="7E664442" w14:textId="77777777">
        <w:tc>
          <w:tcPr>
            <w:tcW w:w="710" w:type="dxa"/>
          </w:tcPr>
          <w:p w14:paraId="7E66443F" w14:textId="77777777" w:rsidR="00CD73D4" w:rsidRDefault="00CD73D4">
            <w:pPr>
              <w:widowControl w:val="0"/>
              <w:numPr>
                <w:ilvl w:val="0"/>
                <w:numId w:val="204"/>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7E664440" w14:textId="77777777" w:rsidR="00CD73D4" w:rsidRDefault="00D00622">
            <w:pPr>
              <w:widowControl w:val="0"/>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Perform Online Jobs </w:t>
            </w:r>
          </w:p>
        </w:tc>
        <w:tc>
          <w:tcPr>
            <w:tcW w:w="3073" w:type="dxa"/>
          </w:tcPr>
          <w:p w14:paraId="7E66444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CD73D4" w14:paraId="7E664446" w14:textId="77777777">
        <w:tc>
          <w:tcPr>
            <w:tcW w:w="710" w:type="dxa"/>
          </w:tcPr>
          <w:p w14:paraId="7E664443" w14:textId="77777777" w:rsidR="00CD73D4" w:rsidRDefault="00CD73D4">
            <w:pPr>
              <w:widowControl w:val="0"/>
              <w:numPr>
                <w:ilvl w:val="0"/>
                <w:numId w:val="204"/>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7E664444" w14:textId="77777777" w:rsidR="00CD73D4" w:rsidRDefault="00D00622">
            <w:pPr>
              <w:widowControl w:val="0"/>
              <w:autoSpaceDE w:val="0"/>
              <w:autoSpaceDN w:val="0"/>
              <w:spacing w:after="0" w:line="360" w:lineRule="auto"/>
              <w:rPr>
                <w:rFonts w:ascii="Times New Roman" w:hAnsi="Times New Roman" w:cs="Times New Roman"/>
                <w:sz w:val="24"/>
                <w:szCs w:val="24"/>
              </w:rPr>
            </w:pPr>
            <w:r>
              <w:rPr>
                <w:rFonts w:ascii="Times New Roman" w:eastAsia="Tahoma" w:hAnsi="Times New Roman" w:cs="Times New Roman"/>
                <w:sz w:val="24"/>
                <w:szCs w:val="24"/>
              </w:rPr>
              <w:t>Apply job entry techniques</w:t>
            </w:r>
          </w:p>
        </w:tc>
        <w:tc>
          <w:tcPr>
            <w:tcW w:w="3073" w:type="dxa"/>
          </w:tcPr>
          <w:p w14:paraId="7E66444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w:t>
            </w:r>
          </w:p>
        </w:tc>
      </w:tr>
      <w:tr w:rsidR="00CD73D4" w14:paraId="7E664449" w14:textId="77777777">
        <w:trPr>
          <w:trHeight w:val="350"/>
        </w:trPr>
        <w:tc>
          <w:tcPr>
            <w:tcW w:w="6277" w:type="dxa"/>
            <w:gridSpan w:val="2"/>
          </w:tcPr>
          <w:p w14:paraId="7E664447"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7E66444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40</w:t>
            </w:r>
          </w:p>
        </w:tc>
      </w:tr>
    </w:tbl>
    <w:p w14:paraId="7E66444A" w14:textId="77777777" w:rsidR="00CD73D4" w:rsidRDefault="00CD73D4">
      <w:pPr>
        <w:spacing w:after="0" w:line="360" w:lineRule="auto"/>
        <w:jc w:val="both"/>
        <w:rPr>
          <w:rFonts w:ascii="Times New Roman" w:hAnsi="Times New Roman" w:cs="Times New Roman"/>
          <w:b/>
          <w:sz w:val="24"/>
          <w:szCs w:val="24"/>
        </w:rPr>
      </w:pPr>
    </w:p>
    <w:p w14:paraId="7E66444B" w14:textId="77777777" w:rsidR="00CD73D4" w:rsidRDefault="00D0062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2"/>
        <w:gridCol w:w="3998"/>
        <w:gridCol w:w="2070"/>
      </w:tblGrid>
      <w:tr w:rsidR="00CD73D4" w14:paraId="7E664450" w14:textId="77777777">
        <w:trPr>
          <w:trHeight w:val="636"/>
          <w:tblHeader/>
        </w:trPr>
        <w:tc>
          <w:tcPr>
            <w:tcW w:w="1412" w:type="pct"/>
            <w:tcBorders>
              <w:top w:val="single" w:sz="4" w:space="0" w:color="000000"/>
              <w:left w:val="single" w:sz="4" w:space="0" w:color="000000"/>
              <w:bottom w:val="single" w:sz="4" w:space="0" w:color="000000"/>
              <w:right w:val="single" w:sz="4" w:space="0" w:color="000000"/>
            </w:tcBorders>
          </w:tcPr>
          <w:p w14:paraId="7E66444C"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Learning Outcome</w:t>
            </w:r>
          </w:p>
        </w:tc>
        <w:tc>
          <w:tcPr>
            <w:tcW w:w="2356" w:type="pct"/>
            <w:tcBorders>
              <w:top w:val="single" w:sz="4" w:space="0" w:color="000000"/>
              <w:left w:val="single" w:sz="4" w:space="0" w:color="000000"/>
              <w:bottom w:val="single" w:sz="4" w:space="0" w:color="000000"/>
              <w:right w:val="single" w:sz="4" w:space="0" w:color="000000"/>
            </w:tcBorders>
          </w:tcPr>
          <w:p w14:paraId="7E66444D"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1231" w:type="pct"/>
            <w:tcBorders>
              <w:top w:val="single" w:sz="4" w:space="0" w:color="000000"/>
              <w:left w:val="single" w:sz="4" w:space="0" w:color="000000"/>
              <w:bottom w:val="single" w:sz="4" w:space="0" w:color="000000"/>
              <w:right w:val="single" w:sz="4" w:space="0" w:color="000000"/>
            </w:tcBorders>
          </w:tcPr>
          <w:p w14:paraId="7E66444E"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Suggested</w:t>
            </w:r>
          </w:p>
          <w:p w14:paraId="7E66444F"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Assessment Methods</w:t>
            </w:r>
          </w:p>
        </w:tc>
      </w:tr>
      <w:tr w:rsidR="00CD73D4" w14:paraId="7E664472" w14:textId="77777777">
        <w:trPr>
          <w:trHeight w:val="2730"/>
        </w:trPr>
        <w:tc>
          <w:tcPr>
            <w:tcW w:w="1412" w:type="pct"/>
            <w:tcBorders>
              <w:top w:val="single" w:sz="4" w:space="0" w:color="000000"/>
              <w:left w:val="single" w:sz="4" w:space="0" w:color="000000"/>
              <w:bottom w:val="single" w:sz="4" w:space="0" w:color="000000"/>
              <w:right w:val="single" w:sz="4" w:space="0" w:color="000000"/>
            </w:tcBorders>
          </w:tcPr>
          <w:p w14:paraId="7E664451" w14:textId="77777777" w:rsidR="00CD73D4" w:rsidRDefault="00D00622">
            <w:pPr>
              <w:widowControl w:val="0"/>
              <w:numPr>
                <w:ilvl w:val="0"/>
                <w:numId w:val="205"/>
              </w:numPr>
              <w:autoSpaceDE w:val="0"/>
              <w:autoSpaceDN w:val="0"/>
              <w:spacing w:after="0" w:line="360" w:lineRule="auto"/>
              <w:ind w:right="499"/>
              <w:rPr>
                <w:rFonts w:ascii="Times New Roman" w:hAnsi="Times New Roman" w:cs="Times New Roman"/>
                <w:sz w:val="24"/>
                <w:szCs w:val="24"/>
              </w:rPr>
            </w:pPr>
            <w:r>
              <w:rPr>
                <w:rFonts w:ascii="Times New Roman" w:hAnsi="Times New Roman" w:cs="Times New Roman"/>
                <w:sz w:val="24"/>
                <w:szCs w:val="24"/>
              </w:rPr>
              <w:t>Operate computer devices</w:t>
            </w:r>
          </w:p>
        </w:tc>
        <w:tc>
          <w:tcPr>
            <w:tcW w:w="2356" w:type="pct"/>
            <w:tcBorders>
              <w:top w:val="single" w:sz="4" w:space="0" w:color="000000"/>
              <w:left w:val="single" w:sz="4" w:space="0" w:color="000000"/>
              <w:bottom w:val="single" w:sz="4" w:space="0" w:color="000000"/>
              <w:right w:val="single" w:sz="4" w:space="0" w:color="000000"/>
            </w:tcBorders>
          </w:tcPr>
          <w:p w14:paraId="7E664452"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Meaning and importance of digital literacy</w:t>
            </w:r>
          </w:p>
          <w:p w14:paraId="7E664453"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Functions and Uses of Computers</w:t>
            </w:r>
          </w:p>
          <w:p w14:paraId="7E664454"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Classification of computers</w:t>
            </w:r>
          </w:p>
          <w:p w14:paraId="7E664455"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Components of a computer system</w:t>
            </w:r>
          </w:p>
          <w:p w14:paraId="7E664456"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Computer Hardware</w:t>
            </w:r>
          </w:p>
          <w:p w14:paraId="7E664457" w14:textId="77777777" w:rsidR="00CD73D4" w:rsidRDefault="00D00622">
            <w:pPr>
              <w:widowControl w:val="0"/>
              <w:numPr>
                <w:ilvl w:val="2"/>
                <w:numId w:val="206"/>
              </w:numPr>
              <w:tabs>
                <w:tab w:val="left" w:pos="377"/>
              </w:tabs>
              <w:autoSpaceDE w:val="0"/>
              <w:autoSpaceDN w:val="0"/>
              <w:spacing w:after="0" w:line="360" w:lineRule="auto"/>
              <w:ind w:left="928"/>
              <w:contextualSpacing/>
              <w:rPr>
                <w:rFonts w:ascii="Times New Roman" w:hAnsi="Times New Roman" w:cs="Times New Roman"/>
                <w:sz w:val="24"/>
                <w:szCs w:val="24"/>
                <w:lang w:val="en-ZW"/>
              </w:rPr>
            </w:pPr>
            <w:r>
              <w:rPr>
                <w:rFonts w:ascii="Times New Roman" w:hAnsi="Times New Roman" w:cs="Times New Roman"/>
                <w:sz w:val="24"/>
                <w:szCs w:val="24"/>
                <w:lang w:val="en-ZW"/>
              </w:rPr>
              <w:t>The System Unit E.g. Motherboard, CPU, casing</w:t>
            </w:r>
          </w:p>
          <w:p w14:paraId="7E664458" w14:textId="77777777" w:rsidR="00CD73D4" w:rsidRDefault="00D00622">
            <w:pPr>
              <w:widowControl w:val="0"/>
              <w:numPr>
                <w:ilvl w:val="2"/>
                <w:numId w:val="206"/>
              </w:numPr>
              <w:tabs>
                <w:tab w:val="left" w:pos="377"/>
              </w:tabs>
              <w:autoSpaceDE w:val="0"/>
              <w:autoSpaceDN w:val="0"/>
              <w:spacing w:after="0" w:line="360" w:lineRule="auto"/>
              <w:ind w:left="928"/>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 Input Devices e.g. Pointing, keying, scanning, voice/speech recognition, direct data capture devices.</w:t>
            </w:r>
          </w:p>
          <w:p w14:paraId="7E664459" w14:textId="77777777" w:rsidR="00CD73D4" w:rsidRDefault="00D00622">
            <w:pPr>
              <w:widowControl w:val="0"/>
              <w:numPr>
                <w:ilvl w:val="2"/>
                <w:numId w:val="206"/>
              </w:numPr>
              <w:tabs>
                <w:tab w:val="left" w:pos="377"/>
              </w:tabs>
              <w:autoSpaceDE w:val="0"/>
              <w:autoSpaceDN w:val="0"/>
              <w:spacing w:after="0" w:line="360" w:lineRule="auto"/>
              <w:ind w:left="928"/>
              <w:contextualSpacing/>
              <w:rPr>
                <w:rFonts w:ascii="Times New Roman" w:hAnsi="Times New Roman" w:cs="Times New Roman"/>
                <w:sz w:val="24"/>
                <w:szCs w:val="24"/>
                <w:lang w:val="en-ZW"/>
              </w:rPr>
            </w:pPr>
            <w:r>
              <w:rPr>
                <w:rFonts w:ascii="Times New Roman" w:hAnsi="Times New Roman" w:cs="Times New Roman"/>
                <w:sz w:val="24"/>
                <w:szCs w:val="24"/>
                <w:lang w:val="en-ZW"/>
              </w:rPr>
              <w:t>Output Devices e.g. hardcopy output and softcopy output</w:t>
            </w:r>
          </w:p>
          <w:p w14:paraId="7E66445A" w14:textId="77777777" w:rsidR="00CD73D4" w:rsidRDefault="00D00622">
            <w:pPr>
              <w:widowControl w:val="0"/>
              <w:numPr>
                <w:ilvl w:val="2"/>
                <w:numId w:val="206"/>
              </w:numPr>
              <w:tabs>
                <w:tab w:val="left" w:pos="377"/>
              </w:tabs>
              <w:autoSpaceDE w:val="0"/>
              <w:autoSpaceDN w:val="0"/>
              <w:spacing w:after="0" w:line="360" w:lineRule="auto"/>
              <w:ind w:left="928"/>
              <w:contextualSpacing/>
              <w:rPr>
                <w:rFonts w:ascii="Times New Roman" w:hAnsi="Times New Roman" w:cs="Times New Roman"/>
                <w:sz w:val="24"/>
                <w:szCs w:val="24"/>
                <w:lang w:val="en-ZW"/>
              </w:rPr>
            </w:pPr>
            <w:r>
              <w:rPr>
                <w:rFonts w:ascii="Times New Roman" w:hAnsi="Times New Roman" w:cs="Times New Roman"/>
                <w:sz w:val="24"/>
                <w:szCs w:val="24"/>
                <w:lang w:val="en-ZW"/>
              </w:rPr>
              <w:t>Storage Devices e.g. main memory e.g. RAM, secondary storage (Solid state devices, Hard Drives, CDs &amp; DVDs, Memory cards, Flash drives</w:t>
            </w:r>
          </w:p>
          <w:p w14:paraId="7E66445B" w14:textId="77777777" w:rsidR="00CD73D4" w:rsidRDefault="00D00622">
            <w:pPr>
              <w:widowControl w:val="0"/>
              <w:numPr>
                <w:ilvl w:val="2"/>
                <w:numId w:val="206"/>
              </w:numPr>
              <w:tabs>
                <w:tab w:val="left" w:pos="377"/>
              </w:tabs>
              <w:autoSpaceDE w:val="0"/>
              <w:autoSpaceDN w:val="0"/>
              <w:spacing w:after="0" w:line="360" w:lineRule="auto"/>
              <w:ind w:left="928"/>
              <w:contextualSpacing/>
              <w:rPr>
                <w:rFonts w:ascii="Times New Roman" w:hAnsi="Times New Roman" w:cs="Times New Roman"/>
                <w:sz w:val="24"/>
                <w:szCs w:val="24"/>
                <w:lang w:val="en-ZW"/>
              </w:rPr>
            </w:pPr>
            <w:r>
              <w:rPr>
                <w:rFonts w:ascii="Times New Roman" w:hAnsi="Times New Roman" w:cs="Times New Roman"/>
                <w:sz w:val="24"/>
                <w:szCs w:val="24"/>
                <w:lang w:val="en-ZW"/>
              </w:rPr>
              <w:t>Computer Ports e.g. HDMI, DVI, VGA, USB type C etc.</w:t>
            </w:r>
          </w:p>
          <w:p w14:paraId="7E66445C"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Classification of computer software</w:t>
            </w:r>
          </w:p>
          <w:p w14:paraId="7E66445D"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Operating system functions</w:t>
            </w:r>
          </w:p>
          <w:p w14:paraId="7E66445E"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Procedure for turning/off a computer</w:t>
            </w:r>
          </w:p>
          <w:p w14:paraId="7E66445F"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lastRenderedPageBreak/>
              <w:t>Mouse use techniques</w:t>
            </w:r>
          </w:p>
          <w:p w14:paraId="7E664460"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Keyboard Parts and Use Technique</w:t>
            </w:r>
          </w:p>
          <w:p w14:paraId="7E664461"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Desktop Customization</w:t>
            </w:r>
          </w:p>
          <w:p w14:paraId="7E664462"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File and Files Management using an operating system</w:t>
            </w:r>
          </w:p>
          <w:p w14:paraId="7E664463" w14:textId="77777777" w:rsidR="00CD73D4" w:rsidRDefault="00D00622">
            <w:pPr>
              <w:widowControl w:val="0"/>
              <w:numPr>
                <w:ilvl w:val="1"/>
                <w:numId w:val="206"/>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Computer Internet Connection Options</w:t>
            </w:r>
          </w:p>
          <w:p w14:paraId="7E664464" w14:textId="77777777" w:rsidR="00CD73D4" w:rsidRDefault="00D00622">
            <w:pPr>
              <w:widowControl w:val="0"/>
              <w:numPr>
                <w:ilvl w:val="2"/>
                <w:numId w:val="206"/>
              </w:numPr>
              <w:tabs>
                <w:tab w:val="left" w:pos="377"/>
              </w:tabs>
              <w:autoSpaceDE w:val="0"/>
              <w:autoSpaceDN w:val="0"/>
              <w:spacing w:after="0" w:line="360" w:lineRule="auto"/>
              <w:ind w:left="1353"/>
              <w:contextualSpacing/>
              <w:rPr>
                <w:rFonts w:ascii="Times New Roman" w:hAnsi="Times New Roman" w:cs="Times New Roman"/>
                <w:sz w:val="24"/>
                <w:szCs w:val="24"/>
                <w:lang w:val="en-ZW"/>
              </w:rPr>
            </w:pPr>
            <w:r>
              <w:rPr>
                <w:rFonts w:ascii="Times New Roman" w:hAnsi="Times New Roman" w:cs="Times New Roman"/>
                <w:sz w:val="24"/>
                <w:szCs w:val="24"/>
                <w:lang w:val="en-ZW"/>
              </w:rPr>
              <w:t>Mobile Networks/Data Plans</w:t>
            </w:r>
          </w:p>
          <w:p w14:paraId="7E664465" w14:textId="77777777" w:rsidR="00CD73D4" w:rsidRDefault="00D00622">
            <w:pPr>
              <w:widowControl w:val="0"/>
              <w:numPr>
                <w:ilvl w:val="2"/>
                <w:numId w:val="206"/>
              </w:numPr>
              <w:tabs>
                <w:tab w:val="left" w:pos="377"/>
              </w:tabs>
              <w:autoSpaceDE w:val="0"/>
              <w:autoSpaceDN w:val="0"/>
              <w:spacing w:after="0" w:line="360" w:lineRule="auto"/>
              <w:ind w:left="1353"/>
              <w:contextualSpacing/>
              <w:rPr>
                <w:rFonts w:ascii="Times New Roman" w:hAnsi="Times New Roman" w:cs="Times New Roman"/>
                <w:sz w:val="24"/>
                <w:szCs w:val="24"/>
                <w:lang w:val="en-ZW"/>
              </w:rPr>
            </w:pPr>
            <w:r>
              <w:rPr>
                <w:rFonts w:ascii="Times New Roman" w:hAnsi="Times New Roman" w:cs="Times New Roman"/>
                <w:sz w:val="24"/>
                <w:szCs w:val="24"/>
                <w:lang w:val="en-ZW"/>
              </w:rPr>
              <w:t>Wireless Hotspots</w:t>
            </w:r>
          </w:p>
          <w:p w14:paraId="7E664466" w14:textId="77777777" w:rsidR="00CD73D4" w:rsidRDefault="00D00622">
            <w:pPr>
              <w:widowControl w:val="0"/>
              <w:numPr>
                <w:ilvl w:val="2"/>
                <w:numId w:val="206"/>
              </w:numPr>
              <w:tabs>
                <w:tab w:val="left" w:pos="377"/>
              </w:tabs>
              <w:autoSpaceDE w:val="0"/>
              <w:autoSpaceDN w:val="0"/>
              <w:spacing w:after="0" w:line="360" w:lineRule="auto"/>
              <w:ind w:left="1353"/>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 Cabled (Ethernet/Fiber)</w:t>
            </w:r>
          </w:p>
          <w:p w14:paraId="7E664467" w14:textId="77777777" w:rsidR="00CD73D4" w:rsidRDefault="00D00622">
            <w:pPr>
              <w:widowControl w:val="0"/>
              <w:numPr>
                <w:ilvl w:val="2"/>
                <w:numId w:val="206"/>
              </w:numPr>
              <w:tabs>
                <w:tab w:val="left" w:pos="377"/>
              </w:tabs>
              <w:autoSpaceDE w:val="0"/>
              <w:autoSpaceDN w:val="0"/>
              <w:spacing w:after="0" w:line="360" w:lineRule="auto"/>
              <w:ind w:left="1353"/>
              <w:contextualSpacing/>
              <w:rPr>
                <w:rFonts w:ascii="Times New Roman" w:hAnsi="Times New Roman" w:cs="Times New Roman"/>
                <w:sz w:val="24"/>
                <w:szCs w:val="24"/>
                <w:lang w:val="en-ZW"/>
              </w:rPr>
            </w:pPr>
            <w:r>
              <w:rPr>
                <w:rFonts w:ascii="Times New Roman" w:hAnsi="Times New Roman" w:cs="Times New Roman"/>
                <w:sz w:val="24"/>
                <w:szCs w:val="24"/>
                <w:lang w:val="en-ZW"/>
              </w:rPr>
              <w:t>Dial-Up</w:t>
            </w:r>
          </w:p>
          <w:p w14:paraId="7E664468" w14:textId="77777777" w:rsidR="00CD73D4" w:rsidRDefault="00D00622">
            <w:pPr>
              <w:widowControl w:val="0"/>
              <w:numPr>
                <w:ilvl w:val="2"/>
                <w:numId w:val="206"/>
              </w:numPr>
              <w:tabs>
                <w:tab w:val="left" w:pos="377"/>
              </w:tabs>
              <w:autoSpaceDE w:val="0"/>
              <w:autoSpaceDN w:val="0"/>
              <w:spacing w:after="0" w:line="360" w:lineRule="auto"/>
              <w:ind w:left="1353"/>
              <w:contextualSpacing/>
              <w:rPr>
                <w:rFonts w:ascii="Times New Roman" w:hAnsi="Times New Roman" w:cs="Times New Roman"/>
                <w:sz w:val="24"/>
                <w:szCs w:val="24"/>
                <w:lang w:val="en-ZW"/>
              </w:rPr>
            </w:pPr>
            <w:r>
              <w:rPr>
                <w:rFonts w:ascii="Times New Roman" w:hAnsi="Times New Roman" w:cs="Times New Roman"/>
                <w:sz w:val="24"/>
                <w:szCs w:val="24"/>
                <w:lang w:val="en-ZW"/>
              </w:rPr>
              <w:t>Satellite</w:t>
            </w:r>
          </w:p>
          <w:p w14:paraId="7E664469" w14:textId="77777777" w:rsidR="00CD73D4" w:rsidRDefault="00D00622">
            <w:pPr>
              <w:widowControl w:val="0"/>
              <w:numPr>
                <w:ilvl w:val="1"/>
                <w:numId w:val="206"/>
              </w:numPr>
              <w:tabs>
                <w:tab w:val="left" w:pos="377"/>
              </w:tabs>
              <w:autoSpaceDE w:val="0"/>
              <w:autoSpaceDN w:val="0"/>
              <w:spacing w:after="0" w:line="360" w:lineRule="auto"/>
              <w:ind w:right="430"/>
              <w:contextualSpacing/>
              <w:rPr>
                <w:rFonts w:ascii="Times New Roman" w:hAnsi="Times New Roman" w:cs="Times New Roman"/>
                <w:sz w:val="24"/>
                <w:szCs w:val="24"/>
                <w:lang w:val="en-ZW"/>
              </w:rPr>
            </w:pPr>
            <w:r>
              <w:rPr>
                <w:rFonts w:ascii="Times New Roman" w:hAnsi="Times New Roman" w:cs="Times New Roman"/>
                <w:sz w:val="24"/>
                <w:szCs w:val="24"/>
                <w:lang w:val="en-ZW"/>
              </w:rPr>
              <w:t>Computer external devices management</w:t>
            </w:r>
          </w:p>
          <w:p w14:paraId="7E66446A" w14:textId="77777777" w:rsidR="00CD73D4" w:rsidRDefault="00D00622">
            <w:pPr>
              <w:widowControl w:val="0"/>
              <w:numPr>
                <w:ilvl w:val="2"/>
                <w:numId w:val="206"/>
              </w:numPr>
              <w:tabs>
                <w:tab w:val="left" w:pos="377"/>
              </w:tabs>
              <w:autoSpaceDE w:val="0"/>
              <w:autoSpaceDN w:val="0"/>
              <w:spacing w:after="0" w:line="360" w:lineRule="auto"/>
              <w:ind w:left="928" w:right="430"/>
              <w:contextualSpacing/>
              <w:rPr>
                <w:rFonts w:ascii="Times New Roman" w:hAnsi="Times New Roman" w:cs="Times New Roman"/>
                <w:sz w:val="24"/>
                <w:szCs w:val="24"/>
                <w:lang w:val="en-ZW"/>
              </w:rPr>
            </w:pPr>
            <w:r>
              <w:rPr>
                <w:rFonts w:ascii="Times New Roman" w:hAnsi="Times New Roman" w:cs="Times New Roman"/>
                <w:sz w:val="24"/>
                <w:szCs w:val="24"/>
                <w:lang w:val="en-ZW"/>
              </w:rPr>
              <w:t>Device connections</w:t>
            </w:r>
          </w:p>
          <w:p w14:paraId="7E66446B" w14:textId="77777777" w:rsidR="00CD73D4" w:rsidRDefault="00D00622">
            <w:pPr>
              <w:widowControl w:val="0"/>
              <w:numPr>
                <w:ilvl w:val="2"/>
                <w:numId w:val="206"/>
              </w:numPr>
              <w:tabs>
                <w:tab w:val="left" w:pos="377"/>
              </w:tabs>
              <w:autoSpaceDE w:val="0"/>
              <w:autoSpaceDN w:val="0"/>
              <w:spacing w:after="0" w:line="360" w:lineRule="auto"/>
              <w:ind w:left="928" w:right="430"/>
              <w:contextualSpacing/>
              <w:rPr>
                <w:rFonts w:ascii="Times New Roman" w:hAnsi="Times New Roman" w:cs="Times New Roman"/>
                <w:sz w:val="24"/>
                <w:szCs w:val="24"/>
                <w:lang w:val="en-ZW"/>
              </w:rPr>
            </w:pPr>
            <w:r>
              <w:rPr>
                <w:rFonts w:ascii="Times New Roman" w:hAnsi="Times New Roman" w:cs="Times New Roman"/>
                <w:sz w:val="24"/>
                <w:szCs w:val="24"/>
                <w:lang w:val="en-ZW"/>
              </w:rPr>
              <w:t>Device controls (volume controls and display properties)</w:t>
            </w:r>
          </w:p>
        </w:tc>
        <w:tc>
          <w:tcPr>
            <w:tcW w:w="2276" w:type="dxa"/>
            <w:tcBorders>
              <w:top w:val="single" w:sz="4" w:space="0" w:color="000000"/>
              <w:left w:val="single" w:sz="4" w:space="0" w:color="000000"/>
              <w:bottom w:val="single" w:sz="4" w:space="0" w:color="000000"/>
              <w:right w:val="single" w:sz="4" w:space="0" w:color="000000"/>
            </w:tcBorders>
          </w:tcPr>
          <w:p w14:paraId="7E66446C" w14:textId="77777777" w:rsidR="00CD73D4" w:rsidRDefault="00D00622">
            <w:pPr>
              <w:numPr>
                <w:ilvl w:val="0"/>
                <w:numId w:val="207"/>
              </w:numPr>
              <w:tabs>
                <w:tab w:val="clear" w:pos="420"/>
              </w:tabs>
              <w:spacing w:after="0" w:line="360" w:lineRule="auto"/>
              <w:rPr>
                <w:rFonts w:ascii="Times New Roman" w:eastAsia="Times New Roman" w:hAnsi="Times New Roman" w:cs="Times New Roman"/>
                <w:sz w:val="24"/>
                <w:szCs w:val="24"/>
              </w:rPr>
            </w:pPr>
            <w:bookmarkStart w:id="3064" w:name="_Toc185514429"/>
            <w:r>
              <w:rPr>
                <w:rFonts w:ascii="Times New Roman" w:eastAsia="Times New Roman" w:hAnsi="Times New Roman" w:cs="Times New Roman"/>
                <w:sz w:val="24"/>
                <w:szCs w:val="24"/>
              </w:rPr>
              <w:lastRenderedPageBreak/>
              <w:t>Practical</w:t>
            </w:r>
            <w:bookmarkEnd w:id="3064"/>
            <w:r>
              <w:rPr>
                <w:rFonts w:ascii="Times New Roman" w:eastAsia="Times New Roman" w:hAnsi="Times New Roman" w:cs="Times New Roman"/>
                <w:sz w:val="24"/>
                <w:szCs w:val="24"/>
              </w:rPr>
              <w:t xml:space="preserve"> </w:t>
            </w:r>
          </w:p>
          <w:p w14:paraId="7E66446D" w14:textId="77777777" w:rsidR="00CD73D4" w:rsidRDefault="00D00622">
            <w:pPr>
              <w:numPr>
                <w:ilvl w:val="0"/>
                <w:numId w:val="207"/>
              </w:numPr>
              <w:tabs>
                <w:tab w:val="clear" w:pos="420"/>
              </w:tabs>
              <w:spacing w:after="0" w:line="360" w:lineRule="auto"/>
              <w:rPr>
                <w:rFonts w:ascii="Times New Roman" w:eastAsia="Times New Roman" w:hAnsi="Times New Roman" w:cs="Times New Roman"/>
                <w:sz w:val="24"/>
                <w:szCs w:val="24"/>
              </w:rPr>
            </w:pPr>
            <w:bookmarkStart w:id="3065" w:name="_Toc185514430"/>
            <w:r>
              <w:rPr>
                <w:rFonts w:ascii="Times New Roman" w:eastAsia="Times New Roman" w:hAnsi="Times New Roman" w:cs="Times New Roman"/>
                <w:sz w:val="24"/>
                <w:szCs w:val="24"/>
              </w:rPr>
              <w:t>Project</w:t>
            </w:r>
            <w:bookmarkEnd w:id="3065"/>
          </w:p>
          <w:p w14:paraId="7E66446E" w14:textId="77777777" w:rsidR="00CD73D4" w:rsidRDefault="00D00622">
            <w:pPr>
              <w:numPr>
                <w:ilvl w:val="0"/>
                <w:numId w:val="207"/>
              </w:numPr>
              <w:tabs>
                <w:tab w:val="clear" w:pos="420"/>
              </w:tabs>
              <w:spacing w:after="0" w:line="360" w:lineRule="auto"/>
              <w:rPr>
                <w:rFonts w:ascii="Times New Roman" w:eastAsia="Times New Roman" w:hAnsi="Times New Roman" w:cs="Times New Roman"/>
                <w:sz w:val="24"/>
                <w:szCs w:val="24"/>
              </w:rPr>
            </w:pPr>
            <w:bookmarkStart w:id="3066" w:name="_Toc185514431"/>
            <w:r>
              <w:rPr>
                <w:rFonts w:ascii="Times New Roman" w:eastAsia="Times New Roman" w:hAnsi="Times New Roman" w:cs="Times New Roman"/>
                <w:sz w:val="24"/>
                <w:szCs w:val="24"/>
              </w:rPr>
              <w:t>Written tests</w:t>
            </w:r>
            <w:bookmarkEnd w:id="3066"/>
          </w:p>
          <w:p w14:paraId="7E66446F" w14:textId="77777777" w:rsidR="00CD73D4" w:rsidRDefault="00D00622">
            <w:pPr>
              <w:numPr>
                <w:ilvl w:val="0"/>
                <w:numId w:val="207"/>
              </w:numPr>
              <w:tabs>
                <w:tab w:val="clear" w:pos="420"/>
              </w:tabs>
              <w:spacing w:after="0" w:line="360" w:lineRule="auto"/>
              <w:rPr>
                <w:rFonts w:ascii="Times New Roman" w:eastAsia="Times New Roman" w:hAnsi="Times New Roman" w:cs="Times New Roman"/>
                <w:sz w:val="24"/>
                <w:szCs w:val="24"/>
              </w:rPr>
            </w:pPr>
            <w:bookmarkStart w:id="3067" w:name="_Toc185514432"/>
            <w:r>
              <w:rPr>
                <w:rFonts w:ascii="Times New Roman" w:eastAsia="Times New Roman" w:hAnsi="Times New Roman" w:cs="Times New Roman"/>
                <w:sz w:val="24"/>
                <w:szCs w:val="24"/>
              </w:rPr>
              <w:t>Third party report</w:t>
            </w:r>
            <w:bookmarkEnd w:id="3067"/>
          </w:p>
          <w:p w14:paraId="7E664470" w14:textId="77777777" w:rsidR="00CD73D4" w:rsidRDefault="00D00622">
            <w:pPr>
              <w:numPr>
                <w:ilvl w:val="0"/>
                <w:numId w:val="207"/>
              </w:numPr>
              <w:tabs>
                <w:tab w:val="clear" w:pos="420"/>
              </w:tabs>
              <w:spacing w:after="0" w:line="360" w:lineRule="auto"/>
              <w:rPr>
                <w:rFonts w:ascii="Times New Roman" w:eastAsia="Times New Roman" w:hAnsi="Times New Roman" w:cs="Times New Roman"/>
                <w:sz w:val="24"/>
                <w:szCs w:val="24"/>
              </w:rPr>
            </w:pPr>
            <w:bookmarkStart w:id="3068" w:name="_Toc185514433"/>
            <w:r>
              <w:rPr>
                <w:rFonts w:ascii="Times New Roman" w:eastAsia="Times New Roman" w:hAnsi="Times New Roman" w:cs="Times New Roman"/>
                <w:sz w:val="24"/>
                <w:szCs w:val="24"/>
              </w:rPr>
              <w:t>Portfolio of evidence</w:t>
            </w:r>
            <w:bookmarkEnd w:id="3068"/>
          </w:p>
          <w:p w14:paraId="7E664471" w14:textId="77777777" w:rsidR="00CD73D4" w:rsidRDefault="00D00622">
            <w:pPr>
              <w:numPr>
                <w:ilvl w:val="0"/>
                <w:numId w:val="207"/>
              </w:numPr>
              <w:tabs>
                <w:tab w:val="clear" w:pos="420"/>
              </w:tabs>
              <w:spacing w:after="0" w:line="360" w:lineRule="auto"/>
              <w:rPr>
                <w:rFonts w:ascii="Times New Roman" w:hAnsi="Times New Roman" w:cs="Times New Roman"/>
                <w:sz w:val="24"/>
                <w:szCs w:val="24"/>
              </w:rPr>
            </w:pPr>
            <w:bookmarkStart w:id="3069" w:name="_Toc185514434"/>
            <w:r>
              <w:rPr>
                <w:rFonts w:ascii="Times New Roman" w:eastAsia="Times New Roman" w:hAnsi="Times New Roman" w:cs="Times New Roman"/>
                <w:sz w:val="24"/>
                <w:szCs w:val="24"/>
              </w:rPr>
              <w:t>Oral questions</w:t>
            </w:r>
            <w:bookmarkEnd w:id="3069"/>
          </w:p>
        </w:tc>
      </w:tr>
      <w:tr w:rsidR="00CD73D4" w14:paraId="7E6644FD" w14:textId="77777777">
        <w:trPr>
          <w:trHeight w:val="2730"/>
        </w:trPr>
        <w:tc>
          <w:tcPr>
            <w:tcW w:w="1412" w:type="pct"/>
            <w:tcBorders>
              <w:top w:val="single" w:sz="4" w:space="0" w:color="000000"/>
              <w:left w:val="single" w:sz="4" w:space="0" w:color="000000"/>
              <w:bottom w:val="single" w:sz="4" w:space="0" w:color="000000"/>
              <w:right w:val="single" w:sz="4" w:space="0" w:color="000000"/>
            </w:tcBorders>
          </w:tcPr>
          <w:p w14:paraId="7E664473" w14:textId="77777777" w:rsidR="00CD73D4" w:rsidRDefault="00D00622">
            <w:pPr>
              <w:widowControl w:val="0"/>
              <w:numPr>
                <w:ilvl w:val="0"/>
                <w:numId w:val="205"/>
              </w:numPr>
              <w:autoSpaceDE w:val="0"/>
              <w:autoSpaceDN w:val="0"/>
              <w:spacing w:after="0" w:line="360" w:lineRule="auto"/>
              <w:ind w:right="499"/>
              <w:rPr>
                <w:rFonts w:ascii="Times New Roman" w:hAnsi="Times New Roman" w:cs="Times New Roman"/>
                <w:sz w:val="24"/>
                <w:szCs w:val="24"/>
              </w:rPr>
            </w:pPr>
            <w:r>
              <w:rPr>
                <w:rFonts w:ascii="Times New Roman" w:hAnsi="Times New Roman" w:cs="Times New Roman"/>
                <w:sz w:val="24"/>
                <w:szCs w:val="24"/>
              </w:rPr>
              <w:t>Solve tasks using Office suite</w:t>
            </w:r>
          </w:p>
          <w:p w14:paraId="7E664474" w14:textId="77777777" w:rsidR="00CD73D4" w:rsidRDefault="00CD73D4">
            <w:pPr>
              <w:spacing w:after="0" w:line="360" w:lineRule="auto"/>
              <w:rPr>
                <w:rFonts w:ascii="Times New Roman" w:hAnsi="Times New Roman" w:cs="Times New Roman"/>
                <w:sz w:val="24"/>
                <w:szCs w:val="24"/>
              </w:rPr>
            </w:pPr>
          </w:p>
          <w:p w14:paraId="7E664475" w14:textId="77777777" w:rsidR="00CD73D4" w:rsidRDefault="00CD73D4">
            <w:pPr>
              <w:spacing w:after="0" w:line="360" w:lineRule="auto"/>
              <w:rPr>
                <w:rFonts w:ascii="Times New Roman" w:hAnsi="Times New Roman" w:cs="Times New Roman"/>
                <w:sz w:val="24"/>
                <w:szCs w:val="24"/>
              </w:rPr>
            </w:pPr>
          </w:p>
          <w:p w14:paraId="7E664476" w14:textId="77777777" w:rsidR="00CD73D4" w:rsidRDefault="00CD73D4">
            <w:pPr>
              <w:spacing w:after="0" w:line="360" w:lineRule="auto"/>
              <w:rPr>
                <w:rFonts w:ascii="Times New Roman" w:hAnsi="Times New Roman" w:cs="Times New Roman"/>
                <w:sz w:val="24"/>
                <w:szCs w:val="24"/>
              </w:rPr>
            </w:pPr>
          </w:p>
          <w:p w14:paraId="7E664477" w14:textId="77777777" w:rsidR="00CD73D4" w:rsidRDefault="00CD73D4">
            <w:pPr>
              <w:spacing w:after="0" w:line="360" w:lineRule="auto"/>
              <w:rPr>
                <w:rFonts w:ascii="Times New Roman" w:hAnsi="Times New Roman" w:cs="Times New Roman"/>
                <w:sz w:val="24"/>
                <w:szCs w:val="24"/>
              </w:rPr>
            </w:pPr>
          </w:p>
          <w:p w14:paraId="7E664478" w14:textId="77777777" w:rsidR="00CD73D4" w:rsidRDefault="00CD73D4">
            <w:pPr>
              <w:spacing w:after="0" w:line="360" w:lineRule="auto"/>
              <w:rPr>
                <w:rFonts w:ascii="Times New Roman" w:hAnsi="Times New Roman" w:cs="Times New Roman"/>
                <w:sz w:val="24"/>
                <w:szCs w:val="24"/>
              </w:rPr>
            </w:pPr>
          </w:p>
          <w:p w14:paraId="7E664479" w14:textId="77777777" w:rsidR="00CD73D4" w:rsidRDefault="00CD73D4">
            <w:pPr>
              <w:spacing w:after="0" w:line="360" w:lineRule="auto"/>
              <w:rPr>
                <w:rFonts w:ascii="Times New Roman" w:hAnsi="Times New Roman" w:cs="Times New Roman"/>
                <w:sz w:val="24"/>
                <w:szCs w:val="24"/>
              </w:rPr>
            </w:pPr>
          </w:p>
          <w:p w14:paraId="7E66447A" w14:textId="77777777" w:rsidR="00CD73D4" w:rsidRDefault="00CD73D4">
            <w:pPr>
              <w:spacing w:after="0" w:line="360" w:lineRule="auto"/>
              <w:rPr>
                <w:rFonts w:ascii="Times New Roman" w:hAnsi="Times New Roman" w:cs="Times New Roman"/>
                <w:sz w:val="24"/>
                <w:szCs w:val="24"/>
              </w:rPr>
            </w:pPr>
          </w:p>
          <w:p w14:paraId="7E66447B" w14:textId="77777777" w:rsidR="00CD73D4" w:rsidRDefault="00CD73D4">
            <w:pPr>
              <w:spacing w:after="0" w:line="360" w:lineRule="auto"/>
              <w:rPr>
                <w:rFonts w:ascii="Times New Roman" w:hAnsi="Times New Roman" w:cs="Times New Roman"/>
                <w:sz w:val="24"/>
                <w:szCs w:val="24"/>
              </w:rPr>
            </w:pPr>
          </w:p>
          <w:p w14:paraId="7E66447C" w14:textId="77777777" w:rsidR="00CD73D4" w:rsidRDefault="00CD73D4">
            <w:pPr>
              <w:spacing w:after="0" w:line="360" w:lineRule="auto"/>
              <w:rPr>
                <w:rFonts w:ascii="Times New Roman" w:hAnsi="Times New Roman" w:cs="Times New Roman"/>
                <w:sz w:val="24"/>
                <w:szCs w:val="24"/>
              </w:rPr>
            </w:pPr>
          </w:p>
          <w:p w14:paraId="7E66447D" w14:textId="77777777" w:rsidR="00CD73D4" w:rsidRDefault="00CD73D4">
            <w:pPr>
              <w:spacing w:after="0" w:line="360" w:lineRule="auto"/>
              <w:rPr>
                <w:rFonts w:ascii="Times New Roman" w:hAnsi="Times New Roman" w:cs="Times New Roman"/>
                <w:sz w:val="24"/>
                <w:szCs w:val="24"/>
              </w:rPr>
            </w:pPr>
          </w:p>
          <w:p w14:paraId="7E66447E" w14:textId="77777777" w:rsidR="00CD73D4" w:rsidRDefault="00CD73D4">
            <w:pPr>
              <w:spacing w:after="0" w:line="360" w:lineRule="auto"/>
              <w:rPr>
                <w:rFonts w:ascii="Times New Roman" w:hAnsi="Times New Roman" w:cs="Times New Roman"/>
                <w:sz w:val="24"/>
                <w:szCs w:val="24"/>
              </w:rPr>
            </w:pPr>
          </w:p>
          <w:p w14:paraId="7E66447F" w14:textId="77777777" w:rsidR="00CD73D4" w:rsidRDefault="00CD73D4">
            <w:pPr>
              <w:spacing w:after="0" w:line="360" w:lineRule="auto"/>
              <w:rPr>
                <w:rFonts w:ascii="Times New Roman" w:hAnsi="Times New Roman" w:cs="Times New Roman"/>
                <w:sz w:val="24"/>
                <w:szCs w:val="24"/>
              </w:rPr>
            </w:pPr>
          </w:p>
          <w:p w14:paraId="7E664480" w14:textId="77777777" w:rsidR="00CD73D4" w:rsidRDefault="00CD73D4">
            <w:pPr>
              <w:spacing w:after="0" w:line="360" w:lineRule="auto"/>
              <w:rPr>
                <w:rFonts w:ascii="Times New Roman" w:hAnsi="Times New Roman" w:cs="Times New Roman"/>
                <w:sz w:val="24"/>
                <w:szCs w:val="24"/>
              </w:rPr>
            </w:pPr>
          </w:p>
          <w:p w14:paraId="7E664481" w14:textId="77777777" w:rsidR="00CD73D4" w:rsidRDefault="00CD73D4">
            <w:pPr>
              <w:spacing w:after="0" w:line="360" w:lineRule="auto"/>
              <w:rPr>
                <w:rFonts w:ascii="Times New Roman" w:hAnsi="Times New Roman" w:cs="Times New Roman"/>
                <w:sz w:val="24"/>
                <w:szCs w:val="24"/>
              </w:rPr>
            </w:pPr>
          </w:p>
          <w:p w14:paraId="7E664482" w14:textId="77777777" w:rsidR="00CD73D4" w:rsidRDefault="00CD73D4">
            <w:pPr>
              <w:spacing w:after="0" w:line="360" w:lineRule="auto"/>
              <w:rPr>
                <w:rFonts w:ascii="Times New Roman" w:hAnsi="Times New Roman" w:cs="Times New Roman"/>
                <w:sz w:val="24"/>
                <w:szCs w:val="24"/>
              </w:rPr>
            </w:pPr>
          </w:p>
          <w:p w14:paraId="7E664483" w14:textId="77777777" w:rsidR="00CD73D4" w:rsidRDefault="00CD73D4">
            <w:pPr>
              <w:spacing w:after="0" w:line="360" w:lineRule="auto"/>
              <w:rPr>
                <w:rFonts w:ascii="Times New Roman" w:hAnsi="Times New Roman" w:cs="Times New Roman"/>
                <w:sz w:val="24"/>
                <w:szCs w:val="24"/>
              </w:rPr>
            </w:pPr>
          </w:p>
          <w:p w14:paraId="7E664484" w14:textId="77777777" w:rsidR="00CD73D4" w:rsidRDefault="00CD73D4">
            <w:pPr>
              <w:spacing w:after="0" w:line="360" w:lineRule="auto"/>
              <w:rPr>
                <w:rFonts w:ascii="Times New Roman" w:hAnsi="Times New Roman" w:cs="Times New Roman"/>
                <w:sz w:val="24"/>
                <w:szCs w:val="24"/>
              </w:rPr>
            </w:pPr>
          </w:p>
          <w:p w14:paraId="7E664485" w14:textId="77777777" w:rsidR="00CD73D4" w:rsidRDefault="00CD73D4">
            <w:pPr>
              <w:spacing w:after="0" w:line="360" w:lineRule="auto"/>
              <w:rPr>
                <w:rFonts w:ascii="Times New Roman" w:hAnsi="Times New Roman" w:cs="Times New Roman"/>
                <w:sz w:val="24"/>
                <w:szCs w:val="24"/>
              </w:rPr>
            </w:pPr>
          </w:p>
          <w:p w14:paraId="7E664486" w14:textId="77777777" w:rsidR="00CD73D4" w:rsidRDefault="00CD73D4">
            <w:pPr>
              <w:spacing w:after="0" w:line="360" w:lineRule="auto"/>
              <w:rPr>
                <w:rFonts w:ascii="Times New Roman" w:hAnsi="Times New Roman" w:cs="Times New Roman"/>
                <w:sz w:val="24"/>
                <w:szCs w:val="24"/>
              </w:rPr>
            </w:pPr>
          </w:p>
          <w:p w14:paraId="7E664487" w14:textId="77777777" w:rsidR="00CD73D4" w:rsidRDefault="00CD73D4">
            <w:pPr>
              <w:spacing w:after="0" w:line="360" w:lineRule="auto"/>
              <w:rPr>
                <w:rFonts w:ascii="Times New Roman" w:hAnsi="Times New Roman" w:cs="Times New Roman"/>
                <w:sz w:val="24"/>
                <w:szCs w:val="24"/>
              </w:rPr>
            </w:pPr>
          </w:p>
          <w:p w14:paraId="7E664488" w14:textId="77777777" w:rsidR="00CD73D4" w:rsidRDefault="00CD73D4">
            <w:pPr>
              <w:spacing w:after="0" w:line="360" w:lineRule="auto"/>
              <w:rPr>
                <w:rFonts w:ascii="Times New Roman" w:hAnsi="Times New Roman" w:cs="Times New Roman"/>
                <w:sz w:val="24"/>
                <w:szCs w:val="24"/>
              </w:rPr>
            </w:pPr>
          </w:p>
          <w:p w14:paraId="7E664489" w14:textId="77777777" w:rsidR="00CD73D4" w:rsidRDefault="00CD73D4">
            <w:pPr>
              <w:spacing w:after="0" w:line="360" w:lineRule="auto"/>
              <w:rPr>
                <w:rFonts w:ascii="Times New Roman" w:hAnsi="Times New Roman" w:cs="Times New Roman"/>
                <w:sz w:val="24"/>
                <w:szCs w:val="24"/>
              </w:rPr>
            </w:pPr>
          </w:p>
          <w:p w14:paraId="7E66448A" w14:textId="77777777" w:rsidR="00CD73D4" w:rsidRDefault="00CD73D4">
            <w:pPr>
              <w:spacing w:after="0" w:line="360" w:lineRule="auto"/>
              <w:rPr>
                <w:rFonts w:ascii="Times New Roman" w:hAnsi="Times New Roman" w:cs="Times New Roman"/>
                <w:sz w:val="24"/>
                <w:szCs w:val="24"/>
              </w:rPr>
            </w:pPr>
          </w:p>
          <w:p w14:paraId="7E66448B" w14:textId="77777777" w:rsidR="00CD73D4" w:rsidRDefault="00CD73D4">
            <w:pPr>
              <w:spacing w:after="0" w:line="360" w:lineRule="auto"/>
              <w:rPr>
                <w:rFonts w:ascii="Times New Roman" w:hAnsi="Times New Roman" w:cs="Times New Roman"/>
                <w:sz w:val="24"/>
                <w:szCs w:val="24"/>
              </w:rPr>
            </w:pPr>
          </w:p>
          <w:p w14:paraId="7E66448C" w14:textId="77777777" w:rsidR="00CD73D4" w:rsidRDefault="00CD73D4">
            <w:pPr>
              <w:spacing w:after="0" w:line="360" w:lineRule="auto"/>
              <w:rPr>
                <w:rFonts w:ascii="Times New Roman" w:hAnsi="Times New Roman" w:cs="Times New Roman"/>
                <w:sz w:val="24"/>
                <w:szCs w:val="24"/>
              </w:rPr>
            </w:pPr>
          </w:p>
          <w:p w14:paraId="7E66448D" w14:textId="77777777" w:rsidR="00CD73D4" w:rsidRDefault="00CD73D4">
            <w:pPr>
              <w:spacing w:after="0" w:line="360" w:lineRule="auto"/>
              <w:rPr>
                <w:rFonts w:ascii="Times New Roman" w:hAnsi="Times New Roman" w:cs="Times New Roman"/>
                <w:sz w:val="24"/>
                <w:szCs w:val="24"/>
              </w:rPr>
            </w:pPr>
          </w:p>
          <w:p w14:paraId="7E66448E" w14:textId="77777777" w:rsidR="00CD73D4" w:rsidRDefault="00CD73D4">
            <w:pPr>
              <w:spacing w:after="0" w:line="360" w:lineRule="auto"/>
              <w:rPr>
                <w:rFonts w:ascii="Times New Roman" w:hAnsi="Times New Roman" w:cs="Times New Roman"/>
                <w:sz w:val="24"/>
                <w:szCs w:val="24"/>
              </w:rPr>
            </w:pPr>
          </w:p>
          <w:p w14:paraId="7E66448F" w14:textId="77777777" w:rsidR="00CD73D4" w:rsidRDefault="00CD73D4">
            <w:pPr>
              <w:spacing w:after="0" w:line="360" w:lineRule="auto"/>
              <w:rPr>
                <w:rFonts w:ascii="Times New Roman" w:hAnsi="Times New Roman" w:cs="Times New Roman"/>
                <w:sz w:val="24"/>
                <w:szCs w:val="24"/>
              </w:rPr>
            </w:pPr>
          </w:p>
          <w:p w14:paraId="7E664490" w14:textId="77777777" w:rsidR="00CD73D4" w:rsidRDefault="00CD73D4">
            <w:pPr>
              <w:spacing w:after="0" w:line="360" w:lineRule="auto"/>
              <w:rPr>
                <w:rFonts w:ascii="Times New Roman" w:hAnsi="Times New Roman" w:cs="Times New Roman"/>
                <w:sz w:val="24"/>
                <w:szCs w:val="24"/>
              </w:rPr>
            </w:pPr>
          </w:p>
          <w:p w14:paraId="7E664491" w14:textId="77777777" w:rsidR="00CD73D4" w:rsidRDefault="00CD73D4">
            <w:pPr>
              <w:spacing w:after="0" w:line="360" w:lineRule="auto"/>
              <w:rPr>
                <w:rFonts w:ascii="Times New Roman" w:hAnsi="Times New Roman" w:cs="Times New Roman"/>
                <w:sz w:val="24"/>
                <w:szCs w:val="24"/>
              </w:rPr>
            </w:pPr>
          </w:p>
          <w:p w14:paraId="7E664492" w14:textId="77777777" w:rsidR="00CD73D4" w:rsidRDefault="00CD73D4">
            <w:pPr>
              <w:spacing w:after="0" w:line="360" w:lineRule="auto"/>
              <w:rPr>
                <w:rFonts w:ascii="Times New Roman" w:hAnsi="Times New Roman" w:cs="Times New Roman"/>
                <w:sz w:val="24"/>
                <w:szCs w:val="24"/>
              </w:rPr>
            </w:pPr>
          </w:p>
          <w:p w14:paraId="7E664493" w14:textId="77777777" w:rsidR="00CD73D4" w:rsidRDefault="00CD73D4">
            <w:pPr>
              <w:spacing w:after="0" w:line="360" w:lineRule="auto"/>
              <w:rPr>
                <w:rFonts w:ascii="Times New Roman" w:hAnsi="Times New Roman" w:cs="Times New Roman"/>
                <w:sz w:val="24"/>
                <w:szCs w:val="24"/>
              </w:rPr>
            </w:pPr>
          </w:p>
          <w:p w14:paraId="7E664494" w14:textId="77777777" w:rsidR="00CD73D4" w:rsidRDefault="00CD73D4">
            <w:pPr>
              <w:spacing w:after="0" w:line="360" w:lineRule="auto"/>
              <w:rPr>
                <w:rFonts w:ascii="Times New Roman" w:hAnsi="Times New Roman" w:cs="Times New Roman"/>
                <w:sz w:val="24"/>
                <w:szCs w:val="24"/>
              </w:rPr>
            </w:pPr>
          </w:p>
          <w:p w14:paraId="7E664495" w14:textId="77777777" w:rsidR="00CD73D4" w:rsidRDefault="00CD73D4">
            <w:pPr>
              <w:spacing w:after="0" w:line="360" w:lineRule="auto"/>
              <w:rPr>
                <w:rFonts w:ascii="Times New Roman" w:hAnsi="Times New Roman" w:cs="Times New Roman"/>
                <w:sz w:val="24"/>
                <w:szCs w:val="24"/>
              </w:rPr>
            </w:pPr>
          </w:p>
          <w:p w14:paraId="7E664496" w14:textId="77777777" w:rsidR="00CD73D4" w:rsidRDefault="00CD73D4">
            <w:pPr>
              <w:spacing w:after="0" w:line="360" w:lineRule="auto"/>
              <w:rPr>
                <w:rFonts w:ascii="Times New Roman" w:hAnsi="Times New Roman" w:cs="Times New Roman"/>
                <w:sz w:val="24"/>
                <w:szCs w:val="24"/>
              </w:rPr>
            </w:pPr>
          </w:p>
          <w:p w14:paraId="7E664497" w14:textId="77777777" w:rsidR="00CD73D4" w:rsidRDefault="00CD73D4">
            <w:pPr>
              <w:spacing w:after="0" w:line="360" w:lineRule="auto"/>
              <w:rPr>
                <w:rFonts w:ascii="Times New Roman" w:hAnsi="Times New Roman" w:cs="Times New Roman"/>
                <w:sz w:val="24"/>
                <w:szCs w:val="24"/>
              </w:rPr>
            </w:pPr>
          </w:p>
          <w:p w14:paraId="7E664498" w14:textId="77777777" w:rsidR="00CD73D4" w:rsidRDefault="00CD73D4">
            <w:pPr>
              <w:spacing w:after="0" w:line="360" w:lineRule="auto"/>
              <w:rPr>
                <w:rFonts w:ascii="Times New Roman" w:hAnsi="Times New Roman" w:cs="Times New Roman"/>
                <w:sz w:val="24"/>
                <w:szCs w:val="24"/>
              </w:rPr>
            </w:pPr>
          </w:p>
          <w:p w14:paraId="7E664499" w14:textId="77777777" w:rsidR="00CD73D4" w:rsidRDefault="00CD73D4">
            <w:pPr>
              <w:spacing w:after="0" w:line="360" w:lineRule="auto"/>
              <w:rPr>
                <w:rFonts w:ascii="Times New Roman" w:hAnsi="Times New Roman" w:cs="Times New Roman"/>
                <w:sz w:val="24"/>
                <w:szCs w:val="24"/>
              </w:rPr>
            </w:pPr>
          </w:p>
          <w:p w14:paraId="7E66449A" w14:textId="77777777" w:rsidR="00CD73D4" w:rsidRDefault="00CD73D4">
            <w:pPr>
              <w:spacing w:after="0" w:line="360" w:lineRule="auto"/>
              <w:rPr>
                <w:rFonts w:ascii="Times New Roman" w:hAnsi="Times New Roman" w:cs="Times New Roman"/>
                <w:sz w:val="24"/>
                <w:szCs w:val="24"/>
              </w:rPr>
            </w:pPr>
          </w:p>
          <w:p w14:paraId="7E66449B" w14:textId="77777777" w:rsidR="00CD73D4" w:rsidRDefault="00CD73D4">
            <w:pPr>
              <w:spacing w:after="0" w:line="360" w:lineRule="auto"/>
              <w:rPr>
                <w:rFonts w:ascii="Times New Roman" w:hAnsi="Times New Roman" w:cs="Times New Roman"/>
                <w:sz w:val="24"/>
                <w:szCs w:val="24"/>
              </w:rPr>
            </w:pPr>
          </w:p>
          <w:p w14:paraId="7E66449C" w14:textId="77777777" w:rsidR="00CD73D4" w:rsidRDefault="00CD73D4">
            <w:pPr>
              <w:spacing w:after="0" w:line="360" w:lineRule="auto"/>
              <w:rPr>
                <w:rFonts w:ascii="Times New Roman" w:hAnsi="Times New Roman" w:cs="Times New Roman"/>
                <w:sz w:val="24"/>
                <w:szCs w:val="24"/>
              </w:rPr>
            </w:pPr>
          </w:p>
          <w:p w14:paraId="7E66449D" w14:textId="77777777" w:rsidR="00CD73D4" w:rsidRDefault="00CD73D4">
            <w:pPr>
              <w:spacing w:after="0" w:line="360" w:lineRule="auto"/>
              <w:rPr>
                <w:rFonts w:ascii="Times New Roman" w:hAnsi="Times New Roman" w:cs="Times New Roman"/>
                <w:sz w:val="24"/>
                <w:szCs w:val="24"/>
              </w:rPr>
            </w:pPr>
          </w:p>
          <w:p w14:paraId="7E66449E" w14:textId="77777777" w:rsidR="00CD73D4" w:rsidRDefault="00CD73D4">
            <w:pPr>
              <w:spacing w:after="0" w:line="360" w:lineRule="auto"/>
              <w:rPr>
                <w:rFonts w:ascii="Times New Roman" w:hAnsi="Times New Roman" w:cs="Times New Roman"/>
                <w:sz w:val="24"/>
                <w:szCs w:val="24"/>
              </w:rPr>
            </w:pPr>
          </w:p>
          <w:p w14:paraId="7E66449F" w14:textId="77777777" w:rsidR="00CD73D4" w:rsidRDefault="00CD73D4">
            <w:pPr>
              <w:spacing w:after="0" w:line="360" w:lineRule="auto"/>
              <w:rPr>
                <w:rFonts w:ascii="Times New Roman" w:hAnsi="Times New Roman" w:cs="Times New Roman"/>
                <w:sz w:val="24"/>
                <w:szCs w:val="24"/>
              </w:rPr>
            </w:pPr>
          </w:p>
          <w:p w14:paraId="7E6644A0" w14:textId="77777777" w:rsidR="00CD73D4" w:rsidRDefault="00CD73D4">
            <w:pPr>
              <w:spacing w:after="0" w:line="360" w:lineRule="auto"/>
              <w:rPr>
                <w:rFonts w:ascii="Times New Roman" w:hAnsi="Times New Roman" w:cs="Times New Roman"/>
                <w:sz w:val="24"/>
                <w:szCs w:val="24"/>
              </w:rPr>
            </w:pPr>
          </w:p>
          <w:p w14:paraId="7E6644A1" w14:textId="77777777" w:rsidR="00CD73D4" w:rsidRDefault="00CD73D4">
            <w:pPr>
              <w:spacing w:after="0" w:line="360" w:lineRule="auto"/>
              <w:rPr>
                <w:rFonts w:ascii="Times New Roman" w:hAnsi="Times New Roman" w:cs="Times New Roman"/>
                <w:sz w:val="24"/>
                <w:szCs w:val="24"/>
              </w:rPr>
            </w:pPr>
          </w:p>
          <w:p w14:paraId="7E6644A2" w14:textId="77777777" w:rsidR="00CD73D4" w:rsidRDefault="00CD73D4">
            <w:pPr>
              <w:spacing w:after="0" w:line="360" w:lineRule="auto"/>
              <w:rPr>
                <w:rFonts w:ascii="Times New Roman" w:hAnsi="Times New Roman" w:cs="Times New Roman"/>
                <w:sz w:val="24"/>
                <w:szCs w:val="24"/>
              </w:rPr>
            </w:pPr>
          </w:p>
          <w:p w14:paraId="7E6644A3" w14:textId="77777777" w:rsidR="00CD73D4" w:rsidRDefault="00CD73D4">
            <w:pPr>
              <w:spacing w:after="0" w:line="360" w:lineRule="auto"/>
              <w:rPr>
                <w:rFonts w:ascii="Times New Roman" w:hAnsi="Times New Roman" w:cs="Times New Roman"/>
                <w:sz w:val="24"/>
                <w:szCs w:val="24"/>
              </w:rPr>
            </w:pPr>
          </w:p>
          <w:p w14:paraId="7E6644A4" w14:textId="77777777" w:rsidR="00CD73D4" w:rsidRDefault="00CD73D4">
            <w:pPr>
              <w:spacing w:after="0" w:line="360" w:lineRule="auto"/>
              <w:rPr>
                <w:rFonts w:ascii="Times New Roman" w:hAnsi="Times New Roman" w:cs="Times New Roman"/>
                <w:sz w:val="24"/>
                <w:szCs w:val="24"/>
              </w:rPr>
            </w:pPr>
          </w:p>
        </w:tc>
        <w:tc>
          <w:tcPr>
            <w:tcW w:w="2356" w:type="pct"/>
            <w:tcBorders>
              <w:top w:val="single" w:sz="4" w:space="0" w:color="000000"/>
              <w:left w:val="single" w:sz="4" w:space="0" w:color="000000"/>
              <w:bottom w:val="single" w:sz="4" w:space="0" w:color="000000"/>
              <w:right w:val="single" w:sz="4" w:space="0" w:color="000000"/>
            </w:tcBorders>
          </w:tcPr>
          <w:p w14:paraId="7E6644A5"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lastRenderedPageBreak/>
              <w:t>Meaning and Importance of Word Processing</w:t>
            </w:r>
          </w:p>
          <w:p w14:paraId="7E6644A6"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Examples of Word Processors</w:t>
            </w:r>
          </w:p>
          <w:p w14:paraId="7E6644A7"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Working with word document</w:t>
            </w:r>
          </w:p>
          <w:p w14:paraId="7E6644A8"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Open and close word processor</w:t>
            </w:r>
          </w:p>
          <w:p w14:paraId="7E6644A9"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Create a new document</w:t>
            </w:r>
          </w:p>
          <w:p w14:paraId="7E6644AA"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Save a document</w:t>
            </w:r>
          </w:p>
          <w:p w14:paraId="7E6644AB"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Switch between open </w:t>
            </w:r>
            <w:r>
              <w:rPr>
                <w:rFonts w:ascii="Times New Roman" w:hAnsi="Times New Roman" w:cs="Times New Roman"/>
                <w:sz w:val="24"/>
                <w:szCs w:val="24"/>
                <w:lang w:val="en-ZW"/>
              </w:rPr>
              <w:t>documents</w:t>
            </w:r>
          </w:p>
          <w:p w14:paraId="7E6644AC"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Enhancing productivity</w:t>
            </w:r>
          </w:p>
          <w:p w14:paraId="7E6644AD"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Set basic options/preferences</w:t>
            </w:r>
          </w:p>
          <w:p w14:paraId="7E6644AE"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Help resources</w:t>
            </w:r>
          </w:p>
          <w:p w14:paraId="7E6644AF"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Use magnification/zoom tools</w:t>
            </w:r>
          </w:p>
          <w:p w14:paraId="7E6644B0"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Display, hide built-in tool bar</w:t>
            </w:r>
          </w:p>
          <w:p w14:paraId="7E6644B1"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Using navigation tools</w:t>
            </w:r>
          </w:p>
          <w:p w14:paraId="7E6644B2"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Typing Text </w:t>
            </w:r>
          </w:p>
          <w:p w14:paraId="7E6644B3"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Document editing (copy, cut, paste commands, spelling and Grammar check)</w:t>
            </w:r>
          </w:p>
          <w:p w14:paraId="7E6644B4"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Document formatting</w:t>
            </w:r>
          </w:p>
          <w:p w14:paraId="7E6644B5"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Formatting text</w:t>
            </w:r>
          </w:p>
          <w:p w14:paraId="7E6644B6"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Formatting paragraph</w:t>
            </w:r>
          </w:p>
          <w:p w14:paraId="7E6644B7"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Formatting styles</w:t>
            </w:r>
          </w:p>
          <w:p w14:paraId="7E6644B8"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Alignment</w:t>
            </w:r>
          </w:p>
          <w:p w14:paraId="7E6644B9"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Creating tables</w:t>
            </w:r>
          </w:p>
          <w:p w14:paraId="7E6644BA"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Formatting tables</w:t>
            </w:r>
          </w:p>
          <w:p w14:paraId="7E6644BB"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Graphical objects</w:t>
            </w:r>
          </w:p>
          <w:p w14:paraId="7E6644BC"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Insert object (picture, drawn object)</w:t>
            </w:r>
          </w:p>
          <w:p w14:paraId="7E6644BD"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Select an object</w:t>
            </w:r>
          </w:p>
          <w:p w14:paraId="7E6644BE"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Edit an object</w:t>
            </w:r>
          </w:p>
          <w:p w14:paraId="7E6644BF"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Format an object</w:t>
            </w:r>
          </w:p>
          <w:p w14:paraId="7E6644C0"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Document Print setup</w:t>
            </w:r>
          </w:p>
          <w:p w14:paraId="7E6644C1"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Page layout, </w:t>
            </w:r>
          </w:p>
          <w:p w14:paraId="7E6644C2"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Margins set up</w:t>
            </w:r>
          </w:p>
          <w:p w14:paraId="7E6644C3"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Orientation.</w:t>
            </w:r>
          </w:p>
          <w:p w14:paraId="7E6644C4"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lastRenderedPageBreak/>
              <w:t>Word Document Printing</w:t>
            </w:r>
          </w:p>
          <w:p w14:paraId="7E6644C5"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Meaning &amp; Importance of electronic spreadsheets</w:t>
            </w:r>
          </w:p>
          <w:p w14:paraId="7E6644C6"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Components of Spreadsheets</w:t>
            </w:r>
          </w:p>
          <w:p w14:paraId="7E6644C7"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Application areas of spreadsheets</w:t>
            </w:r>
          </w:p>
          <w:p w14:paraId="7E6644C8"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Using spreadsheet application</w:t>
            </w:r>
          </w:p>
          <w:p w14:paraId="7E6644C9"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Parts of Excel screen: ribbon, formula bar, active cell, name box, column letter, row number, Quick Access Toolbar.</w:t>
            </w:r>
          </w:p>
          <w:p w14:paraId="7E6644CA"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Cell Data Types</w:t>
            </w:r>
          </w:p>
          <w:p w14:paraId="7E6644CB"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Block operations</w:t>
            </w:r>
          </w:p>
          <w:p w14:paraId="7E6644CC"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Arithmetic operators (formula bar (-, +, *, /).</w:t>
            </w:r>
          </w:p>
          <w:p w14:paraId="7E6644CD"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Cell Referencing</w:t>
            </w:r>
          </w:p>
          <w:p w14:paraId="7E6644CE"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Data Manipulation</w:t>
            </w:r>
          </w:p>
          <w:p w14:paraId="7E6644CF"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Using Functions (Sum, Average, </w:t>
            </w:r>
            <w:proofErr w:type="spellStart"/>
            <w:r>
              <w:rPr>
                <w:rFonts w:ascii="Times New Roman" w:hAnsi="Times New Roman" w:cs="Times New Roman"/>
                <w:sz w:val="24"/>
                <w:szCs w:val="24"/>
                <w:lang w:val="en-ZW"/>
              </w:rPr>
              <w:t>SumIF</w:t>
            </w:r>
            <w:proofErr w:type="spellEnd"/>
            <w:r>
              <w:rPr>
                <w:rFonts w:ascii="Times New Roman" w:hAnsi="Times New Roman" w:cs="Times New Roman"/>
                <w:sz w:val="24"/>
                <w:szCs w:val="24"/>
                <w:lang w:val="en-ZW"/>
              </w:rPr>
              <w:t>, Count, Max, Max, IF, Rank, Product, mode etc)</w:t>
            </w:r>
          </w:p>
          <w:p w14:paraId="7E6644D0"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Using Formulae</w:t>
            </w:r>
          </w:p>
          <w:p w14:paraId="7E6644D1"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Sorting data</w:t>
            </w:r>
          </w:p>
          <w:p w14:paraId="7E6644D2"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Filtering data</w:t>
            </w:r>
          </w:p>
          <w:p w14:paraId="7E6644D3"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Visual representation using charts</w:t>
            </w:r>
          </w:p>
          <w:p w14:paraId="7E6644D4"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Worksheet printing</w:t>
            </w:r>
          </w:p>
          <w:p w14:paraId="7E6644D5"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Electronic Presentations</w:t>
            </w:r>
          </w:p>
          <w:p w14:paraId="7E6644D6"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lastRenderedPageBreak/>
              <w:t>Meaning and Importance of electronic presentations</w:t>
            </w:r>
          </w:p>
          <w:p w14:paraId="7E6644D7"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Examples of Presentation Software</w:t>
            </w:r>
          </w:p>
          <w:p w14:paraId="7E6644D8" w14:textId="77777777" w:rsidR="00CD73D4" w:rsidRDefault="00D00622">
            <w:pPr>
              <w:widowControl w:val="0"/>
              <w:numPr>
                <w:ilvl w:val="1"/>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Using the electronic presentation application</w:t>
            </w:r>
          </w:p>
          <w:p w14:paraId="7E6644D9"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Parts of the PowerPoint screen (slide navigation pane, slide pane, notes, the ribbon, quick access toolbar, and scroll bars).</w:t>
            </w:r>
          </w:p>
          <w:p w14:paraId="7E6644DA"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Open and close presentations</w:t>
            </w:r>
          </w:p>
          <w:p w14:paraId="7E6644DB"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Creating Slides (Insert new slides, duplicate, or reuse slides.)</w:t>
            </w:r>
          </w:p>
          <w:p w14:paraId="7E6644DC"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Text Management (insert, delete, copy, cut and paste, drag and drop, format, and use spell check).</w:t>
            </w:r>
          </w:p>
          <w:p w14:paraId="7E6644DD"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Use magnification/zoom tools</w:t>
            </w:r>
          </w:p>
          <w:p w14:paraId="7E6644DE"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Apply or change a theme.</w:t>
            </w:r>
          </w:p>
          <w:p w14:paraId="7E6644DF"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Save a presentation</w:t>
            </w:r>
          </w:p>
          <w:p w14:paraId="7E6644E0" w14:textId="77777777" w:rsidR="00CD73D4" w:rsidRDefault="00D00622">
            <w:pPr>
              <w:widowControl w:val="0"/>
              <w:numPr>
                <w:ilvl w:val="2"/>
                <w:numId w:val="208"/>
              </w:numPr>
              <w:tabs>
                <w:tab w:val="left" w:pos="377"/>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Switch between open presentations</w:t>
            </w:r>
          </w:p>
          <w:p w14:paraId="7E6644E1" w14:textId="77777777" w:rsidR="00CD73D4" w:rsidRDefault="00D00622">
            <w:pPr>
              <w:widowControl w:val="0"/>
              <w:numPr>
                <w:ilvl w:val="1"/>
                <w:numId w:val="208"/>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Developing a presentation</w:t>
            </w:r>
          </w:p>
          <w:p w14:paraId="7E6644E2" w14:textId="77777777" w:rsidR="00CD73D4" w:rsidRDefault="00D00622">
            <w:pPr>
              <w:widowControl w:val="0"/>
              <w:numPr>
                <w:ilvl w:val="2"/>
                <w:numId w:val="208"/>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Presentation views</w:t>
            </w:r>
          </w:p>
          <w:p w14:paraId="7E6644E3" w14:textId="77777777" w:rsidR="00CD73D4" w:rsidRDefault="00D00622">
            <w:pPr>
              <w:widowControl w:val="0"/>
              <w:numPr>
                <w:ilvl w:val="3"/>
                <w:numId w:val="208"/>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Slides</w:t>
            </w:r>
          </w:p>
          <w:p w14:paraId="7E6644E4" w14:textId="77777777" w:rsidR="00CD73D4" w:rsidRDefault="00D00622">
            <w:pPr>
              <w:widowControl w:val="0"/>
              <w:numPr>
                <w:ilvl w:val="3"/>
                <w:numId w:val="208"/>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Master slide</w:t>
            </w:r>
          </w:p>
          <w:p w14:paraId="7E6644E5" w14:textId="77777777" w:rsidR="00CD73D4" w:rsidRDefault="00D00622">
            <w:pPr>
              <w:widowControl w:val="0"/>
              <w:numPr>
                <w:ilvl w:val="2"/>
                <w:numId w:val="208"/>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Text</w:t>
            </w:r>
          </w:p>
          <w:p w14:paraId="7E6644E6" w14:textId="77777777" w:rsidR="00CD73D4" w:rsidRDefault="00D00622">
            <w:pPr>
              <w:widowControl w:val="0"/>
              <w:numPr>
                <w:ilvl w:val="2"/>
                <w:numId w:val="208"/>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lastRenderedPageBreak/>
              <w:t>Editing text</w:t>
            </w:r>
          </w:p>
          <w:p w14:paraId="7E6644E7" w14:textId="77777777" w:rsidR="00CD73D4" w:rsidRDefault="00D00622">
            <w:pPr>
              <w:widowControl w:val="0"/>
              <w:numPr>
                <w:ilvl w:val="2"/>
                <w:numId w:val="208"/>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Formatting</w:t>
            </w:r>
          </w:p>
          <w:p w14:paraId="7E6644E8" w14:textId="77777777" w:rsidR="00CD73D4" w:rsidRDefault="00D00622">
            <w:pPr>
              <w:widowControl w:val="0"/>
              <w:numPr>
                <w:ilvl w:val="2"/>
                <w:numId w:val="208"/>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Tables</w:t>
            </w:r>
          </w:p>
          <w:p w14:paraId="7E6644E9" w14:textId="77777777" w:rsidR="00CD73D4" w:rsidRDefault="00D00622">
            <w:pPr>
              <w:widowControl w:val="0"/>
              <w:numPr>
                <w:ilvl w:val="1"/>
                <w:numId w:val="208"/>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 Chart</w:t>
            </w:r>
          </w:p>
          <w:p w14:paraId="7E6644EA" w14:textId="77777777" w:rsidR="00CD73D4" w:rsidRDefault="00D00622">
            <w:pPr>
              <w:widowControl w:val="0"/>
              <w:numPr>
                <w:ilvl w:val="2"/>
                <w:numId w:val="208"/>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Using charts</w:t>
            </w:r>
          </w:p>
          <w:p w14:paraId="7E6644EB" w14:textId="77777777" w:rsidR="00CD73D4" w:rsidRDefault="00D00622">
            <w:pPr>
              <w:widowControl w:val="0"/>
              <w:numPr>
                <w:ilvl w:val="2"/>
                <w:numId w:val="208"/>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Organization charts</w:t>
            </w:r>
          </w:p>
          <w:p w14:paraId="7E6644EC" w14:textId="77777777" w:rsidR="00CD73D4" w:rsidRDefault="00D00622">
            <w:pPr>
              <w:widowControl w:val="0"/>
              <w:numPr>
                <w:ilvl w:val="1"/>
                <w:numId w:val="208"/>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Graphical objects</w:t>
            </w:r>
          </w:p>
          <w:p w14:paraId="7E6644ED" w14:textId="77777777" w:rsidR="00CD73D4" w:rsidRDefault="00D00622">
            <w:pPr>
              <w:widowControl w:val="0"/>
              <w:numPr>
                <w:ilvl w:val="2"/>
                <w:numId w:val="208"/>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Insert</w:t>
            </w:r>
          </w:p>
          <w:p w14:paraId="7E6644EE" w14:textId="77777777" w:rsidR="00CD73D4" w:rsidRDefault="00D00622">
            <w:pPr>
              <w:widowControl w:val="0"/>
              <w:numPr>
                <w:ilvl w:val="2"/>
                <w:numId w:val="208"/>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 manipulate</w:t>
            </w:r>
          </w:p>
          <w:p w14:paraId="7E6644EF" w14:textId="77777777" w:rsidR="00CD73D4" w:rsidRDefault="00D00622">
            <w:pPr>
              <w:widowControl w:val="0"/>
              <w:numPr>
                <w:ilvl w:val="2"/>
                <w:numId w:val="208"/>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Drawings</w:t>
            </w:r>
          </w:p>
          <w:p w14:paraId="7E6644F0" w14:textId="77777777" w:rsidR="00CD73D4" w:rsidRDefault="00D00622">
            <w:pPr>
              <w:widowControl w:val="0"/>
              <w:numPr>
                <w:ilvl w:val="1"/>
                <w:numId w:val="208"/>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Prepare outputs</w:t>
            </w:r>
          </w:p>
          <w:p w14:paraId="7E6644F1" w14:textId="77777777" w:rsidR="00CD73D4" w:rsidRDefault="00D00622">
            <w:pPr>
              <w:widowControl w:val="0"/>
              <w:numPr>
                <w:ilvl w:val="2"/>
                <w:numId w:val="208"/>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Applying slide effects and transitions</w:t>
            </w:r>
          </w:p>
          <w:p w14:paraId="7E6644F2" w14:textId="77777777" w:rsidR="00CD73D4" w:rsidRDefault="00D00622">
            <w:pPr>
              <w:widowControl w:val="0"/>
              <w:numPr>
                <w:ilvl w:val="2"/>
                <w:numId w:val="208"/>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Check and deliver</w:t>
            </w:r>
          </w:p>
          <w:p w14:paraId="7E6644F3" w14:textId="77777777" w:rsidR="00CD73D4" w:rsidRDefault="00D00622">
            <w:pPr>
              <w:widowControl w:val="0"/>
              <w:numPr>
                <w:ilvl w:val="2"/>
                <w:numId w:val="208"/>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Spell check a presentation</w:t>
            </w:r>
          </w:p>
          <w:p w14:paraId="7E6644F4" w14:textId="77777777" w:rsidR="00CD73D4" w:rsidRDefault="00D00622">
            <w:pPr>
              <w:widowControl w:val="0"/>
              <w:numPr>
                <w:ilvl w:val="2"/>
                <w:numId w:val="208"/>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Slide orientation</w:t>
            </w:r>
          </w:p>
          <w:p w14:paraId="7E6644F5" w14:textId="77777777" w:rsidR="00CD73D4" w:rsidRDefault="00D00622">
            <w:pPr>
              <w:widowControl w:val="0"/>
              <w:numPr>
                <w:ilvl w:val="2"/>
                <w:numId w:val="208"/>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Slide shows, navigation</w:t>
            </w:r>
          </w:p>
          <w:p w14:paraId="7E6644F6" w14:textId="77777777" w:rsidR="00CD73D4" w:rsidRDefault="00D00622">
            <w:pPr>
              <w:widowControl w:val="0"/>
              <w:numPr>
                <w:ilvl w:val="1"/>
                <w:numId w:val="208"/>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Print presentations (slides and handouts)</w:t>
            </w:r>
          </w:p>
        </w:tc>
        <w:tc>
          <w:tcPr>
            <w:tcW w:w="2276" w:type="dxa"/>
            <w:tcBorders>
              <w:top w:val="single" w:sz="4" w:space="0" w:color="000000"/>
              <w:left w:val="single" w:sz="4" w:space="0" w:color="000000"/>
              <w:bottom w:val="single" w:sz="4" w:space="0" w:color="000000"/>
              <w:right w:val="single" w:sz="4" w:space="0" w:color="000000"/>
            </w:tcBorders>
          </w:tcPr>
          <w:p w14:paraId="7E6644F7" w14:textId="77777777" w:rsidR="00CD73D4" w:rsidRDefault="00D00622">
            <w:pPr>
              <w:numPr>
                <w:ilvl w:val="0"/>
                <w:numId w:val="209"/>
              </w:numPr>
              <w:tabs>
                <w:tab w:val="clear" w:pos="420"/>
              </w:tabs>
              <w:spacing w:after="0" w:line="360" w:lineRule="auto"/>
              <w:rPr>
                <w:rFonts w:ascii="Times New Roman" w:eastAsia="Times New Roman" w:hAnsi="Times New Roman" w:cs="Times New Roman"/>
                <w:sz w:val="24"/>
                <w:szCs w:val="24"/>
              </w:rPr>
            </w:pPr>
            <w:bookmarkStart w:id="3070" w:name="_Toc185514435"/>
            <w:r>
              <w:rPr>
                <w:rFonts w:ascii="Times New Roman" w:eastAsia="Times New Roman" w:hAnsi="Times New Roman" w:cs="Times New Roman"/>
                <w:sz w:val="24"/>
                <w:szCs w:val="24"/>
              </w:rPr>
              <w:lastRenderedPageBreak/>
              <w:t>Practical</w:t>
            </w:r>
            <w:bookmarkEnd w:id="3070"/>
            <w:r>
              <w:rPr>
                <w:rFonts w:ascii="Times New Roman" w:eastAsia="Times New Roman" w:hAnsi="Times New Roman" w:cs="Times New Roman"/>
                <w:sz w:val="24"/>
                <w:szCs w:val="24"/>
              </w:rPr>
              <w:t xml:space="preserve"> </w:t>
            </w:r>
          </w:p>
          <w:p w14:paraId="7E6644F8" w14:textId="77777777" w:rsidR="00CD73D4" w:rsidRDefault="00D00622">
            <w:pPr>
              <w:numPr>
                <w:ilvl w:val="0"/>
                <w:numId w:val="209"/>
              </w:numPr>
              <w:tabs>
                <w:tab w:val="clear" w:pos="420"/>
              </w:tabs>
              <w:spacing w:after="0" w:line="360" w:lineRule="auto"/>
              <w:rPr>
                <w:rFonts w:ascii="Times New Roman" w:eastAsia="Times New Roman" w:hAnsi="Times New Roman" w:cs="Times New Roman"/>
                <w:sz w:val="24"/>
                <w:szCs w:val="24"/>
              </w:rPr>
            </w:pPr>
            <w:bookmarkStart w:id="3071" w:name="_Toc185514436"/>
            <w:r>
              <w:rPr>
                <w:rFonts w:ascii="Times New Roman" w:eastAsia="Times New Roman" w:hAnsi="Times New Roman" w:cs="Times New Roman"/>
                <w:sz w:val="24"/>
                <w:szCs w:val="24"/>
              </w:rPr>
              <w:t>Project</w:t>
            </w:r>
            <w:bookmarkEnd w:id="3071"/>
          </w:p>
          <w:p w14:paraId="7E6644F9" w14:textId="77777777" w:rsidR="00CD73D4" w:rsidRDefault="00D00622">
            <w:pPr>
              <w:numPr>
                <w:ilvl w:val="0"/>
                <w:numId w:val="209"/>
              </w:numPr>
              <w:tabs>
                <w:tab w:val="clear" w:pos="420"/>
              </w:tabs>
              <w:spacing w:after="0" w:line="360" w:lineRule="auto"/>
              <w:rPr>
                <w:rFonts w:ascii="Times New Roman" w:eastAsia="Times New Roman" w:hAnsi="Times New Roman" w:cs="Times New Roman"/>
                <w:sz w:val="24"/>
                <w:szCs w:val="24"/>
              </w:rPr>
            </w:pPr>
            <w:bookmarkStart w:id="3072" w:name="_Toc185514437"/>
            <w:r>
              <w:rPr>
                <w:rFonts w:ascii="Times New Roman" w:eastAsia="Times New Roman" w:hAnsi="Times New Roman" w:cs="Times New Roman"/>
                <w:sz w:val="24"/>
                <w:szCs w:val="24"/>
              </w:rPr>
              <w:t>Written tests</w:t>
            </w:r>
            <w:bookmarkEnd w:id="3072"/>
          </w:p>
          <w:p w14:paraId="7E6644FA" w14:textId="77777777" w:rsidR="00CD73D4" w:rsidRDefault="00D00622">
            <w:pPr>
              <w:numPr>
                <w:ilvl w:val="0"/>
                <w:numId w:val="209"/>
              </w:numPr>
              <w:tabs>
                <w:tab w:val="clear" w:pos="420"/>
              </w:tabs>
              <w:spacing w:after="0" w:line="360" w:lineRule="auto"/>
              <w:rPr>
                <w:rFonts w:ascii="Times New Roman" w:eastAsia="Times New Roman" w:hAnsi="Times New Roman" w:cs="Times New Roman"/>
                <w:sz w:val="24"/>
                <w:szCs w:val="24"/>
              </w:rPr>
            </w:pPr>
            <w:bookmarkStart w:id="3073" w:name="_Toc185514438"/>
            <w:r>
              <w:rPr>
                <w:rFonts w:ascii="Times New Roman" w:eastAsia="Times New Roman" w:hAnsi="Times New Roman" w:cs="Times New Roman"/>
                <w:sz w:val="24"/>
                <w:szCs w:val="24"/>
              </w:rPr>
              <w:t>Third party report</w:t>
            </w:r>
            <w:bookmarkEnd w:id="3073"/>
          </w:p>
          <w:p w14:paraId="7E6644FB" w14:textId="77777777" w:rsidR="00CD73D4" w:rsidRDefault="00D00622">
            <w:pPr>
              <w:numPr>
                <w:ilvl w:val="0"/>
                <w:numId w:val="209"/>
              </w:numPr>
              <w:tabs>
                <w:tab w:val="clear" w:pos="420"/>
              </w:tabs>
              <w:spacing w:after="0" w:line="360" w:lineRule="auto"/>
              <w:rPr>
                <w:rFonts w:ascii="Times New Roman" w:eastAsia="Times New Roman" w:hAnsi="Times New Roman" w:cs="Times New Roman"/>
                <w:sz w:val="24"/>
                <w:szCs w:val="24"/>
              </w:rPr>
            </w:pPr>
            <w:bookmarkStart w:id="3074" w:name="_Toc185514439"/>
            <w:r>
              <w:rPr>
                <w:rFonts w:ascii="Times New Roman" w:eastAsia="Times New Roman" w:hAnsi="Times New Roman" w:cs="Times New Roman"/>
                <w:sz w:val="24"/>
                <w:szCs w:val="24"/>
              </w:rPr>
              <w:t>Portfolio of evidence</w:t>
            </w:r>
            <w:bookmarkEnd w:id="3074"/>
          </w:p>
          <w:p w14:paraId="7E6644FC" w14:textId="77777777" w:rsidR="00CD73D4" w:rsidRDefault="00D00622">
            <w:pPr>
              <w:numPr>
                <w:ilvl w:val="0"/>
                <w:numId w:val="209"/>
              </w:numPr>
              <w:tabs>
                <w:tab w:val="clear" w:pos="420"/>
              </w:tabs>
              <w:spacing w:after="0" w:line="360" w:lineRule="auto"/>
              <w:rPr>
                <w:rFonts w:ascii="Times New Roman" w:hAnsi="Times New Roman" w:cs="Times New Roman"/>
                <w:sz w:val="24"/>
                <w:szCs w:val="24"/>
                <w:lang w:val="en-ZW"/>
              </w:rPr>
            </w:pPr>
            <w:bookmarkStart w:id="3075" w:name="_Toc185514440"/>
            <w:r>
              <w:rPr>
                <w:rFonts w:ascii="Times New Roman" w:eastAsia="Times New Roman" w:hAnsi="Times New Roman" w:cs="Times New Roman"/>
                <w:sz w:val="24"/>
                <w:szCs w:val="24"/>
              </w:rPr>
              <w:t>Oral questions</w:t>
            </w:r>
            <w:bookmarkEnd w:id="3075"/>
          </w:p>
        </w:tc>
      </w:tr>
      <w:tr w:rsidR="00CD73D4" w14:paraId="7E664522" w14:textId="77777777">
        <w:trPr>
          <w:trHeight w:val="699"/>
        </w:trPr>
        <w:tc>
          <w:tcPr>
            <w:tcW w:w="1412" w:type="pct"/>
            <w:tcBorders>
              <w:top w:val="single" w:sz="4" w:space="0" w:color="000000"/>
              <w:left w:val="single" w:sz="4" w:space="0" w:color="000000"/>
              <w:bottom w:val="single" w:sz="4" w:space="0" w:color="000000"/>
              <w:right w:val="single" w:sz="4" w:space="0" w:color="000000"/>
            </w:tcBorders>
          </w:tcPr>
          <w:p w14:paraId="7E6644FE" w14:textId="77777777" w:rsidR="00CD73D4" w:rsidRDefault="00D00622">
            <w:pPr>
              <w:widowControl w:val="0"/>
              <w:numPr>
                <w:ilvl w:val="0"/>
                <w:numId w:val="205"/>
              </w:numPr>
              <w:autoSpaceDE w:val="0"/>
              <w:autoSpaceDN w:val="0"/>
              <w:spacing w:after="0" w:line="360" w:lineRule="auto"/>
              <w:ind w:right="499"/>
              <w:rPr>
                <w:rFonts w:ascii="Times New Roman" w:hAnsi="Times New Roman" w:cs="Times New Roman"/>
                <w:sz w:val="24"/>
                <w:szCs w:val="24"/>
              </w:rPr>
            </w:pPr>
            <w:r>
              <w:rPr>
                <w:rFonts w:ascii="Times New Roman" w:hAnsi="Times New Roman" w:cs="Times New Roman"/>
                <w:sz w:val="24"/>
                <w:szCs w:val="24"/>
              </w:rPr>
              <w:lastRenderedPageBreak/>
              <w:t>Manage Data and Information </w:t>
            </w:r>
          </w:p>
        </w:tc>
        <w:tc>
          <w:tcPr>
            <w:tcW w:w="2356" w:type="pct"/>
            <w:tcBorders>
              <w:top w:val="single" w:sz="4" w:space="0" w:color="000000"/>
              <w:left w:val="single" w:sz="4" w:space="0" w:color="000000"/>
              <w:bottom w:val="single" w:sz="4" w:space="0" w:color="000000"/>
              <w:right w:val="single" w:sz="4" w:space="0" w:color="000000"/>
            </w:tcBorders>
          </w:tcPr>
          <w:p w14:paraId="7E6644FF" w14:textId="77777777" w:rsidR="00CD73D4" w:rsidRDefault="00D00622">
            <w:pPr>
              <w:widowControl w:val="0"/>
              <w:numPr>
                <w:ilvl w:val="1"/>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Meaning of Data and information</w:t>
            </w:r>
          </w:p>
          <w:p w14:paraId="7E664500" w14:textId="77777777" w:rsidR="00CD73D4" w:rsidRDefault="00D00622">
            <w:pPr>
              <w:widowControl w:val="0"/>
              <w:numPr>
                <w:ilvl w:val="1"/>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Importance and Uses of data and information</w:t>
            </w:r>
          </w:p>
          <w:p w14:paraId="7E664501" w14:textId="77777777" w:rsidR="00CD73D4" w:rsidRDefault="00D00622">
            <w:pPr>
              <w:widowControl w:val="0"/>
              <w:numPr>
                <w:ilvl w:val="1"/>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Types of internet services</w:t>
            </w:r>
          </w:p>
          <w:p w14:paraId="7E664502"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 Communication Services</w:t>
            </w:r>
          </w:p>
          <w:p w14:paraId="7E664503"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Information Retrieval Services</w:t>
            </w:r>
          </w:p>
          <w:p w14:paraId="7E664504"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File Transfer</w:t>
            </w:r>
          </w:p>
          <w:p w14:paraId="7E664505"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World Wide Web Services</w:t>
            </w:r>
          </w:p>
          <w:p w14:paraId="7E664506"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Web Services</w:t>
            </w:r>
          </w:p>
          <w:p w14:paraId="7E664507"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lastRenderedPageBreak/>
              <w:t>Automatic Network Address Configuration</w:t>
            </w:r>
          </w:p>
          <w:p w14:paraId="7E664508"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Newsgroup</w:t>
            </w:r>
          </w:p>
          <w:p w14:paraId="7E664509"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Ecommerce</w:t>
            </w:r>
          </w:p>
          <w:p w14:paraId="7E66450A" w14:textId="77777777" w:rsidR="00CD73D4" w:rsidRDefault="00D00622">
            <w:pPr>
              <w:widowControl w:val="0"/>
              <w:numPr>
                <w:ilvl w:val="1"/>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Types of Internet Access Applications</w:t>
            </w:r>
          </w:p>
          <w:p w14:paraId="7E66450B" w14:textId="77777777" w:rsidR="00CD73D4" w:rsidRDefault="00D00622">
            <w:pPr>
              <w:widowControl w:val="0"/>
              <w:numPr>
                <w:ilvl w:val="1"/>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Web browsing concepts</w:t>
            </w:r>
          </w:p>
          <w:p w14:paraId="7E66450C"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Key concept</w:t>
            </w:r>
          </w:p>
          <w:p w14:paraId="7E66450D"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Security and safety</w:t>
            </w:r>
          </w:p>
          <w:p w14:paraId="7E66450E" w14:textId="77777777" w:rsidR="00CD73D4" w:rsidRDefault="00D00622">
            <w:pPr>
              <w:widowControl w:val="0"/>
              <w:numPr>
                <w:ilvl w:val="1"/>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Web browsing</w:t>
            </w:r>
          </w:p>
          <w:p w14:paraId="7E66450F"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Using the web browser</w:t>
            </w:r>
          </w:p>
          <w:p w14:paraId="7E664510"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Tools and setting</w:t>
            </w:r>
          </w:p>
          <w:p w14:paraId="7E664511"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Clearing Cache and cookies</w:t>
            </w:r>
          </w:p>
          <w:p w14:paraId="7E664512"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URIs</w:t>
            </w:r>
          </w:p>
          <w:p w14:paraId="7E664513"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Bookmarks</w:t>
            </w:r>
          </w:p>
          <w:p w14:paraId="7E664514" w14:textId="77777777" w:rsidR="00CD73D4" w:rsidRDefault="00D00622">
            <w:pPr>
              <w:widowControl w:val="0"/>
              <w:numPr>
                <w:ilvl w:val="2"/>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Web outputs</w:t>
            </w:r>
          </w:p>
          <w:p w14:paraId="7E664515" w14:textId="77777777" w:rsidR="00CD73D4" w:rsidRDefault="00D00622">
            <w:pPr>
              <w:widowControl w:val="0"/>
              <w:numPr>
                <w:ilvl w:val="1"/>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Web based information</w:t>
            </w:r>
          </w:p>
          <w:p w14:paraId="7E664516" w14:textId="77777777" w:rsidR="00CD73D4" w:rsidRDefault="00D00622">
            <w:pPr>
              <w:widowControl w:val="0"/>
              <w:numPr>
                <w:ilvl w:val="2"/>
                <w:numId w:val="210"/>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Search</w:t>
            </w:r>
          </w:p>
          <w:p w14:paraId="7E664517" w14:textId="77777777" w:rsidR="00CD73D4" w:rsidRDefault="00D00622">
            <w:pPr>
              <w:widowControl w:val="0"/>
              <w:numPr>
                <w:ilvl w:val="2"/>
                <w:numId w:val="210"/>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Critical evaluation of information</w:t>
            </w:r>
          </w:p>
          <w:p w14:paraId="7E664518" w14:textId="77777777" w:rsidR="00CD73D4" w:rsidRDefault="00D00622">
            <w:pPr>
              <w:widowControl w:val="0"/>
              <w:numPr>
                <w:ilvl w:val="2"/>
                <w:numId w:val="210"/>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Copyright, data protection</w:t>
            </w:r>
          </w:p>
          <w:p w14:paraId="7E664519" w14:textId="77777777" w:rsidR="00CD73D4" w:rsidRDefault="00D00622">
            <w:pPr>
              <w:widowControl w:val="0"/>
              <w:numPr>
                <w:ilvl w:val="1"/>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Downloads Management</w:t>
            </w:r>
          </w:p>
          <w:p w14:paraId="7E66451A" w14:textId="77777777" w:rsidR="00CD73D4" w:rsidRDefault="00D00622">
            <w:pPr>
              <w:widowControl w:val="0"/>
              <w:numPr>
                <w:ilvl w:val="1"/>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Performing Digital Data Backup (Online and Offline)</w:t>
            </w:r>
          </w:p>
          <w:p w14:paraId="7E66451B" w14:textId="77777777" w:rsidR="00CD73D4" w:rsidRDefault="00D00622">
            <w:pPr>
              <w:widowControl w:val="0"/>
              <w:numPr>
                <w:ilvl w:val="1"/>
                <w:numId w:val="210"/>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Emerging issues in internet</w:t>
            </w:r>
          </w:p>
        </w:tc>
        <w:tc>
          <w:tcPr>
            <w:tcW w:w="2276" w:type="dxa"/>
            <w:tcBorders>
              <w:top w:val="single" w:sz="4" w:space="0" w:color="000000"/>
              <w:left w:val="single" w:sz="4" w:space="0" w:color="000000"/>
              <w:bottom w:val="single" w:sz="4" w:space="0" w:color="000000"/>
              <w:right w:val="single" w:sz="4" w:space="0" w:color="000000"/>
            </w:tcBorders>
          </w:tcPr>
          <w:p w14:paraId="7E66451C" w14:textId="77777777" w:rsidR="00CD73D4" w:rsidRDefault="00D00622">
            <w:pPr>
              <w:numPr>
                <w:ilvl w:val="0"/>
                <w:numId w:val="211"/>
              </w:numPr>
              <w:tabs>
                <w:tab w:val="clear" w:pos="420"/>
              </w:tabs>
              <w:spacing w:after="0" w:line="360" w:lineRule="auto"/>
              <w:rPr>
                <w:rFonts w:ascii="Times New Roman" w:eastAsia="Times New Roman" w:hAnsi="Times New Roman" w:cs="Times New Roman"/>
                <w:sz w:val="24"/>
                <w:szCs w:val="24"/>
              </w:rPr>
            </w:pPr>
            <w:bookmarkStart w:id="3076" w:name="_Toc185514441"/>
            <w:r>
              <w:rPr>
                <w:rFonts w:ascii="Times New Roman" w:eastAsia="Times New Roman" w:hAnsi="Times New Roman" w:cs="Times New Roman"/>
                <w:sz w:val="24"/>
                <w:szCs w:val="24"/>
              </w:rPr>
              <w:lastRenderedPageBreak/>
              <w:t>Practical</w:t>
            </w:r>
            <w:bookmarkEnd w:id="3076"/>
            <w:r>
              <w:rPr>
                <w:rFonts w:ascii="Times New Roman" w:eastAsia="Times New Roman" w:hAnsi="Times New Roman" w:cs="Times New Roman"/>
                <w:sz w:val="24"/>
                <w:szCs w:val="24"/>
              </w:rPr>
              <w:t xml:space="preserve"> </w:t>
            </w:r>
          </w:p>
          <w:p w14:paraId="7E66451D" w14:textId="77777777" w:rsidR="00CD73D4" w:rsidRDefault="00D00622">
            <w:pPr>
              <w:numPr>
                <w:ilvl w:val="0"/>
                <w:numId w:val="211"/>
              </w:numPr>
              <w:tabs>
                <w:tab w:val="clear" w:pos="420"/>
              </w:tabs>
              <w:spacing w:after="0" w:line="360" w:lineRule="auto"/>
              <w:rPr>
                <w:rFonts w:ascii="Times New Roman" w:eastAsia="Times New Roman" w:hAnsi="Times New Roman" w:cs="Times New Roman"/>
                <w:sz w:val="24"/>
                <w:szCs w:val="24"/>
              </w:rPr>
            </w:pPr>
            <w:bookmarkStart w:id="3077" w:name="_Toc185514442"/>
            <w:r>
              <w:rPr>
                <w:rFonts w:ascii="Times New Roman" w:eastAsia="Times New Roman" w:hAnsi="Times New Roman" w:cs="Times New Roman"/>
                <w:sz w:val="24"/>
                <w:szCs w:val="24"/>
              </w:rPr>
              <w:t>Project</w:t>
            </w:r>
            <w:bookmarkEnd w:id="3077"/>
          </w:p>
          <w:p w14:paraId="7E66451E" w14:textId="77777777" w:rsidR="00CD73D4" w:rsidRDefault="00D00622">
            <w:pPr>
              <w:numPr>
                <w:ilvl w:val="0"/>
                <w:numId w:val="211"/>
              </w:numPr>
              <w:tabs>
                <w:tab w:val="clear" w:pos="420"/>
              </w:tabs>
              <w:spacing w:after="0" w:line="360" w:lineRule="auto"/>
              <w:rPr>
                <w:rFonts w:ascii="Times New Roman" w:eastAsia="Times New Roman" w:hAnsi="Times New Roman" w:cs="Times New Roman"/>
                <w:sz w:val="24"/>
                <w:szCs w:val="24"/>
              </w:rPr>
            </w:pPr>
            <w:bookmarkStart w:id="3078" w:name="_Toc185514443"/>
            <w:r>
              <w:rPr>
                <w:rFonts w:ascii="Times New Roman" w:eastAsia="Times New Roman" w:hAnsi="Times New Roman" w:cs="Times New Roman"/>
                <w:sz w:val="24"/>
                <w:szCs w:val="24"/>
              </w:rPr>
              <w:t>Written tests</w:t>
            </w:r>
            <w:bookmarkEnd w:id="3078"/>
          </w:p>
          <w:p w14:paraId="7E66451F" w14:textId="77777777" w:rsidR="00CD73D4" w:rsidRDefault="00D00622">
            <w:pPr>
              <w:numPr>
                <w:ilvl w:val="0"/>
                <w:numId w:val="211"/>
              </w:numPr>
              <w:tabs>
                <w:tab w:val="clear" w:pos="420"/>
              </w:tabs>
              <w:spacing w:after="0" w:line="360" w:lineRule="auto"/>
              <w:rPr>
                <w:rFonts w:ascii="Times New Roman" w:eastAsia="Times New Roman" w:hAnsi="Times New Roman" w:cs="Times New Roman"/>
                <w:sz w:val="24"/>
                <w:szCs w:val="24"/>
              </w:rPr>
            </w:pPr>
            <w:bookmarkStart w:id="3079" w:name="_Toc185514444"/>
            <w:r>
              <w:rPr>
                <w:rFonts w:ascii="Times New Roman" w:eastAsia="Times New Roman" w:hAnsi="Times New Roman" w:cs="Times New Roman"/>
                <w:sz w:val="24"/>
                <w:szCs w:val="24"/>
              </w:rPr>
              <w:t>Third party report</w:t>
            </w:r>
            <w:bookmarkEnd w:id="3079"/>
          </w:p>
          <w:p w14:paraId="7E664520" w14:textId="77777777" w:rsidR="00CD73D4" w:rsidRDefault="00D00622">
            <w:pPr>
              <w:numPr>
                <w:ilvl w:val="0"/>
                <w:numId w:val="211"/>
              </w:numPr>
              <w:tabs>
                <w:tab w:val="clear" w:pos="420"/>
              </w:tabs>
              <w:spacing w:after="0" w:line="360" w:lineRule="auto"/>
              <w:rPr>
                <w:rFonts w:ascii="Times New Roman" w:eastAsia="Times New Roman" w:hAnsi="Times New Roman" w:cs="Times New Roman"/>
                <w:sz w:val="24"/>
                <w:szCs w:val="24"/>
              </w:rPr>
            </w:pPr>
            <w:bookmarkStart w:id="3080" w:name="_Toc185514445"/>
            <w:r>
              <w:rPr>
                <w:rFonts w:ascii="Times New Roman" w:eastAsia="Times New Roman" w:hAnsi="Times New Roman" w:cs="Times New Roman"/>
                <w:sz w:val="24"/>
                <w:szCs w:val="24"/>
              </w:rPr>
              <w:t>Portfolio of evidence</w:t>
            </w:r>
            <w:bookmarkEnd w:id="3080"/>
          </w:p>
          <w:p w14:paraId="7E664521" w14:textId="77777777" w:rsidR="00CD73D4" w:rsidRDefault="00D00622">
            <w:pPr>
              <w:numPr>
                <w:ilvl w:val="0"/>
                <w:numId w:val="211"/>
              </w:numPr>
              <w:tabs>
                <w:tab w:val="clear" w:pos="420"/>
              </w:tabs>
              <w:spacing w:after="0" w:line="360" w:lineRule="auto"/>
              <w:rPr>
                <w:rFonts w:ascii="Times New Roman" w:hAnsi="Times New Roman" w:cs="Times New Roman"/>
                <w:sz w:val="24"/>
                <w:szCs w:val="24"/>
              </w:rPr>
            </w:pPr>
            <w:bookmarkStart w:id="3081" w:name="_Toc185514446"/>
            <w:r>
              <w:rPr>
                <w:rFonts w:ascii="Times New Roman" w:eastAsia="Times New Roman" w:hAnsi="Times New Roman" w:cs="Times New Roman"/>
                <w:sz w:val="24"/>
                <w:szCs w:val="24"/>
              </w:rPr>
              <w:t>Oral questions</w:t>
            </w:r>
            <w:bookmarkEnd w:id="3081"/>
          </w:p>
        </w:tc>
      </w:tr>
      <w:tr w:rsidR="00CD73D4" w14:paraId="7E664545" w14:textId="77777777">
        <w:trPr>
          <w:trHeight w:val="699"/>
        </w:trPr>
        <w:tc>
          <w:tcPr>
            <w:tcW w:w="1412" w:type="pct"/>
            <w:tcBorders>
              <w:top w:val="single" w:sz="4" w:space="0" w:color="000000"/>
              <w:left w:val="single" w:sz="4" w:space="0" w:color="000000"/>
              <w:bottom w:val="single" w:sz="4" w:space="0" w:color="000000"/>
              <w:right w:val="single" w:sz="4" w:space="0" w:color="000000"/>
            </w:tcBorders>
          </w:tcPr>
          <w:p w14:paraId="7E664523" w14:textId="77777777" w:rsidR="00CD73D4" w:rsidRDefault="00D00622">
            <w:pPr>
              <w:widowControl w:val="0"/>
              <w:numPr>
                <w:ilvl w:val="0"/>
                <w:numId w:val="205"/>
              </w:num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Perform online communication and collaboration</w:t>
            </w:r>
          </w:p>
          <w:p w14:paraId="7E664524" w14:textId="77777777" w:rsidR="00CD73D4" w:rsidRDefault="00CD73D4">
            <w:pPr>
              <w:spacing w:after="0" w:line="360" w:lineRule="auto"/>
              <w:rPr>
                <w:rFonts w:ascii="Times New Roman" w:hAnsi="Times New Roman" w:cs="Times New Roman"/>
                <w:sz w:val="24"/>
                <w:szCs w:val="24"/>
              </w:rPr>
            </w:pPr>
          </w:p>
        </w:tc>
        <w:tc>
          <w:tcPr>
            <w:tcW w:w="2356" w:type="pct"/>
            <w:tcBorders>
              <w:top w:val="single" w:sz="4" w:space="0" w:color="000000"/>
              <w:left w:val="single" w:sz="4" w:space="0" w:color="000000"/>
              <w:bottom w:val="single" w:sz="4" w:space="0" w:color="000000"/>
              <w:right w:val="single" w:sz="4" w:space="0" w:color="000000"/>
            </w:tcBorders>
          </w:tcPr>
          <w:p w14:paraId="7E664525" w14:textId="77777777" w:rsidR="00CD73D4" w:rsidRDefault="00D00622">
            <w:pPr>
              <w:numPr>
                <w:ilvl w:val="1"/>
                <w:numId w:val="212"/>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lastRenderedPageBreak/>
              <w:t xml:space="preserve"> Netiquette principles </w:t>
            </w:r>
          </w:p>
          <w:p w14:paraId="7E664526" w14:textId="77777777" w:rsidR="00CD73D4" w:rsidRDefault="00D00622">
            <w:pPr>
              <w:numPr>
                <w:ilvl w:val="1"/>
                <w:numId w:val="212"/>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Communication concepts</w:t>
            </w:r>
          </w:p>
          <w:p w14:paraId="7E664527" w14:textId="77777777" w:rsidR="00CD73D4" w:rsidRDefault="00D00622">
            <w:pPr>
              <w:numPr>
                <w:ilvl w:val="2"/>
                <w:numId w:val="212"/>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Online communities</w:t>
            </w:r>
          </w:p>
          <w:p w14:paraId="7E664528" w14:textId="77777777" w:rsidR="00CD73D4" w:rsidRDefault="00D00622">
            <w:pPr>
              <w:numPr>
                <w:ilvl w:val="2"/>
                <w:numId w:val="212"/>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lastRenderedPageBreak/>
              <w:t>Communication tools</w:t>
            </w:r>
          </w:p>
          <w:p w14:paraId="7E664529" w14:textId="77777777" w:rsidR="00CD73D4" w:rsidRDefault="00D00622">
            <w:pPr>
              <w:numPr>
                <w:ilvl w:val="2"/>
                <w:numId w:val="212"/>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Email concepts</w:t>
            </w:r>
          </w:p>
          <w:p w14:paraId="7E66452A" w14:textId="77777777" w:rsidR="00CD73D4" w:rsidRDefault="00D00622">
            <w:pPr>
              <w:widowControl w:val="0"/>
              <w:numPr>
                <w:ilvl w:val="1"/>
                <w:numId w:val="212"/>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Using email</w:t>
            </w:r>
          </w:p>
          <w:p w14:paraId="7E66452B" w14:textId="77777777" w:rsidR="00CD73D4" w:rsidRDefault="00D00622">
            <w:pPr>
              <w:widowControl w:val="0"/>
              <w:numPr>
                <w:ilvl w:val="2"/>
                <w:numId w:val="212"/>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Sending email</w:t>
            </w:r>
          </w:p>
          <w:p w14:paraId="7E66452C" w14:textId="77777777" w:rsidR="00CD73D4" w:rsidRDefault="00D00622">
            <w:pPr>
              <w:widowControl w:val="0"/>
              <w:numPr>
                <w:ilvl w:val="2"/>
                <w:numId w:val="212"/>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Receiving email</w:t>
            </w:r>
          </w:p>
          <w:p w14:paraId="7E66452D" w14:textId="77777777" w:rsidR="00CD73D4" w:rsidRDefault="00D00622">
            <w:pPr>
              <w:widowControl w:val="0"/>
              <w:numPr>
                <w:ilvl w:val="2"/>
                <w:numId w:val="212"/>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Tools and settings</w:t>
            </w:r>
          </w:p>
          <w:p w14:paraId="7E66452E" w14:textId="77777777" w:rsidR="00CD73D4" w:rsidRDefault="00D00622">
            <w:pPr>
              <w:widowControl w:val="0"/>
              <w:numPr>
                <w:ilvl w:val="2"/>
                <w:numId w:val="212"/>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Organizing email</w:t>
            </w:r>
          </w:p>
          <w:p w14:paraId="7E66452F" w14:textId="77777777" w:rsidR="00CD73D4" w:rsidRDefault="00D00622">
            <w:pPr>
              <w:numPr>
                <w:ilvl w:val="1"/>
                <w:numId w:val="212"/>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Digital content copyright and licenses </w:t>
            </w:r>
          </w:p>
          <w:p w14:paraId="7E664530" w14:textId="77777777" w:rsidR="00CD73D4" w:rsidRDefault="00D00622">
            <w:pPr>
              <w:tabs>
                <w:tab w:val="left" w:pos="559"/>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4/5 Online collaboration tools </w:t>
            </w:r>
          </w:p>
          <w:p w14:paraId="7E664531" w14:textId="77777777" w:rsidR="00CD73D4" w:rsidRDefault="00D00622">
            <w:pPr>
              <w:widowControl w:val="0"/>
              <w:tabs>
                <w:tab w:val="left" w:pos="360"/>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4,5.1 Online Storage (Google Drive)</w:t>
            </w:r>
          </w:p>
          <w:p w14:paraId="7E664532" w14:textId="77777777" w:rsidR="00CD73D4" w:rsidRDefault="00D00622">
            <w:pPr>
              <w:widowControl w:val="0"/>
              <w:numPr>
                <w:ilvl w:val="2"/>
                <w:numId w:val="213"/>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Online productivity applications (Google Docs &amp; Forms)</w:t>
            </w:r>
          </w:p>
          <w:p w14:paraId="7E664533" w14:textId="77777777" w:rsidR="00CD73D4" w:rsidRDefault="00D00622">
            <w:pPr>
              <w:widowControl w:val="0"/>
              <w:numPr>
                <w:ilvl w:val="2"/>
                <w:numId w:val="213"/>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Online meetings (Google Meet/Zoom)  </w:t>
            </w:r>
          </w:p>
          <w:p w14:paraId="7E664534" w14:textId="77777777" w:rsidR="00CD73D4" w:rsidRDefault="00D00622">
            <w:pPr>
              <w:widowControl w:val="0"/>
              <w:numPr>
                <w:ilvl w:val="2"/>
                <w:numId w:val="213"/>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Online learning environments</w:t>
            </w:r>
          </w:p>
          <w:p w14:paraId="7E664535" w14:textId="77777777" w:rsidR="00CD73D4" w:rsidRDefault="00D00622">
            <w:pPr>
              <w:widowControl w:val="0"/>
              <w:numPr>
                <w:ilvl w:val="2"/>
                <w:numId w:val="213"/>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Online calendars (Google Calendars)</w:t>
            </w:r>
          </w:p>
          <w:p w14:paraId="7E664536" w14:textId="77777777" w:rsidR="00CD73D4" w:rsidRDefault="00D00622">
            <w:pPr>
              <w:widowControl w:val="0"/>
              <w:numPr>
                <w:ilvl w:val="2"/>
                <w:numId w:val="213"/>
              </w:numPr>
              <w:tabs>
                <w:tab w:val="left" w:pos="360"/>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Social networks (Facebook/Twitter - Settings &amp; Privacy)</w:t>
            </w:r>
          </w:p>
          <w:p w14:paraId="7E664537" w14:textId="77777777" w:rsidR="00CD73D4" w:rsidRDefault="00D00622">
            <w:pPr>
              <w:widowControl w:val="0"/>
              <w:numPr>
                <w:ilvl w:val="1"/>
                <w:numId w:val="213"/>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Preparation for online collaboration</w:t>
            </w:r>
          </w:p>
          <w:p w14:paraId="7E664538" w14:textId="77777777" w:rsidR="00CD73D4" w:rsidRDefault="00D00622">
            <w:pPr>
              <w:widowControl w:val="0"/>
              <w:numPr>
                <w:ilvl w:val="2"/>
                <w:numId w:val="213"/>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Common setup features</w:t>
            </w:r>
          </w:p>
          <w:p w14:paraId="7E664539" w14:textId="77777777" w:rsidR="00CD73D4" w:rsidRDefault="00D00622">
            <w:pPr>
              <w:widowControl w:val="0"/>
              <w:numPr>
                <w:ilvl w:val="2"/>
                <w:numId w:val="213"/>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Setup</w:t>
            </w:r>
          </w:p>
          <w:p w14:paraId="7E66453A" w14:textId="77777777" w:rsidR="00CD73D4" w:rsidRDefault="00D00622">
            <w:pPr>
              <w:widowControl w:val="0"/>
              <w:numPr>
                <w:ilvl w:val="1"/>
                <w:numId w:val="213"/>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Mobile collaboration</w:t>
            </w:r>
          </w:p>
          <w:p w14:paraId="7E66453B" w14:textId="77777777" w:rsidR="00CD73D4" w:rsidRDefault="00D00622">
            <w:pPr>
              <w:widowControl w:val="0"/>
              <w:numPr>
                <w:ilvl w:val="2"/>
                <w:numId w:val="213"/>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Key concepts</w:t>
            </w:r>
          </w:p>
          <w:p w14:paraId="7E66453C" w14:textId="77777777" w:rsidR="00CD73D4" w:rsidRDefault="00D00622">
            <w:pPr>
              <w:widowControl w:val="0"/>
              <w:numPr>
                <w:ilvl w:val="2"/>
                <w:numId w:val="213"/>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lastRenderedPageBreak/>
              <w:t>Using mobile devices</w:t>
            </w:r>
          </w:p>
          <w:p w14:paraId="7E66453D" w14:textId="77777777" w:rsidR="00CD73D4" w:rsidRDefault="00D00622">
            <w:pPr>
              <w:widowControl w:val="0"/>
              <w:numPr>
                <w:ilvl w:val="2"/>
                <w:numId w:val="213"/>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Applications</w:t>
            </w:r>
          </w:p>
          <w:p w14:paraId="7E66453E" w14:textId="77777777" w:rsidR="00CD73D4" w:rsidRDefault="00D00622">
            <w:pPr>
              <w:widowControl w:val="0"/>
              <w:numPr>
                <w:ilvl w:val="2"/>
                <w:numId w:val="213"/>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Synchronization</w:t>
            </w:r>
          </w:p>
        </w:tc>
        <w:tc>
          <w:tcPr>
            <w:tcW w:w="2276" w:type="dxa"/>
            <w:tcBorders>
              <w:top w:val="single" w:sz="4" w:space="0" w:color="000000"/>
              <w:left w:val="single" w:sz="4" w:space="0" w:color="000000"/>
              <w:bottom w:val="single" w:sz="4" w:space="0" w:color="000000"/>
              <w:right w:val="single" w:sz="4" w:space="0" w:color="000000"/>
            </w:tcBorders>
          </w:tcPr>
          <w:p w14:paraId="7E66453F" w14:textId="77777777" w:rsidR="00CD73D4" w:rsidRDefault="00D00622">
            <w:pPr>
              <w:numPr>
                <w:ilvl w:val="0"/>
                <w:numId w:val="214"/>
              </w:numPr>
              <w:tabs>
                <w:tab w:val="clear" w:pos="420"/>
              </w:tabs>
              <w:spacing w:after="0" w:line="360" w:lineRule="auto"/>
              <w:rPr>
                <w:rFonts w:ascii="Times New Roman" w:eastAsia="Times New Roman" w:hAnsi="Times New Roman" w:cs="Times New Roman"/>
                <w:sz w:val="24"/>
                <w:szCs w:val="24"/>
              </w:rPr>
            </w:pPr>
            <w:bookmarkStart w:id="3082" w:name="_Toc185514447"/>
            <w:r>
              <w:rPr>
                <w:rFonts w:ascii="Times New Roman" w:eastAsia="Times New Roman" w:hAnsi="Times New Roman" w:cs="Times New Roman"/>
                <w:sz w:val="24"/>
                <w:szCs w:val="24"/>
              </w:rPr>
              <w:lastRenderedPageBreak/>
              <w:t>Practical</w:t>
            </w:r>
            <w:bookmarkEnd w:id="3082"/>
            <w:r>
              <w:rPr>
                <w:rFonts w:ascii="Times New Roman" w:eastAsia="Times New Roman" w:hAnsi="Times New Roman" w:cs="Times New Roman"/>
                <w:sz w:val="24"/>
                <w:szCs w:val="24"/>
              </w:rPr>
              <w:t xml:space="preserve"> </w:t>
            </w:r>
          </w:p>
          <w:p w14:paraId="7E664540" w14:textId="77777777" w:rsidR="00CD73D4" w:rsidRDefault="00D00622">
            <w:pPr>
              <w:numPr>
                <w:ilvl w:val="0"/>
                <w:numId w:val="214"/>
              </w:numPr>
              <w:tabs>
                <w:tab w:val="clear" w:pos="420"/>
              </w:tabs>
              <w:spacing w:after="0" w:line="360" w:lineRule="auto"/>
              <w:rPr>
                <w:rFonts w:ascii="Times New Roman" w:eastAsia="Times New Roman" w:hAnsi="Times New Roman" w:cs="Times New Roman"/>
                <w:sz w:val="24"/>
                <w:szCs w:val="24"/>
              </w:rPr>
            </w:pPr>
            <w:bookmarkStart w:id="3083" w:name="_Toc185514448"/>
            <w:r>
              <w:rPr>
                <w:rFonts w:ascii="Times New Roman" w:eastAsia="Times New Roman" w:hAnsi="Times New Roman" w:cs="Times New Roman"/>
                <w:sz w:val="24"/>
                <w:szCs w:val="24"/>
              </w:rPr>
              <w:t>Project</w:t>
            </w:r>
            <w:bookmarkEnd w:id="3083"/>
          </w:p>
          <w:p w14:paraId="7E664541" w14:textId="77777777" w:rsidR="00CD73D4" w:rsidRDefault="00D00622">
            <w:pPr>
              <w:numPr>
                <w:ilvl w:val="0"/>
                <w:numId w:val="214"/>
              </w:numPr>
              <w:tabs>
                <w:tab w:val="clear" w:pos="420"/>
              </w:tabs>
              <w:spacing w:after="0" w:line="360" w:lineRule="auto"/>
              <w:rPr>
                <w:rFonts w:ascii="Times New Roman" w:eastAsia="Times New Roman" w:hAnsi="Times New Roman" w:cs="Times New Roman"/>
                <w:sz w:val="24"/>
                <w:szCs w:val="24"/>
              </w:rPr>
            </w:pPr>
            <w:bookmarkStart w:id="3084" w:name="_Toc185514449"/>
            <w:r>
              <w:rPr>
                <w:rFonts w:ascii="Times New Roman" w:eastAsia="Times New Roman" w:hAnsi="Times New Roman" w:cs="Times New Roman"/>
                <w:sz w:val="24"/>
                <w:szCs w:val="24"/>
              </w:rPr>
              <w:t>Written tests</w:t>
            </w:r>
            <w:bookmarkEnd w:id="3084"/>
          </w:p>
          <w:p w14:paraId="7E664542" w14:textId="77777777" w:rsidR="00CD73D4" w:rsidRDefault="00D00622">
            <w:pPr>
              <w:numPr>
                <w:ilvl w:val="0"/>
                <w:numId w:val="214"/>
              </w:numPr>
              <w:tabs>
                <w:tab w:val="clear" w:pos="420"/>
              </w:tabs>
              <w:spacing w:after="0" w:line="360" w:lineRule="auto"/>
              <w:rPr>
                <w:rFonts w:ascii="Times New Roman" w:eastAsia="Times New Roman" w:hAnsi="Times New Roman" w:cs="Times New Roman"/>
                <w:sz w:val="24"/>
                <w:szCs w:val="24"/>
              </w:rPr>
            </w:pPr>
            <w:bookmarkStart w:id="3085" w:name="_Toc185514450"/>
            <w:r>
              <w:rPr>
                <w:rFonts w:ascii="Times New Roman" w:eastAsia="Times New Roman" w:hAnsi="Times New Roman" w:cs="Times New Roman"/>
                <w:sz w:val="24"/>
                <w:szCs w:val="24"/>
              </w:rPr>
              <w:t>Third party report</w:t>
            </w:r>
            <w:bookmarkEnd w:id="3085"/>
          </w:p>
          <w:p w14:paraId="7E664543" w14:textId="77777777" w:rsidR="00CD73D4" w:rsidRDefault="00D00622">
            <w:pPr>
              <w:numPr>
                <w:ilvl w:val="0"/>
                <w:numId w:val="214"/>
              </w:numPr>
              <w:tabs>
                <w:tab w:val="clear" w:pos="420"/>
              </w:tabs>
              <w:spacing w:after="0" w:line="360" w:lineRule="auto"/>
              <w:rPr>
                <w:rFonts w:ascii="Times New Roman" w:eastAsia="Times New Roman" w:hAnsi="Times New Roman" w:cs="Times New Roman"/>
                <w:sz w:val="24"/>
                <w:szCs w:val="24"/>
              </w:rPr>
            </w:pPr>
            <w:bookmarkStart w:id="3086" w:name="_Toc185514451"/>
            <w:r>
              <w:rPr>
                <w:rFonts w:ascii="Times New Roman" w:eastAsia="Times New Roman" w:hAnsi="Times New Roman" w:cs="Times New Roman"/>
                <w:sz w:val="24"/>
                <w:szCs w:val="24"/>
              </w:rPr>
              <w:t>Portfolio of evidence</w:t>
            </w:r>
            <w:bookmarkEnd w:id="3086"/>
          </w:p>
          <w:p w14:paraId="7E664544" w14:textId="77777777" w:rsidR="00CD73D4" w:rsidRDefault="00D00622">
            <w:pPr>
              <w:numPr>
                <w:ilvl w:val="0"/>
                <w:numId w:val="214"/>
              </w:numPr>
              <w:tabs>
                <w:tab w:val="clear" w:pos="420"/>
              </w:tabs>
              <w:spacing w:after="0" w:line="360" w:lineRule="auto"/>
              <w:rPr>
                <w:rFonts w:ascii="Times New Roman" w:hAnsi="Times New Roman" w:cs="Times New Roman"/>
                <w:sz w:val="24"/>
                <w:szCs w:val="24"/>
              </w:rPr>
            </w:pPr>
            <w:bookmarkStart w:id="3087" w:name="_Toc185514452"/>
            <w:r>
              <w:rPr>
                <w:rFonts w:ascii="Times New Roman" w:eastAsia="Times New Roman" w:hAnsi="Times New Roman" w:cs="Times New Roman"/>
                <w:sz w:val="24"/>
                <w:szCs w:val="24"/>
              </w:rPr>
              <w:t>Oral questions</w:t>
            </w:r>
            <w:bookmarkEnd w:id="3087"/>
          </w:p>
        </w:tc>
      </w:tr>
      <w:tr w:rsidR="00CD73D4" w14:paraId="7E664562" w14:textId="77777777">
        <w:trPr>
          <w:trHeight w:val="699"/>
        </w:trPr>
        <w:tc>
          <w:tcPr>
            <w:tcW w:w="1412" w:type="pct"/>
            <w:tcBorders>
              <w:top w:val="single" w:sz="4" w:space="0" w:color="000000"/>
              <w:left w:val="single" w:sz="4" w:space="0" w:color="000000"/>
              <w:bottom w:val="single" w:sz="4" w:space="0" w:color="000000"/>
              <w:right w:val="single" w:sz="4" w:space="0" w:color="000000"/>
            </w:tcBorders>
          </w:tcPr>
          <w:p w14:paraId="7E664546" w14:textId="77777777" w:rsidR="00CD73D4" w:rsidRDefault="00D00622">
            <w:pPr>
              <w:widowControl w:val="0"/>
              <w:numPr>
                <w:ilvl w:val="0"/>
                <w:numId w:val="205"/>
              </w:num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Apply cybersecurity skills </w:t>
            </w:r>
          </w:p>
        </w:tc>
        <w:tc>
          <w:tcPr>
            <w:tcW w:w="2356" w:type="pct"/>
            <w:tcBorders>
              <w:top w:val="single" w:sz="4" w:space="0" w:color="000000"/>
              <w:left w:val="single" w:sz="4" w:space="0" w:color="000000"/>
              <w:bottom w:val="single" w:sz="4" w:space="0" w:color="000000"/>
              <w:right w:val="single" w:sz="4" w:space="0" w:color="000000"/>
            </w:tcBorders>
          </w:tcPr>
          <w:p w14:paraId="7E664547"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Data protection and privacy</w:t>
            </w:r>
          </w:p>
          <w:p w14:paraId="7E664548"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Confidentiality of data/information</w:t>
            </w:r>
          </w:p>
          <w:p w14:paraId="7E664549"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Integrity of data/information</w:t>
            </w:r>
          </w:p>
          <w:p w14:paraId="7E66454A"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Availability of data/information</w:t>
            </w:r>
          </w:p>
          <w:p w14:paraId="7E66454B"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Internet security threats </w:t>
            </w:r>
          </w:p>
          <w:p w14:paraId="7E66454C"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Malware attacks</w:t>
            </w:r>
          </w:p>
          <w:p w14:paraId="7E66454D"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Social engineering attacks</w:t>
            </w:r>
          </w:p>
          <w:p w14:paraId="7E66454E"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Distributed denial of service (DDoS)</w:t>
            </w:r>
          </w:p>
          <w:p w14:paraId="7E66454F"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Man-in-the-middle attack (MitM)</w:t>
            </w:r>
          </w:p>
          <w:p w14:paraId="7E664550"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Password attacks</w:t>
            </w:r>
          </w:p>
          <w:p w14:paraId="7E664551"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IoT Attacks</w:t>
            </w:r>
          </w:p>
          <w:p w14:paraId="7E664552"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hyperlink r:id="rId18" w:anchor="phishing-attacks" w:history="1">
              <w:r>
                <w:rPr>
                  <w:rFonts w:ascii="Times New Roman" w:hAnsi="Times New Roman" w:cs="Times New Roman"/>
                  <w:color w:val="000000"/>
                  <w:sz w:val="24"/>
                  <w:szCs w:val="24"/>
                  <w:u w:val="single"/>
                  <w:lang w:val="en-ZW"/>
                </w:rPr>
                <w:t>Phishing Attacks</w:t>
              </w:r>
            </w:hyperlink>
          </w:p>
          <w:p w14:paraId="7E664553"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hyperlink r:id="rId19" w:anchor="ransomware" w:history="1">
              <w:r>
                <w:rPr>
                  <w:rFonts w:ascii="Times New Roman" w:hAnsi="Times New Roman" w:cs="Times New Roman"/>
                  <w:color w:val="000000"/>
                  <w:sz w:val="24"/>
                  <w:szCs w:val="24"/>
                  <w:u w:val="single"/>
                  <w:lang w:val="en-ZW"/>
                </w:rPr>
                <w:t>Ransomware</w:t>
              </w:r>
            </w:hyperlink>
          </w:p>
          <w:p w14:paraId="7E664554"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Computer threats and crimes </w:t>
            </w:r>
          </w:p>
          <w:p w14:paraId="7E664555"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Cybersecurity control measures</w:t>
            </w:r>
          </w:p>
          <w:p w14:paraId="7E664556"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Physical Controls</w:t>
            </w:r>
          </w:p>
          <w:p w14:paraId="7E664557"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Technical/Logical Controls (Passwords, PINs, Biometrics) </w:t>
            </w:r>
          </w:p>
          <w:p w14:paraId="7E664558"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Operational Controls</w:t>
            </w:r>
          </w:p>
          <w:p w14:paraId="7E664559"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Laws governing protection of ICT in Kenya </w:t>
            </w:r>
          </w:p>
          <w:p w14:paraId="7E66455A"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lastRenderedPageBreak/>
              <w:t>The Computer Misuse and Cybercrimes Act No. 5 of 2018</w:t>
            </w:r>
          </w:p>
          <w:p w14:paraId="7E66455B"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The Data Protection Act No. 24 Of 2019</w:t>
            </w:r>
          </w:p>
        </w:tc>
        <w:tc>
          <w:tcPr>
            <w:tcW w:w="2276" w:type="dxa"/>
            <w:tcBorders>
              <w:top w:val="single" w:sz="4" w:space="0" w:color="000000"/>
              <w:left w:val="single" w:sz="4" w:space="0" w:color="000000"/>
              <w:bottom w:val="single" w:sz="4" w:space="0" w:color="000000"/>
              <w:right w:val="single" w:sz="4" w:space="0" w:color="000000"/>
            </w:tcBorders>
          </w:tcPr>
          <w:p w14:paraId="7E66455C" w14:textId="77777777" w:rsidR="00CD73D4" w:rsidRDefault="00D00622">
            <w:pPr>
              <w:numPr>
                <w:ilvl w:val="0"/>
                <w:numId w:val="216"/>
              </w:numPr>
              <w:tabs>
                <w:tab w:val="clear" w:pos="420"/>
              </w:tabs>
              <w:spacing w:after="0" w:line="360" w:lineRule="auto"/>
              <w:rPr>
                <w:rFonts w:ascii="Times New Roman" w:eastAsia="Times New Roman" w:hAnsi="Times New Roman" w:cs="Times New Roman"/>
                <w:sz w:val="24"/>
                <w:szCs w:val="24"/>
              </w:rPr>
            </w:pPr>
            <w:bookmarkStart w:id="3088" w:name="_Toc185514453"/>
            <w:r>
              <w:rPr>
                <w:rFonts w:ascii="Times New Roman" w:eastAsia="Times New Roman" w:hAnsi="Times New Roman" w:cs="Times New Roman"/>
                <w:sz w:val="24"/>
                <w:szCs w:val="24"/>
              </w:rPr>
              <w:lastRenderedPageBreak/>
              <w:t>Practical</w:t>
            </w:r>
            <w:bookmarkEnd w:id="3088"/>
            <w:r>
              <w:rPr>
                <w:rFonts w:ascii="Times New Roman" w:eastAsia="Times New Roman" w:hAnsi="Times New Roman" w:cs="Times New Roman"/>
                <w:sz w:val="24"/>
                <w:szCs w:val="24"/>
              </w:rPr>
              <w:t xml:space="preserve"> </w:t>
            </w:r>
          </w:p>
          <w:p w14:paraId="7E66455D" w14:textId="77777777" w:rsidR="00CD73D4" w:rsidRDefault="00D00622">
            <w:pPr>
              <w:numPr>
                <w:ilvl w:val="0"/>
                <w:numId w:val="216"/>
              </w:numPr>
              <w:tabs>
                <w:tab w:val="clear" w:pos="420"/>
              </w:tabs>
              <w:spacing w:after="0" w:line="360" w:lineRule="auto"/>
              <w:rPr>
                <w:rFonts w:ascii="Times New Roman" w:eastAsia="Times New Roman" w:hAnsi="Times New Roman" w:cs="Times New Roman"/>
                <w:sz w:val="24"/>
                <w:szCs w:val="24"/>
              </w:rPr>
            </w:pPr>
            <w:bookmarkStart w:id="3089" w:name="_Toc185514454"/>
            <w:r>
              <w:rPr>
                <w:rFonts w:ascii="Times New Roman" w:eastAsia="Times New Roman" w:hAnsi="Times New Roman" w:cs="Times New Roman"/>
                <w:sz w:val="24"/>
                <w:szCs w:val="24"/>
              </w:rPr>
              <w:t>Project</w:t>
            </w:r>
            <w:bookmarkEnd w:id="3089"/>
          </w:p>
          <w:p w14:paraId="7E66455E" w14:textId="77777777" w:rsidR="00CD73D4" w:rsidRDefault="00D00622">
            <w:pPr>
              <w:numPr>
                <w:ilvl w:val="0"/>
                <w:numId w:val="216"/>
              </w:numPr>
              <w:tabs>
                <w:tab w:val="clear" w:pos="420"/>
              </w:tabs>
              <w:spacing w:after="0" w:line="360" w:lineRule="auto"/>
              <w:rPr>
                <w:rFonts w:ascii="Times New Roman" w:eastAsia="Times New Roman" w:hAnsi="Times New Roman" w:cs="Times New Roman"/>
                <w:sz w:val="24"/>
                <w:szCs w:val="24"/>
              </w:rPr>
            </w:pPr>
            <w:bookmarkStart w:id="3090" w:name="_Toc185514455"/>
            <w:r>
              <w:rPr>
                <w:rFonts w:ascii="Times New Roman" w:eastAsia="Times New Roman" w:hAnsi="Times New Roman" w:cs="Times New Roman"/>
                <w:sz w:val="24"/>
                <w:szCs w:val="24"/>
              </w:rPr>
              <w:t>Written tests</w:t>
            </w:r>
            <w:bookmarkEnd w:id="3090"/>
          </w:p>
          <w:p w14:paraId="7E66455F" w14:textId="77777777" w:rsidR="00CD73D4" w:rsidRDefault="00D00622">
            <w:pPr>
              <w:numPr>
                <w:ilvl w:val="0"/>
                <w:numId w:val="216"/>
              </w:numPr>
              <w:tabs>
                <w:tab w:val="clear" w:pos="420"/>
              </w:tabs>
              <w:spacing w:after="0" w:line="360" w:lineRule="auto"/>
              <w:rPr>
                <w:rFonts w:ascii="Times New Roman" w:eastAsia="Times New Roman" w:hAnsi="Times New Roman" w:cs="Times New Roman"/>
                <w:sz w:val="24"/>
                <w:szCs w:val="24"/>
              </w:rPr>
            </w:pPr>
            <w:bookmarkStart w:id="3091" w:name="_Toc185514456"/>
            <w:r>
              <w:rPr>
                <w:rFonts w:ascii="Times New Roman" w:eastAsia="Times New Roman" w:hAnsi="Times New Roman" w:cs="Times New Roman"/>
                <w:sz w:val="24"/>
                <w:szCs w:val="24"/>
              </w:rPr>
              <w:t>Third party report</w:t>
            </w:r>
            <w:bookmarkEnd w:id="3091"/>
          </w:p>
          <w:p w14:paraId="7E664560" w14:textId="77777777" w:rsidR="00CD73D4" w:rsidRDefault="00D00622">
            <w:pPr>
              <w:numPr>
                <w:ilvl w:val="0"/>
                <w:numId w:val="216"/>
              </w:numPr>
              <w:tabs>
                <w:tab w:val="clear" w:pos="420"/>
              </w:tabs>
              <w:spacing w:after="0" w:line="360" w:lineRule="auto"/>
              <w:rPr>
                <w:rFonts w:ascii="Times New Roman" w:eastAsia="Times New Roman" w:hAnsi="Times New Roman" w:cs="Times New Roman"/>
                <w:sz w:val="24"/>
                <w:szCs w:val="24"/>
              </w:rPr>
            </w:pPr>
            <w:bookmarkStart w:id="3092" w:name="_Toc185514457"/>
            <w:r>
              <w:rPr>
                <w:rFonts w:ascii="Times New Roman" w:eastAsia="Times New Roman" w:hAnsi="Times New Roman" w:cs="Times New Roman"/>
                <w:sz w:val="24"/>
                <w:szCs w:val="24"/>
              </w:rPr>
              <w:t>Portfolio of evidence</w:t>
            </w:r>
            <w:bookmarkEnd w:id="3092"/>
          </w:p>
          <w:p w14:paraId="7E664561" w14:textId="77777777" w:rsidR="00CD73D4" w:rsidRDefault="00D00622">
            <w:pPr>
              <w:numPr>
                <w:ilvl w:val="0"/>
                <w:numId w:val="216"/>
              </w:numPr>
              <w:tabs>
                <w:tab w:val="clear" w:pos="420"/>
              </w:tabs>
              <w:spacing w:after="0" w:line="360" w:lineRule="auto"/>
              <w:rPr>
                <w:rFonts w:ascii="Times New Roman" w:hAnsi="Times New Roman" w:cs="Times New Roman"/>
                <w:sz w:val="24"/>
                <w:szCs w:val="24"/>
              </w:rPr>
            </w:pPr>
            <w:bookmarkStart w:id="3093" w:name="_Toc185514458"/>
            <w:r>
              <w:rPr>
                <w:rFonts w:ascii="Times New Roman" w:eastAsia="Times New Roman" w:hAnsi="Times New Roman" w:cs="Times New Roman"/>
                <w:sz w:val="24"/>
                <w:szCs w:val="24"/>
              </w:rPr>
              <w:t>Oral questions</w:t>
            </w:r>
            <w:bookmarkEnd w:id="3093"/>
          </w:p>
        </w:tc>
      </w:tr>
      <w:tr w:rsidR="00CD73D4" w14:paraId="7E664578" w14:textId="77777777">
        <w:trPr>
          <w:trHeight w:val="699"/>
        </w:trPr>
        <w:tc>
          <w:tcPr>
            <w:tcW w:w="1412" w:type="pct"/>
            <w:tcBorders>
              <w:top w:val="single" w:sz="4" w:space="0" w:color="000000"/>
              <w:left w:val="single" w:sz="4" w:space="0" w:color="000000"/>
              <w:bottom w:val="single" w:sz="4" w:space="0" w:color="000000"/>
              <w:right w:val="single" w:sz="4" w:space="0" w:color="000000"/>
            </w:tcBorders>
          </w:tcPr>
          <w:p w14:paraId="7E664563" w14:textId="77777777" w:rsidR="00CD73D4" w:rsidRDefault="00D00622">
            <w:pPr>
              <w:widowControl w:val="0"/>
              <w:numPr>
                <w:ilvl w:val="0"/>
                <w:numId w:val="205"/>
              </w:num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Perform Online Jobs </w:t>
            </w:r>
          </w:p>
        </w:tc>
        <w:tc>
          <w:tcPr>
            <w:tcW w:w="2356" w:type="pct"/>
            <w:tcBorders>
              <w:top w:val="single" w:sz="4" w:space="0" w:color="000000"/>
              <w:left w:val="single" w:sz="4" w:space="0" w:color="000000"/>
              <w:bottom w:val="single" w:sz="4" w:space="0" w:color="000000"/>
              <w:right w:val="single" w:sz="4" w:space="0" w:color="000000"/>
            </w:tcBorders>
          </w:tcPr>
          <w:p w14:paraId="7E664564"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Introduction to online working</w:t>
            </w:r>
          </w:p>
          <w:p w14:paraId="7E664565"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Types of online Jobs</w:t>
            </w:r>
          </w:p>
          <w:p w14:paraId="7E664566"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Online job platforms </w:t>
            </w:r>
          </w:p>
          <w:p w14:paraId="7E664567"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proofErr w:type="spellStart"/>
            <w:r>
              <w:rPr>
                <w:rFonts w:ascii="Times New Roman" w:hAnsi="Times New Roman" w:cs="Times New Roman"/>
                <w:sz w:val="24"/>
                <w:szCs w:val="24"/>
                <w:lang w:val="en-ZW"/>
              </w:rPr>
              <w:t>Remotask</w:t>
            </w:r>
            <w:proofErr w:type="spellEnd"/>
          </w:p>
          <w:p w14:paraId="7E664568"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Data annotation tech</w:t>
            </w:r>
          </w:p>
          <w:p w14:paraId="7E664569"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Cloud worker</w:t>
            </w:r>
          </w:p>
          <w:p w14:paraId="7E66456A"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Upwork</w:t>
            </w:r>
          </w:p>
          <w:p w14:paraId="7E66456B"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proofErr w:type="spellStart"/>
            <w:r>
              <w:rPr>
                <w:rFonts w:ascii="Times New Roman" w:hAnsi="Times New Roman" w:cs="Times New Roman"/>
                <w:sz w:val="24"/>
                <w:szCs w:val="24"/>
                <w:lang w:val="en-ZW"/>
              </w:rPr>
              <w:t>Oneforma</w:t>
            </w:r>
            <w:proofErr w:type="spellEnd"/>
          </w:p>
          <w:p w14:paraId="7E66456C" w14:textId="77777777" w:rsidR="00CD73D4" w:rsidRDefault="00D00622">
            <w:pPr>
              <w:numPr>
                <w:ilvl w:val="2"/>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Appen</w:t>
            </w:r>
          </w:p>
          <w:p w14:paraId="7E66456D"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Online account and profile management</w:t>
            </w:r>
          </w:p>
          <w:p w14:paraId="7E66456E"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Identifying online jobs/job bidding</w:t>
            </w:r>
          </w:p>
          <w:p w14:paraId="7E66456F"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 xml:space="preserve">Online digital identity   </w:t>
            </w:r>
          </w:p>
          <w:p w14:paraId="7E664570"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Executing online tasks</w:t>
            </w:r>
          </w:p>
          <w:p w14:paraId="7E664571" w14:textId="77777777" w:rsidR="00CD73D4" w:rsidRDefault="00D00622">
            <w:pPr>
              <w:numPr>
                <w:ilvl w:val="1"/>
                <w:numId w:val="215"/>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lang w:val="en-ZW"/>
              </w:rPr>
              <w:t>Management of online payment accounts.</w:t>
            </w:r>
          </w:p>
        </w:tc>
        <w:tc>
          <w:tcPr>
            <w:tcW w:w="2276" w:type="dxa"/>
            <w:tcBorders>
              <w:top w:val="single" w:sz="4" w:space="0" w:color="000000"/>
              <w:left w:val="single" w:sz="4" w:space="0" w:color="000000"/>
              <w:bottom w:val="single" w:sz="4" w:space="0" w:color="000000"/>
              <w:right w:val="single" w:sz="4" w:space="0" w:color="000000"/>
            </w:tcBorders>
          </w:tcPr>
          <w:p w14:paraId="7E664572" w14:textId="77777777" w:rsidR="00CD73D4" w:rsidRDefault="00D00622">
            <w:pPr>
              <w:numPr>
                <w:ilvl w:val="0"/>
                <w:numId w:val="217"/>
              </w:numPr>
              <w:tabs>
                <w:tab w:val="clear" w:pos="420"/>
              </w:tabs>
              <w:spacing w:after="0" w:line="360" w:lineRule="auto"/>
              <w:rPr>
                <w:rFonts w:ascii="Times New Roman" w:eastAsia="Times New Roman" w:hAnsi="Times New Roman" w:cs="Times New Roman"/>
                <w:sz w:val="24"/>
                <w:szCs w:val="24"/>
              </w:rPr>
            </w:pPr>
            <w:bookmarkStart w:id="3094" w:name="_Toc185514459"/>
            <w:r>
              <w:rPr>
                <w:rFonts w:ascii="Times New Roman" w:eastAsia="Times New Roman" w:hAnsi="Times New Roman" w:cs="Times New Roman"/>
                <w:sz w:val="24"/>
                <w:szCs w:val="24"/>
              </w:rPr>
              <w:t>Practical</w:t>
            </w:r>
            <w:bookmarkEnd w:id="3094"/>
            <w:r>
              <w:rPr>
                <w:rFonts w:ascii="Times New Roman" w:eastAsia="Times New Roman" w:hAnsi="Times New Roman" w:cs="Times New Roman"/>
                <w:sz w:val="24"/>
                <w:szCs w:val="24"/>
              </w:rPr>
              <w:t xml:space="preserve"> </w:t>
            </w:r>
          </w:p>
          <w:p w14:paraId="7E664573" w14:textId="77777777" w:rsidR="00CD73D4" w:rsidRDefault="00D00622">
            <w:pPr>
              <w:numPr>
                <w:ilvl w:val="0"/>
                <w:numId w:val="217"/>
              </w:numPr>
              <w:tabs>
                <w:tab w:val="clear" w:pos="420"/>
              </w:tabs>
              <w:spacing w:after="0" w:line="360" w:lineRule="auto"/>
              <w:rPr>
                <w:rFonts w:ascii="Times New Roman" w:eastAsia="Times New Roman" w:hAnsi="Times New Roman" w:cs="Times New Roman"/>
                <w:sz w:val="24"/>
                <w:szCs w:val="24"/>
              </w:rPr>
            </w:pPr>
            <w:bookmarkStart w:id="3095" w:name="_Toc185514460"/>
            <w:r>
              <w:rPr>
                <w:rFonts w:ascii="Times New Roman" w:eastAsia="Times New Roman" w:hAnsi="Times New Roman" w:cs="Times New Roman"/>
                <w:sz w:val="24"/>
                <w:szCs w:val="24"/>
              </w:rPr>
              <w:t>Project</w:t>
            </w:r>
            <w:bookmarkEnd w:id="3095"/>
          </w:p>
          <w:p w14:paraId="7E664574" w14:textId="77777777" w:rsidR="00CD73D4" w:rsidRDefault="00D00622">
            <w:pPr>
              <w:numPr>
                <w:ilvl w:val="0"/>
                <w:numId w:val="217"/>
              </w:numPr>
              <w:tabs>
                <w:tab w:val="clear" w:pos="420"/>
              </w:tabs>
              <w:spacing w:after="0" w:line="360" w:lineRule="auto"/>
              <w:rPr>
                <w:rFonts w:ascii="Times New Roman" w:eastAsia="Times New Roman" w:hAnsi="Times New Roman" w:cs="Times New Roman"/>
                <w:sz w:val="24"/>
                <w:szCs w:val="24"/>
              </w:rPr>
            </w:pPr>
            <w:bookmarkStart w:id="3096" w:name="_Toc185514461"/>
            <w:r>
              <w:rPr>
                <w:rFonts w:ascii="Times New Roman" w:eastAsia="Times New Roman" w:hAnsi="Times New Roman" w:cs="Times New Roman"/>
                <w:sz w:val="24"/>
                <w:szCs w:val="24"/>
              </w:rPr>
              <w:t>Written tests</w:t>
            </w:r>
            <w:bookmarkEnd w:id="3096"/>
          </w:p>
          <w:p w14:paraId="7E664575" w14:textId="77777777" w:rsidR="00CD73D4" w:rsidRDefault="00D00622">
            <w:pPr>
              <w:numPr>
                <w:ilvl w:val="0"/>
                <w:numId w:val="217"/>
              </w:numPr>
              <w:tabs>
                <w:tab w:val="clear" w:pos="420"/>
              </w:tabs>
              <w:spacing w:after="0" w:line="360" w:lineRule="auto"/>
              <w:rPr>
                <w:rFonts w:ascii="Times New Roman" w:eastAsia="Times New Roman" w:hAnsi="Times New Roman" w:cs="Times New Roman"/>
                <w:sz w:val="24"/>
                <w:szCs w:val="24"/>
              </w:rPr>
            </w:pPr>
            <w:bookmarkStart w:id="3097" w:name="_Toc185514462"/>
            <w:r>
              <w:rPr>
                <w:rFonts w:ascii="Times New Roman" w:eastAsia="Times New Roman" w:hAnsi="Times New Roman" w:cs="Times New Roman"/>
                <w:sz w:val="24"/>
                <w:szCs w:val="24"/>
              </w:rPr>
              <w:t>Third party report</w:t>
            </w:r>
            <w:bookmarkEnd w:id="3097"/>
          </w:p>
          <w:p w14:paraId="7E664576" w14:textId="77777777" w:rsidR="00CD73D4" w:rsidRDefault="00D00622">
            <w:pPr>
              <w:numPr>
                <w:ilvl w:val="0"/>
                <w:numId w:val="217"/>
              </w:numPr>
              <w:tabs>
                <w:tab w:val="clear" w:pos="420"/>
              </w:tabs>
              <w:spacing w:after="0" w:line="360" w:lineRule="auto"/>
              <w:rPr>
                <w:rFonts w:ascii="Times New Roman" w:eastAsia="Times New Roman" w:hAnsi="Times New Roman" w:cs="Times New Roman"/>
                <w:sz w:val="24"/>
                <w:szCs w:val="24"/>
              </w:rPr>
            </w:pPr>
            <w:bookmarkStart w:id="3098" w:name="_Toc185514463"/>
            <w:r>
              <w:rPr>
                <w:rFonts w:ascii="Times New Roman" w:eastAsia="Times New Roman" w:hAnsi="Times New Roman" w:cs="Times New Roman"/>
                <w:sz w:val="24"/>
                <w:szCs w:val="24"/>
              </w:rPr>
              <w:t>Portfolio of evidence</w:t>
            </w:r>
            <w:bookmarkEnd w:id="3098"/>
          </w:p>
          <w:p w14:paraId="7E664577" w14:textId="77777777" w:rsidR="00CD73D4" w:rsidRDefault="00D00622">
            <w:pPr>
              <w:numPr>
                <w:ilvl w:val="0"/>
                <w:numId w:val="217"/>
              </w:numPr>
              <w:tabs>
                <w:tab w:val="clear" w:pos="420"/>
              </w:tabs>
              <w:spacing w:after="0" w:line="360" w:lineRule="auto"/>
              <w:rPr>
                <w:rFonts w:ascii="Times New Roman" w:hAnsi="Times New Roman" w:cs="Times New Roman"/>
                <w:sz w:val="24"/>
                <w:szCs w:val="24"/>
              </w:rPr>
            </w:pPr>
            <w:bookmarkStart w:id="3099" w:name="_Toc185514464"/>
            <w:r>
              <w:rPr>
                <w:rFonts w:ascii="Times New Roman" w:eastAsia="Times New Roman" w:hAnsi="Times New Roman" w:cs="Times New Roman"/>
                <w:sz w:val="24"/>
                <w:szCs w:val="24"/>
              </w:rPr>
              <w:t>Oral questions</w:t>
            </w:r>
            <w:bookmarkEnd w:id="3099"/>
          </w:p>
        </w:tc>
      </w:tr>
      <w:tr w:rsidR="00CD73D4" w14:paraId="7E66459F" w14:textId="77777777">
        <w:trPr>
          <w:trHeight w:val="699"/>
        </w:trPr>
        <w:tc>
          <w:tcPr>
            <w:tcW w:w="1412" w:type="pct"/>
            <w:tcBorders>
              <w:top w:val="single" w:sz="4" w:space="0" w:color="000000"/>
              <w:left w:val="single" w:sz="4" w:space="0" w:color="000000"/>
              <w:bottom w:val="single" w:sz="4" w:space="0" w:color="000000"/>
              <w:right w:val="single" w:sz="4" w:space="0" w:color="000000"/>
            </w:tcBorders>
          </w:tcPr>
          <w:p w14:paraId="7E664579" w14:textId="77777777" w:rsidR="00CD73D4" w:rsidRDefault="00D00622">
            <w:pPr>
              <w:widowControl w:val="0"/>
              <w:numPr>
                <w:ilvl w:val="0"/>
                <w:numId w:val="205"/>
              </w:numPr>
              <w:autoSpaceDE w:val="0"/>
              <w:autoSpaceDN w:val="0"/>
              <w:spacing w:after="0" w:line="360" w:lineRule="auto"/>
              <w:rPr>
                <w:rFonts w:ascii="Times New Roman" w:hAnsi="Times New Roman" w:cs="Times New Roman"/>
                <w:sz w:val="24"/>
                <w:szCs w:val="24"/>
              </w:rPr>
            </w:pPr>
            <w:r>
              <w:rPr>
                <w:rFonts w:ascii="Times New Roman" w:eastAsia="Tahoma" w:hAnsi="Times New Roman" w:cs="Times New Roman"/>
                <w:sz w:val="24"/>
                <w:szCs w:val="24"/>
              </w:rPr>
              <w:t>Apply job entry techniques</w:t>
            </w:r>
          </w:p>
        </w:tc>
        <w:tc>
          <w:tcPr>
            <w:tcW w:w="2356" w:type="pct"/>
            <w:tcBorders>
              <w:top w:val="single" w:sz="4" w:space="0" w:color="000000"/>
              <w:left w:val="single" w:sz="4" w:space="0" w:color="000000"/>
              <w:bottom w:val="single" w:sz="4" w:space="0" w:color="000000"/>
              <w:right w:val="single" w:sz="4" w:space="0" w:color="000000"/>
            </w:tcBorders>
          </w:tcPr>
          <w:p w14:paraId="7E66457A" w14:textId="77777777" w:rsidR="00CD73D4" w:rsidRDefault="00D00622">
            <w:pPr>
              <w:numPr>
                <w:ilvl w:val="1"/>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kern w:val="28"/>
                <w:sz w:val="24"/>
                <w:szCs w:val="24"/>
                <w:lang w:val="en-ZW"/>
              </w:rPr>
              <w:t>Types of job opportunities</w:t>
            </w:r>
          </w:p>
          <w:p w14:paraId="7E66457B"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kern w:val="28"/>
                <w:sz w:val="24"/>
                <w:szCs w:val="24"/>
                <w:lang w:val="en-ZW"/>
              </w:rPr>
              <w:t xml:space="preserve">Self-employment </w:t>
            </w:r>
          </w:p>
          <w:p w14:paraId="7E66457C"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kern w:val="28"/>
                <w:sz w:val="24"/>
                <w:szCs w:val="24"/>
                <w:lang w:val="en-ZW"/>
              </w:rPr>
              <w:t xml:space="preserve">Service provision </w:t>
            </w:r>
          </w:p>
          <w:p w14:paraId="7E66457D"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kern w:val="28"/>
                <w:sz w:val="24"/>
                <w:szCs w:val="24"/>
                <w:lang w:val="en-ZW"/>
              </w:rPr>
              <w:t>product development</w:t>
            </w:r>
          </w:p>
          <w:p w14:paraId="7E66457E"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kern w:val="28"/>
                <w:sz w:val="24"/>
                <w:szCs w:val="24"/>
                <w:lang w:val="en-ZW"/>
              </w:rPr>
              <w:t>salaried employment</w:t>
            </w:r>
          </w:p>
          <w:p w14:paraId="7E66457F" w14:textId="77777777" w:rsidR="00CD73D4" w:rsidRDefault="00D00622">
            <w:pPr>
              <w:numPr>
                <w:ilvl w:val="1"/>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kern w:val="28"/>
                <w:sz w:val="24"/>
                <w:szCs w:val="24"/>
                <w:lang w:val="en-ZW"/>
              </w:rPr>
              <w:t xml:space="preserve">Sources of job opportunities </w:t>
            </w:r>
          </w:p>
          <w:p w14:paraId="7E664580" w14:textId="77777777" w:rsidR="00CD73D4" w:rsidRDefault="00D00622">
            <w:pPr>
              <w:numPr>
                <w:ilvl w:val="1"/>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kern w:val="28"/>
                <w:sz w:val="24"/>
                <w:szCs w:val="24"/>
                <w:lang w:val="en-ZW"/>
              </w:rPr>
              <w:t xml:space="preserve">Resume/ </w:t>
            </w:r>
            <w:r>
              <w:rPr>
                <w:rFonts w:ascii="Times New Roman" w:hAnsi="Times New Roman" w:cs="Times New Roman"/>
                <w:sz w:val="24"/>
                <w:szCs w:val="24"/>
                <w:lang w:val="en-ZW"/>
              </w:rPr>
              <w:t>curriculum vitae</w:t>
            </w:r>
          </w:p>
          <w:p w14:paraId="7E664581"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sz w:val="24"/>
                <w:szCs w:val="24"/>
                <w:lang w:val="en-ZW"/>
              </w:rPr>
              <w:lastRenderedPageBreak/>
              <w:t>What is a CV</w:t>
            </w:r>
          </w:p>
          <w:p w14:paraId="7E664582"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sz w:val="24"/>
                <w:szCs w:val="24"/>
                <w:lang w:val="en-ZW"/>
              </w:rPr>
              <w:t>How long should a CV be</w:t>
            </w:r>
          </w:p>
          <w:p w14:paraId="7E664583"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sz w:val="24"/>
                <w:szCs w:val="24"/>
                <w:lang w:val="en-ZW"/>
              </w:rPr>
              <w:t>What to include in a AC</w:t>
            </w:r>
          </w:p>
          <w:p w14:paraId="7E664584"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sz w:val="24"/>
                <w:szCs w:val="24"/>
                <w:lang w:val="en-ZW"/>
              </w:rPr>
              <w:t>Format of CV</w:t>
            </w:r>
          </w:p>
          <w:p w14:paraId="7E664585"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sz w:val="24"/>
                <w:szCs w:val="24"/>
                <w:lang w:val="en-ZW"/>
              </w:rPr>
              <w:t>How to write a good CV</w:t>
            </w:r>
          </w:p>
          <w:p w14:paraId="7E664586"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sz w:val="24"/>
                <w:szCs w:val="24"/>
                <w:lang w:val="en-ZW"/>
              </w:rPr>
              <w:t>Don’ts of writing a CV</w:t>
            </w:r>
          </w:p>
          <w:p w14:paraId="7E664587" w14:textId="77777777" w:rsidR="00CD73D4" w:rsidRDefault="00D00622">
            <w:pPr>
              <w:numPr>
                <w:ilvl w:val="1"/>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kern w:val="28"/>
                <w:sz w:val="24"/>
                <w:szCs w:val="24"/>
                <w:lang w:val="en-ZW"/>
              </w:rPr>
              <w:t xml:space="preserve"> Job application letter</w:t>
            </w:r>
          </w:p>
          <w:p w14:paraId="7E664588"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kern w:val="28"/>
                <w:sz w:val="24"/>
                <w:szCs w:val="24"/>
                <w:lang w:val="en-ZW"/>
              </w:rPr>
              <w:t>What to include</w:t>
            </w:r>
          </w:p>
          <w:p w14:paraId="7E664589"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kern w:val="28"/>
                <w:sz w:val="24"/>
                <w:szCs w:val="24"/>
                <w:lang w:val="en-ZW"/>
              </w:rPr>
              <w:t>Addressing a cover letter</w:t>
            </w:r>
          </w:p>
          <w:p w14:paraId="7E66458A"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kern w:val="28"/>
                <w:sz w:val="24"/>
                <w:szCs w:val="24"/>
                <w:lang w:val="en-ZW"/>
              </w:rPr>
              <w:t>Signing off a cover letter</w:t>
            </w:r>
          </w:p>
          <w:p w14:paraId="7E66458B" w14:textId="77777777" w:rsidR="00CD73D4" w:rsidRDefault="00D00622">
            <w:pPr>
              <w:numPr>
                <w:ilvl w:val="1"/>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hAnsi="Times New Roman" w:cs="Times New Roman"/>
                <w:kern w:val="28"/>
                <w:sz w:val="24"/>
                <w:szCs w:val="24"/>
                <w:lang w:val="en-ZW"/>
              </w:rPr>
              <w:t>Portfolio of Evidence</w:t>
            </w:r>
          </w:p>
          <w:p w14:paraId="7E66458C"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eastAsia="Tahoma" w:hAnsi="Times New Roman" w:cs="Times New Roman"/>
                <w:sz w:val="24"/>
                <w:szCs w:val="24"/>
                <w:lang w:val="en-ZW"/>
              </w:rPr>
              <w:t>Academic credentials</w:t>
            </w:r>
          </w:p>
          <w:p w14:paraId="7E66458D"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eastAsia="Tahoma" w:hAnsi="Times New Roman" w:cs="Times New Roman"/>
                <w:sz w:val="24"/>
                <w:szCs w:val="24"/>
                <w:lang w:val="en-ZW"/>
              </w:rPr>
              <w:t>Letters of commendations</w:t>
            </w:r>
          </w:p>
          <w:p w14:paraId="7E66458E"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eastAsia="Tahoma" w:hAnsi="Times New Roman" w:cs="Times New Roman"/>
                <w:sz w:val="24"/>
                <w:szCs w:val="24"/>
                <w:lang w:val="en-ZW"/>
              </w:rPr>
              <w:t>Certification of participations</w:t>
            </w:r>
          </w:p>
          <w:p w14:paraId="7E66458F" w14:textId="77777777" w:rsidR="00CD73D4" w:rsidRDefault="00D00622">
            <w:pPr>
              <w:numPr>
                <w:ilvl w:val="2"/>
                <w:numId w:val="218"/>
              </w:numPr>
              <w:tabs>
                <w:tab w:val="left" w:pos="377"/>
              </w:tabs>
              <w:spacing w:after="0" w:line="360" w:lineRule="auto"/>
              <w:contextualSpacing/>
              <w:rPr>
                <w:rFonts w:ascii="Times New Roman" w:hAnsi="Times New Roman" w:cs="Times New Roman"/>
                <w:kern w:val="28"/>
                <w:sz w:val="24"/>
                <w:szCs w:val="24"/>
                <w:lang w:val="en-ZW"/>
              </w:rPr>
            </w:pPr>
            <w:r>
              <w:rPr>
                <w:rFonts w:ascii="Times New Roman" w:eastAsia="Tahoma" w:hAnsi="Times New Roman" w:cs="Times New Roman"/>
                <w:sz w:val="24"/>
                <w:szCs w:val="24"/>
                <w:lang w:val="en-ZW"/>
              </w:rPr>
              <w:t>Awards and decorations</w:t>
            </w:r>
          </w:p>
          <w:p w14:paraId="7E664590" w14:textId="77777777" w:rsidR="00CD73D4" w:rsidRDefault="00D00622">
            <w:pPr>
              <w:numPr>
                <w:ilvl w:val="1"/>
                <w:numId w:val="218"/>
              </w:numPr>
              <w:spacing w:after="0" w:line="360" w:lineRule="auto"/>
              <w:contextualSpacing/>
              <w:jc w:val="both"/>
              <w:rPr>
                <w:rFonts w:ascii="Times New Roman" w:eastAsia="Tahoma" w:hAnsi="Times New Roman" w:cs="Times New Roman"/>
                <w:sz w:val="24"/>
                <w:szCs w:val="24"/>
                <w:lang w:val="en-ZW"/>
              </w:rPr>
            </w:pPr>
            <w:r>
              <w:rPr>
                <w:rFonts w:ascii="Times New Roman" w:eastAsia="Tahoma" w:hAnsi="Times New Roman" w:cs="Times New Roman"/>
                <w:sz w:val="24"/>
                <w:szCs w:val="24"/>
                <w:lang w:val="en-ZW"/>
              </w:rPr>
              <w:t>Interview skills</w:t>
            </w:r>
          </w:p>
          <w:p w14:paraId="7E664591" w14:textId="77777777" w:rsidR="00CD73D4" w:rsidRDefault="00D00622">
            <w:pPr>
              <w:numPr>
                <w:ilvl w:val="2"/>
                <w:numId w:val="218"/>
              </w:numPr>
              <w:spacing w:after="0" w:line="360" w:lineRule="auto"/>
              <w:contextualSpacing/>
              <w:jc w:val="both"/>
              <w:rPr>
                <w:rFonts w:ascii="Times New Roman" w:eastAsia="Tahoma" w:hAnsi="Times New Roman" w:cs="Times New Roman"/>
                <w:sz w:val="24"/>
                <w:szCs w:val="24"/>
                <w:lang w:val="en-ZW"/>
              </w:rPr>
            </w:pPr>
            <w:r>
              <w:rPr>
                <w:rFonts w:ascii="Times New Roman" w:eastAsia="Tahoma" w:hAnsi="Times New Roman" w:cs="Times New Roman"/>
                <w:sz w:val="24"/>
                <w:szCs w:val="24"/>
                <w:lang w:val="en-ZW"/>
              </w:rPr>
              <w:t>Listening skills</w:t>
            </w:r>
          </w:p>
          <w:p w14:paraId="7E664592" w14:textId="77777777" w:rsidR="00CD73D4" w:rsidRDefault="00D00622">
            <w:pPr>
              <w:numPr>
                <w:ilvl w:val="2"/>
                <w:numId w:val="218"/>
              </w:numPr>
              <w:spacing w:after="0" w:line="360" w:lineRule="auto"/>
              <w:contextualSpacing/>
              <w:jc w:val="both"/>
              <w:rPr>
                <w:rFonts w:ascii="Times New Roman" w:eastAsia="Tahoma" w:hAnsi="Times New Roman" w:cs="Times New Roman"/>
                <w:sz w:val="24"/>
                <w:szCs w:val="24"/>
                <w:lang w:val="en-ZW"/>
              </w:rPr>
            </w:pPr>
            <w:r>
              <w:rPr>
                <w:rFonts w:ascii="Times New Roman" w:eastAsia="Tahoma" w:hAnsi="Times New Roman" w:cs="Times New Roman"/>
                <w:sz w:val="24"/>
                <w:szCs w:val="24"/>
                <w:lang w:val="en-ZW"/>
              </w:rPr>
              <w:t>Grooming</w:t>
            </w:r>
          </w:p>
          <w:p w14:paraId="7E664593" w14:textId="77777777" w:rsidR="00CD73D4" w:rsidRDefault="00D00622">
            <w:pPr>
              <w:numPr>
                <w:ilvl w:val="2"/>
                <w:numId w:val="218"/>
              </w:numPr>
              <w:spacing w:after="0" w:line="360" w:lineRule="auto"/>
              <w:contextualSpacing/>
              <w:jc w:val="both"/>
              <w:rPr>
                <w:rFonts w:ascii="Times New Roman" w:eastAsia="Tahoma" w:hAnsi="Times New Roman" w:cs="Times New Roman"/>
                <w:sz w:val="24"/>
                <w:szCs w:val="24"/>
                <w:lang w:val="en-ZW"/>
              </w:rPr>
            </w:pPr>
            <w:r>
              <w:rPr>
                <w:rFonts w:ascii="Times New Roman" w:eastAsia="Tahoma" w:hAnsi="Times New Roman" w:cs="Times New Roman"/>
                <w:sz w:val="24"/>
                <w:szCs w:val="24"/>
                <w:lang w:val="en-ZW"/>
              </w:rPr>
              <w:t>Language command</w:t>
            </w:r>
          </w:p>
          <w:p w14:paraId="7E664594" w14:textId="77777777" w:rsidR="00CD73D4" w:rsidRDefault="00D00622">
            <w:pPr>
              <w:numPr>
                <w:ilvl w:val="2"/>
                <w:numId w:val="218"/>
              </w:numPr>
              <w:spacing w:after="0" w:line="360" w:lineRule="auto"/>
              <w:contextualSpacing/>
              <w:jc w:val="both"/>
              <w:rPr>
                <w:rFonts w:ascii="Times New Roman" w:eastAsia="Tahoma" w:hAnsi="Times New Roman" w:cs="Times New Roman"/>
                <w:sz w:val="24"/>
                <w:szCs w:val="24"/>
                <w:lang w:val="en-ZW"/>
              </w:rPr>
            </w:pPr>
            <w:r>
              <w:rPr>
                <w:rFonts w:ascii="Times New Roman" w:eastAsia="Tahoma" w:hAnsi="Times New Roman" w:cs="Times New Roman"/>
                <w:sz w:val="24"/>
                <w:szCs w:val="24"/>
                <w:lang w:val="en-ZW"/>
              </w:rPr>
              <w:t xml:space="preserve">Articulation of issues </w:t>
            </w:r>
          </w:p>
          <w:p w14:paraId="7E664595" w14:textId="77777777" w:rsidR="00CD73D4" w:rsidRDefault="00D00622">
            <w:pPr>
              <w:numPr>
                <w:ilvl w:val="2"/>
                <w:numId w:val="218"/>
              </w:numPr>
              <w:spacing w:after="0" w:line="360" w:lineRule="auto"/>
              <w:contextualSpacing/>
              <w:jc w:val="both"/>
              <w:rPr>
                <w:rFonts w:ascii="Times New Roman" w:eastAsia="Tahoma" w:hAnsi="Times New Roman" w:cs="Times New Roman"/>
                <w:sz w:val="24"/>
                <w:szCs w:val="24"/>
                <w:lang w:val="en-ZW"/>
              </w:rPr>
            </w:pPr>
            <w:r>
              <w:rPr>
                <w:rFonts w:ascii="Times New Roman" w:eastAsia="Tahoma" w:hAnsi="Times New Roman" w:cs="Times New Roman"/>
                <w:sz w:val="24"/>
                <w:szCs w:val="24"/>
                <w:lang w:val="en-ZW"/>
              </w:rPr>
              <w:t xml:space="preserve">Body language </w:t>
            </w:r>
          </w:p>
          <w:p w14:paraId="7E664596" w14:textId="77777777" w:rsidR="00CD73D4" w:rsidRDefault="00D00622">
            <w:pPr>
              <w:numPr>
                <w:ilvl w:val="2"/>
                <w:numId w:val="218"/>
              </w:numPr>
              <w:spacing w:after="0" w:line="360" w:lineRule="auto"/>
              <w:contextualSpacing/>
              <w:jc w:val="both"/>
              <w:rPr>
                <w:rFonts w:ascii="Times New Roman" w:eastAsia="Tahoma" w:hAnsi="Times New Roman" w:cs="Times New Roman"/>
                <w:sz w:val="24"/>
                <w:szCs w:val="24"/>
                <w:lang w:val="en-ZW"/>
              </w:rPr>
            </w:pPr>
            <w:r>
              <w:rPr>
                <w:rFonts w:ascii="Times New Roman" w:eastAsia="Tahoma" w:hAnsi="Times New Roman" w:cs="Times New Roman"/>
                <w:sz w:val="24"/>
                <w:szCs w:val="24"/>
                <w:lang w:val="en-ZW"/>
              </w:rPr>
              <w:t>Time management</w:t>
            </w:r>
          </w:p>
          <w:p w14:paraId="7E664597" w14:textId="77777777" w:rsidR="00CD73D4" w:rsidRDefault="00D00622">
            <w:pPr>
              <w:numPr>
                <w:ilvl w:val="2"/>
                <w:numId w:val="218"/>
              </w:numPr>
              <w:spacing w:after="0" w:line="360" w:lineRule="auto"/>
              <w:contextualSpacing/>
              <w:jc w:val="both"/>
              <w:rPr>
                <w:rFonts w:ascii="Times New Roman" w:eastAsia="Tahoma" w:hAnsi="Times New Roman" w:cs="Times New Roman"/>
                <w:sz w:val="24"/>
                <w:szCs w:val="24"/>
                <w:lang w:val="en-ZW"/>
              </w:rPr>
            </w:pPr>
            <w:r>
              <w:rPr>
                <w:rFonts w:ascii="Times New Roman" w:eastAsia="Tahoma" w:hAnsi="Times New Roman" w:cs="Times New Roman"/>
                <w:sz w:val="24"/>
                <w:szCs w:val="24"/>
                <w:lang w:val="en-ZW"/>
              </w:rPr>
              <w:t xml:space="preserve">Honesty </w:t>
            </w:r>
          </w:p>
          <w:p w14:paraId="7E664598" w14:textId="77777777" w:rsidR="00CD73D4" w:rsidRDefault="00D00622">
            <w:pPr>
              <w:numPr>
                <w:ilvl w:val="1"/>
                <w:numId w:val="218"/>
              </w:numPr>
              <w:tabs>
                <w:tab w:val="left" w:pos="559"/>
              </w:tabs>
              <w:autoSpaceDE w:val="0"/>
              <w:autoSpaceDN w:val="0"/>
              <w:spacing w:after="0" w:line="360" w:lineRule="auto"/>
              <w:contextualSpacing/>
              <w:rPr>
                <w:rFonts w:ascii="Times New Roman" w:hAnsi="Times New Roman" w:cs="Times New Roman"/>
                <w:sz w:val="24"/>
                <w:szCs w:val="24"/>
                <w:lang w:val="en-ZW"/>
              </w:rPr>
            </w:pPr>
            <w:r>
              <w:rPr>
                <w:rFonts w:ascii="Times New Roman" w:eastAsia="Tahoma" w:hAnsi="Times New Roman" w:cs="Times New Roman"/>
                <w:sz w:val="24"/>
                <w:szCs w:val="24"/>
                <w:lang w:val="en-ZW"/>
              </w:rPr>
              <w:lastRenderedPageBreak/>
              <w:t>Generally knowledgeable in current affairs and technical area</w:t>
            </w:r>
          </w:p>
        </w:tc>
        <w:tc>
          <w:tcPr>
            <w:tcW w:w="2276" w:type="dxa"/>
            <w:tcBorders>
              <w:top w:val="single" w:sz="4" w:space="0" w:color="000000"/>
              <w:left w:val="single" w:sz="4" w:space="0" w:color="000000"/>
              <w:bottom w:val="single" w:sz="4" w:space="0" w:color="000000"/>
              <w:right w:val="single" w:sz="4" w:space="0" w:color="000000"/>
            </w:tcBorders>
          </w:tcPr>
          <w:p w14:paraId="7E664599" w14:textId="77777777" w:rsidR="00CD73D4" w:rsidRDefault="00D00622">
            <w:pPr>
              <w:numPr>
                <w:ilvl w:val="0"/>
                <w:numId w:val="219"/>
              </w:numPr>
              <w:tabs>
                <w:tab w:val="clear" w:pos="420"/>
              </w:tabs>
              <w:spacing w:after="0" w:line="360" w:lineRule="auto"/>
              <w:rPr>
                <w:rFonts w:ascii="Times New Roman" w:eastAsia="Times New Roman" w:hAnsi="Times New Roman" w:cs="Times New Roman"/>
                <w:sz w:val="24"/>
                <w:szCs w:val="24"/>
              </w:rPr>
            </w:pPr>
            <w:bookmarkStart w:id="3100" w:name="_Toc185514465"/>
            <w:r>
              <w:rPr>
                <w:rFonts w:ascii="Times New Roman" w:eastAsia="Times New Roman" w:hAnsi="Times New Roman" w:cs="Times New Roman"/>
                <w:sz w:val="24"/>
                <w:szCs w:val="24"/>
              </w:rPr>
              <w:lastRenderedPageBreak/>
              <w:t>Practical</w:t>
            </w:r>
            <w:bookmarkEnd w:id="3100"/>
            <w:r>
              <w:rPr>
                <w:rFonts w:ascii="Times New Roman" w:eastAsia="Times New Roman" w:hAnsi="Times New Roman" w:cs="Times New Roman"/>
                <w:sz w:val="24"/>
                <w:szCs w:val="24"/>
              </w:rPr>
              <w:t xml:space="preserve"> </w:t>
            </w:r>
          </w:p>
          <w:p w14:paraId="7E66459A" w14:textId="77777777" w:rsidR="00CD73D4" w:rsidRDefault="00D00622">
            <w:pPr>
              <w:numPr>
                <w:ilvl w:val="0"/>
                <w:numId w:val="219"/>
              </w:numPr>
              <w:tabs>
                <w:tab w:val="clear" w:pos="420"/>
              </w:tabs>
              <w:spacing w:after="0" w:line="360" w:lineRule="auto"/>
              <w:rPr>
                <w:rFonts w:ascii="Times New Roman" w:eastAsia="Times New Roman" w:hAnsi="Times New Roman" w:cs="Times New Roman"/>
                <w:sz w:val="24"/>
                <w:szCs w:val="24"/>
              </w:rPr>
            </w:pPr>
            <w:bookmarkStart w:id="3101" w:name="_Toc185514466"/>
            <w:r>
              <w:rPr>
                <w:rFonts w:ascii="Times New Roman" w:eastAsia="Times New Roman" w:hAnsi="Times New Roman" w:cs="Times New Roman"/>
                <w:sz w:val="24"/>
                <w:szCs w:val="24"/>
              </w:rPr>
              <w:t>Project</w:t>
            </w:r>
            <w:bookmarkEnd w:id="3101"/>
          </w:p>
          <w:p w14:paraId="7E66459B" w14:textId="77777777" w:rsidR="00CD73D4" w:rsidRDefault="00D00622">
            <w:pPr>
              <w:numPr>
                <w:ilvl w:val="0"/>
                <w:numId w:val="219"/>
              </w:numPr>
              <w:tabs>
                <w:tab w:val="clear" w:pos="420"/>
              </w:tabs>
              <w:spacing w:after="0" w:line="360" w:lineRule="auto"/>
              <w:rPr>
                <w:rFonts w:ascii="Times New Roman" w:eastAsia="Times New Roman" w:hAnsi="Times New Roman" w:cs="Times New Roman"/>
                <w:sz w:val="24"/>
                <w:szCs w:val="24"/>
              </w:rPr>
            </w:pPr>
            <w:bookmarkStart w:id="3102" w:name="_Toc185514467"/>
            <w:r>
              <w:rPr>
                <w:rFonts w:ascii="Times New Roman" w:eastAsia="Times New Roman" w:hAnsi="Times New Roman" w:cs="Times New Roman"/>
                <w:sz w:val="24"/>
                <w:szCs w:val="24"/>
              </w:rPr>
              <w:t>Written tests</w:t>
            </w:r>
            <w:bookmarkEnd w:id="3102"/>
          </w:p>
          <w:p w14:paraId="7E66459C" w14:textId="77777777" w:rsidR="00CD73D4" w:rsidRDefault="00D00622">
            <w:pPr>
              <w:numPr>
                <w:ilvl w:val="0"/>
                <w:numId w:val="219"/>
              </w:numPr>
              <w:tabs>
                <w:tab w:val="clear" w:pos="420"/>
              </w:tabs>
              <w:spacing w:after="0" w:line="360" w:lineRule="auto"/>
              <w:rPr>
                <w:rFonts w:ascii="Times New Roman" w:eastAsia="Times New Roman" w:hAnsi="Times New Roman" w:cs="Times New Roman"/>
                <w:sz w:val="24"/>
                <w:szCs w:val="24"/>
              </w:rPr>
            </w:pPr>
            <w:bookmarkStart w:id="3103" w:name="_Toc185514468"/>
            <w:r>
              <w:rPr>
                <w:rFonts w:ascii="Times New Roman" w:eastAsia="Times New Roman" w:hAnsi="Times New Roman" w:cs="Times New Roman"/>
                <w:sz w:val="24"/>
                <w:szCs w:val="24"/>
              </w:rPr>
              <w:t>Third party report</w:t>
            </w:r>
            <w:bookmarkEnd w:id="3103"/>
          </w:p>
          <w:p w14:paraId="7E66459D" w14:textId="77777777" w:rsidR="00CD73D4" w:rsidRDefault="00D00622">
            <w:pPr>
              <w:numPr>
                <w:ilvl w:val="0"/>
                <w:numId w:val="219"/>
              </w:numPr>
              <w:tabs>
                <w:tab w:val="clear" w:pos="420"/>
              </w:tabs>
              <w:spacing w:after="0" w:line="360" w:lineRule="auto"/>
              <w:rPr>
                <w:rFonts w:ascii="Times New Roman" w:eastAsia="Times New Roman" w:hAnsi="Times New Roman" w:cs="Times New Roman"/>
                <w:sz w:val="24"/>
                <w:szCs w:val="24"/>
              </w:rPr>
            </w:pPr>
            <w:bookmarkStart w:id="3104" w:name="_Toc185514469"/>
            <w:r>
              <w:rPr>
                <w:rFonts w:ascii="Times New Roman" w:eastAsia="Times New Roman" w:hAnsi="Times New Roman" w:cs="Times New Roman"/>
                <w:sz w:val="24"/>
                <w:szCs w:val="24"/>
              </w:rPr>
              <w:t>Portfolio of evidence</w:t>
            </w:r>
            <w:bookmarkEnd w:id="3104"/>
          </w:p>
          <w:p w14:paraId="7E66459E" w14:textId="77777777" w:rsidR="00CD73D4" w:rsidRDefault="00D00622">
            <w:pPr>
              <w:numPr>
                <w:ilvl w:val="0"/>
                <w:numId w:val="219"/>
              </w:numPr>
              <w:tabs>
                <w:tab w:val="clear" w:pos="420"/>
              </w:tabs>
              <w:spacing w:after="0" w:line="360" w:lineRule="auto"/>
              <w:rPr>
                <w:rFonts w:ascii="Times New Roman" w:hAnsi="Times New Roman" w:cs="Times New Roman"/>
                <w:sz w:val="24"/>
                <w:szCs w:val="24"/>
              </w:rPr>
            </w:pPr>
            <w:bookmarkStart w:id="3105" w:name="_Toc185514470"/>
            <w:r>
              <w:rPr>
                <w:rFonts w:ascii="Times New Roman" w:eastAsia="Times New Roman" w:hAnsi="Times New Roman" w:cs="Times New Roman"/>
                <w:sz w:val="24"/>
                <w:szCs w:val="24"/>
              </w:rPr>
              <w:t>Oral questions</w:t>
            </w:r>
            <w:bookmarkEnd w:id="3105"/>
          </w:p>
        </w:tc>
      </w:tr>
    </w:tbl>
    <w:p w14:paraId="7E6645A0" w14:textId="77777777" w:rsidR="00CD73D4" w:rsidRDefault="00CD73D4">
      <w:pPr>
        <w:spacing w:after="0" w:line="360" w:lineRule="auto"/>
        <w:rPr>
          <w:rFonts w:ascii="Times New Roman" w:hAnsi="Times New Roman" w:cs="Times New Roman"/>
          <w:b/>
          <w:sz w:val="24"/>
          <w:szCs w:val="24"/>
        </w:rPr>
      </w:pPr>
    </w:p>
    <w:p w14:paraId="7E6645A1"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Suggested Methods Instruction</w:t>
      </w:r>
    </w:p>
    <w:p w14:paraId="7E6645A2" w14:textId="77777777" w:rsidR="00CD73D4" w:rsidRDefault="00D00622">
      <w:pPr>
        <w:numPr>
          <w:ilvl w:val="0"/>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Practical </w:t>
      </w:r>
    </w:p>
    <w:p w14:paraId="7E6645A3" w14:textId="77777777" w:rsidR="00CD73D4" w:rsidRDefault="00D00622">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Demonstrations</w:t>
      </w:r>
    </w:p>
    <w:p w14:paraId="7E6645A4" w14:textId="77777777" w:rsidR="00CD73D4" w:rsidRDefault="00D00622">
      <w:pPr>
        <w:numPr>
          <w:ilvl w:val="0"/>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Project </w:t>
      </w:r>
    </w:p>
    <w:p w14:paraId="7E6645A5" w14:textId="77777777" w:rsidR="00CD73D4" w:rsidRDefault="00D00622">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discussion</w:t>
      </w:r>
    </w:p>
    <w:p w14:paraId="7E6645A6" w14:textId="77777777" w:rsidR="00CD73D4" w:rsidRDefault="00D00622">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 instruction</w:t>
      </w:r>
    </w:p>
    <w:p w14:paraId="7E6645A7" w14:textId="77777777" w:rsidR="00CD73D4" w:rsidRDefault="00CD73D4">
      <w:pPr>
        <w:tabs>
          <w:tab w:val="left" w:pos="921"/>
        </w:tabs>
        <w:spacing w:after="0" w:line="360" w:lineRule="auto"/>
        <w:rPr>
          <w:rFonts w:ascii="Times New Roman" w:hAnsi="Times New Roman" w:cs="Times New Roman"/>
          <w:sz w:val="24"/>
          <w:szCs w:val="24"/>
        </w:rPr>
      </w:pPr>
    </w:p>
    <w:p w14:paraId="7E6645A8"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100"/>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D73D4" w14:paraId="7E6645AF" w14:textId="77777777">
        <w:tc>
          <w:tcPr>
            <w:tcW w:w="895" w:type="dxa"/>
            <w:tcBorders>
              <w:top w:val="single" w:sz="4" w:space="0" w:color="auto"/>
              <w:left w:val="single" w:sz="4" w:space="0" w:color="auto"/>
              <w:bottom w:val="single" w:sz="4" w:space="0" w:color="auto"/>
              <w:right w:val="single" w:sz="4" w:space="0" w:color="auto"/>
            </w:tcBorders>
          </w:tcPr>
          <w:p w14:paraId="7E6645A9"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tcPr>
          <w:p w14:paraId="7E6645AA"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tcPr>
          <w:p w14:paraId="7E6645AB"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7E6645AC"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14:paraId="7E6645AD" w14:textId="77777777" w:rsidR="00CD73D4" w:rsidRDefault="00D00622">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Recommended Ratio</w:t>
            </w:r>
          </w:p>
          <w:p w14:paraId="7E6645AE" w14:textId="77777777" w:rsidR="00CD73D4" w:rsidRDefault="00D00622">
            <w:pPr>
              <w:spacing w:after="0" w:line="360" w:lineRule="auto"/>
              <w:jc w:val="center"/>
              <w:rPr>
                <w:rFonts w:ascii="Times New Roman" w:hAnsi="Times New Roman" w:cs="Times New Roman"/>
                <w:bCs/>
                <w:sz w:val="24"/>
                <w:szCs w:val="24"/>
                <w:lang w:val="en-GB"/>
              </w:rPr>
            </w:pPr>
            <w:r>
              <w:rPr>
                <w:rFonts w:ascii="Times New Roman" w:hAnsi="Times New Roman" w:cs="Times New Roman"/>
                <w:bCs/>
                <w:sz w:val="24"/>
                <w:szCs w:val="24"/>
                <w:lang w:val="en-GB"/>
              </w:rPr>
              <w:t>(Item: Trainee)</w:t>
            </w:r>
          </w:p>
        </w:tc>
      </w:tr>
      <w:tr w:rsidR="00CD73D4" w14:paraId="7E6645B5" w14:textId="77777777">
        <w:tc>
          <w:tcPr>
            <w:tcW w:w="895" w:type="dxa"/>
            <w:tcBorders>
              <w:top w:val="single" w:sz="4" w:space="0" w:color="auto"/>
              <w:left w:val="single" w:sz="4" w:space="0" w:color="auto"/>
              <w:bottom w:val="single" w:sz="4" w:space="0" w:color="auto"/>
              <w:right w:val="single" w:sz="4" w:space="0" w:color="auto"/>
            </w:tcBorders>
          </w:tcPr>
          <w:p w14:paraId="7E6645B0"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tcPr>
          <w:p w14:paraId="7E6645B1"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7E6645B2" w14:textId="77777777" w:rsidR="00CD73D4" w:rsidRDefault="00CD73D4">
            <w:pPr>
              <w:spacing w:after="0" w:line="360"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5B3" w14:textId="77777777" w:rsidR="00CD73D4" w:rsidRDefault="00CD73D4">
            <w:pPr>
              <w:spacing w:after="0" w:line="360"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45B4" w14:textId="77777777" w:rsidR="00CD73D4" w:rsidRDefault="00CD73D4">
            <w:pPr>
              <w:spacing w:after="0" w:line="360" w:lineRule="auto"/>
              <w:rPr>
                <w:rFonts w:ascii="Times New Roman" w:hAnsi="Times New Roman" w:cs="Times New Roman"/>
                <w:b/>
                <w:sz w:val="24"/>
                <w:szCs w:val="24"/>
                <w:lang w:val="en-GB"/>
              </w:rPr>
            </w:pPr>
          </w:p>
        </w:tc>
      </w:tr>
      <w:tr w:rsidR="00CD73D4" w14:paraId="7E6645BB" w14:textId="77777777">
        <w:tc>
          <w:tcPr>
            <w:tcW w:w="895" w:type="dxa"/>
            <w:tcBorders>
              <w:top w:val="single" w:sz="4" w:space="0" w:color="auto"/>
              <w:left w:val="single" w:sz="4" w:space="0" w:color="auto"/>
              <w:bottom w:val="single" w:sz="4" w:space="0" w:color="auto"/>
              <w:right w:val="single" w:sz="4" w:space="0" w:color="auto"/>
            </w:tcBorders>
          </w:tcPr>
          <w:p w14:paraId="7E6645B6" w14:textId="77777777" w:rsidR="00CD73D4" w:rsidRDefault="00CD73D4">
            <w:pPr>
              <w:numPr>
                <w:ilvl w:val="0"/>
                <w:numId w:val="22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5B7"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7E6645B8"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5B9"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tcPr>
          <w:p w14:paraId="7E6645BA"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45C1" w14:textId="77777777">
        <w:tc>
          <w:tcPr>
            <w:tcW w:w="895" w:type="dxa"/>
            <w:tcBorders>
              <w:top w:val="single" w:sz="4" w:space="0" w:color="auto"/>
              <w:left w:val="single" w:sz="4" w:space="0" w:color="auto"/>
              <w:bottom w:val="single" w:sz="4" w:space="0" w:color="auto"/>
              <w:right w:val="single" w:sz="4" w:space="0" w:color="auto"/>
            </w:tcBorders>
          </w:tcPr>
          <w:p w14:paraId="7E6645BC" w14:textId="77777777" w:rsidR="00CD73D4" w:rsidRDefault="00CD73D4">
            <w:pPr>
              <w:numPr>
                <w:ilvl w:val="0"/>
                <w:numId w:val="22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5BD"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Production Manuals</w:t>
            </w:r>
          </w:p>
        </w:tc>
        <w:tc>
          <w:tcPr>
            <w:tcW w:w="2070" w:type="dxa"/>
            <w:tcBorders>
              <w:top w:val="single" w:sz="4" w:space="0" w:color="auto"/>
              <w:left w:val="single" w:sz="4" w:space="0" w:color="auto"/>
              <w:bottom w:val="single" w:sz="4" w:space="0" w:color="auto"/>
              <w:right w:val="single" w:sz="4" w:space="0" w:color="auto"/>
            </w:tcBorders>
          </w:tcPr>
          <w:p w14:paraId="7E6645BE"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5BF"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7E6645C0"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45C7" w14:textId="77777777">
        <w:tc>
          <w:tcPr>
            <w:tcW w:w="895" w:type="dxa"/>
            <w:tcBorders>
              <w:top w:val="single" w:sz="4" w:space="0" w:color="auto"/>
              <w:left w:val="single" w:sz="4" w:space="0" w:color="auto"/>
              <w:bottom w:val="single" w:sz="4" w:space="0" w:color="auto"/>
              <w:right w:val="single" w:sz="4" w:space="0" w:color="auto"/>
            </w:tcBorders>
          </w:tcPr>
          <w:p w14:paraId="7E6645C2" w14:textId="77777777" w:rsidR="00CD73D4" w:rsidRDefault="00CD73D4">
            <w:pPr>
              <w:numPr>
                <w:ilvl w:val="0"/>
                <w:numId w:val="22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5C3"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tcPr>
          <w:p w14:paraId="7E6645C4"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7E6645C5" w14:textId="77777777" w:rsidR="00CD73D4" w:rsidRDefault="00CD73D4">
            <w:pPr>
              <w:spacing w:after="0" w:line="360"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45C6" w14:textId="77777777" w:rsidR="00CD73D4" w:rsidRDefault="00CD73D4">
            <w:pPr>
              <w:spacing w:after="0" w:line="360" w:lineRule="auto"/>
              <w:rPr>
                <w:rFonts w:ascii="Times New Roman" w:hAnsi="Times New Roman" w:cs="Times New Roman"/>
                <w:bCs/>
                <w:sz w:val="24"/>
                <w:szCs w:val="24"/>
                <w:lang w:val="en-GB"/>
              </w:rPr>
            </w:pPr>
          </w:p>
        </w:tc>
      </w:tr>
      <w:tr w:rsidR="00CD73D4" w14:paraId="7E6645CD" w14:textId="77777777">
        <w:tc>
          <w:tcPr>
            <w:tcW w:w="895" w:type="dxa"/>
            <w:tcBorders>
              <w:top w:val="single" w:sz="4" w:space="0" w:color="auto"/>
              <w:left w:val="single" w:sz="4" w:space="0" w:color="auto"/>
              <w:bottom w:val="single" w:sz="4" w:space="0" w:color="auto"/>
              <w:right w:val="single" w:sz="4" w:space="0" w:color="auto"/>
            </w:tcBorders>
          </w:tcPr>
          <w:p w14:paraId="7E6645C8" w14:textId="77777777" w:rsidR="00CD73D4" w:rsidRDefault="00CD73D4">
            <w:pPr>
              <w:numPr>
                <w:ilvl w:val="0"/>
                <w:numId w:val="22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5C9" w14:textId="77777777" w:rsidR="00CD73D4" w:rsidRDefault="00D00622">
            <w:pPr>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7E6645CA"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5CB"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45CC"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45D3" w14:textId="77777777">
        <w:tc>
          <w:tcPr>
            <w:tcW w:w="895" w:type="dxa"/>
            <w:tcBorders>
              <w:top w:val="single" w:sz="4" w:space="0" w:color="auto"/>
              <w:left w:val="single" w:sz="4" w:space="0" w:color="auto"/>
              <w:bottom w:val="single" w:sz="4" w:space="0" w:color="auto"/>
              <w:right w:val="single" w:sz="4" w:space="0" w:color="auto"/>
            </w:tcBorders>
          </w:tcPr>
          <w:p w14:paraId="7E6645CE" w14:textId="77777777" w:rsidR="00CD73D4" w:rsidRDefault="00CD73D4">
            <w:pPr>
              <w:numPr>
                <w:ilvl w:val="0"/>
                <w:numId w:val="22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5CF"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Assorted Flash Cards</w:t>
            </w:r>
          </w:p>
        </w:tc>
        <w:tc>
          <w:tcPr>
            <w:tcW w:w="2070" w:type="dxa"/>
            <w:tcBorders>
              <w:top w:val="single" w:sz="4" w:space="0" w:color="auto"/>
              <w:left w:val="single" w:sz="4" w:space="0" w:color="auto"/>
              <w:bottom w:val="single" w:sz="4" w:space="0" w:color="auto"/>
              <w:right w:val="single" w:sz="4" w:space="0" w:color="auto"/>
            </w:tcBorders>
          </w:tcPr>
          <w:p w14:paraId="7E6645D0"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5D1"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7E6645D2"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CD73D4" w14:paraId="7E6645D9" w14:textId="77777777">
        <w:tc>
          <w:tcPr>
            <w:tcW w:w="895" w:type="dxa"/>
            <w:tcBorders>
              <w:top w:val="single" w:sz="4" w:space="0" w:color="auto"/>
              <w:left w:val="single" w:sz="4" w:space="0" w:color="auto"/>
              <w:bottom w:val="single" w:sz="4" w:space="0" w:color="auto"/>
              <w:right w:val="single" w:sz="4" w:space="0" w:color="auto"/>
            </w:tcBorders>
          </w:tcPr>
          <w:p w14:paraId="7E6645D4" w14:textId="77777777" w:rsidR="00CD73D4" w:rsidRDefault="00CD73D4">
            <w:pPr>
              <w:numPr>
                <w:ilvl w:val="0"/>
                <w:numId w:val="22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5D5"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7E6645D6"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5D7"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45D8"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45DF" w14:textId="77777777">
        <w:tc>
          <w:tcPr>
            <w:tcW w:w="895" w:type="dxa"/>
            <w:tcBorders>
              <w:top w:val="single" w:sz="4" w:space="0" w:color="auto"/>
              <w:left w:val="single" w:sz="4" w:space="0" w:color="auto"/>
              <w:bottom w:val="single" w:sz="4" w:space="0" w:color="auto"/>
              <w:right w:val="single" w:sz="4" w:space="0" w:color="auto"/>
            </w:tcBorders>
          </w:tcPr>
          <w:p w14:paraId="7E6645DA" w14:textId="77777777" w:rsidR="00CD73D4" w:rsidRDefault="00CD73D4">
            <w:pPr>
              <w:numPr>
                <w:ilvl w:val="0"/>
                <w:numId w:val="22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5DB"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7E6645DC"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5DD"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45DE"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45E5" w14:textId="77777777">
        <w:tc>
          <w:tcPr>
            <w:tcW w:w="895" w:type="dxa"/>
            <w:tcBorders>
              <w:top w:val="single" w:sz="4" w:space="0" w:color="auto"/>
              <w:left w:val="single" w:sz="4" w:space="0" w:color="auto"/>
              <w:bottom w:val="single" w:sz="4" w:space="0" w:color="auto"/>
              <w:right w:val="single" w:sz="4" w:space="0" w:color="auto"/>
            </w:tcBorders>
          </w:tcPr>
          <w:p w14:paraId="7E6645E0" w14:textId="77777777" w:rsidR="00CD73D4" w:rsidRDefault="00CD73D4">
            <w:pPr>
              <w:numPr>
                <w:ilvl w:val="0"/>
                <w:numId w:val="220"/>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5E1"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tcPr>
          <w:p w14:paraId="7E6645E2"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7E6645E3" w14:textId="77777777" w:rsidR="00CD73D4" w:rsidRDefault="00CD73D4">
            <w:pPr>
              <w:spacing w:after="0" w:line="360"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45E4" w14:textId="77777777" w:rsidR="00CD73D4" w:rsidRDefault="00CD73D4">
            <w:pPr>
              <w:spacing w:after="0" w:line="360" w:lineRule="auto"/>
              <w:rPr>
                <w:rFonts w:ascii="Times New Roman" w:hAnsi="Times New Roman" w:cs="Times New Roman"/>
                <w:bCs/>
                <w:sz w:val="24"/>
                <w:szCs w:val="24"/>
                <w:lang w:val="en-GB"/>
              </w:rPr>
            </w:pPr>
          </w:p>
        </w:tc>
      </w:tr>
      <w:tr w:rsidR="00CD73D4" w14:paraId="7E6645EB" w14:textId="77777777">
        <w:tc>
          <w:tcPr>
            <w:tcW w:w="895" w:type="dxa"/>
            <w:tcBorders>
              <w:top w:val="single" w:sz="4" w:space="0" w:color="auto"/>
              <w:left w:val="single" w:sz="4" w:space="0" w:color="auto"/>
              <w:bottom w:val="single" w:sz="4" w:space="0" w:color="auto"/>
              <w:right w:val="single" w:sz="4" w:space="0" w:color="auto"/>
            </w:tcBorders>
          </w:tcPr>
          <w:p w14:paraId="7E6645E6"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tcPr>
          <w:p w14:paraId="7E6645E7"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7E6645E8" w14:textId="77777777" w:rsidR="00CD73D4" w:rsidRDefault="00CD73D4">
            <w:pPr>
              <w:spacing w:after="0" w:line="360"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5E9" w14:textId="77777777" w:rsidR="00CD73D4" w:rsidRDefault="00CD73D4">
            <w:pPr>
              <w:spacing w:after="0" w:line="360"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45EA" w14:textId="77777777" w:rsidR="00CD73D4" w:rsidRDefault="00CD73D4">
            <w:pPr>
              <w:spacing w:after="0" w:line="360" w:lineRule="auto"/>
              <w:rPr>
                <w:rFonts w:ascii="Times New Roman" w:hAnsi="Times New Roman" w:cs="Times New Roman"/>
                <w:b/>
                <w:sz w:val="24"/>
                <w:szCs w:val="24"/>
                <w:lang w:val="en-GB"/>
              </w:rPr>
            </w:pPr>
          </w:p>
        </w:tc>
      </w:tr>
      <w:tr w:rsidR="00CD73D4" w14:paraId="7E6645F1" w14:textId="77777777">
        <w:tc>
          <w:tcPr>
            <w:tcW w:w="895" w:type="dxa"/>
            <w:tcBorders>
              <w:top w:val="single" w:sz="4" w:space="0" w:color="auto"/>
              <w:left w:val="single" w:sz="4" w:space="0" w:color="auto"/>
              <w:bottom w:val="single" w:sz="4" w:space="0" w:color="auto"/>
              <w:right w:val="single" w:sz="4" w:space="0" w:color="auto"/>
            </w:tcBorders>
          </w:tcPr>
          <w:p w14:paraId="7E6645EC" w14:textId="77777777" w:rsidR="00CD73D4" w:rsidRDefault="00CD73D4">
            <w:pPr>
              <w:numPr>
                <w:ilvl w:val="0"/>
                <w:numId w:val="221"/>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5ED"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7E6645EE" w14:textId="77777777" w:rsidR="00CD73D4" w:rsidRDefault="00CD73D4">
            <w:pPr>
              <w:spacing w:after="0" w:line="360" w:lineRule="auto"/>
              <w:rPr>
                <w:rFonts w:ascii="Times New Roman" w:hAnsi="Times New Roman" w:cs="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tcPr>
          <w:p w14:paraId="7E6645EF"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45F0"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45F7" w14:textId="77777777">
        <w:tc>
          <w:tcPr>
            <w:tcW w:w="895" w:type="dxa"/>
            <w:tcBorders>
              <w:top w:val="single" w:sz="4" w:space="0" w:color="auto"/>
              <w:left w:val="single" w:sz="4" w:space="0" w:color="auto"/>
              <w:bottom w:val="single" w:sz="4" w:space="0" w:color="auto"/>
              <w:right w:val="single" w:sz="4" w:space="0" w:color="auto"/>
            </w:tcBorders>
          </w:tcPr>
          <w:p w14:paraId="7E6645F2" w14:textId="77777777" w:rsidR="00CD73D4" w:rsidRDefault="00CD73D4">
            <w:pPr>
              <w:numPr>
                <w:ilvl w:val="0"/>
                <w:numId w:val="221"/>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5F3"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Computer Laboratory</w:t>
            </w:r>
          </w:p>
        </w:tc>
        <w:tc>
          <w:tcPr>
            <w:tcW w:w="2070" w:type="dxa"/>
            <w:tcBorders>
              <w:top w:val="single" w:sz="4" w:space="0" w:color="auto"/>
              <w:left w:val="single" w:sz="4" w:space="0" w:color="auto"/>
              <w:bottom w:val="single" w:sz="4" w:space="0" w:color="auto"/>
              <w:right w:val="single" w:sz="4" w:space="0" w:color="auto"/>
            </w:tcBorders>
          </w:tcPr>
          <w:p w14:paraId="7E6645F4" w14:textId="77777777" w:rsidR="00CD73D4" w:rsidRDefault="00CD73D4">
            <w:pPr>
              <w:spacing w:after="0" w:line="360" w:lineRule="auto"/>
              <w:rPr>
                <w:rFonts w:ascii="Times New Roman" w:hAnsi="Times New Roman" w:cs="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tcPr>
          <w:p w14:paraId="7E6645F5"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E6645F6"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CD73D4" w14:paraId="7E6645FD" w14:textId="77777777">
        <w:tc>
          <w:tcPr>
            <w:tcW w:w="895" w:type="dxa"/>
            <w:tcBorders>
              <w:top w:val="single" w:sz="4" w:space="0" w:color="auto"/>
              <w:left w:val="single" w:sz="4" w:space="0" w:color="auto"/>
              <w:bottom w:val="single" w:sz="4" w:space="0" w:color="auto"/>
              <w:right w:val="single" w:sz="4" w:space="0" w:color="auto"/>
            </w:tcBorders>
          </w:tcPr>
          <w:p w14:paraId="7E6645F8"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C</w:t>
            </w:r>
          </w:p>
        </w:tc>
        <w:tc>
          <w:tcPr>
            <w:tcW w:w="3240" w:type="dxa"/>
            <w:tcBorders>
              <w:top w:val="single" w:sz="4" w:space="0" w:color="auto"/>
              <w:left w:val="single" w:sz="4" w:space="0" w:color="auto"/>
              <w:bottom w:val="single" w:sz="4" w:space="0" w:color="auto"/>
              <w:right w:val="single" w:sz="4" w:space="0" w:color="auto"/>
            </w:tcBorders>
          </w:tcPr>
          <w:p w14:paraId="7E6645F9"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7E6645FA" w14:textId="77777777" w:rsidR="00CD73D4" w:rsidRDefault="00CD73D4">
            <w:pPr>
              <w:spacing w:after="0" w:line="360"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5FB" w14:textId="77777777" w:rsidR="00CD73D4" w:rsidRDefault="00CD73D4">
            <w:pPr>
              <w:spacing w:after="0" w:line="360"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45FC" w14:textId="77777777" w:rsidR="00CD73D4" w:rsidRDefault="00CD73D4">
            <w:pPr>
              <w:spacing w:after="0" w:line="360" w:lineRule="auto"/>
              <w:rPr>
                <w:rFonts w:ascii="Times New Roman" w:hAnsi="Times New Roman" w:cs="Times New Roman"/>
                <w:b/>
                <w:sz w:val="24"/>
                <w:szCs w:val="24"/>
                <w:lang w:val="en-GB"/>
              </w:rPr>
            </w:pPr>
          </w:p>
        </w:tc>
      </w:tr>
      <w:tr w:rsidR="00CD73D4" w14:paraId="7E664603" w14:textId="77777777">
        <w:tc>
          <w:tcPr>
            <w:tcW w:w="895" w:type="dxa"/>
            <w:tcBorders>
              <w:top w:val="single" w:sz="4" w:space="0" w:color="auto"/>
              <w:left w:val="single" w:sz="4" w:space="0" w:color="auto"/>
              <w:bottom w:val="single" w:sz="4" w:space="0" w:color="auto"/>
              <w:right w:val="single" w:sz="4" w:space="0" w:color="auto"/>
            </w:tcBorders>
          </w:tcPr>
          <w:p w14:paraId="7E6645FE" w14:textId="77777777" w:rsidR="00CD73D4" w:rsidRDefault="00CD73D4">
            <w:pPr>
              <w:numPr>
                <w:ilvl w:val="0"/>
                <w:numId w:val="222"/>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5FF"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Assorted whiteboard markers</w:t>
            </w:r>
          </w:p>
        </w:tc>
        <w:tc>
          <w:tcPr>
            <w:tcW w:w="2070" w:type="dxa"/>
            <w:tcBorders>
              <w:top w:val="single" w:sz="4" w:space="0" w:color="auto"/>
              <w:left w:val="single" w:sz="4" w:space="0" w:color="auto"/>
              <w:bottom w:val="single" w:sz="4" w:space="0" w:color="auto"/>
              <w:right w:val="single" w:sz="4" w:space="0" w:color="auto"/>
            </w:tcBorders>
          </w:tcPr>
          <w:p w14:paraId="7E664600"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601"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7E664602"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1:1</w:t>
            </w:r>
          </w:p>
        </w:tc>
      </w:tr>
      <w:tr w:rsidR="00CD73D4" w14:paraId="7E664609" w14:textId="77777777">
        <w:tc>
          <w:tcPr>
            <w:tcW w:w="895" w:type="dxa"/>
            <w:tcBorders>
              <w:top w:val="single" w:sz="4" w:space="0" w:color="auto"/>
              <w:left w:val="single" w:sz="4" w:space="0" w:color="auto"/>
              <w:bottom w:val="single" w:sz="4" w:space="0" w:color="auto"/>
              <w:right w:val="single" w:sz="4" w:space="0" w:color="auto"/>
            </w:tcBorders>
          </w:tcPr>
          <w:p w14:paraId="7E664604" w14:textId="77777777" w:rsidR="00CD73D4" w:rsidRDefault="00CD73D4">
            <w:pPr>
              <w:numPr>
                <w:ilvl w:val="0"/>
                <w:numId w:val="222"/>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605"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tcPr>
          <w:p w14:paraId="7E664606"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607"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200 </w:t>
            </w:r>
            <w:proofErr w:type="spellStart"/>
            <w:r>
              <w:rPr>
                <w:rFonts w:ascii="Times New Roman" w:hAnsi="Times New Roman" w:cs="Times New Roman"/>
                <w:bCs/>
                <w:sz w:val="24"/>
                <w:szCs w:val="24"/>
                <w:lang w:val="en-GB"/>
              </w:rPr>
              <w:t>mbps</w:t>
            </w:r>
            <w:proofErr w:type="spellEnd"/>
          </w:p>
        </w:tc>
        <w:tc>
          <w:tcPr>
            <w:tcW w:w="1885" w:type="dxa"/>
            <w:tcBorders>
              <w:top w:val="single" w:sz="4" w:space="0" w:color="auto"/>
              <w:left w:val="single" w:sz="4" w:space="0" w:color="auto"/>
              <w:bottom w:val="single" w:sz="4" w:space="0" w:color="auto"/>
              <w:right w:val="single" w:sz="4" w:space="0" w:color="auto"/>
            </w:tcBorders>
          </w:tcPr>
          <w:p w14:paraId="7E664608"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CD73D4" w14:paraId="7E66460F" w14:textId="77777777">
        <w:tc>
          <w:tcPr>
            <w:tcW w:w="895" w:type="dxa"/>
            <w:tcBorders>
              <w:top w:val="single" w:sz="4" w:space="0" w:color="auto"/>
              <w:left w:val="single" w:sz="4" w:space="0" w:color="auto"/>
              <w:bottom w:val="single" w:sz="4" w:space="0" w:color="auto"/>
              <w:right w:val="single" w:sz="4" w:space="0" w:color="auto"/>
            </w:tcBorders>
          </w:tcPr>
          <w:p w14:paraId="7E66460A" w14:textId="77777777" w:rsidR="00CD73D4" w:rsidRDefault="00CD73D4">
            <w:pPr>
              <w:numPr>
                <w:ilvl w:val="0"/>
                <w:numId w:val="222"/>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60B"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Antivirus Software</w:t>
            </w:r>
          </w:p>
        </w:tc>
        <w:tc>
          <w:tcPr>
            <w:tcW w:w="2070" w:type="dxa"/>
            <w:tcBorders>
              <w:top w:val="single" w:sz="4" w:space="0" w:color="auto"/>
              <w:left w:val="single" w:sz="4" w:space="0" w:color="auto"/>
              <w:bottom w:val="single" w:sz="4" w:space="0" w:color="auto"/>
              <w:right w:val="single" w:sz="4" w:space="0" w:color="auto"/>
            </w:tcBorders>
          </w:tcPr>
          <w:p w14:paraId="7E66460C"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60D" w14:textId="77777777" w:rsidR="00CD73D4" w:rsidRDefault="00CD73D4">
            <w:pPr>
              <w:spacing w:after="0" w:line="360"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460E"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CD73D4" w14:paraId="7E664615" w14:textId="77777777">
        <w:tc>
          <w:tcPr>
            <w:tcW w:w="895" w:type="dxa"/>
            <w:tcBorders>
              <w:top w:val="single" w:sz="4" w:space="0" w:color="auto"/>
              <w:left w:val="single" w:sz="4" w:space="0" w:color="auto"/>
              <w:bottom w:val="single" w:sz="4" w:space="0" w:color="auto"/>
              <w:right w:val="single" w:sz="4" w:space="0" w:color="auto"/>
            </w:tcBorders>
          </w:tcPr>
          <w:p w14:paraId="7E664610" w14:textId="77777777" w:rsidR="00CD73D4" w:rsidRDefault="00CD73D4">
            <w:pPr>
              <w:numPr>
                <w:ilvl w:val="0"/>
                <w:numId w:val="222"/>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611"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7E664612"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613"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Enough </w:t>
            </w:r>
          </w:p>
        </w:tc>
        <w:tc>
          <w:tcPr>
            <w:tcW w:w="1885" w:type="dxa"/>
            <w:tcBorders>
              <w:top w:val="single" w:sz="4" w:space="0" w:color="auto"/>
              <w:left w:val="single" w:sz="4" w:space="0" w:color="auto"/>
              <w:bottom w:val="single" w:sz="4" w:space="0" w:color="auto"/>
              <w:right w:val="single" w:sz="4" w:space="0" w:color="auto"/>
            </w:tcBorders>
          </w:tcPr>
          <w:p w14:paraId="7E664614"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CD73D4" w14:paraId="7E66461B" w14:textId="77777777">
        <w:tc>
          <w:tcPr>
            <w:tcW w:w="895" w:type="dxa"/>
            <w:tcBorders>
              <w:top w:val="single" w:sz="4" w:space="0" w:color="auto"/>
              <w:left w:val="single" w:sz="4" w:space="0" w:color="auto"/>
              <w:bottom w:val="single" w:sz="4" w:space="0" w:color="auto"/>
              <w:right w:val="single" w:sz="4" w:space="0" w:color="auto"/>
            </w:tcBorders>
          </w:tcPr>
          <w:p w14:paraId="7E664616" w14:textId="77777777" w:rsidR="00CD73D4" w:rsidRDefault="00CD73D4">
            <w:pPr>
              <w:numPr>
                <w:ilvl w:val="0"/>
                <w:numId w:val="222"/>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617" w14:textId="77777777" w:rsidR="00CD73D4" w:rsidRDefault="00D00622">
            <w:pPr>
              <w:spacing w:after="0" w:line="360"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External storage media</w:t>
            </w:r>
          </w:p>
        </w:tc>
        <w:tc>
          <w:tcPr>
            <w:tcW w:w="2070" w:type="dxa"/>
            <w:tcBorders>
              <w:top w:val="single" w:sz="4" w:space="0" w:color="auto"/>
              <w:left w:val="single" w:sz="4" w:space="0" w:color="auto"/>
              <w:bottom w:val="single" w:sz="4" w:space="0" w:color="auto"/>
              <w:right w:val="single" w:sz="4" w:space="0" w:color="auto"/>
            </w:tcBorders>
          </w:tcPr>
          <w:p w14:paraId="7E664618"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619"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 tb</w:t>
            </w:r>
          </w:p>
        </w:tc>
        <w:tc>
          <w:tcPr>
            <w:tcW w:w="1885" w:type="dxa"/>
            <w:tcBorders>
              <w:top w:val="single" w:sz="4" w:space="0" w:color="auto"/>
              <w:left w:val="single" w:sz="4" w:space="0" w:color="auto"/>
              <w:bottom w:val="single" w:sz="4" w:space="0" w:color="auto"/>
              <w:right w:val="single" w:sz="4" w:space="0" w:color="auto"/>
            </w:tcBorders>
          </w:tcPr>
          <w:p w14:paraId="7E66461A"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CD73D4" w14:paraId="7E664621" w14:textId="77777777">
        <w:tc>
          <w:tcPr>
            <w:tcW w:w="895" w:type="dxa"/>
            <w:tcBorders>
              <w:top w:val="single" w:sz="4" w:space="0" w:color="auto"/>
              <w:left w:val="single" w:sz="4" w:space="0" w:color="auto"/>
              <w:bottom w:val="single" w:sz="4" w:space="0" w:color="auto"/>
              <w:right w:val="single" w:sz="4" w:space="0" w:color="auto"/>
            </w:tcBorders>
          </w:tcPr>
          <w:p w14:paraId="7E66461C"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tcPr>
          <w:p w14:paraId="7E66461D" w14:textId="77777777" w:rsidR="00CD73D4" w:rsidRDefault="00D0062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7E66461E" w14:textId="77777777" w:rsidR="00CD73D4" w:rsidRDefault="00CD73D4">
            <w:pPr>
              <w:spacing w:after="0" w:line="360"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61F" w14:textId="77777777" w:rsidR="00CD73D4" w:rsidRDefault="00CD73D4">
            <w:pPr>
              <w:spacing w:after="0" w:line="360"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664620" w14:textId="77777777" w:rsidR="00CD73D4" w:rsidRDefault="00CD73D4">
            <w:pPr>
              <w:spacing w:after="0" w:line="360" w:lineRule="auto"/>
              <w:rPr>
                <w:rFonts w:ascii="Times New Roman" w:hAnsi="Times New Roman" w:cs="Times New Roman"/>
                <w:b/>
                <w:sz w:val="24"/>
                <w:szCs w:val="24"/>
                <w:lang w:val="en-GB"/>
              </w:rPr>
            </w:pPr>
          </w:p>
        </w:tc>
      </w:tr>
      <w:tr w:rsidR="00CD73D4" w14:paraId="7E664627" w14:textId="77777777">
        <w:tc>
          <w:tcPr>
            <w:tcW w:w="895" w:type="dxa"/>
            <w:tcBorders>
              <w:top w:val="single" w:sz="4" w:space="0" w:color="auto"/>
              <w:left w:val="single" w:sz="4" w:space="0" w:color="auto"/>
              <w:bottom w:val="single" w:sz="4" w:space="0" w:color="auto"/>
              <w:right w:val="single" w:sz="4" w:space="0" w:color="auto"/>
            </w:tcBorders>
          </w:tcPr>
          <w:p w14:paraId="7E664622" w14:textId="77777777" w:rsidR="00CD73D4" w:rsidRDefault="00CD73D4">
            <w:pPr>
              <w:numPr>
                <w:ilvl w:val="0"/>
                <w:numId w:val="223"/>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623"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Printers</w:t>
            </w:r>
          </w:p>
        </w:tc>
        <w:tc>
          <w:tcPr>
            <w:tcW w:w="2070" w:type="dxa"/>
            <w:tcBorders>
              <w:top w:val="single" w:sz="4" w:space="0" w:color="auto"/>
              <w:left w:val="single" w:sz="4" w:space="0" w:color="auto"/>
              <w:bottom w:val="single" w:sz="4" w:space="0" w:color="auto"/>
              <w:right w:val="single" w:sz="4" w:space="0" w:color="auto"/>
            </w:tcBorders>
          </w:tcPr>
          <w:p w14:paraId="7E664624" w14:textId="77777777" w:rsidR="00CD73D4" w:rsidRDefault="00CD73D4">
            <w:pPr>
              <w:spacing w:after="0" w:line="360"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664625"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tcPr>
          <w:p w14:paraId="7E664626"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2:25</w:t>
            </w:r>
          </w:p>
        </w:tc>
      </w:tr>
      <w:tr w:rsidR="00CD73D4" w14:paraId="7E66462D" w14:textId="77777777">
        <w:tc>
          <w:tcPr>
            <w:tcW w:w="895" w:type="dxa"/>
            <w:tcBorders>
              <w:top w:val="single" w:sz="4" w:space="0" w:color="auto"/>
              <w:left w:val="single" w:sz="4" w:space="0" w:color="auto"/>
              <w:bottom w:val="single" w:sz="4" w:space="0" w:color="auto"/>
              <w:right w:val="single" w:sz="4" w:space="0" w:color="auto"/>
            </w:tcBorders>
          </w:tcPr>
          <w:p w14:paraId="7E664628" w14:textId="77777777" w:rsidR="00CD73D4" w:rsidRDefault="00CD73D4">
            <w:pPr>
              <w:numPr>
                <w:ilvl w:val="0"/>
                <w:numId w:val="223"/>
              </w:numPr>
              <w:spacing w:after="0" w:line="360" w:lineRule="auto"/>
              <w:contextualSpacing/>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E664629"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tcPr>
          <w:p w14:paraId="7E66462A"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With Windows /Linux/Macintosh Operating System, Microsoft Office Software, Google Workspace Account, Antivirus Software</w:t>
            </w:r>
          </w:p>
        </w:tc>
        <w:tc>
          <w:tcPr>
            <w:tcW w:w="1260" w:type="dxa"/>
            <w:tcBorders>
              <w:top w:val="single" w:sz="4" w:space="0" w:color="auto"/>
              <w:left w:val="single" w:sz="4" w:space="0" w:color="auto"/>
              <w:bottom w:val="single" w:sz="4" w:space="0" w:color="auto"/>
              <w:right w:val="single" w:sz="4" w:space="0" w:color="auto"/>
            </w:tcBorders>
          </w:tcPr>
          <w:p w14:paraId="7E66462B"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25pcs</w:t>
            </w:r>
          </w:p>
        </w:tc>
        <w:tc>
          <w:tcPr>
            <w:tcW w:w="1885" w:type="dxa"/>
            <w:tcBorders>
              <w:top w:val="single" w:sz="4" w:space="0" w:color="auto"/>
              <w:left w:val="single" w:sz="4" w:space="0" w:color="auto"/>
              <w:bottom w:val="single" w:sz="4" w:space="0" w:color="auto"/>
              <w:right w:val="single" w:sz="4" w:space="0" w:color="auto"/>
            </w:tcBorders>
          </w:tcPr>
          <w:p w14:paraId="7E66462C" w14:textId="77777777" w:rsidR="00CD73D4" w:rsidRDefault="00D00622">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1:1</w:t>
            </w:r>
          </w:p>
        </w:tc>
      </w:tr>
    </w:tbl>
    <w:p w14:paraId="7E66462E"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E66462F"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3106" w:name="_Toc197069176"/>
      <w:r w:rsidRPr="0033526C">
        <w:rPr>
          <w:rFonts w:ascii="Times New Roman" w:hAnsi="Times New Roman" w:cs="Times New Roman"/>
          <w:b/>
          <w:bCs/>
          <w:color w:val="000000" w:themeColor="text1"/>
          <w:sz w:val="24"/>
          <w:szCs w:val="24"/>
        </w:rPr>
        <w:lastRenderedPageBreak/>
        <w:t>VERTINARY PHARMACOLOGY AND TOXICOLOGY</w:t>
      </w:r>
      <w:bookmarkEnd w:id="3106"/>
    </w:p>
    <w:p w14:paraId="7E664630" w14:textId="77777777" w:rsidR="00CD73D4" w:rsidRDefault="00CD73D4">
      <w:pPr>
        <w:spacing w:after="0" w:line="360" w:lineRule="auto"/>
        <w:jc w:val="center"/>
        <w:rPr>
          <w:rFonts w:ascii="Times New Roman" w:eastAsia="Calibri" w:hAnsi="Times New Roman" w:cs="Times New Roman"/>
          <w:b/>
          <w:bCs/>
          <w:sz w:val="24"/>
          <w:szCs w:val="24"/>
        </w:rPr>
      </w:pPr>
    </w:p>
    <w:p w14:paraId="7E664631"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Calibri" w:hAnsi="Times New Roman" w:cs="Times New Roman"/>
          <w:b/>
          <w:bCs/>
          <w:sz w:val="24"/>
          <w:szCs w:val="24"/>
        </w:rPr>
        <w:t>ISCED UNIT CODE:</w:t>
      </w:r>
      <w:r>
        <w:rPr>
          <w:rFonts w:ascii="Times New Roman" w:eastAsia="Calibri" w:hAnsi="Times New Roman" w:cs="Times New Roman"/>
          <w:sz w:val="24"/>
          <w:szCs w:val="24"/>
        </w:rPr>
        <w:t xml:space="preserve"> </w:t>
      </w:r>
      <w:r>
        <w:rPr>
          <w:rFonts w:ascii="Times New Roman" w:eastAsia="Times New Roman" w:hAnsi="Times New Roman" w:cs="Times New Roman"/>
          <w:color w:val="000000"/>
          <w:sz w:val="24"/>
          <w:szCs w:val="24"/>
        </w:rPr>
        <w:t>0512 551 37A</w:t>
      </w:r>
    </w:p>
    <w:p w14:paraId="7E664632" w14:textId="77777777" w:rsidR="00CD73D4" w:rsidRDefault="00CD73D4">
      <w:pPr>
        <w:spacing w:after="0" w:line="360" w:lineRule="auto"/>
        <w:rPr>
          <w:rFonts w:ascii="Times New Roman" w:eastAsia="Times New Roman" w:hAnsi="Times New Roman" w:cs="Times New Roman"/>
          <w:color w:val="000000"/>
          <w:sz w:val="24"/>
          <w:szCs w:val="24"/>
        </w:rPr>
      </w:pPr>
    </w:p>
    <w:p w14:paraId="7E664633"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Relationship to Occupational Standards</w:t>
      </w:r>
    </w:p>
    <w:p w14:paraId="7E664634"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 unit addresses the Unit of Competency: Manage veterinary pharmaceuticals and toxins.</w:t>
      </w:r>
    </w:p>
    <w:p w14:paraId="7E664635" w14:textId="77777777" w:rsidR="00CD73D4" w:rsidRDefault="00CD73D4">
      <w:pPr>
        <w:spacing w:after="0" w:line="360" w:lineRule="auto"/>
        <w:rPr>
          <w:rFonts w:ascii="Times New Roman" w:eastAsia="Calibri" w:hAnsi="Times New Roman" w:cs="Times New Roman"/>
          <w:sz w:val="24"/>
          <w:szCs w:val="24"/>
        </w:rPr>
      </w:pPr>
    </w:p>
    <w:p w14:paraId="7E664636"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UNIT DURATION</w:t>
      </w:r>
      <w:r>
        <w:rPr>
          <w:rFonts w:ascii="Times New Roman" w:eastAsia="Calibri" w:hAnsi="Times New Roman" w:cs="Times New Roman"/>
          <w:sz w:val="24"/>
          <w:szCs w:val="24"/>
        </w:rPr>
        <w:t>: 90 Hours</w:t>
      </w:r>
    </w:p>
    <w:p w14:paraId="7E664637" w14:textId="77777777" w:rsidR="00CD73D4" w:rsidRDefault="00CD73D4">
      <w:pPr>
        <w:spacing w:after="0" w:line="360" w:lineRule="auto"/>
        <w:rPr>
          <w:rFonts w:ascii="Times New Roman" w:eastAsia="Calibri" w:hAnsi="Times New Roman" w:cs="Times New Roman"/>
          <w:sz w:val="24"/>
          <w:szCs w:val="24"/>
        </w:rPr>
      </w:pPr>
    </w:p>
    <w:p w14:paraId="7E664638"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Unit Description</w:t>
      </w:r>
    </w:p>
    <w:p w14:paraId="7E664639" w14:textId="77777777" w:rsidR="00CD73D4" w:rsidRDefault="00D0062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unit specifies the competencies required by an animal health and production technologist to manage veterinary pharmaceuticals and toxins. It involves dispensing and administering veterinary drugs, managing drug toxicities and toxins in animals.</w:t>
      </w:r>
    </w:p>
    <w:p w14:paraId="7E66463A" w14:textId="77777777" w:rsidR="00CD73D4" w:rsidRDefault="00CD73D4">
      <w:pPr>
        <w:spacing w:after="0" w:line="360" w:lineRule="auto"/>
        <w:jc w:val="both"/>
        <w:rPr>
          <w:rFonts w:ascii="Times New Roman" w:eastAsia="Calibri" w:hAnsi="Times New Roman" w:cs="Times New Roman"/>
          <w:sz w:val="24"/>
          <w:szCs w:val="24"/>
        </w:rPr>
      </w:pPr>
    </w:p>
    <w:p w14:paraId="7E66463B"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Summary of Learning Outcomes</w:t>
      </w:r>
    </w:p>
    <w:p w14:paraId="7E66463C"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1"/>
        <w:gridCol w:w="2819"/>
      </w:tblGrid>
      <w:tr w:rsidR="00CD73D4" w14:paraId="7E664640" w14:textId="77777777">
        <w:tc>
          <w:tcPr>
            <w:tcW w:w="710" w:type="dxa"/>
          </w:tcPr>
          <w:p w14:paraId="7E66463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63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63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644" w14:textId="77777777">
        <w:tc>
          <w:tcPr>
            <w:tcW w:w="710" w:type="dxa"/>
          </w:tcPr>
          <w:p w14:paraId="7E664641" w14:textId="77777777" w:rsidR="00CD73D4" w:rsidRDefault="00CD73D4">
            <w:pPr>
              <w:widowControl w:val="0"/>
              <w:numPr>
                <w:ilvl w:val="0"/>
                <w:numId w:val="22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642"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3107" w:name="_Toc197069177"/>
            <w:r>
              <w:rPr>
                <w:rFonts w:ascii="Times New Roman" w:eastAsia="Calibri" w:hAnsi="Times New Roman" w:cs="Times New Roman"/>
                <w:position w:val="-1"/>
                <w:sz w:val="24"/>
                <w:szCs w:val="24"/>
              </w:rPr>
              <w:t>Dispense veterinary drugs</w:t>
            </w:r>
            <w:bookmarkEnd w:id="3107"/>
          </w:p>
        </w:tc>
        <w:tc>
          <w:tcPr>
            <w:tcW w:w="2889" w:type="dxa"/>
          </w:tcPr>
          <w:p w14:paraId="7E66464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4648" w14:textId="77777777">
        <w:tc>
          <w:tcPr>
            <w:tcW w:w="710" w:type="dxa"/>
          </w:tcPr>
          <w:p w14:paraId="7E664645" w14:textId="77777777" w:rsidR="00CD73D4" w:rsidRDefault="00CD73D4">
            <w:pPr>
              <w:widowControl w:val="0"/>
              <w:numPr>
                <w:ilvl w:val="0"/>
                <w:numId w:val="22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646"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3108" w:name="_Toc197069178"/>
            <w:r>
              <w:rPr>
                <w:rFonts w:ascii="Times New Roman" w:eastAsia="Calibri" w:hAnsi="Times New Roman" w:cs="Times New Roman"/>
                <w:position w:val="-1"/>
                <w:sz w:val="24"/>
                <w:szCs w:val="24"/>
              </w:rPr>
              <w:t>Administer veterinary drugs</w:t>
            </w:r>
            <w:bookmarkEnd w:id="3108"/>
          </w:p>
        </w:tc>
        <w:tc>
          <w:tcPr>
            <w:tcW w:w="2889" w:type="dxa"/>
          </w:tcPr>
          <w:p w14:paraId="7E66464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464C" w14:textId="77777777">
        <w:tc>
          <w:tcPr>
            <w:tcW w:w="710" w:type="dxa"/>
          </w:tcPr>
          <w:p w14:paraId="7E664649" w14:textId="77777777" w:rsidR="00CD73D4" w:rsidRDefault="00CD73D4">
            <w:pPr>
              <w:widowControl w:val="0"/>
              <w:numPr>
                <w:ilvl w:val="0"/>
                <w:numId w:val="224"/>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64A"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3109" w:name="_Toc197069179"/>
            <w:r>
              <w:rPr>
                <w:rFonts w:ascii="Times New Roman" w:eastAsia="Calibri" w:hAnsi="Times New Roman" w:cs="Times New Roman"/>
                <w:position w:val="-1"/>
                <w:sz w:val="24"/>
                <w:szCs w:val="24"/>
              </w:rPr>
              <w:t>Manage drug toxicities</w:t>
            </w:r>
            <w:bookmarkEnd w:id="3109"/>
          </w:p>
        </w:tc>
        <w:tc>
          <w:tcPr>
            <w:tcW w:w="2889" w:type="dxa"/>
          </w:tcPr>
          <w:p w14:paraId="7E66464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4650" w14:textId="77777777">
        <w:tc>
          <w:tcPr>
            <w:tcW w:w="710" w:type="dxa"/>
          </w:tcPr>
          <w:p w14:paraId="7E66464D" w14:textId="77777777" w:rsidR="00CD73D4" w:rsidRDefault="00CD73D4">
            <w:pPr>
              <w:widowControl w:val="0"/>
              <w:numPr>
                <w:ilvl w:val="0"/>
                <w:numId w:val="224"/>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64E" w14:textId="77777777" w:rsidR="00CD73D4" w:rsidRDefault="00D00622">
            <w:pPr>
              <w:suppressAutoHyphens/>
              <w:spacing w:after="0" w:line="360" w:lineRule="auto"/>
              <w:contextualSpacing/>
              <w:textAlignment w:val="top"/>
              <w:outlineLvl w:val="0"/>
              <w:rPr>
                <w:rFonts w:ascii="Times New Roman" w:hAnsi="Times New Roman" w:cs="Times New Roman"/>
                <w:position w:val="-1"/>
                <w:sz w:val="24"/>
                <w:szCs w:val="24"/>
              </w:rPr>
            </w:pPr>
            <w:bookmarkStart w:id="3110" w:name="_Toc197069180"/>
            <w:r>
              <w:rPr>
                <w:rFonts w:ascii="Times New Roman" w:eastAsia="Calibri" w:hAnsi="Times New Roman" w:cs="Times New Roman"/>
                <w:position w:val="-1"/>
                <w:sz w:val="24"/>
                <w:szCs w:val="24"/>
              </w:rPr>
              <w:t>Manage toxins in animals</w:t>
            </w:r>
            <w:bookmarkEnd w:id="3110"/>
          </w:p>
        </w:tc>
        <w:tc>
          <w:tcPr>
            <w:tcW w:w="2889" w:type="dxa"/>
          </w:tcPr>
          <w:p w14:paraId="7E66464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4653" w14:textId="77777777">
        <w:trPr>
          <w:trHeight w:val="350"/>
        </w:trPr>
        <w:tc>
          <w:tcPr>
            <w:tcW w:w="5907" w:type="dxa"/>
            <w:gridSpan w:val="2"/>
          </w:tcPr>
          <w:p w14:paraId="7E664651"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65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90</w:t>
            </w:r>
          </w:p>
        </w:tc>
      </w:tr>
    </w:tbl>
    <w:p w14:paraId="7E664654" w14:textId="77777777" w:rsidR="00CD73D4" w:rsidRDefault="00CD73D4">
      <w:pPr>
        <w:spacing w:after="0" w:line="360" w:lineRule="auto"/>
        <w:rPr>
          <w:rFonts w:ascii="Times New Roman" w:eastAsia="Calibri" w:hAnsi="Times New Roman" w:cs="Times New Roman"/>
          <w:b/>
          <w:bCs/>
          <w:sz w:val="24"/>
          <w:szCs w:val="24"/>
        </w:rPr>
      </w:pPr>
    </w:p>
    <w:p w14:paraId="7E664655" w14:textId="77777777" w:rsidR="00CD73D4" w:rsidRDefault="00CD73D4">
      <w:pPr>
        <w:spacing w:after="0" w:line="360" w:lineRule="auto"/>
        <w:rPr>
          <w:rFonts w:ascii="Times New Roman" w:eastAsia="Calibri" w:hAnsi="Times New Roman" w:cs="Times New Roman"/>
          <w:b/>
          <w:bCs/>
          <w:sz w:val="24"/>
          <w:szCs w:val="24"/>
        </w:rPr>
      </w:pPr>
    </w:p>
    <w:p w14:paraId="7E664656" w14:textId="77777777" w:rsidR="00CD73D4" w:rsidRDefault="00CD73D4">
      <w:pPr>
        <w:spacing w:after="0" w:line="360" w:lineRule="auto"/>
        <w:rPr>
          <w:rFonts w:ascii="Times New Roman" w:eastAsia="Calibri" w:hAnsi="Times New Roman" w:cs="Times New Roman"/>
          <w:b/>
          <w:bCs/>
          <w:sz w:val="24"/>
          <w:szCs w:val="24"/>
        </w:rPr>
      </w:pPr>
    </w:p>
    <w:p w14:paraId="7E664657" w14:textId="77777777" w:rsidR="00CD73D4" w:rsidRDefault="00CD73D4">
      <w:pPr>
        <w:spacing w:after="0" w:line="360" w:lineRule="auto"/>
        <w:rPr>
          <w:rFonts w:ascii="Times New Roman" w:eastAsia="Calibri" w:hAnsi="Times New Roman" w:cs="Times New Roman"/>
          <w:b/>
          <w:bCs/>
          <w:sz w:val="24"/>
          <w:szCs w:val="24"/>
        </w:rPr>
      </w:pPr>
    </w:p>
    <w:p w14:paraId="7E664658" w14:textId="77777777" w:rsidR="00CD73D4" w:rsidRDefault="00CD73D4">
      <w:pPr>
        <w:spacing w:after="0" w:line="360" w:lineRule="auto"/>
        <w:rPr>
          <w:rFonts w:ascii="Times New Roman" w:eastAsia="Calibri" w:hAnsi="Times New Roman" w:cs="Times New Roman"/>
          <w:b/>
          <w:bCs/>
          <w:sz w:val="24"/>
          <w:szCs w:val="24"/>
        </w:rPr>
      </w:pPr>
    </w:p>
    <w:p w14:paraId="7E664659"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Learning Outcomes, Content and Suggested Assessment Methods</w:t>
      </w:r>
    </w:p>
    <w:tbl>
      <w:tblPr>
        <w:tblStyle w:val="Style951"/>
        <w:tblW w:w="9031" w:type="dxa"/>
        <w:tblLayout w:type="fixed"/>
        <w:tblLook w:val="04A0" w:firstRow="1" w:lastRow="0" w:firstColumn="1" w:lastColumn="0" w:noHBand="0" w:noVBand="1"/>
      </w:tblPr>
      <w:tblGrid>
        <w:gridCol w:w="1978"/>
        <w:gridCol w:w="4357"/>
        <w:gridCol w:w="2696"/>
      </w:tblGrid>
      <w:tr w:rsidR="00CD73D4" w14:paraId="7E66465D" w14:textId="77777777">
        <w:trPr>
          <w:trHeight w:val="570"/>
        </w:trPr>
        <w:tc>
          <w:tcPr>
            <w:tcW w:w="197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0" w:type="dxa"/>
              <w:bottom w:w="0" w:type="dxa"/>
              <w:right w:w="100" w:type="dxa"/>
            </w:tcMar>
          </w:tcPr>
          <w:p w14:paraId="7E66465A" w14:textId="77777777" w:rsidR="00CD73D4" w:rsidRDefault="00D00622">
            <w:pPr>
              <w:spacing w:after="0" w:line="360" w:lineRule="auto"/>
              <w:rPr>
                <w:b/>
                <w:bCs/>
                <w:sz w:val="24"/>
                <w:szCs w:val="24"/>
              </w:rPr>
            </w:pPr>
            <w:r>
              <w:rPr>
                <w:b/>
                <w:bCs/>
                <w:sz w:val="24"/>
                <w:szCs w:val="24"/>
              </w:rPr>
              <w:t>Learning Outcomes</w:t>
            </w:r>
          </w:p>
        </w:tc>
        <w:tc>
          <w:tcPr>
            <w:tcW w:w="4357"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7E66465B" w14:textId="77777777" w:rsidR="00CD73D4" w:rsidRDefault="00D00622">
            <w:pPr>
              <w:spacing w:after="0" w:line="360" w:lineRule="auto"/>
              <w:rPr>
                <w:b/>
                <w:bCs/>
                <w:sz w:val="24"/>
                <w:szCs w:val="24"/>
              </w:rPr>
            </w:pPr>
            <w:r>
              <w:rPr>
                <w:b/>
                <w:bCs/>
                <w:sz w:val="24"/>
                <w:szCs w:val="24"/>
              </w:rPr>
              <w:t>Content</w:t>
            </w:r>
          </w:p>
        </w:tc>
        <w:tc>
          <w:tcPr>
            <w:tcW w:w="2696"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7E66465C" w14:textId="77777777" w:rsidR="00CD73D4" w:rsidRDefault="00D00622">
            <w:pPr>
              <w:spacing w:after="0" w:line="360" w:lineRule="auto"/>
              <w:rPr>
                <w:b/>
                <w:bCs/>
                <w:sz w:val="24"/>
                <w:szCs w:val="24"/>
              </w:rPr>
            </w:pPr>
            <w:r>
              <w:rPr>
                <w:b/>
                <w:bCs/>
                <w:sz w:val="24"/>
                <w:szCs w:val="24"/>
              </w:rPr>
              <w:t>Suggested Assessment Methods</w:t>
            </w:r>
          </w:p>
        </w:tc>
      </w:tr>
    </w:tbl>
    <w:tbl>
      <w:tblPr>
        <w:tblStyle w:val="Style961"/>
        <w:tblW w:w="9025" w:type="dxa"/>
        <w:tblLayout w:type="fixed"/>
        <w:tblLook w:val="04A0" w:firstRow="1" w:lastRow="0" w:firstColumn="1" w:lastColumn="0" w:noHBand="0" w:noVBand="1"/>
      </w:tblPr>
      <w:tblGrid>
        <w:gridCol w:w="1965"/>
        <w:gridCol w:w="4377"/>
        <w:gridCol w:w="2683"/>
      </w:tblGrid>
      <w:tr w:rsidR="00CD73D4" w14:paraId="7E664681" w14:textId="77777777">
        <w:trPr>
          <w:trHeight w:val="3410"/>
        </w:trPr>
        <w:tc>
          <w:tcPr>
            <w:tcW w:w="19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465E" w14:textId="77777777" w:rsidR="00CD73D4" w:rsidRDefault="00D00622">
            <w:pPr>
              <w:numPr>
                <w:ilvl w:val="0"/>
                <w:numId w:val="225"/>
              </w:numPr>
              <w:suppressAutoHyphens/>
              <w:spacing w:after="0" w:line="360" w:lineRule="auto"/>
              <w:ind w:left="165" w:hanging="165"/>
              <w:contextualSpacing/>
              <w:textAlignment w:val="top"/>
              <w:outlineLvl w:val="0"/>
              <w:rPr>
                <w:position w:val="-1"/>
                <w:sz w:val="24"/>
                <w:szCs w:val="24"/>
              </w:rPr>
            </w:pPr>
            <w:bookmarkStart w:id="3111" w:name="_Toc3104"/>
            <w:bookmarkStart w:id="3112" w:name="_Toc197069181"/>
            <w:r>
              <w:rPr>
                <w:position w:val="-1"/>
                <w:sz w:val="24"/>
                <w:szCs w:val="24"/>
              </w:rPr>
              <w:lastRenderedPageBreak/>
              <w:t>Dispense veterinary drugs</w:t>
            </w:r>
            <w:bookmarkEnd w:id="3111"/>
            <w:bookmarkEnd w:id="3112"/>
          </w:p>
        </w:tc>
        <w:tc>
          <w:tcPr>
            <w:tcW w:w="4377"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65F"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113" w:name="_Toc32384"/>
            <w:bookmarkStart w:id="3114" w:name="_Toc197069182"/>
            <w:r>
              <w:rPr>
                <w:position w:val="-1"/>
                <w:sz w:val="24"/>
                <w:szCs w:val="24"/>
              </w:rPr>
              <w:t>Introduction to pharmacology</w:t>
            </w:r>
            <w:bookmarkEnd w:id="3113"/>
            <w:bookmarkEnd w:id="3114"/>
          </w:p>
          <w:p w14:paraId="7E664660"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115" w:name="_Toc29017"/>
            <w:bookmarkStart w:id="3116" w:name="_Toc197069183"/>
            <w:r>
              <w:rPr>
                <w:position w:val="-1"/>
                <w:sz w:val="24"/>
                <w:szCs w:val="24"/>
              </w:rPr>
              <w:t>Define terms</w:t>
            </w:r>
            <w:bookmarkEnd w:id="3115"/>
            <w:bookmarkEnd w:id="3116"/>
          </w:p>
          <w:p w14:paraId="7E664661"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17" w:name="_Toc13452"/>
            <w:bookmarkStart w:id="3118" w:name="_Toc197069184"/>
            <w:r>
              <w:rPr>
                <w:position w:val="-1"/>
                <w:sz w:val="24"/>
                <w:szCs w:val="24"/>
              </w:rPr>
              <w:t>Pharmacology</w:t>
            </w:r>
            <w:bookmarkEnd w:id="3117"/>
            <w:bookmarkEnd w:id="3118"/>
          </w:p>
          <w:p w14:paraId="7E664662"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19" w:name="_Toc10080"/>
            <w:bookmarkStart w:id="3120" w:name="_Toc197069185"/>
            <w:r>
              <w:rPr>
                <w:position w:val="-1"/>
                <w:sz w:val="24"/>
                <w:szCs w:val="24"/>
              </w:rPr>
              <w:t>Toxicology</w:t>
            </w:r>
            <w:bookmarkEnd w:id="3119"/>
            <w:bookmarkEnd w:id="3120"/>
          </w:p>
          <w:p w14:paraId="7E664663"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21" w:name="_Toc28812"/>
            <w:bookmarkStart w:id="3122" w:name="_Toc197069186"/>
            <w:r>
              <w:rPr>
                <w:position w:val="-1"/>
                <w:sz w:val="24"/>
                <w:szCs w:val="24"/>
              </w:rPr>
              <w:t>Pharmacokinetics</w:t>
            </w:r>
            <w:bookmarkEnd w:id="3121"/>
            <w:bookmarkEnd w:id="3122"/>
          </w:p>
          <w:p w14:paraId="7E664664"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23" w:name="_Toc1912"/>
            <w:bookmarkStart w:id="3124" w:name="_Toc197069187"/>
            <w:r>
              <w:rPr>
                <w:position w:val="-1"/>
                <w:sz w:val="24"/>
                <w:szCs w:val="24"/>
              </w:rPr>
              <w:t>Pharmacodynamics</w:t>
            </w:r>
            <w:bookmarkEnd w:id="3123"/>
            <w:bookmarkEnd w:id="3124"/>
          </w:p>
          <w:p w14:paraId="7E664665"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25" w:name="_Toc9872"/>
            <w:bookmarkStart w:id="3126" w:name="_Toc197069188"/>
            <w:r>
              <w:rPr>
                <w:position w:val="-1"/>
                <w:sz w:val="24"/>
                <w:szCs w:val="24"/>
              </w:rPr>
              <w:t>Lethal dose 50</w:t>
            </w:r>
            <w:bookmarkEnd w:id="3125"/>
            <w:bookmarkEnd w:id="3126"/>
          </w:p>
          <w:p w14:paraId="7E664666"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27" w:name="_Toc25548"/>
            <w:bookmarkStart w:id="3128" w:name="_Toc197069189"/>
            <w:r>
              <w:rPr>
                <w:position w:val="-1"/>
                <w:sz w:val="24"/>
                <w:szCs w:val="24"/>
              </w:rPr>
              <w:t>Bioavailability</w:t>
            </w:r>
            <w:bookmarkEnd w:id="3127"/>
            <w:bookmarkEnd w:id="3128"/>
          </w:p>
          <w:p w14:paraId="7E664667"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29" w:name="_Toc2368"/>
            <w:bookmarkStart w:id="3130" w:name="_Toc197069190"/>
            <w:r>
              <w:rPr>
                <w:position w:val="-1"/>
                <w:sz w:val="24"/>
                <w:szCs w:val="24"/>
              </w:rPr>
              <w:t>Potency</w:t>
            </w:r>
            <w:bookmarkEnd w:id="3129"/>
            <w:bookmarkEnd w:id="3130"/>
          </w:p>
          <w:p w14:paraId="7E664668"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131" w:name="_Toc15202"/>
            <w:bookmarkStart w:id="3132" w:name="_Toc197069191"/>
            <w:r>
              <w:rPr>
                <w:position w:val="-1"/>
                <w:sz w:val="24"/>
                <w:szCs w:val="24"/>
              </w:rPr>
              <w:t>Dispense veterinary drugs</w:t>
            </w:r>
            <w:bookmarkEnd w:id="3131"/>
            <w:bookmarkEnd w:id="3132"/>
          </w:p>
          <w:p w14:paraId="7E664669"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33" w:name="_Toc20398"/>
            <w:bookmarkStart w:id="3134" w:name="_Toc197069192"/>
            <w:r>
              <w:rPr>
                <w:position w:val="-1"/>
                <w:sz w:val="24"/>
                <w:szCs w:val="24"/>
              </w:rPr>
              <w:t>Dosage and dosage rates</w:t>
            </w:r>
            <w:bookmarkEnd w:id="3133"/>
            <w:bookmarkEnd w:id="3134"/>
          </w:p>
          <w:p w14:paraId="7E66466A"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35" w:name="_Toc7199"/>
            <w:bookmarkStart w:id="3136" w:name="_Toc197069193"/>
            <w:r>
              <w:rPr>
                <w:position w:val="-1"/>
                <w:sz w:val="24"/>
                <w:szCs w:val="24"/>
              </w:rPr>
              <w:t>Prescription writing</w:t>
            </w:r>
            <w:bookmarkEnd w:id="3135"/>
            <w:bookmarkEnd w:id="3136"/>
          </w:p>
          <w:p w14:paraId="7E66466B"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37" w:name="_Toc15997"/>
            <w:bookmarkStart w:id="3138" w:name="_Toc197069194"/>
            <w:r>
              <w:rPr>
                <w:position w:val="-1"/>
                <w:sz w:val="24"/>
                <w:szCs w:val="24"/>
              </w:rPr>
              <w:t>Withdrawal periods.</w:t>
            </w:r>
            <w:bookmarkEnd w:id="3137"/>
            <w:bookmarkEnd w:id="3138"/>
          </w:p>
          <w:p w14:paraId="7E66466C"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139" w:name="_Toc5442"/>
            <w:bookmarkStart w:id="3140" w:name="_Toc197069195"/>
            <w:r>
              <w:rPr>
                <w:position w:val="-1"/>
                <w:sz w:val="24"/>
                <w:szCs w:val="24"/>
              </w:rPr>
              <w:t>Personal protective equipment for dispensing veterinary drugs</w:t>
            </w:r>
            <w:bookmarkEnd w:id="3139"/>
            <w:bookmarkEnd w:id="3140"/>
          </w:p>
          <w:p w14:paraId="7E66466D"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41" w:name="_Toc6280"/>
            <w:bookmarkStart w:id="3142" w:name="_Toc197069196"/>
            <w:r>
              <w:rPr>
                <w:position w:val="-1"/>
                <w:sz w:val="24"/>
                <w:szCs w:val="24"/>
              </w:rPr>
              <w:t>Gloves</w:t>
            </w:r>
            <w:bookmarkEnd w:id="3141"/>
            <w:bookmarkEnd w:id="3142"/>
          </w:p>
          <w:p w14:paraId="7E66466E"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43" w:name="_Toc29800"/>
            <w:bookmarkStart w:id="3144" w:name="_Toc197069197"/>
            <w:r>
              <w:rPr>
                <w:position w:val="-1"/>
                <w:sz w:val="24"/>
                <w:szCs w:val="24"/>
              </w:rPr>
              <w:t>Overall</w:t>
            </w:r>
            <w:bookmarkEnd w:id="3143"/>
            <w:bookmarkEnd w:id="3144"/>
          </w:p>
          <w:p w14:paraId="7E66466F"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45" w:name="_Toc31326"/>
            <w:bookmarkStart w:id="3146" w:name="_Toc197069198"/>
            <w:r>
              <w:rPr>
                <w:position w:val="-1"/>
                <w:sz w:val="24"/>
                <w:szCs w:val="24"/>
              </w:rPr>
              <w:t>Dust coats</w:t>
            </w:r>
            <w:bookmarkEnd w:id="3145"/>
            <w:bookmarkEnd w:id="3146"/>
          </w:p>
          <w:p w14:paraId="7E664670"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47" w:name="_Toc31656"/>
            <w:bookmarkStart w:id="3148" w:name="_Toc197069199"/>
            <w:r>
              <w:rPr>
                <w:position w:val="-1"/>
                <w:sz w:val="24"/>
                <w:szCs w:val="24"/>
              </w:rPr>
              <w:t>Gumboots</w:t>
            </w:r>
            <w:bookmarkEnd w:id="3147"/>
            <w:bookmarkEnd w:id="3148"/>
          </w:p>
          <w:p w14:paraId="7E664671"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49" w:name="_Toc24186"/>
            <w:bookmarkStart w:id="3150" w:name="_Toc197069200"/>
            <w:r>
              <w:rPr>
                <w:position w:val="-1"/>
                <w:sz w:val="24"/>
                <w:szCs w:val="24"/>
              </w:rPr>
              <w:t>Face masks</w:t>
            </w:r>
            <w:bookmarkEnd w:id="3149"/>
            <w:bookmarkEnd w:id="3150"/>
          </w:p>
          <w:p w14:paraId="7E664672"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151" w:name="_Toc24929"/>
            <w:bookmarkStart w:id="3152" w:name="_Toc197069201"/>
            <w:r>
              <w:rPr>
                <w:position w:val="-1"/>
                <w:sz w:val="24"/>
                <w:szCs w:val="24"/>
              </w:rPr>
              <w:t>Veterinary drugs</w:t>
            </w:r>
            <w:bookmarkEnd w:id="3151"/>
            <w:bookmarkEnd w:id="3152"/>
          </w:p>
          <w:p w14:paraId="7E664673"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53" w:name="_Toc30791"/>
            <w:bookmarkStart w:id="3154" w:name="_Toc197069202"/>
            <w:r>
              <w:rPr>
                <w:position w:val="-1"/>
                <w:sz w:val="24"/>
                <w:szCs w:val="24"/>
              </w:rPr>
              <w:t>Anesthetics</w:t>
            </w:r>
            <w:bookmarkEnd w:id="3153"/>
            <w:bookmarkEnd w:id="3154"/>
          </w:p>
          <w:p w14:paraId="7E664674"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55" w:name="_Toc12216"/>
            <w:bookmarkStart w:id="3156" w:name="_Toc197069203"/>
            <w:r>
              <w:rPr>
                <w:position w:val="-1"/>
                <w:sz w:val="24"/>
                <w:szCs w:val="24"/>
              </w:rPr>
              <w:t>Anti-inflammatory</w:t>
            </w:r>
            <w:bookmarkEnd w:id="3155"/>
            <w:bookmarkEnd w:id="3156"/>
          </w:p>
          <w:p w14:paraId="7E664675"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57" w:name="_Toc17454"/>
            <w:bookmarkStart w:id="3158" w:name="_Toc197069204"/>
            <w:r>
              <w:rPr>
                <w:position w:val="-1"/>
                <w:sz w:val="24"/>
                <w:szCs w:val="24"/>
              </w:rPr>
              <w:t>Antibiotics</w:t>
            </w:r>
            <w:bookmarkEnd w:id="3157"/>
            <w:bookmarkEnd w:id="3158"/>
          </w:p>
          <w:p w14:paraId="7E664676"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59" w:name="_Toc2269"/>
            <w:bookmarkStart w:id="3160" w:name="_Toc197069205"/>
            <w:r>
              <w:rPr>
                <w:position w:val="-1"/>
                <w:sz w:val="24"/>
                <w:szCs w:val="24"/>
              </w:rPr>
              <w:t>Anthelmintic</w:t>
            </w:r>
            <w:bookmarkEnd w:id="3159"/>
            <w:bookmarkEnd w:id="3160"/>
          </w:p>
          <w:p w14:paraId="7E664677"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61" w:name="_Toc23882"/>
            <w:bookmarkStart w:id="3162" w:name="_Toc197069206"/>
            <w:r>
              <w:rPr>
                <w:position w:val="-1"/>
                <w:sz w:val="24"/>
                <w:szCs w:val="24"/>
              </w:rPr>
              <w:t>Antifungal</w:t>
            </w:r>
            <w:bookmarkEnd w:id="3161"/>
            <w:bookmarkEnd w:id="3162"/>
          </w:p>
          <w:p w14:paraId="7E664678"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63" w:name="_Toc16008"/>
            <w:bookmarkStart w:id="3164" w:name="_Toc197069207"/>
            <w:r>
              <w:rPr>
                <w:position w:val="-1"/>
                <w:sz w:val="24"/>
                <w:szCs w:val="24"/>
              </w:rPr>
              <w:t>Antihistamines</w:t>
            </w:r>
            <w:bookmarkEnd w:id="3163"/>
            <w:bookmarkEnd w:id="3164"/>
          </w:p>
          <w:p w14:paraId="7E664679"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65" w:name="_Toc24144"/>
            <w:bookmarkStart w:id="3166" w:name="_Toc197069208"/>
            <w:r>
              <w:rPr>
                <w:position w:val="-1"/>
                <w:sz w:val="24"/>
                <w:szCs w:val="24"/>
              </w:rPr>
              <w:t>Antidiuretic</w:t>
            </w:r>
            <w:bookmarkEnd w:id="3165"/>
            <w:bookmarkEnd w:id="3166"/>
          </w:p>
        </w:tc>
        <w:tc>
          <w:tcPr>
            <w:tcW w:w="2683"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67A" w14:textId="77777777" w:rsidR="00CD73D4" w:rsidRDefault="00D00622">
            <w:pPr>
              <w:numPr>
                <w:ilvl w:val="0"/>
                <w:numId w:val="226"/>
              </w:numPr>
              <w:suppressAutoHyphens/>
              <w:spacing w:after="0" w:line="360" w:lineRule="auto"/>
              <w:contextualSpacing/>
              <w:textAlignment w:val="top"/>
              <w:outlineLvl w:val="0"/>
              <w:rPr>
                <w:position w:val="-1"/>
                <w:sz w:val="24"/>
                <w:szCs w:val="24"/>
              </w:rPr>
            </w:pPr>
            <w:bookmarkStart w:id="3167" w:name="_Toc29342"/>
            <w:bookmarkStart w:id="3168" w:name="_Toc197069209"/>
            <w:r>
              <w:rPr>
                <w:position w:val="-1"/>
                <w:sz w:val="24"/>
                <w:szCs w:val="24"/>
              </w:rPr>
              <w:t>Practical</w:t>
            </w:r>
            <w:bookmarkEnd w:id="3167"/>
            <w:bookmarkEnd w:id="3168"/>
            <w:r>
              <w:rPr>
                <w:position w:val="-1"/>
                <w:sz w:val="24"/>
                <w:szCs w:val="24"/>
              </w:rPr>
              <w:t xml:space="preserve"> </w:t>
            </w:r>
          </w:p>
          <w:p w14:paraId="7E66467B" w14:textId="77777777" w:rsidR="00CD73D4" w:rsidRDefault="00D00622">
            <w:pPr>
              <w:numPr>
                <w:ilvl w:val="0"/>
                <w:numId w:val="226"/>
              </w:numPr>
              <w:suppressAutoHyphens/>
              <w:spacing w:after="0" w:line="360" w:lineRule="auto"/>
              <w:contextualSpacing/>
              <w:textAlignment w:val="top"/>
              <w:outlineLvl w:val="0"/>
              <w:rPr>
                <w:position w:val="-1"/>
                <w:sz w:val="24"/>
                <w:szCs w:val="24"/>
              </w:rPr>
            </w:pPr>
            <w:bookmarkStart w:id="3169" w:name="_Toc8649"/>
            <w:bookmarkStart w:id="3170" w:name="_Toc197069210"/>
            <w:r>
              <w:rPr>
                <w:position w:val="-1"/>
                <w:sz w:val="24"/>
                <w:szCs w:val="24"/>
              </w:rPr>
              <w:t>Project</w:t>
            </w:r>
            <w:bookmarkEnd w:id="3169"/>
            <w:bookmarkEnd w:id="3170"/>
          </w:p>
          <w:p w14:paraId="7E66467C" w14:textId="77777777" w:rsidR="00CD73D4" w:rsidRDefault="00D00622">
            <w:pPr>
              <w:numPr>
                <w:ilvl w:val="0"/>
                <w:numId w:val="226"/>
              </w:numPr>
              <w:suppressAutoHyphens/>
              <w:spacing w:after="0" w:line="360" w:lineRule="auto"/>
              <w:contextualSpacing/>
              <w:textAlignment w:val="top"/>
              <w:outlineLvl w:val="0"/>
              <w:rPr>
                <w:position w:val="-1"/>
                <w:sz w:val="24"/>
                <w:szCs w:val="24"/>
              </w:rPr>
            </w:pPr>
            <w:bookmarkStart w:id="3171" w:name="_Toc11574"/>
            <w:bookmarkStart w:id="3172" w:name="_Toc197069211"/>
            <w:r>
              <w:rPr>
                <w:position w:val="-1"/>
                <w:sz w:val="24"/>
                <w:szCs w:val="24"/>
              </w:rPr>
              <w:t>Portfolio of evidence</w:t>
            </w:r>
            <w:bookmarkEnd w:id="3171"/>
            <w:bookmarkEnd w:id="3172"/>
          </w:p>
          <w:p w14:paraId="7E66467D" w14:textId="77777777" w:rsidR="00CD73D4" w:rsidRDefault="00D00622">
            <w:pPr>
              <w:numPr>
                <w:ilvl w:val="0"/>
                <w:numId w:val="226"/>
              </w:numPr>
              <w:suppressAutoHyphens/>
              <w:spacing w:after="0" w:line="360" w:lineRule="auto"/>
              <w:contextualSpacing/>
              <w:textAlignment w:val="top"/>
              <w:outlineLvl w:val="0"/>
              <w:rPr>
                <w:position w:val="-1"/>
                <w:sz w:val="24"/>
                <w:szCs w:val="24"/>
              </w:rPr>
            </w:pPr>
            <w:bookmarkStart w:id="3173" w:name="_Toc26768"/>
            <w:bookmarkStart w:id="3174" w:name="_Toc197069212"/>
            <w:r>
              <w:rPr>
                <w:position w:val="-1"/>
                <w:sz w:val="24"/>
                <w:szCs w:val="24"/>
              </w:rPr>
              <w:t>Third party report</w:t>
            </w:r>
            <w:bookmarkEnd w:id="3173"/>
            <w:bookmarkEnd w:id="3174"/>
          </w:p>
          <w:p w14:paraId="7E66467E" w14:textId="77777777" w:rsidR="00CD73D4" w:rsidRDefault="00D00622">
            <w:pPr>
              <w:numPr>
                <w:ilvl w:val="0"/>
                <w:numId w:val="226"/>
              </w:numPr>
              <w:suppressAutoHyphens/>
              <w:spacing w:after="0" w:line="360" w:lineRule="auto"/>
              <w:contextualSpacing/>
              <w:textAlignment w:val="top"/>
              <w:outlineLvl w:val="0"/>
              <w:rPr>
                <w:position w:val="-1"/>
                <w:sz w:val="24"/>
                <w:szCs w:val="24"/>
              </w:rPr>
            </w:pPr>
            <w:bookmarkStart w:id="3175" w:name="_Toc25676"/>
            <w:bookmarkStart w:id="3176" w:name="_Toc197069213"/>
            <w:r>
              <w:rPr>
                <w:position w:val="-1"/>
                <w:sz w:val="24"/>
                <w:szCs w:val="24"/>
              </w:rPr>
              <w:t>Written assessment</w:t>
            </w:r>
            <w:bookmarkEnd w:id="3175"/>
            <w:bookmarkEnd w:id="3176"/>
          </w:p>
          <w:p w14:paraId="7E66467F" w14:textId="77777777" w:rsidR="00CD73D4" w:rsidRDefault="00D00622">
            <w:pPr>
              <w:numPr>
                <w:ilvl w:val="0"/>
                <w:numId w:val="226"/>
              </w:numPr>
              <w:suppressAutoHyphens/>
              <w:spacing w:after="0" w:line="360" w:lineRule="auto"/>
              <w:contextualSpacing/>
              <w:textAlignment w:val="top"/>
              <w:outlineLvl w:val="0"/>
              <w:rPr>
                <w:position w:val="-1"/>
                <w:sz w:val="24"/>
                <w:szCs w:val="24"/>
              </w:rPr>
            </w:pPr>
            <w:bookmarkStart w:id="3177" w:name="_Toc21418"/>
            <w:bookmarkStart w:id="3178" w:name="_Toc197069214"/>
            <w:r>
              <w:rPr>
                <w:position w:val="-1"/>
                <w:sz w:val="24"/>
                <w:szCs w:val="24"/>
              </w:rPr>
              <w:t>Oral questioning</w:t>
            </w:r>
            <w:bookmarkEnd w:id="3177"/>
            <w:bookmarkEnd w:id="3178"/>
            <w:r>
              <w:rPr>
                <w:position w:val="-1"/>
                <w:sz w:val="24"/>
                <w:szCs w:val="24"/>
              </w:rPr>
              <w:t xml:space="preserve"> </w:t>
            </w:r>
          </w:p>
          <w:p w14:paraId="7E664680" w14:textId="77777777" w:rsidR="00CD73D4" w:rsidRDefault="00CD73D4">
            <w:pPr>
              <w:spacing w:after="0" w:line="360" w:lineRule="auto"/>
              <w:rPr>
                <w:sz w:val="24"/>
                <w:szCs w:val="24"/>
              </w:rPr>
            </w:pPr>
          </w:p>
        </w:tc>
      </w:tr>
      <w:tr w:rsidR="00CD73D4" w14:paraId="7E66468F" w14:textId="77777777">
        <w:trPr>
          <w:trHeight w:val="1412"/>
        </w:trPr>
        <w:tc>
          <w:tcPr>
            <w:tcW w:w="19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682" w14:textId="77777777" w:rsidR="00CD73D4" w:rsidRDefault="00D00622">
            <w:pPr>
              <w:numPr>
                <w:ilvl w:val="0"/>
                <w:numId w:val="225"/>
              </w:numPr>
              <w:suppressAutoHyphens/>
              <w:spacing w:after="0" w:line="360" w:lineRule="auto"/>
              <w:ind w:left="520" w:hanging="520"/>
              <w:contextualSpacing/>
              <w:textAlignment w:val="top"/>
              <w:outlineLvl w:val="0"/>
              <w:rPr>
                <w:position w:val="-1"/>
                <w:sz w:val="24"/>
                <w:szCs w:val="24"/>
              </w:rPr>
            </w:pPr>
            <w:bookmarkStart w:id="3179" w:name="_Toc23054"/>
            <w:bookmarkStart w:id="3180" w:name="_Toc197069215"/>
            <w:r>
              <w:rPr>
                <w:position w:val="-1"/>
                <w:sz w:val="24"/>
                <w:szCs w:val="24"/>
              </w:rPr>
              <w:t>Administer veterinary drugs</w:t>
            </w:r>
            <w:bookmarkEnd w:id="3179"/>
            <w:bookmarkEnd w:id="3180"/>
          </w:p>
        </w:tc>
        <w:tc>
          <w:tcPr>
            <w:tcW w:w="4377" w:type="dxa"/>
            <w:tcBorders>
              <w:top w:val="nil"/>
              <w:left w:val="nil"/>
              <w:bottom w:val="single" w:sz="4" w:space="0" w:color="000000"/>
              <w:right w:val="single" w:sz="4" w:space="0" w:color="000000"/>
            </w:tcBorders>
            <w:tcMar>
              <w:top w:w="0" w:type="dxa"/>
              <w:left w:w="100" w:type="dxa"/>
              <w:bottom w:w="0" w:type="dxa"/>
              <w:right w:w="100" w:type="dxa"/>
            </w:tcMar>
          </w:tcPr>
          <w:p w14:paraId="7E664683"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181" w:name="_Toc5341"/>
            <w:bookmarkStart w:id="3182" w:name="_Toc197069216"/>
            <w:r>
              <w:rPr>
                <w:position w:val="-1"/>
                <w:sz w:val="24"/>
                <w:szCs w:val="24"/>
              </w:rPr>
              <w:t>Veterinary drugs administration</w:t>
            </w:r>
            <w:bookmarkEnd w:id="3181"/>
            <w:bookmarkEnd w:id="3182"/>
          </w:p>
          <w:p w14:paraId="7E664684"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183" w:name="_Toc22572"/>
            <w:bookmarkStart w:id="3184" w:name="_Toc197069217"/>
            <w:r>
              <w:rPr>
                <w:position w:val="-1"/>
                <w:sz w:val="24"/>
                <w:szCs w:val="24"/>
              </w:rPr>
              <w:t>Tools, materials and equipment</w:t>
            </w:r>
            <w:bookmarkEnd w:id="3183"/>
            <w:bookmarkEnd w:id="3184"/>
          </w:p>
          <w:p w14:paraId="7E664685"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85" w:name="_Toc23033"/>
            <w:bookmarkStart w:id="3186" w:name="_Toc197069218"/>
            <w:r>
              <w:rPr>
                <w:position w:val="-1"/>
                <w:sz w:val="24"/>
                <w:szCs w:val="24"/>
              </w:rPr>
              <w:t>Writing materials</w:t>
            </w:r>
            <w:bookmarkEnd w:id="3185"/>
            <w:bookmarkEnd w:id="3186"/>
          </w:p>
          <w:p w14:paraId="7E664686"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87" w:name="_Toc15510"/>
            <w:bookmarkStart w:id="3188" w:name="_Toc197069219"/>
            <w:r>
              <w:rPr>
                <w:position w:val="-1"/>
                <w:sz w:val="24"/>
                <w:szCs w:val="24"/>
              </w:rPr>
              <w:lastRenderedPageBreak/>
              <w:t>Antibiotics</w:t>
            </w:r>
            <w:bookmarkEnd w:id="3187"/>
            <w:bookmarkEnd w:id="3188"/>
          </w:p>
          <w:p w14:paraId="7E664687"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89" w:name="_Toc15136"/>
            <w:bookmarkStart w:id="3190" w:name="_Toc197069220"/>
            <w:r>
              <w:rPr>
                <w:position w:val="-1"/>
                <w:sz w:val="24"/>
                <w:szCs w:val="24"/>
              </w:rPr>
              <w:t>Syringe and Needle</w:t>
            </w:r>
            <w:bookmarkEnd w:id="3189"/>
            <w:bookmarkEnd w:id="3190"/>
            <w:r>
              <w:rPr>
                <w:position w:val="-1"/>
                <w:sz w:val="24"/>
                <w:szCs w:val="24"/>
              </w:rPr>
              <w:t xml:space="preserve"> </w:t>
            </w:r>
          </w:p>
          <w:p w14:paraId="7E664688"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191" w:name="_Toc28944"/>
            <w:bookmarkStart w:id="3192" w:name="_Toc197069221"/>
            <w:r>
              <w:rPr>
                <w:position w:val="-1"/>
                <w:sz w:val="24"/>
                <w:szCs w:val="24"/>
              </w:rPr>
              <w:t>Swab</w:t>
            </w:r>
            <w:bookmarkEnd w:id="3191"/>
            <w:bookmarkEnd w:id="3192"/>
            <w:r>
              <w:rPr>
                <w:position w:val="-1"/>
                <w:sz w:val="24"/>
                <w:szCs w:val="24"/>
              </w:rPr>
              <w:t xml:space="preserve"> </w:t>
            </w:r>
          </w:p>
        </w:tc>
        <w:tc>
          <w:tcPr>
            <w:tcW w:w="2683" w:type="dxa"/>
            <w:tcBorders>
              <w:top w:val="nil"/>
              <w:left w:val="nil"/>
              <w:bottom w:val="single" w:sz="4" w:space="0" w:color="000000"/>
              <w:right w:val="single" w:sz="4" w:space="0" w:color="000000"/>
            </w:tcBorders>
            <w:tcMar>
              <w:top w:w="0" w:type="dxa"/>
              <w:left w:w="100" w:type="dxa"/>
              <w:bottom w:w="0" w:type="dxa"/>
              <w:right w:w="100" w:type="dxa"/>
            </w:tcMar>
          </w:tcPr>
          <w:p w14:paraId="7E664689" w14:textId="77777777" w:rsidR="00CD73D4" w:rsidRDefault="00D00622">
            <w:pPr>
              <w:numPr>
                <w:ilvl w:val="0"/>
                <w:numId w:val="227"/>
              </w:numPr>
              <w:suppressAutoHyphens/>
              <w:spacing w:after="0" w:line="360" w:lineRule="auto"/>
              <w:contextualSpacing/>
              <w:textAlignment w:val="top"/>
              <w:outlineLvl w:val="0"/>
              <w:rPr>
                <w:position w:val="-1"/>
                <w:sz w:val="24"/>
                <w:szCs w:val="24"/>
              </w:rPr>
            </w:pPr>
            <w:bookmarkStart w:id="3193" w:name="_Toc3211"/>
            <w:bookmarkStart w:id="3194" w:name="_Toc197069222"/>
            <w:r>
              <w:rPr>
                <w:position w:val="-1"/>
                <w:sz w:val="24"/>
                <w:szCs w:val="24"/>
              </w:rPr>
              <w:lastRenderedPageBreak/>
              <w:t>Practical</w:t>
            </w:r>
            <w:bookmarkEnd w:id="3193"/>
            <w:bookmarkEnd w:id="3194"/>
            <w:r>
              <w:rPr>
                <w:position w:val="-1"/>
                <w:sz w:val="24"/>
                <w:szCs w:val="24"/>
              </w:rPr>
              <w:t xml:space="preserve"> </w:t>
            </w:r>
          </w:p>
          <w:p w14:paraId="7E66468A" w14:textId="77777777" w:rsidR="00CD73D4" w:rsidRDefault="00D00622">
            <w:pPr>
              <w:numPr>
                <w:ilvl w:val="0"/>
                <w:numId w:val="227"/>
              </w:numPr>
              <w:suppressAutoHyphens/>
              <w:spacing w:after="0" w:line="360" w:lineRule="auto"/>
              <w:contextualSpacing/>
              <w:textAlignment w:val="top"/>
              <w:outlineLvl w:val="0"/>
              <w:rPr>
                <w:position w:val="-1"/>
                <w:sz w:val="24"/>
                <w:szCs w:val="24"/>
              </w:rPr>
            </w:pPr>
            <w:bookmarkStart w:id="3195" w:name="_Toc19555"/>
            <w:bookmarkStart w:id="3196" w:name="_Toc197069223"/>
            <w:r>
              <w:rPr>
                <w:position w:val="-1"/>
                <w:sz w:val="24"/>
                <w:szCs w:val="24"/>
              </w:rPr>
              <w:t>Project</w:t>
            </w:r>
            <w:bookmarkEnd w:id="3195"/>
            <w:bookmarkEnd w:id="3196"/>
          </w:p>
          <w:p w14:paraId="7E66468B" w14:textId="77777777" w:rsidR="00CD73D4" w:rsidRDefault="00D00622">
            <w:pPr>
              <w:numPr>
                <w:ilvl w:val="0"/>
                <w:numId w:val="227"/>
              </w:numPr>
              <w:suppressAutoHyphens/>
              <w:spacing w:after="0" w:line="360" w:lineRule="auto"/>
              <w:contextualSpacing/>
              <w:textAlignment w:val="top"/>
              <w:outlineLvl w:val="0"/>
              <w:rPr>
                <w:position w:val="-1"/>
                <w:sz w:val="24"/>
                <w:szCs w:val="24"/>
              </w:rPr>
            </w:pPr>
            <w:bookmarkStart w:id="3197" w:name="_Toc14192"/>
            <w:bookmarkStart w:id="3198" w:name="_Toc197069224"/>
            <w:r>
              <w:rPr>
                <w:position w:val="-1"/>
                <w:sz w:val="24"/>
                <w:szCs w:val="24"/>
              </w:rPr>
              <w:t>Portfolio of evidence</w:t>
            </w:r>
            <w:bookmarkEnd w:id="3197"/>
            <w:bookmarkEnd w:id="3198"/>
          </w:p>
          <w:p w14:paraId="7E66468C" w14:textId="77777777" w:rsidR="00CD73D4" w:rsidRDefault="00D00622">
            <w:pPr>
              <w:numPr>
                <w:ilvl w:val="0"/>
                <w:numId w:val="227"/>
              </w:numPr>
              <w:suppressAutoHyphens/>
              <w:spacing w:after="0" w:line="360" w:lineRule="auto"/>
              <w:contextualSpacing/>
              <w:textAlignment w:val="top"/>
              <w:outlineLvl w:val="0"/>
              <w:rPr>
                <w:position w:val="-1"/>
                <w:sz w:val="24"/>
                <w:szCs w:val="24"/>
              </w:rPr>
            </w:pPr>
            <w:bookmarkStart w:id="3199" w:name="_Toc4671"/>
            <w:bookmarkStart w:id="3200" w:name="_Toc197069225"/>
            <w:r>
              <w:rPr>
                <w:position w:val="-1"/>
                <w:sz w:val="24"/>
                <w:szCs w:val="24"/>
              </w:rPr>
              <w:lastRenderedPageBreak/>
              <w:t>Third party report</w:t>
            </w:r>
            <w:bookmarkEnd w:id="3199"/>
            <w:bookmarkEnd w:id="3200"/>
          </w:p>
          <w:p w14:paraId="7E66468D" w14:textId="77777777" w:rsidR="00CD73D4" w:rsidRDefault="00D00622">
            <w:pPr>
              <w:numPr>
                <w:ilvl w:val="0"/>
                <w:numId w:val="227"/>
              </w:numPr>
              <w:suppressAutoHyphens/>
              <w:spacing w:after="0" w:line="360" w:lineRule="auto"/>
              <w:contextualSpacing/>
              <w:textAlignment w:val="top"/>
              <w:outlineLvl w:val="0"/>
              <w:rPr>
                <w:position w:val="-1"/>
                <w:sz w:val="24"/>
                <w:szCs w:val="24"/>
              </w:rPr>
            </w:pPr>
            <w:bookmarkStart w:id="3201" w:name="_Toc6879"/>
            <w:bookmarkStart w:id="3202" w:name="_Toc197069226"/>
            <w:r>
              <w:rPr>
                <w:position w:val="-1"/>
                <w:sz w:val="24"/>
                <w:szCs w:val="24"/>
              </w:rPr>
              <w:t>Written assessment</w:t>
            </w:r>
            <w:bookmarkEnd w:id="3201"/>
            <w:bookmarkEnd w:id="3202"/>
          </w:p>
          <w:p w14:paraId="7E66468E" w14:textId="77777777" w:rsidR="00CD73D4" w:rsidRDefault="00D00622">
            <w:pPr>
              <w:numPr>
                <w:ilvl w:val="0"/>
                <w:numId w:val="227"/>
              </w:numPr>
              <w:suppressAutoHyphens/>
              <w:spacing w:after="0" w:line="360" w:lineRule="auto"/>
              <w:contextualSpacing/>
              <w:textAlignment w:val="top"/>
              <w:outlineLvl w:val="0"/>
              <w:rPr>
                <w:position w:val="-1"/>
                <w:sz w:val="24"/>
                <w:szCs w:val="24"/>
              </w:rPr>
            </w:pPr>
            <w:bookmarkStart w:id="3203" w:name="_Toc12041"/>
            <w:bookmarkStart w:id="3204" w:name="_Toc197069227"/>
            <w:r>
              <w:rPr>
                <w:position w:val="-1"/>
                <w:sz w:val="24"/>
                <w:szCs w:val="24"/>
              </w:rPr>
              <w:t>Oral questioning</w:t>
            </w:r>
            <w:bookmarkEnd w:id="3203"/>
            <w:bookmarkEnd w:id="3204"/>
          </w:p>
        </w:tc>
      </w:tr>
      <w:tr w:rsidR="00CD73D4" w14:paraId="7E66469D" w14:textId="77777777">
        <w:trPr>
          <w:trHeight w:val="1628"/>
        </w:trPr>
        <w:tc>
          <w:tcPr>
            <w:tcW w:w="19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690" w14:textId="77777777" w:rsidR="00CD73D4" w:rsidRDefault="00D00622">
            <w:pPr>
              <w:numPr>
                <w:ilvl w:val="0"/>
                <w:numId w:val="225"/>
              </w:numPr>
              <w:suppressAutoHyphens/>
              <w:spacing w:after="0" w:line="360" w:lineRule="auto"/>
              <w:ind w:left="165" w:hanging="165"/>
              <w:contextualSpacing/>
              <w:textAlignment w:val="top"/>
              <w:outlineLvl w:val="0"/>
              <w:rPr>
                <w:position w:val="-1"/>
                <w:sz w:val="24"/>
                <w:szCs w:val="24"/>
              </w:rPr>
            </w:pPr>
            <w:bookmarkStart w:id="3205" w:name="_Toc15578"/>
            <w:bookmarkStart w:id="3206" w:name="_Toc197069228"/>
            <w:r>
              <w:rPr>
                <w:position w:val="-1"/>
                <w:sz w:val="24"/>
                <w:szCs w:val="24"/>
              </w:rPr>
              <w:t>Manage drug toxicities</w:t>
            </w:r>
            <w:bookmarkEnd w:id="3205"/>
            <w:bookmarkEnd w:id="3206"/>
          </w:p>
          <w:p w14:paraId="7E664691" w14:textId="77777777" w:rsidR="00CD73D4" w:rsidRDefault="00D00622">
            <w:pPr>
              <w:spacing w:after="0" w:line="360" w:lineRule="auto"/>
              <w:rPr>
                <w:sz w:val="24"/>
                <w:szCs w:val="24"/>
              </w:rPr>
            </w:pPr>
            <w:r>
              <w:rPr>
                <w:sz w:val="24"/>
                <w:szCs w:val="24"/>
              </w:rPr>
              <w:t xml:space="preserve"> </w:t>
            </w:r>
          </w:p>
        </w:tc>
        <w:tc>
          <w:tcPr>
            <w:tcW w:w="4377" w:type="dxa"/>
            <w:tcBorders>
              <w:top w:val="nil"/>
              <w:left w:val="nil"/>
              <w:bottom w:val="single" w:sz="4" w:space="0" w:color="000000"/>
              <w:right w:val="single" w:sz="4" w:space="0" w:color="000000"/>
            </w:tcBorders>
            <w:tcMar>
              <w:top w:w="0" w:type="dxa"/>
              <w:left w:w="100" w:type="dxa"/>
              <w:bottom w:w="0" w:type="dxa"/>
              <w:right w:w="100" w:type="dxa"/>
            </w:tcMar>
          </w:tcPr>
          <w:p w14:paraId="7E664692"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207" w:name="_Toc30501"/>
            <w:bookmarkStart w:id="3208" w:name="_Toc197069229"/>
            <w:r>
              <w:rPr>
                <w:position w:val="-1"/>
                <w:sz w:val="24"/>
                <w:szCs w:val="24"/>
              </w:rPr>
              <w:t>Introduction to drug toxicities</w:t>
            </w:r>
            <w:bookmarkEnd w:id="3207"/>
            <w:bookmarkEnd w:id="3208"/>
          </w:p>
          <w:p w14:paraId="7E664693"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209" w:name="_Toc5374"/>
            <w:bookmarkStart w:id="3210" w:name="_Toc197069230"/>
            <w:r>
              <w:rPr>
                <w:position w:val="-1"/>
                <w:sz w:val="24"/>
                <w:szCs w:val="24"/>
              </w:rPr>
              <w:t>Causes of drug toxicities</w:t>
            </w:r>
            <w:bookmarkEnd w:id="3209"/>
            <w:bookmarkEnd w:id="3210"/>
          </w:p>
          <w:p w14:paraId="7E664694"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211" w:name="_Toc11641"/>
            <w:bookmarkStart w:id="3212" w:name="_Toc197069231"/>
            <w:r>
              <w:rPr>
                <w:position w:val="-1"/>
                <w:sz w:val="24"/>
                <w:szCs w:val="24"/>
              </w:rPr>
              <w:t>Diagnosis of drug toxicities</w:t>
            </w:r>
            <w:bookmarkEnd w:id="3211"/>
            <w:bookmarkEnd w:id="3212"/>
          </w:p>
          <w:p w14:paraId="7E664695"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213" w:name="_Toc17762"/>
            <w:bookmarkStart w:id="3214" w:name="_Toc197069232"/>
            <w:r>
              <w:rPr>
                <w:position w:val="-1"/>
                <w:sz w:val="24"/>
                <w:szCs w:val="24"/>
              </w:rPr>
              <w:t>Management of drug toxicities</w:t>
            </w:r>
            <w:bookmarkEnd w:id="3213"/>
            <w:bookmarkEnd w:id="3214"/>
          </w:p>
          <w:p w14:paraId="7E664696"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215" w:name="_Toc29512"/>
            <w:bookmarkStart w:id="3216" w:name="_Toc197069233"/>
            <w:r>
              <w:rPr>
                <w:position w:val="-1"/>
                <w:sz w:val="24"/>
                <w:szCs w:val="24"/>
              </w:rPr>
              <w:t>Prevention and control of drug toxicities</w:t>
            </w:r>
            <w:bookmarkEnd w:id="3215"/>
            <w:bookmarkEnd w:id="3216"/>
          </w:p>
        </w:tc>
        <w:tc>
          <w:tcPr>
            <w:tcW w:w="2683" w:type="dxa"/>
            <w:tcBorders>
              <w:top w:val="nil"/>
              <w:left w:val="nil"/>
              <w:bottom w:val="single" w:sz="4" w:space="0" w:color="000000"/>
              <w:right w:val="single" w:sz="4" w:space="0" w:color="000000"/>
            </w:tcBorders>
            <w:tcMar>
              <w:top w:w="0" w:type="dxa"/>
              <w:left w:w="100" w:type="dxa"/>
              <w:bottom w:w="0" w:type="dxa"/>
              <w:right w:w="100" w:type="dxa"/>
            </w:tcMar>
          </w:tcPr>
          <w:p w14:paraId="7E664697" w14:textId="77777777" w:rsidR="00CD73D4" w:rsidRDefault="00D00622">
            <w:pPr>
              <w:numPr>
                <w:ilvl w:val="0"/>
                <w:numId w:val="228"/>
              </w:numPr>
              <w:suppressAutoHyphens/>
              <w:spacing w:after="0" w:line="360" w:lineRule="auto"/>
              <w:contextualSpacing/>
              <w:textAlignment w:val="top"/>
              <w:outlineLvl w:val="0"/>
              <w:rPr>
                <w:position w:val="-1"/>
                <w:sz w:val="24"/>
                <w:szCs w:val="24"/>
              </w:rPr>
            </w:pPr>
            <w:bookmarkStart w:id="3217" w:name="_Toc31653"/>
            <w:bookmarkStart w:id="3218" w:name="_Toc197069234"/>
            <w:r>
              <w:rPr>
                <w:position w:val="-1"/>
                <w:sz w:val="24"/>
                <w:szCs w:val="24"/>
              </w:rPr>
              <w:t>Practical</w:t>
            </w:r>
            <w:bookmarkEnd w:id="3217"/>
            <w:bookmarkEnd w:id="3218"/>
            <w:r>
              <w:rPr>
                <w:position w:val="-1"/>
                <w:sz w:val="24"/>
                <w:szCs w:val="24"/>
              </w:rPr>
              <w:t xml:space="preserve"> </w:t>
            </w:r>
          </w:p>
          <w:p w14:paraId="7E664698" w14:textId="77777777" w:rsidR="00CD73D4" w:rsidRDefault="00D00622">
            <w:pPr>
              <w:numPr>
                <w:ilvl w:val="0"/>
                <w:numId w:val="228"/>
              </w:numPr>
              <w:suppressAutoHyphens/>
              <w:spacing w:after="0" w:line="360" w:lineRule="auto"/>
              <w:contextualSpacing/>
              <w:textAlignment w:val="top"/>
              <w:outlineLvl w:val="0"/>
              <w:rPr>
                <w:position w:val="-1"/>
                <w:sz w:val="24"/>
                <w:szCs w:val="24"/>
              </w:rPr>
            </w:pPr>
            <w:bookmarkStart w:id="3219" w:name="_Toc5006"/>
            <w:bookmarkStart w:id="3220" w:name="_Toc197069235"/>
            <w:r>
              <w:rPr>
                <w:position w:val="-1"/>
                <w:sz w:val="24"/>
                <w:szCs w:val="24"/>
              </w:rPr>
              <w:t>Project</w:t>
            </w:r>
            <w:bookmarkEnd w:id="3219"/>
            <w:bookmarkEnd w:id="3220"/>
          </w:p>
          <w:p w14:paraId="7E664699" w14:textId="77777777" w:rsidR="00CD73D4" w:rsidRDefault="00D00622">
            <w:pPr>
              <w:numPr>
                <w:ilvl w:val="0"/>
                <w:numId w:val="228"/>
              </w:numPr>
              <w:suppressAutoHyphens/>
              <w:spacing w:after="0" w:line="360" w:lineRule="auto"/>
              <w:contextualSpacing/>
              <w:textAlignment w:val="top"/>
              <w:outlineLvl w:val="0"/>
              <w:rPr>
                <w:position w:val="-1"/>
                <w:sz w:val="24"/>
                <w:szCs w:val="24"/>
              </w:rPr>
            </w:pPr>
            <w:bookmarkStart w:id="3221" w:name="_Toc17221"/>
            <w:bookmarkStart w:id="3222" w:name="_Toc197069236"/>
            <w:r>
              <w:rPr>
                <w:position w:val="-1"/>
                <w:sz w:val="24"/>
                <w:szCs w:val="24"/>
              </w:rPr>
              <w:t>Portfolio of evidence</w:t>
            </w:r>
            <w:bookmarkEnd w:id="3221"/>
            <w:bookmarkEnd w:id="3222"/>
          </w:p>
          <w:p w14:paraId="7E66469A" w14:textId="77777777" w:rsidR="00CD73D4" w:rsidRDefault="00D00622">
            <w:pPr>
              <w:numPr>
                <w:ilvl w:val="0"/>
                <w:numId w:val="228"/>
              </w:numPr>
              <w:suppressAutoHyphens/>
              <w:spacing w:after="0" w:line="360" w:lineRule="auto"/>
              <w:contextualSpacing/>
              <w:textAlignment w:val="top"/>
              <w:outlineLvl w:val="0"/>
              <w:rPr>
                <w:position w:val="-1"/>
                <w:sz w:val="24"/>
                <w:szCs w:val="24"/>
              </w:rPr>
            </w:pPr>
            <w:bookmarkStart w:id="3223" w:name="_Toc28286"/>
            <w:bookmarkStart w:id="3224" w:name="_Toc197069237"/>
            <w:r>
              <w:rPr>
                <w:position w:val="-1"/>
                <w:sz w:val="24"/>
                <w:szCs w:val="24"/>
              </w:rPr>
              <w:t>Third party report</w:t>
            </w:r>
            <w:bookmarkEnd w:id="3223"/>
            <w:bookmarkEnd w:id="3224"/>
          </w:p>
          <w:p w14:paraId="7E66469B" w14:textId="77777777" w:rsidR="00CD73D4" w:rsidRDefault="00D00622">
            <w:pPr>
              <w:numPr>
                <w:ilvl w:val="0"/>
                <w:numId w:val="228"/>
              </w:numPr>
              <w:suppressAutoHyphens/>
              <w:spacing w:after="0" w:line="360" w:lineRule="auto"/>
              <w:contextualSpacing/>
              <w:textAlignment w:val="top"/>
              <w:outlineLvl w:val="0"/>
              <w:rPr>
                <w:position w:val="-1"/>
                <w:sz w:val="24"/>
                <w:szCs w:val="24"/>
              </w:rPr>
            </w:pPr>
            <w:bookmarkStart w:id="3225" w:name="_Toc7078"/>
            <w:bookmarkStart w:id="3226" w:name="_Toc197069238"/>
            <w:r>
              <w:rPr>
                <w:position w:val="-1"/>
                <w:sz w:val="24"/>
                <w:szCs w:val="24"/>
              </w:rPr>
              <w:t>Written assessment</w:t>
            </w:r>
            <w:bookmarkEnd w:id="3225"/>
            <w:bookmarkEnd w:id="3226"/>
          </w:p>
          <w:p w14:paraId="7E66469C" w14:textId="77777777" w:rsidR="00CD73D4" w:rsidRDefault="00D00622">
            <w:pPr>
              <w:numPr>
                <w:ilvl w:val="0"/>
                <w:numId w:val="228"/>
              </w:numPr>
              <w:suppressAutoHyphens/>
              <w:spacing w:after="0" w:line="360" w:lineRule="auto"/>
              <w:contextualSpacing/>
              <w:textAlignment w:val="top"/>
              <w:outlineLvl w:val="0"/>
              <w:rPr>
                <w:position w:val="-1"/>
                <w:sz w:val="24"/>
                <w:szCs w:val="24"/>
              </w:rPr>
            </w:pPr>
            <w:bookmarkStart w:id="3227" w:name="_Toc11746"/>
            <w:bookmarkStart w:id="3228" w:name="_Toc197069239"/>
            <w:r>
              <w:rPr>
                <w:position w:val="-1"/>
                <w:sz w:val="24"/>
                <w:szCs w:val="24"/>
              </w:rPr>
              <w:t>Oral questioning</w:t>
            </w:r>
            <w:bookmarkEnd w:id="3227"/>
            <w:bookmarkEnd w:id="3228"/>
            <w:r>
              <w:rPr>
                <w:position w:val="-1"/>
                <w:sz w:val="24"/>
                <w:szCs w:val="24"/>
              </w:rPr>
              <w:t xml:space="preserve"> </w:t>
            </w:r>
          </w:p>
        </w:tc>
      </w:tr>
      <w:tr w:rsidR="00CD73D4" w14:paraId="7E6646AE" w14:textId="77777777">
        <w:trPr>
          <w:trHeight w:val="620"/>
        </w:trPr>
        <w:tc>
          <w:tcPr>
            <w:tcW w:w="19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69E" w14:textId="77777777" w:rsidR="00CD73D4" w:rsidRDefault="00D00622">
            <w:pPr>
              <w:numPr>
                <w:ilvl w:val="0"/>
                <w:numId w:val="225"/>
              </w:numPr>
              <w:suppressAutoHyphens/>
              <w:spacing w:after="0" w:line="360" w:lineRule="auto"/>
              <w:ind w:left="345" w:hanging="270"/>
              <w:contextualSpacing/>
              <w:textAlignment w:val="top"/>
              <w:outlineLvl w:val="0"/>
              <w:rPr>
                <w:position w:val="-1"/>
                <w:sz w:val="24"/>
                <w:szCs w:val="24"/>
              </w:rPr>
            </w:pPr>
            <w:bookmarkStart w:id="3229" w:name="_Toc30593"/>
            <w:bookmarkStart w:id="3230" w:name="_Toc197069240"/>
            <w:r>
              <w:rPr>
                <w:position w:val="-1"/>
                <w:sz w:val="24"/>
                <w:szCs w:val="24"/>
              </w:rPr>
              <w:t>Manage toxins in animals</w:t>
            </w:r>
            <w:bookmarkEnd w:id="3229"/>
            <w:bookmarkEnd w:id="3230"/>
          </w:p>
        </w:tc>
        <w:tc>
          <w:tcPr>
            <w:tcW w:w="4377" w:type="dxa"/>
            <w:tcBorders>
              <w:top w:val="nil"/>
              <w:left w:val="nil"/>
              <w:bottom w:val="single" w:sz="4" w:space="0" w:color="000000"/>
              <w:right w:val="single" w:sz="4" w:space="0" w:color="000000"/>
            </w:tcBorders>
            <w:tcMar>
              <w:top w:w="0" w:type="dxa"/>
              <w:left w:w="100" w:type="dxa"/>
              <w:bottom w:w="0" w:type="dxa"/>
              <w:right w:w="100" w:type="dxa"/>
            </w:tcMar>
          </w:tcPr>
          <w:p w14:paraId="7E66469F"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231" w:name="_Toc14476"/>
            <w:bookmarkStart w:id="3232" w:name="_Toc197069241"/>
            <w:r>
              <w:rPr>
                <w:position w:val="-1"/>
                <w:sz w:val="24"/>
                <w:szCs w:val="24"/>
              </w:rPr>
              <w:t>Introduction to toxins</w:t>
            </w:r>
            <w:bookmarkEnd w:id="3231"/>
            <w:bookmarkEnd w:id="3232"/>
          </w:p>
          <w:p w14:paraId="7E6646A0" w14:textId="77777777" w:rsidR="00CD73D4" w:rsidRDefault="00D00622">
            <w:pPr>
              <w:numPr>
                <w:ilvl w:val="1"/>
                <w:numId w:val="225"/>
              </w:numPr>
              <w:suppressAutoHyphens/>
              <w:spacing w:after="0" w:line="360" w:lineRule="auto"/>
              <w:ind w:left="451"/>
              <w:contextualSpacing/>
              <w:textAlignment w:val="top"/>
              <w:outlineLvl w:val="0"/>
              <w:rPr>
                <w:position w:val="-1"/>
                <w:sz w:val="24"/>
                <w:szCs w:val="24"/>
              </w:rPr>
            </w:pPr>
            <w:bookmarkStart w:id="3233" w:name="_Toc23014"/>
            <w:bookmarkStart w:id="3234" w:name="_Toc197069242"/>
            <w:r>
              <w:rPr>
                <w:position w:val="-1"/>
                <w:sz w:val="24"/>
                <w:szCs w:val="24"/>
              </w:rPr>
              <w:t>Types of toxins</w:t>
            </w:r>
            <w:bookmarkEnd w:id="3233"/>
            <w:bookmarkEnd w:id="3234"/>
          </w:p>
          <w:p w14:paraId="7E6646A1"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235" w:name="_Toc4503"/>
            <w:bookmarkStart w:id="3236" w:name="_Toc197069243"/>
            <w:r>
              <w:rPr>
                <w:position w:val="-1"/>
                <w:sz w:val="24"/>
                <w:szCs w:val="24"/>
              </w:rPr>
              <w:t>Paints</w:t>
            </w:r>
            <w:bookmarkEnd w:id="3235"/>
            <w:bookmarkEnd w:id="3236"/>
          </w:p>
          <w:p w14:paraId="7E6646A2"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237" w:name="_Toc22004"/>
            <w:bookmarkStart w:id="3238" w:name="_Toc197069244"/>
            <w:r>
              <w:rPr>
                <w:position w:val="-1"/>
                <w:sz w:val="24"/>
                <w:szCs w:val="24"/>
              </w:rPr>
              <w:t>Poisonous plants</w:t>
            </w:r>
            <w:bookmarkEnd w:id="3237"/>
            <w:bookmarkEnd w:id="3238"/>
          </w:p>
          <w:p w14:paraId="7E6646A3"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239" w:name="_Toc19070"/>
            <w:bookmarkStart w:id="3240" w:name="_Toc197069245"/>
            <w:r>
              <w:rPr>
                <w:position w:val="-1"/>
                <w:sz w:val="24"/>
                <w:szCs w:val="24"/>
              </w:rPr>
              <w:t>Pesticides</w:t>
            </w:r>
            <w:bookmarkEnd w:id="3239"/>
            <w:bookmarkEnd w:id="3240"/>
          </w:p>
          <w:p w14:paraId="7E6646A4"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241" w:name="_Toc23602"/>
            <w:bookmarkStart w:id="3242" w:name="_Toc197069246"/>
            <w:r>
              <w:rPr>
                <w:position w:val="-1"/>
                <w:sz w:val="24"/>
                <w:szCs w:val="24"/>
              </w:rPr>
              <w:t>Aflatoxin</w:t>
            </w:r>
            <w:bookmarkEnd w:id="3241"/>
            <w:bookmarkEnd w:id="3242"/>
          </w:p>
          <w:p w14:paraId="7E6646A5"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243" w:name="_Toc31888"/>
            <w:bookmarkStart w:id="3244" w:name="_Toc197069247"/>
            <w:r>
              <w:rPr>
                <w:position w:val="-1"/>
                <w:sz w:val="24"/>
                <w:szCs w:val="24"/>
              </w:rPr>
              <w:t>Batteries</w:t>
            </w:r>
            <w:bookmarkEnd w:id="3243"/>
            <w:bookmarkEnd w:id="3244"/>
          </w:p>
          <w:p w14:paraId="7E6646A6"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245" w:name="_Toc28857"/>
            <w:bookmarkStart w:id="3246" w:name="_Toc197069248"/>
            <w:r>
              <w:rPr>
                <w:position w:val="-1"/>
                <w:sz w:val="24"/>
                <w:szCs w:val="24"/>
              </w:rPr>
              <w:t>Poisonous animals</w:t>
            </w:r>
            <w:bookmarkEnd w:id="3245"/>
            <w:bookmarkEnd w:id="3246"/>
          </w:p>
          <w:p w14:paraId="7E6646A7" w14:textId="77777777" w:rsidR="00CD73D4" w:rsidRDefault="00D00622">
            <w:pPr>
              <w:numPr>
                <w:ilvl w:val="2"/>
                <w:numId w:val="225"/>
              </w:numPr>
              <w:suppressAutoHyphens/>
              <w:spacing w:after="0" w:line="360" w:lineRule="auto"/>
              <w:contextualSpacing/>
              <w:textAlignment w:val="top"/>
              <w:outlineLvl w:val="0"/>
              <w:rPr>
                <w:position w:val="-1"/>
                <w:sz w:val="24"/>
                <w:szCs w:val="24"/>
              </w:rPr>
            </w:pPr>
            <w:bookmarkStart w:id="3247" w:name="_Toc21350"/>
            <w:bookmarkStart w:id="3248" w:name="_Toc197069249"/>
            <w:r>
              <w:rPr>
                <w:position w:val="-1"/>
                <w:sz w:val="24"/>
                <w:szCs w:val="24"/>
              </w:rPr>
              <w:t>Prevention and control of toxins</w:t>
            </w:r>
            <w:bookmarkEnd w:id="3247"/>
            <w:bookmarkEnd w:id="3248"/>
          </w:p>
        </w:tc>
        <w:tc>
          <w:tcPr>
            <w:tcW w:w="2683" w:type="dxa"/>
            <w:tcBorders>
              <w:top w:val="nil"/>
              <w:left w:val="nil"/>
              <w:bottom w:val="single" w:sz="4" w:space="0" w:color="000000"/>
              <w:right w:val="single" w:sz="4" w:space="0" w:color="000000"/>
            </w:tcBorders>
            <w:tcMar>
              <w:top w:w="0" w:type="dxa"/>
              <w:left w:w="100" w:type="dxa"/>
              <w:bottom w:w="0" w:type="dxa"/>
              <w:right w:w="100" w:type="dxa"/>
            </w:tcMar>
          </w:tcPr>
          <w:p w14:paraId="7E6646A8" w14:textId="77777777" w:rsidR="00CD73D4" w:rsidRDefault="00D00622">
            <w:pPr>
              <w:numPr>
                <w:ilvl w:val="0"/>
                <w:numId w:val="229"/>
              </w:numPr>
              <w:suppressAutoHyphens/>
              <w:spacing w:after="0" w:line="360" w:lineRule="auto"/>
              <w:contextualSpacing/>
              <w:textAlignment w:val="top"/>
              <w:outlineLvl w:val="0"/>
              <w:rPr>
                <w:position w:val="-1"/>
                <w:sz w:val="24"/>
                <w:szCs w:val="24"/>
              </w:rPr>
            </w:pPr>
            <w:bookmarkStart w:id="3249" w:name="_heading=h.h3sp2v5zxd6z" w:colFirst="0" w:colLast="0"/>
            <w:bookmarkStart w:id="3250" w:name="_Toc28953"/>
            <w:bookmarkStart w:id="3251" w:name="_Toc197069250"/>
            <w:bookmarkEnd w:id="3249"/>
            <w:r>
              <w:rPr>
                <w:position w:val="-1"/>
                <w:sz w:val="24"/>
                <w:szCs w:val="24"/>
              </w:rPr>
              <w:t>Practical</w:t>
            </w:r>
            <w:bookmarkEnd w:id="3250"/>
            <w:bookmarkEnd w:id="3251"/>
            <w:r>
              <w:rPr>
                <w:position w:val="-1"/>
                <w:sz w:val="24"/>
                <w:szCs w:val="24"/>
              </w:rPr>
              <w:t xml:space="preserve"> </w:t>
            </w:r>
          </w:p>
          <w:p w14:paraId="7E6646A9" w14:textId="77777777" w:rsidR="00CD73D4" w:rsidRDefault="00D00622">
            <w:pPr>
              <w:numPr>
                <w:ilvl w:val="0"/>
                <w:numId w:val="229"/>
              </w:numPr>
              <w:suppressAutoHyphens/>
              <w:spacing w:after="0" w:line="360" w:lineRule="auto"/>
              <w:contextualSpacing/>
              <w:textAlignment w:val="top"/>
              <w:outlineLvl w:val="0"/>
              <w:rPr>
                <w:position w:val="-1"/>
                <w:sz w:val="24"/>
                <w:szCs w:val="24"/>
              </w:rPr>
            </w:pPr>
            <w:bookmarkStart w:id="3252" w:name="_Toc32062"/>
            <w:bookmarkStart w:id="3253" w:name="_Toc197069251"/>
            <w:r>
              <w:rPr>
                <w:position w:val="-1"/>
                <w:sz w:val="24"/>
                <w:szCs w:val="24"/>
              </w:rPr>
              <w:t>Project</w:t>
            </w:r>
            <w:bookmarkEnd w:id="3252"/>
            <w:bookmarkEnd w:id="3253"/>
          </w:p>
          <w:p w14:paraId="7E6646AA" w14:textId="77777777" w:rsidR="00CD73D4" w:rsidRDefault="00D00622">
            <w:pPr>
              <w:numPr>
                <w:ilvl w:val="0"/>
                <w:numId w:val="229"/>
              </w:numPr>
              <w:suppressAutoHyphens/>
              <w:spacing w:after="0" w:line="360" w:lineRule="auto"/>
              <w:contextualSpacing/>
              <w:textAlignment w:val="top"/>
              <w:outlineLvl w:val="0"/>
              <w:rPr>
                <w:position w:val="-1"/>
                <w:sz w:val="24"/>
                <w:szCs w:val="24"/>
              </w:rPr>
            </w:pPr>
            <w:bookmarkStart w:id="3254" w:name="_Toc17857"/>
            <w:bookmarkStart w:id="3255" w:name="_Toc197069252"/>
            <w:r>
              <w:rPr>
                <w:position w:val="-1"/>
                <w:sz w:val="24"/>
                <w:szCs w:val="24"/>
              </w:rPr>
              <w:t>Portfolio of evidence</w:t>
            </w:r>
            <w:bookmarkEnd w:id="3254"/>
            <w:bookmarkEnd w:id="3255"/>
          </w:p>
          <w:p w14:paraId="7E6646AB" w14:textId="77777777" w:rsidR="00CD73D4" w:rsidRDefault="00D00622">
            <w:pPr>
              <w:numPr>
                <w:ilvl w:val="0"/>
                <w:numId w:val="229"/>
              </w:numPr>
              <w:suppressAutoHyphens/>
              <w:spacing w:after="0" w:line="360" w:lineRule="auto"/>
              <w:contextualSpacing/>
              <w:textAlignment w:val="top"/>
              <w:outlineLvl w:val="0"/>
              <w:rPr>
                <w:position w:val="-1"/>
                <w:sz w:val="24"/>
                <w:szCs w:val="24"/>
              </w:rPr>
            </w:pPr>
            <w:bookmarkStart w:id="3256" w:name="_Toc3922"/>
            <w:bookmarkStart w:id="3257" w:name="_Toc197069253"/>
            <w:r>
              <w:rPr>
                <w:position w:val="-1"/>
                <w:sz w:val="24"/>
                <w:szCs w:val="24"/>
              </w:rPr>
              <w:t>Third party report</w:t>
            </w:r>
            <w:bookmarkEnd w:id="3256"/>
            <w:bookmarkEnd w:id="3257"/>
          </w:p>
          <w:p w14:paraId="7E6646AC" w14:textId="77777777" w:rsidR="00CD73D4" w:rsidRDefault="00D00622">
            <w:pPr>
              <w:numPr>
                <w:ilvl w:val="0"/>
                <w:numId w:val="229"/>
              </w:numPr>
              <w:suppressAutoHyphens/>
              <w:spacing w:after="0" w:line="360" w:lineRule="auto"/>
              <w:contextualSpacing/>
              <w:textAlignment w:val="top"/>
              <w:outlineLvl w:val="0"/>
              <w:rPr>
                <w:position w:val="-1"/>
                <w:sz w:val="24"/>
                <w:szCs w:val="24"/>
              </w:rPr>
            </w:pPr>
            <w:bookmarkStart w:id="3258" w:name="_Toc19329"/>
            <w:bookmarkStart w:id="3259" w:name="_Toc197069254"/>
            <w:r>
              <w:rPr>
                <w:position w:val="-1"/>
                <w:sz w:val="24"/>
                <w:szCs w:val="24"/>
              </w:rPr>
              <w:t>Written assessment</w:t>
            </w:r>
            <w:bookmarkEnd w:id="3258"/>
            <w:bookmarkEnd w:id="3259"/>
          </w:p>
          <w:p w14:paraId="7E6646AD" w14:textId="77777777" w:rsidR="00CD73D4" w:rsidRDefault="00D00622">
            <w:pPr>
              <w:numPr>
                <w:ilvl w:val="0"/>
                <w:numId w:val="229"/>
              </w:numPr>
              <w:suppressAutoHyphens/>
              <w:spacing w:after="0" w:line="360" w:lineRule="auto"/>
              <w:contextualSpacing/>
              <w:textAlignment w:val="top"/>
              <w:outlineLvl w:val="0"/>
              <w:rPr>
                <w:position w:val="-1"/>
                <w:sz w:val="24"/>
                <w:szCs w:val="24"/>
              </w:rPr>
            </w:pPr>
            <w:bookmarkStart w:id="3260" w:name="_Toc1476"/>
            <w:bookmarkStart w:id="3261" w:name="_Toc197069255"/>
            <w:r>
              <w:rPr>
                <w:position w:val="-1"/>
                <w:sz w:val="24"/>
                <w:szCs w:val="24"/>
              </w:rPr>
              <w:t>Oral questioning</w:t>
            </w:r>
            <w:bookmarkEnd w:id="3260"/>
            <w:bookmarkEnd w:id="3261"/>
            <w:r>
              <w:rPr>
                <w:position w:val="-1"/>
                <w:sz w:val="24"/>
                <w:szCs w:val="24"/>
              </w:rPr>
              <w:t xml:space="preserve"> </w:t>
            </w:r>
          </w:p>
        </w:tc>
      </w:tr>
    </w:tbl>
    <w:p w14:paraId="7E6646AF" w14:textId="77777777" w:rsidR="00CD73D4" w:rsidRDefault="00CD73D4">
      <w:pPr>
        <w:spacing w:after="0" w:line="360" w:lineRule="auto"/>
        <w:rPr>
          <w:rFonts w:ascii="Times New Roman" w:eastAsia="Calibri" w:hAnsi="Times New Roman" w:cs="Times New Roman"/>
          <w:b/>
          <w:bCs/>
          <w:sz w:val="24"/>
          <w:szCs w:val="24"/>
        </w:rPr>
      </w:pPr>
    </w:p>
    <w:p w14:paraId="7E6646B0"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Suggested Methods of delivery</w:t>
      </w:r>
    </w:p>
    <w:p w14:paraId="7E6646B1" w14:textId="77777777" w:rsidR="00CD73D4" w:rsidRDefault="00D00622">
      <w:pPr>
        <w:numPr>
          <w:ilvl w:val="0"/>
          <w:numId w:val="230"/>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3262" w:name="_Toc7735"/>
      <w:bookmarkStart w:id="3263" w:name="_Toc197069256"/>
      <w:r>
        <w:rPr>
          <w:rFonts w:ascii="Times New Roman" w:eastAsia="Calibri" w:hAnsi="Times New Roman" w:cs="Times New Roman"/>
          <w:position w:val="-1"/>
          <w:sz w:val="24"/>
          <w:szCs w:val="24"/>
        </w:rPr>
        <w:t>Practical</w:t>
      </w:r>
      <w:bookmarkEnd w:id="3262"/>
      <w:bookmarkEnd w:id="3263"/>
    </w:p>
    <w:p w14:paraId="7E6646B2" w14:textId="77777777" w:rsidR="00CD73D4" w:rsidRDefault="00D00622">
      <w:pPr>
        <w:numPr>
          <w:ilvl w:val="0"/>
          <w:numId w:val="230"/>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3264" w:name="_Toc1050"/>
      <w:bookmarkStart w:id="3265" w:name="_Toc197069257"/>
      <w:r>
        <w:rPr>
          <w:rFonts w:ascii="Times New Roman" w:eastAsia="Calibri" w:hAnsi="Times New Roman" w:cs="Times New Roman"/>
          <w:position w:val="-1"/>
          <w:sz w:val="24"/>
          <w:szCs w:val="24"/>
        </w:rPr>
        <w:t>Projects</w:t>
      </w:r>
      <w:bookmarkEnd w:id="3264"/>
      <w:bookmarkEnd w:id="3265"/>
    </w:p>
    <w:p w14:paraId="7E6646B3" w14:textId="77777777" w:rsidR="00CD73D4" w:rsidRDefault="00D00622">
      <w:pPr>
        <w:numPr>
          <w:ilvl w:val="0"/>
          <w:numId w:val="230"/>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3266" w:name="_Toc30193"/>
      <w:bookmarkStart w:id="3267" w:name="_Toc197069258"/>
      <w:r>
        <w:rPr>
          <w:rFonts w:ascii="Times New Roman" w:eastAsia="Calibri" w:hAnsi="Times New Roman" w:cs="Times New Roman"/>
          <w:position w:val="-1"/>
          <w:sz w:val="24"/>
          <w:szCs w:val="24"/>
        </w:rPr>
        <w:t>Demonstrations</w:t>
      </w:r>
      <w:bookmarkEnd w:id="3266"/>
      <w:bookmarkEnd w:id="3267"/>
      <w:r>
        <w:rPr>
          <w:rFonts w:ascii="Times New Roman" w:eastAsia="Calibri" w:hAnsi="Times New Roman" w:cs="Times New Roman"/>
          <w:position w:val="-1"/>
          <w:sz w:val="24"/>
          <w:szCs w:val="24"/>
        </w:rPr>
        <w:t xml:space="preserve"> </w:t>
      </w:r>
    </w:p>
    <w:p w14:paraId="7E6646B4" w14:textId="77777777" w:rsidR="00CD73D4" w:rsidRDefault="00D00622">
      <w:pPr>
        <w:numPr>
          <w:ilvl w:val="0"/>
          <w:numId w:val="230"/>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3268" w:name="_Toc25177"/>
      <w:bookmarkStart w:id="3269" w:name="_Toc197069259"/>
      <w:r>
        <w:rPr>
          <w:rFonts w:ascii="Times New Roman" w:eastAsia="Calibri" w:hAnsi="Times New Roman" w:cs="Times New Roman"/>
          <w:position w:val="-1"/>
          <w:sz w:val="24"/>
          <w:szCs w:val="24"/>
        </w:rPr>
        <w:t>Group discussion</w:t>
      </w:r>
      <w:bookmarkEnd w:id="3268"/>
      <w:bookmarkEnd w:id="3269"/>
    </w:p>
    <w:p w14:paraId="7E6646B5" w14:textId="77777777" w:rsidR="00CD73D4" w:rsidRDefault="00D00622">
      <w:pPr>
        <w:numPr>
          <w:ilvl w:val="0"/>
          <w:numId w:val="230"/>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3270" w:name="_Toc4615"/>
      <w:bookmarkStart w:id="3271" w:name="_Toc197069260"/>
      <w:r>
        <w:rPr>
          <w:rFonts w:ascii="Times New Roman" w:eastAsia="Calibri" w:hAnsi="Times New Roman" w:cs="Times New Roman"/>
          <w:position w:val="-1"/>
          <w:sz w:val="24"/>
          <w:szCs w:val="24"/>
        </w:rPr>
        <w:t>Direct instructions</w:t>
      </w:r>
      <w:bookmarkEnd w:id="3270"/>
      <w:bookmarkEnd w:id="3271"/>
    </w:p>
    <w:p w14:paraId="7E6646B6" w14:textId="77777777" w:rsidR="00CD73D4" w:rsidRDefault="00CD73D4">
      <w:pPr>
        <w:suppressAutoHyphens/>
        <w:spacing w:after="0" w:line="360" w:lineRule="auto"/>
        <w:ind w:left="360"/>
        <w:contextualSpacing/>
        <w:textAlignment w:val="top"/>
        <w:outlineLvl w:val="0"/>
        <w:rPr>
          <w:rFonts w:ascii="Times New Roman" w:eastAsia="Calibri" w:hAnsi="Times New Roman" w:cs="Times New Roman"/>
          <w:position w:val="-1"/>
          <w:sz w:val="24"/>
          <w:szCs w:val="24"/>
        </w:rPr>
      </w:pPr>
    </w:p>
    <w:p w14:paraId="7E6646B7"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Recommended Resources for 25 trainees</w:t>
      </w:r>
    </w:p>
    <w:tbl>
      <w:tblPr>
        <w:tblStyle w:val="TableGrid60"/>
        <w:tblW w:w="0" w:type="auto"/>
        <w:tblLayout w:type="fixed"/>
        <w:tblLook w:val="04A0" w:firstRow="1" w:lastRow="0" w:firstColumn="1" w:lastColumn="0" w:noHBand="0" w:noVBand="1"/>
      </w:tblPr>
      <w:tblGrid>
        <w:gridCol w:w="1462"/>
        <w:gridCol w:w="2600"/>
        <w:gridCol w:w="1583"/>
        <w:gridCol w:w="1177"/>
        <w:gridCol w:w="1778"/>
      </w:tblGrid>
      <w:tr w:rsidR="00CD73D4" w14:paraId="7E6646BE" w14:textId="77777777">
        <w:tc>
          <w:tcPr>
            <w:tcW w:w="1462" w:type="dxa"/>
          </w:tcPr>
          <w:p w14:paraId="7E6646B8" w14:textId="77777777" w:rsidR="00CD73D4" w:rsidRDefault="00D00622">
            <w:pPr>
              <w:spacing w:after="0" w:line="360" w:lineRule="auto"/>
              <w:ind w:left="0" w:hanging="2"/>
              <w:rPr>
                <w:b/>
                <w:bCs/>
                <w:sz w:val="24"/>
                <w:szCs w:val="24"/>
              </w:rPr>
            </w:pPr>
            <w:bookmarkStart w:id="3272" w:name="_Toc13379"/>
            <w:bookmarkStart w:id="3273" w:name="_Toc197069261"/>
            <w:r>
              <w:rPr>
                <w:b/>
                <w:bCs/>
                <w:sz w:val="24"/>
                <w:szCs w:val="24"/>
              </w:rPr>
              <w:t>S/No.</w:t>
            </w:r>
            <w:bookmarkEnd w:id="3272"/>
            <w:bookmarkEnd w:id="3273"/>
          </w:p>
        </w:tc>
        <w:tc>
          <w:tcPr>
            <w:tcW w:w="2600" w:type="dxa"/>
          </w:tcPr>
          <w:p w14:paraId="7E6646B9" w14:textId="77777777" w:rsidR="00CD73D4" w:rsidRDefault="00D00622">
            <w:pPr>
              <w:spacing w:after="0" w:line="360" w:lineRule="auto"/>
              <w:ind w:left="0" w:hanging="2"/>
              <w:rPr>
                <w:b/>
                <w:bCs/>
                <w:sz w:val="24"/>
                <w:szCs w:val="24"/>
              </w:rPr>
            </w:pPr>
            <w:bookmarkStart w:id="3274" w:name="_Toc9032"/>
            <w:bookmarkStart w:id="3275" w:name="_Toc197069262"/>
            <w:r>
              <w:rPr>
                <w:b/>
                <w:bCs/>
                <w:sz w:val="24"/>
                <w:szCs w:val="24"/>
              </w:rPr>
              <w:t>Category/Item</w:t>
            </w:r>
            <w:bookmarkEnd w:id="3274"/>
            <w:bookmarkEnd w:id="3275"/>
          </w:p>
        </w:tc>
        <w:tc>
          <w:tcPr>
            <w:tcW w:w="1583" w:type="dxa"/>
          </w:tcPr>
          <w:p w14:paraId="7E6646BA" w14:textId="77777777" w:rsidR="00CD73D4" w:rsidRDefault="00D00622">
            <w:pPr>
              <w:spacing w:after="0" w:line="360" w:lineRule="auto"/>
              <w:ind w:left="0" w:hanging="2"/>
              <w:rPr>
                <w:b/>
                <w:bCs/>
                <w:sz w:val="24"/>
                <w:szCs w:val="24"/>
              </w:rPr>
            </w:pPr>
            <w:bookmarkStart w:id="3276" w:name="_Toc23002"/>
            <w:bookmarkStart w:id="3277" w:name="_Toc197069263"/>
            <w:r>
              <w:rPr>
                <w:b/>
                <w:bCs/>
                <w:sz w:val="24"/>
                <w:szCs w:val="24"/>
              </w:rPr>
              <w:t>Description/Specification</w:t>
            </w:r>
            <w:bookmarkEnd w:id="3276"/>
            <w:bookmarkEnd w:id="3277"/>
          </w:p>
        </w:tc>
        <w:tc>
          <w:tcPr>
            <w:tcW w:w="1177" w:type="dxa"/>
          </w:tcPr>
          <w:p w14:paraId="7E6646BB" w14:textId="77777777" w:rsidR="00CD73D4" w:rsidRDefault="00D00622">
            <w:pPr>
              <w:spacing w:after="0" w:line="360" w:lineRule="auto"/>
              <w:ind w:left="0" w:hanging="2"/>
              <w:rPr>
                <w:b/>
                <w:bCs/>
                <w:sz w:val="24"/>
                <w:szCs w:val="24"/>
              </w:rPr>
            </w:pPr>
            <w:bookmarkStart w:id="3278" w:name="_Toc31011"/>
            <w:bookmarkStart w:id="3279" w:name="_Toc197069264"/>
            <w:r>
              <w:rPr>
                <w:b/>
                <w:bCs/>
                <w:sz w:val="24"/>
                <w:szCs w:val="24"/>
              </w:rPr>
              <w:t>Quantity</w:t>
            </w:r>
            <w:bookmarkEnd w:id="3278"/>
            <w:bookmarkEnd w:id="3279"/>
            <w:r>
              <w:rPr>
                <w:b/>
                <w:bCs/>
                <w:sz w:val="24"/>
                <w:szCs w:val="24"/>
              </w:rPr>
              <w:t xml:space="preserve"> </w:t>
            </w:r>
          </w:p>
        </w:tc>
        <w:tc>
          <w:tcPr>
            <w:tcW w:w="1778" w:type="dxa"/>
          </w:tcPr>
          <w:p w14:paraId="7E6646BC" w14:textId="77777777" w:rsidR="00CD73D4" w:rsidRDefault="00D00622">
            <w:pPr>
              <w:spacing w:after="0" w:line="360" w:lineRule="auto"/>
              <w:ind w:left="0" w:hanging="2"/>
              <w:rPr>
                <w:b/>
                <w:bCs/>
                <w:sz w:val="24"/>
                <w:szCs w:val="24"/>
              </w:rPr>
            </w:pPr>
            <w:bookmarkStart w:id="3280" w:name="_Toc29054"/>
            <w:bookmarkStart w:id="3281" w:name="_Toc197069265"/>
            <w:r>
              <w:rPr>
                <w:b/>
                <w:bCs/>
                <w:sz w:val="24"/>
                <w:szCs w:val="24"/>
              </w:rPr>
              <w:t>Recommended Ratio</w:t>
            </w:r>
            <w:bookmarkEnd w:id="3280"/>
            <w:bookmarkEnd w:id="3281"/>
          </w:p>
          <w:p w14:paraId="7E6646BD" w14:textId="77777777" w:rsidR="00CD73D4" w:rsidRDefault="00D00622">
            <w:pPr>
              <w:spacing w:after="0" w:line="360" w:lineRule="auto"/>
              <w:ind w:left="0" w:hanging="2"/>
              <w:rPr>
                <w:b/>
                <w:bCs/>
                <w:sz w:val="24"/>
                <w:szCs w:val="24"/>
              </w:rPr>
            </w:pPr>
            <w:bookmarkStart w:id="3282" w:name="_Toc26683"/>
            <w:bookmarkStart w:id="3283" w:name="_Toc197069266"/>
            <w:r>
              <w:rPr>
                <w:b/>
                <w:bCs/>
                <w:sz w:val="24"/>
                <w:szCs w:val="24"/>
              </w:rPr>
              <w:t>(Item: Trainee)</w:t>
            </w:r>
            <w:bookmarkEnd w:id="3282"/>
            <w:bookmarkEnd w:id="3283"/>
          </w:p>
        </w:tc>
      </w:tr>
      <w:tr w:rsidR="00CD73D4" w14:paraId="7E6646C4" w14:textId="77777777">
        <w:tc>
          <w:tcPr>
            <w:tcW w:w="1462" w:type="dxa"/>
          </w:tcPr>
          <w:p w14:paraId="7E6646BF" w14:textId="77777777" w:rsidR="00CD73D4" w:rsidRDefault="00CD73D4">
            <w:pPr>
              <w:numPr>
                <w:ilvl w:val="0"/>
                <w:numId w:val="231"/>
              </w:numPr>
              <w:spacing w:after="0" w:line="360" w:lineRule="auto"/>
              <w:ind w:left="0" w:hanging="2"/>
              <w:contextualSpacing/>
              <w:rPr>
                <w:sz w:val="24"/>
                <w:szCs w:val="24"/>
              </w:rPr>
            </w:pPr>
            <w:bookmarkStart w:id="3284" w:name="_Toc32071"/>
            <w:bookmarkStart w:id="3285" w:name="_Toc197069267"/>
            <w:bookmarkEnd w:id="3284"/>
            <w:bookmarkEnd w:id="3285"/>
          </w:p>
        </w:tc>
        <w:tc>
          <w:tcPr>
            <w:tcW w:w="2600" w:type="dxa"/>
          </w:tcPr>
          <w:p w14:paraId="7E6646C0" w14:textId="77777777" w:rsidR="00CD73D4" w:rsidRDefault="00D00622">
            <w:pPr>
              <w:spacing w:after="0" w:line="360" w:lineRule="auto"/>
              <w:ind w:left="0" w:hanging="2"/>
              <w:rPr>
                <w:sz w:val="24"/>
                <w:szCs w:val="24"/>
              </w:rPr>
            </w:pPr>
            <w:bookmarkStart w:id="3286" w:name="_Toc18502"/>
            <w:bookmarkStart w:id="3287" w:name="_Toc197069268"/>
            <w:r>
              <w:rPr>
                <w:sz w:val="24"/>
                <w:szCs w:val="24"/>
              </w:rPr>
              <w:t>Learning materials</w:t>
            </w:r>
            <w:bookmarkEnd w:id="3286"/>
            <w:bookmarkEnd w:id="3287"/>
          </w:p>
        </w:tc>
        <w:tc>
          <w:tcPr>
            <w:tcW w:w="1583" w:type="dxa"/>
          </w:tcPr>
          <w:p w14:paraId="7E6646C1" w14:textId="77777777" w:rsidR="00CD73D4" w:rsidRDefault="00CD73D4">
            <w:pPr>
              <w:spacing w:after="0" w:line="360" w:lineRule="auto"/>
              <w:ind w:left="0" w:hanging="2"/>
              <w:outlineLvl w:val="9"/>
              <w:rPr>
                <w:sz w:val="24"/>
                <w:szCs w:val="24"/>
              </w:rPr>
            </w:pPr>
          </w:p>
        </w:tc>
        <w:tc>
          <w:tcPr>
            <w:tcW w:w="1177" w:type="dxa"/>
          </w:tcPr>
          <w:p w14:paraId="7E6646C2" w14:textId="77777777" w:rsidR="00CD73D4" w:rsidRDefault="00CD73D4">
            <w:pPr>
              <w:spacing w:after="0" w:line="360" w:lineRule="auto"/>
              <w:ind w:left="0" w:hanging="2"/>
              <w:outlineLvl w:val="9"/>
              <w:rPr>
                <w:sz w:val="24"/>
                <w:szCs w:val="24"/>
              </w:rPr>
            </w:pPr>
          </w:p>
        </w:tc>
        <w:tc>
          <w:tcPr>
            <w:tcW w:w="1778" w:type="dxa"/>
          </w:tcPr>
          <w:p w14:paraId="7E6646C3" w14:textId="77777777" w:rsidR="00CD73D4" w:rsidRDefault="00CD73D4">
            <w:pPr>
              <w:spacing w:after="0" w:line="360" w:lineRule="auto"/>
              <w:ind w:left="0" w:hanging="2"/>
              <w:outlineLvl w:val="9"/>
              <w:rPr>
                <w:sz w:val="24"/>
                <w:szCs w:val="24"/>
              </w:rPr>
            </w:pPr>
          </w:p>
        </w:tc>
      </w:tr>
      <w:tr w:rsidR="00CD73D4" w14:paraId="7E6646CA" w14:textId="77777777">
        <w:tc>
          <w:tcPr>
            <w:tcW w:w="1462" w:type="dxa"/>
          </w:tcPr>
          <w:p w14:paraId="7E6646C5" w14:textId="77777777" w:rsidR="00CD73D4" w:rsidRDefault="00CD73D4">
            <w:pPr>
              <w:numPr>
                <w:ilvl w:val="0"/>
                <w:numId w:val="231"/>
              </w:numPr>
              <w:spacing w:after="0" w:line="360" w:lineRule="auto"/>
              <w:ind w:left="0" w:hanging="2"/>
              <w:contextualSpacing/>
              <w:rPr>
                <w:sz w:val="24"/>
                <w:szCs w:val="24"/>
              </w:rPr>
            </w:pPr>
            <w:bookmarkStart w:id="3288" w:name="_Toc10004"/>
            <w:bookmarkStart w:id="3289" w:name="_Toc197069269"/>
            <w:bookmarkEnd w:id="3288"/>
            <w:bookmarkEnd w:id="3289"/>
          </w:p>
        </w:tc>
        <w:tc>
          <w:tcPr>
            <w:tcW w:w="2600" w:type="dxa"/>
          </w:tcPr>
          <w:p w14:paraId="7E6646C6" w14:textId="77777777" w:rsidR="00CD73D4" w:rsidRDefault="00D00622">
            <w:pPr>
              <w:spacing w:after="0" w:line="360" w:lineRule="auto"/>
              <w:ind w:left="0" w:hanging="2"/>
              <w:rPr>
                <w:sz w:val="24"/>
                <w:szCs w:val="24"/>
              </w:rPr>
            </w:pPr>
            <w:bookmarkStart w:id="3290" w:name="_Toc28858"/>
            <w:bookmarkStart w:id="3291" w:name="_Toc197069270"/>
            <w:r>
              <w:rPr>
                <w:sz w:val="24"/>
                <w:szCs w:val="24"/>
              </w:rPr>
              <w:t>Projector</w:t>
            </w:r>
            <w:bookmarkEnd w:id="3290"/>
            <w:bookmarkEnd w:id="3291"/>
            <w:r>
              <w:rPr>
                <w:sz w:val="24"/>
                <w:szCs w:val="24"/>
              </w:rPr>
              <w:t xml:space="preserve"> </w:t>
            </w:r>
          </w:p>
        </w:tc>
        <w:tc>
          <w:tcPr>
            <w:tcW w:w="1583" w:type="dxa"/>
          </w:tcPr>
          <w:p w14:paraId="7E6646C7" w14:textId="77777777" w:rsidR="00CD73D4" w:rsidRDefault="00CD73D4">
            <w:pPr>
              <w:spacing w:after="0" w:line="360" w:lineRule="auto"/>
              <w:ind w:left="0" w:hanging="2"/>
              <w:outlineLvl w:val="9"/>
              <w:rPr>
                <w:sz w:val="24"/>
                <w:szCs w:val="24"/>
              </w:rPr>
            </w:pPr>
          </w:p>
        </w:tc>
        <w:tc>
          <w:tcPr>
            <w:tcW w:w="1177" w:type="dxa"/>
          </w:tcPr>
          <w:p w14:paraId="7E6646C8" w14:textId="77777777" w:rsidR="00CD73D4" w:rsidRDefault="00D00622">
            <w:pPr>
              <w:spacing w:after="0" w:line="360" w:lineRule="auto"/>
              <w:ind w:left="0" w:hanging="2"/>
              <w:rPr>
                <w:sz w:val="24"/>
                <w:szCs w:val="24"/>
              </w:rPr>
            </w:pPr>
            <w:bookmarkStart w:id="3292" w:name="_Toc12615"/>
            <w:bookmarkStart w:id="3293" w:name="_Toc197069271"/>
            <w:r>
              <w:rPr>
                <w:sz w:val="24"/>
                <w:szCs w:val="24"/>
              </w:rPr>
              <w:t>1</w:t>
            </w:r>
            <w:bookmarkEnd w:id="3292"/>
            <w:bookmarkEnd w:id="3293"/>
          </w:p>
        </w:tc>
        <w:tc>
          <w:tcPr>
            <w:tcW w:w="1778" w:type="dxa"/>
          </w:tcPr>
          <w:p w14:paraId="7E6646C9" w14:textId="77777777" w:rsidR="00CD73D4" w:rsidRDefault="00D00622">
            <w:pPr>
              <w:spacing w:after="0" w:line="360" w:lineRule="auto"/>
              <w:ind w:left="0" w:hanging="2"/>
              <w:rPr>
                <w:sz w:val="24"/>
                <w:szCs w:val="24"/>
              </w:rPr>
            </w:pPr>
            <w:bookmarkStart w:id="3294" w:name="_Toc26641"/>
            <w:bookmarkStart w:id="3295" w:name="_Toc197069272"/>
            <w:r>
              <w:rPr>
                <w:sz w:val="24"/>
                <w:szCs w:val="24"/>
              </w:rPr>
              <w:t>1:25</w:t>
            </w:r>
            <w:bookmarkEnd w:id="3294"/>
            <w:bookmarkEnd w:id="3295"/>
          </w:p>
        </w:tc>
      </w:tr>
      <w:tr w:rsidR="00CD73D4" w14:paraId="7E6646D0" w14:textId="77777777">
        <w:tc>
          <w:tcPr>
            <w:tcW w:w="1462" w:type="dxa"/>
          </w:tcPr>
          <w:p w14:paraId="7E6646CB" w14:textId="77777777" w:rsidR="00CD73D4" w:rsidRDefault="00CD73D4">
            <w:pPr>
              <w:numPr>
                <w:ilvl w:val="0"/>
                <w:numId w:val="231"/>
              </w:numPr>
              <w:spacing w:after="0" w:line="360" w:lineRule="auto"/>
              <w:ind w:left="0" w:hanging="2"/>
              <w:contextualSpacing/>
              <w:rPr>
                <w:sz w:val="24"/>
                <w:szCs w:val="24"/>
              </w:rPr>
            </w:pPr>
            <w:bookmarkStart w:id="3296" w:name="_Toc10129"/>
            <w:bookmarkStart w:id="3297" w:name="_Toc197069273"/>
            <w:bookmarkEnd w:id="3296"/>
            <w:bookmarkEnd w:id="3297"/>
          </w:p>
        </w:tc>
        <w:tc>
          <w:tcPr>
            <w:tcW w:w="2600" w:type="dxa"/>
          </w:tcPr>
          <w:p w14:paraId="7E6646CC" w14:textId="77777777" w:rsidR="00CD73D4" w:rsidRDefault="00D00622">
            <w:pPr>
              <w:spacing w:after="0" w:line="360" w:lineRule="auto"/>
              <w:ind w:left="0" w:hanging="2"/>
              <w:rPr>
                <w:sz w:val="24"/>
                <w:szCs w:val="24"/>
              </w:rPr>
            </w:pPr>
            <w:bookmarkStart w:id="3298" w:name="_Toc5615"/>
            <w:bookmarkStart w:id="3299" w:name="_Toc197069274"/>
            <w:r>
              <w:rPr>
                <w:sz w:val="24"/>
                <w:szCs w:val="24"/>
              </w:rPr>
              <w:t>Whiteboard/Smart board</w:t>
            </w:r>
            <w:bookmarkEnd w:id="3298"/>
            <w:bookmarkEnd w:id="3299"/>
          </w:p>
        </w:tc>
        <w:tc>
          <w:tcPr>
            <w:tcW w:w="1583" w:type="dxa"/>
          </w:tcPr>
          <w:p w14:paraId="7E6646CD" w14:textId="77777777" w:rsidR="00CD73D4" w:rsidRDefault="00CD73D4">
            <w:pPr>
              <w:spacing w:after="0" w:line="360" w:lineRule="auto"/>
              <w:ind w:left="0" w:hanging="2"/>
              <w:outlineLvl w:val="9"/>
              <w:rPr>
                <w:sz w:val="24"/>
                <w:szCs w:val="24"/>
              </w:rPr>
            </w:pPr>
          </w:p>
        </w:tc>
        <w:tc>
          <w:tcPr>
            <w:tcW w:w="1177" w:type="dxa"/>
          </w:tcPr>
          <w:p w14:paraId="7E6646CE" w14:textId="77777777" w:rsidR="00CD73D4" w:rsidRDefault="00D00622">
            <w:pPr>
              <w:spacing w:after="0" w:line="360" w:lineRule="auto"/>
              <w:ind w:left="0" w:hanging="2"/>
              <w:rPr>
                <w:sz w:val="24"/>
                <w:szCs w:val="24"/>
              </w:rPr>
            </w:pPr>
            <w:bookmarkStart w:id="3300" w:name="_Toc31466"/>
            <w:bookmarkStart w:id="3301" w:name="_Toc197069275"/>
            <w:r>
              <w:rPr>
                <w:sz w:val="24"/>
                <w:szCs w:val="24"/>
              </w:rPr>
              <w:t>1</w:t>
            </w:r>
            <w:bookmarkEnd w:id="3300"/>
            <w:bookmarkEnd w:id="3301"/>
          </w:p>
        </w:tc>
        <w:tc>
          <w:tcPr>
            <w:tcW w:w="1778" w:type="dxa"/>
          </w:tcPr>
          <w:p w14:paraId="7E6646CF" w14:textId="77777777" w:rsidR="00CD73D4" w:rsidRDefault="00D00622">
            <w:pPr>
              <w:spacing w:after="0" w:line="360" w:lineRule="auto"/>
              <w:ind w:left="0" w:hanging="2"/>
              <w:rPr>
                <w:sz w:val="24"/>
                <w:szCs w:val="24"/>
              </w:rPr>
            </w:pPr>
            <w:bookmarkStart w:id="3302" w:name="_Toc22437"/>
            <w:bookmarkStart w:id="3303" w:name="_Toc197069276"/>
            <w:r>
              <w:rPr>
                <w:sz w:val="24"/>
                <w:szCs w:val="24"/>
              </w:rPr>
              <w:t>1:25</w:t>
            </w:r>
            <w:bookmarkEnd w:id="3302"/>
            <w:bookmarkEnd w:id="3303"/>
          </w:p>
        </w:tc>
      </w:tr>
      <w:tr w:rsidR="00CD73D4" w14:paraId="7E6646D6" w14:textId="77777777">
        <w:tc>
          <w:tcPr>
            <w:tcW w:w="1462" w:type="dxa"/>
          </w:tcPr>
          <w:p w14:paraId="7E6646D1" w14:textId="77777777" w:rsidR="00CD73D4" w:rsidRDefault="00CD73D4">
            <w:pPr>
              <w:numPr>
                <w:ilvl w:val="0"/>
                <w:numId w:val="231"/>
              </w:numPr>
              <w:spacing w:after="0" w:line="360" w:lineRule="auto"/>
              <w:ind w:left="0" w:hanging="2"/>
              <w:contextualSpacing/>
              <w:rPr>
                <w:sz w:val="24"/>
                <w:szCs w:val="24"/>
              </w:rPr>
            </w:pPr>
            <w:bookmarkStart w:id="3304" w:name="_Toc2717"/>
            <w:bookmarkStart w:id="3305" w:name="_Toc197069277"/>
            <w:bookmarkEnd w:id="3304"/>
            <w:bookmarkEnd w:id="3305"/>
          </w:p>
        </w:tc>
        <w:tc>
          <w:tcPr>
            <w:tcW w:w="2600" w:type="dxa"/>
          </w:tcPr>
          <w:p w14:paraId="7E6646D2" w14:textId="77777777" w:rsidR="00CD73D4" w:rsidRDefault="00D00622">
            <w:pPr>
              <w:spacing w:after="0" w:line="360" w:lineRule="auto"/>
              <w:ind w:left="0" w:hanging="2"/>
              <w:rPr>
                <w:sz w:val="24"/>
                <w:szCs w:val="24"/>
              </w:rPr>
            </w:pPr>
            <w:bookmarkStart w:id="3306" w:name="_Toc4524"/>
            <w:bookmarkStart w:id="3307" w:name="_Toc197069278"/>
            <w:r>
              <w:rPr>
                <w:sz w:val="24"/>
                <w:szCs w:val="24"/>
              </w:rPr>
              <w:t>Desktop/computer</w:t>
            </w:r>
            <w:bookmarkEnd w:id="3306"/>
            <w:bookmarkEnd w:id="3307"/>
          </w:p>
        </w:tc>
        <w:tc>
          <w:tcPr>
            <w:tcW w:w="1583" w:type="dxa"/>
          </w:tcPr>
          <w:p w14:paraId="7E6646D3" w14:textId="77777777" w:rsidR="00CD73D4" w:rsidRDefault="00CD73D4">
            <w:pPr>
              <w:spacing w:after="0" w:line="360" w:lineRule="auto"/>
              <w:ind w:left="0" w:hanging="2"/>
              <w:outlineLvl w:val="9"/>
              <w:rPr>
                <w:sz w:val="24"/>
                <w:szCs w:val="24"/>
              </w:rPr>
            </w:pPr>
          </w:p>
        </w:tc>
        <w:tc>
          <w:tcPr>
            <w:tcW w:w="1177" w:type="dxa"/>
          </w:tcPr>
          <w:p w14:paraId="7E6646D4" w14:textId="77777777" w:rsidR="00CD73D4" w:rsidRDefault="00D00622">
            <w:pPr>
              <w:spacing w:after="0" w:line="360" w:lineRule="auto"/>
              <w:ind w:left="0" w:hanging="2"/>
              <w:rPr>
                <w:sz w:val="24"/>
                <w:szCs w:val="24"/>
              </w:rPr>
            </w:pPr>
            <w:bookmarkStart w:id="3308" w:name="_Toc27209"/>
            <w:bookmarkStart w:id="3309" w:name="_Toc197069279"/>
            <w:r>
              <w:rPr>
                <w:sz w:val="24"/>
                <w:szCs w:val="24"/>
              </w:rPr>
              <w:t>1</w:t>
            </w:r>
            <w:bookmarkEnd w:id="3308"/>
            <w:bookmarkEnd w:id="3309"/>
          </w:p>
        </w:tc>
        <w:tc>
          <w:tcPr>
            <w:tcW w:w="1778" w:type="dxa"/>
          </w:tcPr>
          <w:p w14:paraId="7E6646D5" w14:textId="77777777" w:rsidR="00CD73D4" w:rsidRDefault="00D00622">
            <w:pPr>
              <w:spacing w:after="0" w:line="360" w:lineRule="auto"/>
              <w:ind w:left="0" w:hanging="2"/>
              <w:rPr>
                <w:sz w:val="24"/>
                <w:szCs w:val="24"/>
              </w:rPr>
            </w:pPr>
            <w:bookmarkStart w:id="3310" w:name="_Toc28166"/>
            <w:bookmarkStart w:id="3311" w:name="_Toc197069280"/>
            <w:r>
              <w:rPr>
                <w:sz w:val="24"/>
                <w:szCs w:val="24"/>
              </w:rPr>
              <w:t>1:25</w:t>
            </w:r>
            <w:bookmarkEnd w:id="3310"/>
            <w:bookmarkEnd w:id="3311"/>
          </w:p>
        </w:tc>
      </w:tr>
      <w:tr w:rsidR="00CD73D4" w14:paraId="7E6646DC" w14:textId="77777777">
        <w:tc>
          <w:tcPr>
            <w:tcW w:w="1462" w:type="dxa"/>
          </w:tcPr>
          <w:p w14:paraId="7E6646D7" w14:textId="77777777" w:rsidR="00CD73D4" w:rsidRDefault="00CD73D4">
            <w:pPr>
              <w:numPr>
                <w:ilvl w:val="0"/>
                <w:numId w:val="231"/>
              </w:numPr>
              <w:spacing w:after="0" w:line="360" w:lineRule="auto"/>
              <w:ind w:left="0" w:hanging="2"/>
              <w:contextualSpacing/>
              <w:rPr>
                <w:sz w:val="24"/>
                <w:szCs w:val="24"/>
              </w:rPr>
            </w:pPr>
            <w:bookmarkStart w:id="3312" w:name="_Toc30016"/>
            <w:bookmarkStart w:id="3313" w:name="_Toc197069281"/>
            <w:bookmarkEnd w:id="3312"/>
            <w:bookmarkEnd w:id="3313"/>
          </w:p>
        </w:tc>
        <w:tc>
          <w:tcPr>
            <w:tcW w:w="2600" w:type="dxa"/>
          </w:tcPr>
          <w:p w14:paraId="7E6646D8" w14:textId="77777777" w:rsidR="00CD73D4" w:rsidRDefault="00D00622">
            <w:pPr>
              <w:spacing w:after="0" w:line="360" w:lineRule="auto"/>
              <w:ind w:left="0" w:hanging="2"/>
              <w:rPr>
                <w:sz w:val="24"/>
                <w:szCs w:val="24"/>
              </w:rPr>
            </w:pPr>
            <w:bookmarkStart w:id="3314" w:name="_Toc13999"/>
            <w:bookmarkStart w:id="3315" w:name="_Toc197069282"/>
            <w:r>
              <w:rPr>
                <w:sz w:val="24"/>
                <w:szCs w:val="24"/>
              </w:rPr>
              <w:t>Lecture/Theory room</w:t>
            </w:r>
            <w:bookmarkEnd w:id="3314"/>
            <w:bookmarkEnd w:id="3315"/>
          </w:p>
        </w:tc>
        <w:tc>
          <w:tcPr>
            <w:tcW w:w="1583" w:type="dxa"/>
          </w:tcPr>
          <w:p w14:paraId="7E6646D9" w14:textId="77777777" w:rsidR="00CD73D4" w:rsidRDefault="00CD73D4">
            <w:pPr>
              <w:spacing w:after="0" w:line="360" w:lineRule="auto"/>
              <w:ind w:left="0" w:hanging="2"/>
              <w:outlineLvl w:val="9"/>
              <w:rPr>
                <w:sz w:val="24"/>
                <w:szCs w:val="24"/>
              </w:rPr>
            </w:pPr>
          </w:p>
        </w:tc>
        <w:tc>
          <w:tcPr>
            <w:tcW w:w="1177" w:type="dxa"/>
          </w:tcPr>
          <w:p w14:paraId="7E6646DA" w14:textId="77777777" w:rsidR="00CD73D4" w:rsidRDefault="00D00622">
            <w:pPr>
              <w:spacing w:after="0" w:line="360" w:lineRule="auto"/>
              <w:ind w:left="0" w:hanging="2"/>
              <w:rPr>
                <w:sz w:val="24"/>
                <w:szCs w:val="24"/>
              </w:rPr>
            </w:pPr>
            <w:bookmarkStart w:id="3316" w:name="_Toc444"/>
            <w:bookmarkStart w:id="3317" w:name="_Toc197069283"/>
            <w:r>
              <w:rPr>
                <w:sz w:val="24"/>
                <w:szCs w:val="24"/>
              </w:rPr>
              <w:t>1</w:t>
            </w:r>
            <w:bookmarkEnd w:id="3316"/>
            <w:bookmarkEnd w:id="3317"/>
          </w:p>
        </w:tc>
        <w:tc>
          <w:tcPr>
            <w:tcW w:w="1778" w:type="dxa"/>
          </w:tcPr>
          <w:p w14:paraId="7E6646DB" w14:textId="77777777" w:rsidR="00CD73D4" w:rsidRDefault="00D00622">
            <w:pPr>
              <w:spacing w:after="0" w:line="360" w:lineRule="auto"/>
              <w:ind w:left="0" w:hanging="2"/>
              <w:rPr>
                <w:sz w:val="24"/>
                <w:szCs w:val="24"/>
              </w:rPr>
            </w:pPr>
            <w:bookmarkStart w:id="3318" w:name="_Toc23217"/>
            <w:bookmarkStart w:id="3319" w:name="_Toc197069284"/>
            <w:r>
              <w:rPr>
                <w:sz w:val="24"/>
                <w:szCs w:val="24"/>
              </w:rPr>
              <w:t>1:25</w:t>
            </w:r>
            <w:bookmarkEnd w:id="3318"/>
            <w:bookmarkEnd w:id="3319"/>
          </w:p>
        </w:tc>
      </w:tr>
      <w:tr w:rsidR="00CD73D4" w14:paraId="7E6646E2" w14:textId="77777777">
        <w:tc>
          <w:tcPr>
            <w:tcW w:w="1462" w:type="dxa"/>
          </w:tcPr>
          <w:p w14:paraId="7E6646DD" w14:textId="77777777" w:rsidR="00CD73D4" w:rsidRDefault="00CD73D4">
            <w:pPr>
              <w:numPr>
                <w:ilvl w:val="0"/>
                <w:numId w:val="231"/>
              </w:numPr>
              <w:spacing w:after="0" w:line="360" w:lineRule="auto"/>
              <w:ind w:left="0" w:hanging="2"/>
              <w:contextualSpacing/>
              <w:rPr>
                <w:sz w:val="24"/>
                <w:szCs w:val="24"/>
              </w:rPr>
            </w:pPr>
            <w:bookmarkStart w:id="3320" w:name="_Toc32292"/>
            <w:bookmarkStart w:id="3321" w:name="_Toc197069285"/>
            <w:bookmarkEnd w:id="3320"/>
            <w:bookmarkEnd w:id="3321"/>
          </w:p>
        </w:tc>
        <w:tc>
          <w:tcPr>
            <w:tcW w:w="2600" w:type="dxa"/>
          </w:tcPr>
          <w:p w14:paraId="7E6646DE" w14:textId="77777777" w:rsidR="00CD73D4" w:rsidRDefault="00D00622">
            <w:pPr>
              <w:spacing w:after="0" w:line="360" w:lineRule="auto"/>
              <w:ind w:left="0" w:hanging="2"/>
              <w:rPr>
                <w:sz w:val="24"/>
                <w:szCs w:val="24"/>
              </w:rPr>
            </w:pPr>
            <w:bookmarkStart w:id="3322" w:name="_Toc7501"/>
            <w:bookmarkStart w:id="3323" w:name="_Toc197069286"/>
            <w:r>
              <w:rPr>
                <w:sz w:val="24"/>
                <w:szCs w:val="24"/>
              </w:rPr>
              <w:t>Animal farm</w:t>
            </w:r>
            <w:bookmarkEnd w:id="3322"/>
            <w:bookmarkEnd w:id="3323"/>
          </w:p>
        </w:tc>
        <w:tc>
          <w:tcPr>
            <w:tcW w:w="1583" w:type="dxa"/>
          </w:tcPr>
          <w:p w14:paraId="7E6646DF" w14:textId="77777777" w:rsidR="00CD73D4" w:rsidRDefault="00D00622">
            <w:pPr>
              <w:spacing w:after="0" w:line="360" w:lineRule="auto"/>
              <w:ind w:left="0" w:hanging="2"/>
              <w:rPr>
                <w:sz w:val="24"/>
                <w:szCs w:val="24"/>
              </w:rPr>
            </w:pPr>
            <w:bookmarkStart w:id="3324" w:name="_Toc16442"/>
            <w:bookmarkStart w:id="3325" w:name="_Toc197069287"/>
            <w:r>
              <w:rPr>
                <w:sz w:val="24"/>
                <w:szCs w:val="24"/>
              </w:rPr>
              <w:t>As guided by KVB</w:t>
            </w:r>
            <w:bookmarkEnd w:id="3324"/>
            <w:bookmarkEnd w:id="3325"/>
          </w:p>
        </w:tc>
        <w:tc>
          <w:tcPr>
            <w:tcW w:w="1177" w:type="dxa"/>
          </w:tcPr>
          <w:p w14:paraId="7E6646E0" w14:textId="77777777" w:rsidR="00CD73D4" w:rsidRDefault="00D00622">
            <w:pPr>
              <w:spacing w:after="0" w:line="360" w:lineRule="auto"/>
              <w:ind w:left="0" w:hanging="2"/>
              <w:rPr>
                <w:sz w:val="24"/>
                <w:szCs w:val="24"/>
              </w:rPr>
            </w:pPr>
            <w:bookmarkStart w:id="3326" w:name="_Toc16232"/>
            <w:bookmarkStart w:id="3327" w:name="_Toc197069288"/>
            <w:r>
              <w:rPr>
                <w:sz w:val="24"/>
                <w:szCs w:val="24"/>
              </w:rPr>
              <w:t>1</w:t>
            </w:r>
            <w:bookmarkEnd w:id="3326"/>
            <w:bookmarkEnd w:id="3327"/>
          </w:p>
        </w:tc>
        <w:tc>
          <w:tcPr>
            <w:tcW w:w="1778" w:type="dxa"/>
          </w:tcPr>
          <w:p w14:paraId="7E6646E1" w14:textId="77777777" w:rsidR="00CD73D4" w:rsidRDefault="00D00622">
            <w:pPr>
              <w:spacing w:after="0" w:line="360" w:lineRule="auto"/>
              <w:ind w:left="0" w:hanging="2"/>
              <w:rPr>
                <w:sz w:val="24"/>
                <w:szCs w:val="24"/>
              </w:rPr>
            </w:pPr>
            <w:bookmarkStart w:id="3328" w:name="_Toc3691"/>
            <w:bookmarkStart w:id="3329" w:name="_Toc197069289"/>
            <w:r>
              <w:rPr>
                <w:sz w:val="24"/>
                <w:szCs w:val="24"/>
              </w:rPr>
              <w:t>1:25</w:t>
            </w:r>
            <w:bookmarkEnd w:id="3328"/>
            <w:bookmarkEnd w:id="3329"/>
          </w:p>
        </w:tc>
      </w:tr>
      <w:tr w:rsidR="00CD73D4" w14:paraId="7E6646E8" w14:textId="77777777">
        <w:tc>
          <w:tcPr>
            <w:tcW w:w="1462" w:type="dxa"/>
          </w:tcPr>
          <w:p w14:paraId="7E6646E3" w14:textId="77777777" w:rsidR="00CD73D4" w:rsidRDefault="00CD73D4">
            <w:pPr>
              <w:numPr>
                <w:ilvl w:val="0"/>
                <w:numId w:val="231"/>
              </w:numPr>
              <w:spacing w:after="0" w:line="360" w:lineRule="auto"/>
              <w:ind w:left="0" w:hanging="2"/>
              <w:contextualSpacing/>
              <w:rPr>
                <w:sz w:val="24"/>
                <w:szCs w:val="24"/>
              </w:rPr>
            </w:pPr>
            <w:bookmarkStart w:id="3330" w:name="_Toc28268"/>
            <w:bookmarkStart w:id="3331" w:name="_Toc197069290"/>
            <w:bookmarkEnd w:id="3330"/>
            <w:bookmarkEnd w:id="3331"/>
          </w:p>
        </w:tc>
        <w:tc>
          <w:tcPr>
            <w:tcW w:w="2600" w:type="dxa"/>
          </w:tcPr>
          <w:p w14:paraId="7E6646E4" w14:textId="77777777" w:rsidR="00CD73D4" w:rsidRDefault="00D00622">
            <w:pPr>
              <w:spacing w:after="0" w:line="360" w:lineRule="auto"/>
              <w:ind w:left="0" w:hanging="2"/>
              <w:rPr>
                <w:sz w:val="24"/>
                <w:szCs w:val="24"/>
              </w:rPr>
            </w:pPr>
            <w:bookmarkStart w:id="3332" w:name="_Toc3902"/>
            <w:bookmarkStart w:id="3333" w:name="_Toc197069291"/>
            <w:r>
              <w:rPr>
                <w:sz w:val="24"/>
                <w:szCs w:val="24"/>
              </w:rPr>
              <w:t>Library</w:t>
            </w:r>
            <w:bookmarkEnd w:id="3332"/>
            <w:bookmarkEnd w:id="3333"/>
            <w:r>
              <w:rPr>
                <w:sz w:val="24"/>
                <w:szCs w:val="24"/>
              </w:rPr>
              <w:t xml:space="preserve"> </w:t>
            </w:r>
          </w:p>
        </w:tc>
        <w:tc>
          <w:tcPr>
            <w:tcW w:w="1583" w:type="dxa"/>
          </w:tcPr>
          <w:p w14:paraId="7E6646E5" w14:textId="77777777" w:rsidR="00CD73D4" w:rsidRDefault="00CD73D4">
            <w:pPr>
              <w:spacing w:after="0" w:line="360" w:lineRule="auto"/>
              <w:ind w:left="0" w:hanging="2"/>
              <w:outlineLvl w:val="9"/>
              <w:rPr>
                <w:sz w:val="24"/>
                <w:szCs w:val="24"/>
              </w:rPr>
            </w:pPr>
          </w:p>
        </w:tc>
        <w:tc>
          <w:tcPr>
            <w:tcW w:w="1177" w:type="dxa"/>
          </w:tcPr>
          <w:p w14:paraId="7E6646E6" w14:textId="77777777" w:rsidR="00CD73D4" w:rsidRDefault="00D00622">
            <w:pPr>
              <w:spacing w:after="0" w:line="360" w:lineRule="auto"/>
              <w:ind w:left="0" w:hanging="2"/>
              <w:rPr>
                <w:sz w:val="24"/>
                <w:szCs w:val="24"/>
              </w:rPr>
            </w:pPr>
            <w:bookmarkStart w:id="3334" w:name="_Toc12922"/>
            <w:bookmarkStart w:id="3335" w:name="_Toc197069292"/>
            <w:r>
              <w:rPr>
                <w:sz w:val="24"/>
                <w:szCs w:val="24"/>
              </w:rPr>
              <w:t>1</w:t>
            </w:r>
            <w:bookmarkEnd w:id="3334"/>
            <w:bookmarkEnd w:id="3335"/>
          </w:p>
        </w:tc>
        <w:tc>
          <w:tcPr>
            <w:tcW w:w="1778" w:type="dxa"/>
          </w:tcPr>
          <w:p w14:paraId="7E6646E7" w14:textId="77777777" w:rsidR="00CD73D4" w:rsidRDefault="00D00622">
            <w:pPr>
              <w:spacing w:after="0" w:line="360" w:lineRule="auto"/>
              <w:ind w:left="0" w:hanging="2"/>
              <w:rPr>
                <w:sz w:val="24"/>
                <w:szCs w:val="24"/>
              </w:rPr>
            </w:pPr>
            <w:bookmarkStart w:id="3336" w:name="_Toc7964"/>
            <w:bookmarkStart w:id="3337" w:name="_Toc197069293"/>
            <w:r>
              <w:rPr>
                <w:sz w:val="24"/>
                <w:szCs w:val="24"/>
              </w:rPr>
              <w:t>1:25</w:t>
            </w:r>
            <w:bookmarkEnd w:id="3336"/>
            <w:bookmarkEnd w:id="3337"/>
          </w:p>
        </w:tc>
      </w:tr>
      <w:tr w:rsidR="00CD73D4" w14:paraId="7E6646EE" w14:textId="77777777">
        <w:tc>
          <w:tcPr>
            <w:tcW w:w="1462" w:type="dxa"/>
          </w:tcPr>
          <w:p w14:paraId="7E6646E9" w14:textId="77777777" w:rsidR="00CD73D4" w:rsidRDefault="00CD73D4">
            <w:pPr>
              <w:numPr>
                <w:ilvl w:val="0"/>
                <w:numId w:val="231"/>
              </w:numPr>
              <w:spacing w:after="0" w:line="360" w:lineRule="auto"/>
              <w:ind w:left="0" w:hanging="2"/>
              <w:contextualSpacing/>
              <w:rPr>
                <w:sz w:val="24"/>
                <w:szCs w:val="24"/>
              </w:rPr>
            </w:pPr>
            <w:bookmarkStart w:id="3338" w:name="_Toc24548"/>
            <w:bookmarkStart w:id="3339" w:name="_Toc197069294"/>
            <w:bookmarkEnd w:id="3338"/>
            <w:bookmarkEnd w:id="3339"/>
          </w:p>
        </w:tc>
        <w:tc>
          <w:tcPr>
            <w:tcW w:w="2600" w:type="dxa"/>
          </w:tcPr>
          <w:p w14:paraId="7E6646EA" w14:textId="77777777" w:rsidR="00CD73D4" w:rsidRDefault="00D00622">
            <w:pPr>
              <w:spacing w:after="0" w:line="360" w:lineRule="auto"/>
              <w:ind w:left="0" w:hanging="2"/>
              <w:rPr>
                <w:sz w:val="24"/>
                <w:szCs w:val="24"/>
              </w:rPr>
            </w:pPr>
            <w:bookmarkStart w:id="3340" w:name="_Toc11384"/>
            <w:bookmarkStart w:id="3341" w:name="_Toc197069295"/>
            <w:r>
              <w:rPr>
                <w:sz w:val="24"/>
                <w:szCs w:val="24"/>
              </w:rPr>
              <w:t>E-Library</w:t>
            </w:r>
            <w:bookmarkEnd w:id="3340"/>
            <w:bookmarkEnd w:id="3341"/>
          </w:p>
        </w:tc>
        <w:tc>
          <w:tcPr>
            <w:tcW w:w="1583" w:type="dxa"/>
          </w:tcPr>
          <w:p w14:paraId="7E6646EB" w14:textId="77777777" w:rsidR="00CD73D4" w:rsidRDefault="00CD73D4">
            <w:pPr>
              <w:spacing w:after="0" w:line="360" w:lineRule="auto"/>
              <w:ind w:left="0" w:hanging="2"/>
              <w:outlineLvl w:val="9"/>
              <w:rPr>
                <w:sz w:val="24"/>
                <w:szCs w:val="24"/>
              </w:rPr>
            </w:pPr>
          </w:p>
        </w:tc>
        <w:tc>
          <w:tcPr>
            <w:tcW w:w="1177" w:type="dxa"/>
          </w:tcPr>
          <w:p w14:paraId="7E6646EC" w14:textId="77777777" w:rsidR="00CD73D4" w:rsidRDefault="00D00622">
            <w:pPr>
              <w:spacing w:after="0" w:line="360" w:lineRule="auto"/>
              <w:ind w:left="0" w:hanging="2"/>
              <w:rPr>
                <w:sz w:val="24"/>
                <w:szCs w:val="24"/>
              </w:rPr>
            </w:pPr>
            <w:bookmarkStart w:id="3342" w:name="_Toc28966"/>
            <w:bookmarkStart w:id="3343" w:name="_Toc197069296"/>
            <w:r>
              <w:rPr>
                <w:sz w:val="24"/>
                <w:szCs w:val="24"/>
              </w:rPr>
              <w:t>1</w:t>
            </w:r>
            <w:bookmarkEnd w:id="3342"/>
            <w:bookmarkEnd w:id="3343"/>
          </w:p>
        </w:tc>
        <w:tc>
          <w:tcPr>
            <w:tcW w:w="1778" w:type="dxa"/>
          </w:tcPr>
          <w:p w14:paraId="7E6646ED" w14:textId="77777777" w:rsidR="00CD73D4" w:rsidRDefault="00D00622">
            <w:pPr>
              <w:spacing w:after="0" w:line="360" w:lineRule="auto"/>
              <w:ind w:left="0" w:hanging="2"/>
              <w:rPr>
                <w:sz w:val="24"/>
                <w:szCs w:val="24"/>
              </w:rPr>
            </w:pPr>
            <w:bookmarkStart w:id="3344" w:name="_Toc24136"/>
            <w:bookmarkStart w:id="3345" w:name="_Toc197069297"/>
            <w:r>
              <w:rPr>
                <w:sz w:val="24"/>
                <w:szCs w:val="24"/>
              </w:rPr>
              <w:t>1:25</w:t>
            </w:r>
            <w:bookmarkEnd w:id="3344"/>
            <w:bookmarkEnd w:id="3345"/>
          </w:p>
        </w:tc>
      </w:tr>
      <w:tr w:rsidR="00CD73D4" w14:paraId="7E6646F4" w14:textId="77777777">
        <w:tc>
          <w:tcPr>
            <w:tcW w:w="1462" w:type="dxa"/>
          </w:tcPr>
          <w:p w14:paraId="7E6646EF" w14:textId="77777777" w:rsidR="00CD73D4" w:rsidRDefault="00CD73D4">
            <w:pPr>
              <w:numPr>
                <w:ilvl w:val="0"/>
                <w:numId w:val="231"/>
              </w:numPr>
              <w:spacing w:after="0" w:line="360" w:lineRule="auto"/>
              <w:ind w:left="0" w:hanging="2"/>
              <w:contextualSpacing/>
              <w:rPr>
                <w:sz w:val="24"/>
                <w:szCs w:val="24"/>
              </w:rPr>
            </w:pPr>
            <w:bookmarkStart w:id="3346" w:name="_Toc30221"/>
            <w:bookmarkStart w:id="3347" w:name="_Toc197069298"/>
            <w:bookmarkEnd w:id="3346"/>
            <w:bookmarkEnd w:id="3347"/>
          </w:p>
        </w:tc>
        <w:tc>
          <w:tcPr>
            <w:tcW w:w="2600" w:type="dxa"/>
          </w:tcPr>
          <w:p w14:paraId="7E6646F0" w14:textId="77777777" w:rsidR="00CD73D4" w:rsidRDefault="00D00622">
            <w:pPr>
              <w:spacing w:after="0" w:line="360" w:lineRule="auto"/>
              <w:ind w:left="0" w:hanging="2"/>
              <w:rPr>
                <w:sz w:val="24"/>
                <w:szCs w:val="24"/>
              </w:rPr>
            </w:pPr>
            <w:bookmarkStart w:id="3348" w:name="_Toc7982"/>
            <w:bookmarkStart w:id="3349" w:name="_Toc197069299"/>
            <w:r>
              <w:rPr>
                <w:sz w:val="24"/>
                <w:szCs w:val="24"/>
              </w:rPr>
              <w:t>Drenching gun</w:t>
            </w:r>
            <w:bookmarkEnd w:id="3348"/>
            <w:bookmarkEnd w:id="3349"/>
          </w:p>
        </w:tc>
        <w:tc>
          <w:tcPr>
            <w:tcW w:w="1583" w:type="dxa"/>
          </w:tcPr>
          <w:p w14:paraId="7E6646F1" w14:textId="77777777" w:rsidR="00CD73D4" w:rsidRDefault="00CD73D4">
            <w:pPr>
              <w:spacing w:after="0" w:line="360" w:lineRule="auto"/>
              <w:ind w:left="0" w:hanging="2"/>
              <w:outlineLvl w:val="9"/>
              <w:rPr>
                <w:sz w:val="24"/>
                <w:szCs w:val="24"/>
              </w:rPr>
            </w:pPr>
          </w:p>
        </w:tc>
        <w:tc>
          <w:tcPr>
            <w:tcW w:w="1177" w:type="dxa"/>
          </w:tcPr>
          <w:p w14:paraId="7E6646F2" w14:textId="77777777" w:rsidR="00CD73D4" w:rsidRDefault="00D00622">
            <w:pPr>
              <w:spacing w:after="0" w:line="360" w:lineRule="auto"/>
              <w:ind w:left="0" w:hanging="2"/>
              <w:rPr>
                <w:sz w:val="24"/>
                <w:szCs w:val="24"/>
              </w:rPr>
            </w:pPr>
            <w:bookmarkStart w:id="3350" w:name="_Toc26795"/>
            <w:bookmarkStart w:id="3351" w:name="_Toc197069300"/>
            <w:r>
              <w:rPr>
                <w:sz w:val="24"/>
                <w:szCs w:val="24"/>
              </w:rPr>
              <w:t>5</w:t>
            </w:r>
            <w:bookmarkEnd w:id="3350"/>
            <w:bookmarkEnd w:id="3351"/>
          </w:p>
        </w:tc>
        <w:tc>
          <w:tcPr>
            <w:tcW w:w="1778" w:type="dxa"/>
          </w:tcPr>
          <w:p w14:paraId="7E6646F3" w14:textId="77777777" w:rsidR="00CD73D4" w:rsidRDefault="00D00622">
            <w:pPr>
              <w:spacing w:after="0" w:line="360" w:lineRule="auto"/>
              <w:ind w:left="0" w:hanging="2"/>
              <w:rPr>
                <w:sz w:val="24"/>
                <w:szCs w:val="24"/>
              </w:rPr>
            </w:pPr>
            <w:bookmarkStart w:id="3352" w:name="_Toc15106"/>
            <w:bookmarkStart w:id="3353" w:name="_Toc197069301"/>
            <w:r>
              <w:rPr>
                <w:sz w:val="24"/>
                <w:szCs w:val="24"/>
              </w:rPr>
              <w:t>1:5</w:t>
            </w:r>
            <w:bookmarkEnd w:id="3352"/>
            <w:bookmarkEnd w:id="3353"/>
          </w:p>
        </w:tc>
      </w:tr>
      <w:tr w:rsidR="00CD73D4" w14:paraId="7E6646FA" w14:textId="77777777">
        <w:tc>
          <w:tcPr>
            <w:tcW w:w="1462" w:type="dxa"/>
          </w:tcPr>
          <w:p w14:paraId="7E6646F5" w14:textId="77777777" w:rsidR="00CD73D4" w:rsidRDefault="00CD73D4">
            <w:pPr>
              <w:numPr>
                <w:ilvl w:val="0"/>
                <w:numId w:val="231"/>
              </w:numPr>
              <w:spacing w:after="0" w:line="360" w:lineRule="auto"/>
              <w:ind w:left="0" w:hanging="2"/>
              <w:contextualSpacing/>
              <w:rPr>
                <w:sz w:val="24"/>
                <w:szCs w:val="24"/>
              </w:rPr>
            </w:pPr>
            <w:bookmarkStart w:id="3354" w:name="_Toc32579"/>
            <w:bookmarkStart w:id="3355" w:name="_Toc197069302"/>
            <w:bookmarkEnd w:id="3354"/>
            <w:bookmarkEnd w:id="3355"/>
          </w:p>
        </w:tc>
        <w:tc>
          <w:tcPr>
            <w:tcW w:w="2600" w:type="dxa"/>
          </w:tcPr>
          <w:p w14:paraId="7E6646F6" w14:textId="77777777" w:rsidR="00CD73D4" w:rsidRDefault="00D00622">
            <w:pPr>
              <w:spacing w:after="0" w:line="360" w:lineRule="auto"/>
              <w:ind w:left="0" w:hanging="2"/>
              <w:rPr>
                <w:sz w:val="24"/>
                <w:szCs w:val="24"/>
              </w:rPr>
            </w:pPr>
            <w:bookmarkStart w:id="3356" w:name="_Toc27039"/>
            <w:bookmarkStart w:id="3357" w:name="_Toc197069303"/>
            <w:r>
              <w:rPr>
                <w:sz w:val="24"/>
                <w:szCs w:val="24"/>
              </w:rPr>
              <w:t>Syringes and needle</w:t>
            </w:r>
            <w:bookmarkEnd w:id="3356"/>
            <w:bookmarkEnd w:id="3357"/>
          </w:p>
        </w:tc>
        <w:tc>
          <w:tcPr>
            <w:tcW w:w="1583" w:type="dxa"/>
          </w:tcPr>
          <w:p w14:paraId="7E6646F7" w14:textId="77777777" w:rsidR="00CD73D4" w:rsidRDefault="00CD73D4">
            <w:pPr>
              <w:spacing w:after="0" w:line="360" w:lineRule="auto"/>
              <w:ind w:left="0" w:hanging="2"/>
              <w:outlineLvl w:val="9"/>
              <w:rPr>
                <w:sz w:val="24"/>
                <w:szCs w:val="24"/>
              </w:rPr>
            </w:pPr>
          </w:p>
        </w:tc>
        <w:tc>
          <w:tcPr>
            <w:tcW w:w="1177" w:type="dxa"/>
          </w:tcPr>
          <w:p w14:paraId="7E6646F8" w14:textId="77777777" w:rsidR="00CD73D4" w:rsidRDefault="00D00622">
            <w:pPr>
              <w:spacing w:after="0" w:line="360" w:lineRule="auto"/>
              <w:ind w:left="0" w:hanging="2"/>
              <w:rPr>
                <w:sz w:val="24"/>
                <w:szCs w:val="24"/>
              </w:rPr>
            </w:pPr>
            <w:bookmarkStart w:id="3358" w:name="_Toc2653"/>
            <w:bookmarkStart w:id="3359" w:name="_Toc197069304"/>
            <w:r>
              <w:rPr>
                <w:sz w:val="24"/>
                <w:szCs w:val="24"/>
              </w:rPr>
              <w:t>25</w:t>
            </w:r>
            <w:bookmarkEnd w:id="3358"/>
            <w:bookmarkEnd w:id="3359"/>
          </w:p>
        </w:tc>
        <w:tc>
          <w:tcPr>
            <w:tcW w:w="1778" w:type="dxa"/>
          </w:tcPr>
          <w:p w14:paraId="7E6646F9" w14:textId="77777777" w:rsidR="00CD73D4" w:rsidRDefault="00D00622">
            <w:pPr>
              <w:spacing w:after="0" w:line="360" w:lineRule="auto"/>
              <w:ind w:left="0" w:hanging="2"/>
              <w:rPr>
                <w:sz w:val="24"/>
                <w:szCs w:val="24"/>
              </w:rPr>
            </w:pPr>
            <w:bookmarkStart w:id="3360" w:name="_Toc14622"/>
            <w:bookmarkStart w:id="3361" w:name="_Toc197069305"/>
            <w:r>
              <w:rPr>
                <w:sz w:val="24"/>
                <w:szCs w:val="24"/>
              </w:rPr>
              <w:t>1:1</w:t>
            </w:r>
            <w:bookmarkEnd w:id="3360"/>
            <w:bookmarkEnd w:id="3361"/>
          </w:p>
        </w:tc>
      </w:tr>
      <w:tr w:rsidR="00CD73D4" w14:paraId="7E664700" w14:textId="77777777">
        <w:tc>
          <w:tcPr>
            <w:tcW w:w="1462" w:type="dxa"/>
          </w:tcPr>
          <w:p w14:paraId="7E6646FB" w14:textId="77777777" w:rsidR="00CD73D4" w:rsidRDefault="00CD73D4">
            <w:pPr>
              <w:numPr>
                <w:ilvl w:val="0"/>
                <w:numId w:val="231"/>
              </w:numPr>
              <w:spacing w:after="0" w:line="360" w:lineRule="auto"/>
              <w:ind w:left="0" w:hanging="2"/>
              <w:contextualSpacing/>
              <w:rPr>
                <w:sz w:val="24"/>
                <w:szCs w:val="24"/>
              </w:rPr>
            </w:pPr>
            <w:bookmarkStart w:id="3362" w:name="_Toc10392"/>
            <w:bookmarkStart w:id="3363" w:name="_Toc197069306"/>
            <w:bookmarkEnd w:id="3362"/>
            <w:bookmarkEnd w:id="3363"/>
          </w:p>
        </w:tc>
        <w:tc>
          <w:tcPr>
            <w:tcW w:w="2600" w:type="dxa"/>
          </w:tcPr>
          <w:p w14:paraId="7E6646FC" w14:textId="77777777" w:rsidR="00CD73D4" w:rsidRDefault="00D00622">
            <w:pPr>
              <w:spacing w:after="0" w:line="360" w:lineRule="auto"/>
              <w:ind w:left="0" w:hanging="2"/>
              <w:rPr>
                <w:sz w:val="24"/>
                <w:szCs w:val="24"/>
              </w:rPr>
            </w:pPr>
            <w:bookmarkStart w:id="3364" w:name="_Toc6887"/>
            <w:bookmarkStart w:id="3365" w:name="_Toc197069307"/>
            <w:r>
              <w:rPr>
                <w:sz w:val="24"/>
                <w:szCs w:val="24"/>
              </w:rPr>
              <w:t>Scalpel blades</w:t>
            </w:r>
            <w:bookmarkEnd w:id="3364"/>
            <w:bookmarkEnd w:id="3365"/>
          </w:p>
        </w:tc>
        <w:tc>
          <w:tcPr>
            <w:tcW w:w="1583" w:type="dxa"/>
          </w:tcPr>
          <w:p w14:paraId="7E6646FD" w14:textId="77777777" w:rsidR="00CD73D4" w:rsidRDefault="00CD73D4">
            <w:pPr>
              <w:spacing w:after="0" w:line="360" w:lineRule="auto"/>
              <w:ind w:left="0" w:hanging="2"/>
              <w:outlineLvl w:val="9"/>
              <w:rPr>
                <w:sz w:val="24"/>
                <w:szCs w:val="24"/>
              </w:rPr>
            </w:pPr>
          </w:p>
        </w:tc>
        <w:tc>
          <w:tcPr>
            <w:tcW w:w="1177" w:type="dxa"/>
          </w:tcPr>
          <w:p w14:paraId="7E6646FE" w14:textId="77777777" w:rsidR="00CD73D4" w:rsidRDefault="00D00622">
            <w:pPr>
              <w:spacing w:after="0" w:line="360" w:lineRule="auto"/>
              <w:ind w:left="0" w:hanging="2"/>
              <w:rPr>
                <w:sz w:val="24"/>
                <w:szCs w:val="24"/>
              </w:rPr>
            </w:pPr>
            <w:bookmarkStart w:id="3366" w:name="_Toc9720"/>
            <w:bookmarkStart w:id="3367" w:name="_Toc197069308"/>
            <w:r>
              <w:rPr>
                <w:sz w:val="24"/>
                <w:szCs w:val="24"/>
              </w:rPr>
              <w:t>25</w:t>
            </w:r>
            <w:bookmarkEnd w:id="3366"/>
            <w:bookmarkEnd w:id="3367"/>
          </w:p>
        </w:tc>
        <w:tc>
          <w:tcPr>
            <w:tcW w:w="1778" w:type="dxa"/>
          </w:tcPr>
          <w:p w14:paraId="7E6646FF" w14:textId="77777777" w:rsidR="00CD73D4" w:rsidRDefault="00D00622">
            <w:pPr>
              <w:spacing w:after="0" w:line="360" w:lineRule="auto"/>
              <w:ind w:left="0" w:hanging="2"/>
              <w:rPr>
                <w:sz w:val="24"/>
                <w:szCs w:val="24"/>
              </w:rPr>
            </w:pPr>
            <w:bookmarkStart w:id="3368" w:name="_Toc19142"/>
            <w:bookmarkStart w:id="3369" w:name="_Toc197069309"/>
            <w:r>
              <w:rPr>
                <w:sz w:val="24"/>
                <w:szCs w:val="24"/>
              </w:rPr>
              <w:t>1:1</w:t>
            </w:r>
            <w:bookmarkEnd w:id="3368"/>
            <w:bookmarkEnd w:id="3369"/>
          </w:p>
        </w:tc>
      </w:tr>
      <w:tr w:rsidR="00CD73D4" w14:paraId="7E664706" w14:textId="77777777">
        <w:tc>
          <w:tcPr>
            <w:tcW w:w="1462" w:type="dxa"/>
          </w:tcPr>
          <w:p w14:paraId="7E664701" w14:textId="77777777" w:rsidR="00CD73D4" w:rsidRDefault="00CD73D4">
            <w:pPr>
              <w:numPr>
                <w:ilvl w:val="0"/>
                <w:numId w:val="231"/>
              </w:numPr>
              <w:spacing w:after="0" w:line="360" w:lineRule="auto"/>
              <w:ind w:left="0" w:hanging="2"/>
              <w:contextualSpacing/>
              <w:rPr>
                <w:sz w:val="24"/>
                <w:szCs w:val="24"/>
              </w:rPr>
            </w:pPr>
            <w:bookmarkStart w:id="3370" w:name="_Toc14370"/>
            <w:bookmarkStart w:id="3371" w:name="_Toc197069310"/>
            <w:bookmarkEnd w:id="3370"/>
            <w:bookmarkEnd w:id="3371"/>
          </w:p>
        </w:tc>
        <w:tc>
          <w:tcPr>
            <w:tcW w:w="2600" w:type="dxa"/>
          </w:tcPr>
          <w:p w14:paraId="7E664702" w14:textId="77777777" w:rsidR="00CD73D4" w:rsidRDefault="00D00622">
            <w:pPr>
              <w:spacing w:after="0" w:line="360" w:lineRule="auto"/>
              <w:ind w:left="0" w:hanging="2"/>
              <w:rPr>
                <w:sz w:val="24"/>
                <w:szCs w:val="24"/>
              </w:rPr>
            </w:pPr>
            <w:bookmarkStart w:id="3372" w:name="_Toc15924"/>
            <w:bookmarkStart w:id="3373" w:name="_Toc197069311"/>
            <w:r>
              <w:rPr>
                <w:sz w:val="24"/>
                <w:szCs w:val="24"/>
              </w:rPr>
              <w:t>Diagnostic kit</w:t>
            </w:r>
            <w:bookmarkEnd w:id="3372"/>
            <w:bookmarkEnd w:id="3373"/>
          </w:p>
        </w:tc>
        <w:tc>
          <w:tcPr>
            <w:tcW w:w="1583" w:type="dxa"/>
          </w:tcPr>
          <w:p w14:paraId="7E664703" w14:textId="77777777" w:rsidR="00CD73D4" w:rsidRDefault="00CD73D4">
            <w:pPr>
              <w:spacing w:after="0" w:line="360" w:lineRule="auto"/>
              <w:ind w:left="0" w:hanging="2"/>
              <w:outlineLvl w:val="9"/>
              <w:rPr>
                <w:sz w:val="24"/>
                <w:szCs w:val="24"/>
              </w:rPr>
            </w:pPr>
          </w:p>
        </w:tc>
        <w:tc>
          <w:tcPr>
            <w:tcW w:w="1177" w:type="dxa"/>
          </w:tcPr>
          <w:p w14:paraId="7E664704" w14:textId="77777777" w:rsidR="00CD73D4" w:rsidRDefault="00D00622">
            <w:pPr>
              <w:spacing w:after="0" w:line="360" w:lineRule="auto"/>
              <w:ind w:left="0" w:hanging="2"/>
              <w:rPr>
                <w:sz w:val="24"/>
                <w:szCs w:val="24"/>
              </w:rPr>
            </w:pPr>
            <w:bookmarkStart w:id="3374" w:name="_Toc10234"/>
            <w:bookmarkStart w:id="3375" w:name="_Toc197069312"/>
            <w:r>
              <w:rPr>
                <w:sz w:val="24"/>
                <w:szCs w:val="24"/>
              </w:rPr>
              <w:t>5</w:t>
            </w:r>
            <w:bookmarkEnd w:id="3374"/>
            <w:bookmarkEnd w:id="3375"/>
          </w:p>
        </w:tc>
        <w:tc>
          <w:tcPr>
            <w:tcW w:w="1778" w:type="dxa"/>
          </w:tcPr>
          <w:p w14:paraId="7E664705" w14:textId="77777777" w:rsidR="00CD73D4" w:rsidRDefault="00D00622">
            <w:pPr>
              <w:spacing w:after="0" w:line="360" w:lineRule="auto"/>
              <w:ind w:left="0" w:hanging="2"/>
              <w:rPr>
                <w:sz w:val="24"/>
                <w:szCs w:val="24"/>
              </w:rPr>
            </w:pPr>
            <w:bookmarkStart w:id="3376" w:name="_Toc872"/>
            <w:bookmarkStart w:id="3377" w:name="_Toc197069313"/>
            <w:r>
              <w:rPr>
                <w:sz w:val="24"/>
                <w:szCs w:val="24"/>
              </w:rPr>
              <w:t>1:5</w:t>
            </w:r>
            <w:bookmarkEnd w:id="3376"/>
            <w:bookmarkEnd w:id="3377"/>
          </w:p>
        </w:tc>
      </w:tr>
      <w:tr w:rsidR="00CD73D4" w14:paraId="7E66470C" w14:textId="77777777">
        <w:tc>
          <w:tcPr>
            <w:tcW w:w="1462" w:type="dxa"/>
          </w:tcPr>
          <w:p w14:paraId="7E664707" w14:textId="77777777" w:rsidR="00CD73D4" w:rsidRDefault="00CD73D4">
            <w:pPr>
              <w:numPr>
                <w:ilvl w:val="0"/>
                <w:numId w:val="231"/>
              </w:numPr>
              <w:spacing w:after="0" w:line="360" w:lineRule="auto"/>
              <w:ind w:left="0" w:hanging="2"/>
              <w:contextualSpacing/>
              <w:rPr>
                <w:sz w:val="24"/>
                <w:szCs w:val="24"/>
              </w:rPr>
            </w:pPr>
            <w:bookmarkStart w:id="3378" w:name="_Toc16596"/>
            <w:bookmarkStart w:id="3379" w:name="_Toc197069314"/>
            <w:bookmarkEnd w:id="3378"/>
            <w:bookmarkEnd w:id="3379"/>
          </w:p>
        </w:tc>
        <w:tc>
          <w:tcPr>
            <w:tcW w:w="2600" w:type="dxa"/>
          </w:tcPr>
          <w:p w14:paraId="7E664708" w14:textId="77777777" w:rsidR="00CD73D4" w:rsidRDefault="00D00622">
            <w:pPr>
              <w:spacing w:after="0" w:line="360" w:lineRule="auto"/>
              <w:ind w:left="0" w:hanging="2"/>
              <w:rPr>
                <w:sz w:val="24"/>
                <w:szCs w:val="24"/>
              </w:rPr>
            </w:pPr>
            <w:bookmarkStart w:id="3380" w:name="_Toc2970"/>
            <w:bookmarkStart w:id="3381" w:name="_Toc197069315"/>
            <w:r>
              <w:rPr>
                <w:sz w:val="24"/>
                <w:szCs w:val="24"/>
              </w:rPr>
              <w:t>Thermometer</w:t>
            </w:r>
            <w:bookmarkEnd w:id="3380"/>
            <w:bookmarkEnd w:id="3381"/>
            <w:r>
              <w:rPr>
                <w:sz w:val="24"/>
                <w:szCs w:val="24"/>
              </w:rPr>
              <w:t xml:space="preserve"> </w:t>
            </w:r>
          </w:p>
        </w:tc>
        <w:tc>
          <w:tcPr>
            <w:tcW w:w="1583" w:type="dxa"/>
          </w:tcPr>
          <w:p w14:paraId="7E664709" w14:textId="77777777" w:rsidR="00CD73D4" w:rsidRDefault="00CD73D4">
            <w:pPr>
              <w:spacing w:after="0" w:line="360" w:lineRule="auto"/>
              <w:ind w:left="0" w:hanging="2"/>
              <w:outlineLvl w:val="9"/>
              <w:rPr>
                <w:sz w:val="24"/>
                <w:szCs w:val="24"/>
              </w:rPr>
            </w:pPr>
          </w:p>
        </w:tc>
        <w:tc>
          <w:tcPr>
            <w:tcW w:w="1177" w:type="dxa"/>
          </w:tcPr>
          <w:p w14:paraId="7E66470A" w14:textId="77777777" w:rsidR="00CD73D4" w:rsidRDefault="00D00622">
            <w:pPr>
              <w:spacing w:after="0" w:line="360" w:lineRule="auto"/>
              <w:ind w:left="0" w:hanging="2"/>
              <w:rPr>
                <w:sz w:val="24"/>
                <w:szCs w:val="24"/>
              </w:rPr>
            </w:pPr>
            <w:bookmarkStart w:id="3382" w:name="_Toc2966"/>
            <w:bookmarkStart w:id="3383" w:name="_Toc197069316"/>
            <w:r>
              <w:rPr>
                <w:sz w:val="24"/>
                <w:szCs w:val="24"/>
              </w:rPr>
              <w:t>25</w:t>
            </w:r>
            <w:bookmarkEnd w:id="3382"/>
            <w:bookmarkEnd w:id="3383"/>
          </w:p>
        </w:tc>
        <w:tc>
          <w:tcPr>
            <w:tcW w:w="1778" w:type="dxa"/>
          </w:tcPr>
          <w:p w14:paraId="7E66470B" w14:textId="77777777" w:rsidR="00CD73D4" w:rsidRDefault="00D00622">
            <w:pPr>
              <w:spacing w:after="0" w:line="360" w:lineRule="auto"/>
              <w:ind w:left="0" w:hanging="2"/>
              <w:rPr>
                <w:sz w:val="24"/>
                <w:szCs w:val="24"/>
              </w:rPr>
            </w:pPr>
            <w:bookmarkStart w:id="3384" w:name="_Toc28265"/>
            <w:bookmarkStart w:id="3385" w:name="_Toc197069317"/>
            <w:r>
              <w:rPr>
                <w:sz w:val="24"/>
                <w:szCs w:val="24"/>
              </w:rPr>
              <w:t>1:1</w:t>
            </w:r>
            <w:bookmarkEnd w:id="3384"/>
            <w:bookmarkEnd w:id="3385"/>
          </w:p>
        </w:tc>
      </w:tr>
      <w:tr w:rsidR="00CD73D4" w14:paraId="7E664712" w14:textId="77777777">
        <w:tc>
          <w:tcPr>
            <w:tcW w:w="1462" w:type="dxa"/>
          </w:tcPr>
          <w:p w14:paraId="7E66470D" w14:textId="77777777" w:rsidR="00CD73D4" w:rsidRDefault="00CD73D4">
            <w:pPr>
              <w:numPr>
                <w:ilvl w:val="0"/>
                <w:numId w:val="231"/>
              </w:numPr>
              <w:spacing w:after="0" w:line="360" w:lineRule="auto"/>
              <w:ind w:left="0" w:hanging="2"/>
              <w:contextualSpacing/>
              <w:rPr>
                <w:sz w:val="24"/>
                <w:szCs w:val="24"/>
              </w:rPr>
            </w:pPr>
            <w:bookmarkStart w:id="3386" w:name="_Toc21129"/>
            <w:bookmarkStart w:id="3387" w:name="_Toc197069318"/>
            <w:bookmarkEnd w:id="3386"/>
            <w:bookmarkEnd w:id="3387"/>
          </w:p>
        </w:tc>
        <w:tc>
          <w:tcPr>
            <w:tcW w:w="2600" w:type="dxa"/>
          </w:tcPr>
          <w:p w14:paraId="7E66470E" w14:textId="77777777" w:rsidR="00CD73D4" w:rsidRDefault="00D00622">
            <w:pPr>
              <w:spacing w:after="0" w:line="360" w:lineRule="auto"/>
              <w:ind w:left="0" w:hanging="2"/>
              <w:rPr>
                <w:sz w:val="24"/>
                <w:szCs w:val="24"/>
              </w:rPr>
            </w:pPr>
            <w:bookmarkStart w:id="3388" w:name="_Toc8597"/>
            <w:bookmarkStart w:id="3389" w:name="_Toc197069319"/>
            <w:r>
              <w:rPr>
                <w:sz w:val="24"/>
                <w:szCs w:val="24"/>
              </w:rPr>
              <w:t>Stethoscope</w:t>
            </w:r>
            <w:bookmarkEnd w:id="3388"/>
            <w:bookmarkEnd w:id="3389"/>
            <w:r>
              <w:rPr>
                <w:sz w:val="24"/>
                <w:szCs w:val="24"/>
              </w:rPr>
              <w:t xml:space="preserve"> </w:t>
            </w:r>
          </w:p>
        </w:tc>
        <w:tc>
          <w:tcPr>
            <w:tcW w:w="1583" w:type="dxa"/>
          </w:tcPr>
          <w:p w14:paraId="7E66470F" w14:textId="77777777" w:rsidR="00CD73D4" w:rsidRDefault="00CD73D4">
            <w:pPr>
              <w:spacing w:after="0" w:line="360" w:lineRule="auto"/>
              <w:ind w:left="0" w:hanging="2"/>
              <w:outlineLvl w:val="9"/>
              <w:rPr>
                <w:sz w:val="24"/>
                <w:szCs w:val="24"/>
              </w:rPr>
            </w:pPr>
          </w:p>
        </w:tc>
        <w:tc>
          <w:tcPr>
            <w:tcW w:w="1177" w:type="dxa"/>
          </w:tcPr>
          <w:p w14:paraId="7E664710" w14:textId="77777777" w:rsidR="00CD73D4" w:rsidRDefault="00D00622">
            <w:pPr>
              <w:spacing w:after="0" w:line="360" w:lineRule="auto"/>
              <w:ind w:left="0" w:hanging="2"/>
              <w:rPr>
                <w:sz w:val="24"/>
                <w:szCs w:val="24"/>
              </w:rPr>
            </w:pPr>
            <w:bookmarkStart w:id="3390" w:name="_Toc7834"/>
            <w:bookmarkStart w:id="3391" w:name="_Toc197069320"/>
            <w:r>
              <w:rPr>
                <w:sz w:val="24"/>
                <w:szCs w:val="24"/>
              </w:rPr>
              <w:t>25</w:t>
            </w:r>
            <w:bookmarkEnd w:id="3390"/>
            <w:bookmarkEnd w:id="3391"/>
          </w:p>
        </w:tc>
        <w:tc>
          <w:tcPr>
            <w:tcW w:w="1778" w:type="dxa"/>
          </w:tcPr>
          <w:p w14:paraId="7E664711" w14:textId="77777777" w:rsidR="00CD73D4" w:rsidRDefault="00D00622">
            <w:pPr>
              <w:spacing w:after="0" w:line="360" w:lineRule="auto"/>
              <w:ind w:left="0" w:hanging="2"/>
              <w:rPr>
                <w:sz w:val="24"/>
                <w:szCs w:val="24"/>
              </w:rPr>
            </w:pPr>
            <w:bookmarkStart w:id="3392" w:name="_Toc5052"/>
            <w:bookmarkStart w:id="3393" w:name="_Toc197069321"/>
            <w:r>
              <w:rPr>
                <w:sz w:val="24"/>
                <w:szCs w:val="24"/>
              </w:rPr>
              <w:t>1:1</w:t>
            </w:r>
            <w:bookmarkEnd w:id="3392"/>
            <w:bookmarkEnd w:id="3393"/>
          </w:p>
        </w:tc>
      </w:tr>
    </w:tbl>
    <w:p w14:paraId="7E664713" w14:textId="77777777" w:rsidR="00CD73D4" w:rsidRDefault="00CD73D4">
      <w:pPr>
        <w:spacing w:after="0" w:line="360" w:lineRule="auto"/>
        <w:rPr>
          <w:rFonts w:ascii="Times New Roman" w:eastAsia="Calibri" w:hAnsi="Times New Roman" w:cs="Times New Roman"/>
          <w:sz w:val="24"/>
          <w:szCs w:val="24"/>
        </w:rPr>
      </w:pPr>
    </w:p>
    <w:p w14:paraId="7E664714" w14:textId="77777777" w:rsidR="00CD73D4" w:rsidRDefault="00D00622">
      <w:pPr>
        <w:spacing w:after="0" w:line="360" w:lineRule="auto"/>
        <w:rPr>
          <w:rStyle w:val="fontstyle01"/>
          <w:rFonts w:ascii="Times New Roman" w:hAnsi="Times New Roman" w:cs="Times New Roman"/>
          <w:b/>
        </w:rPr>
      </w:pPr>
      <w:r>
        <w:rPr>
          <w:rStyle w:val="fontstyle01"/>
          <w:rFonts w:ascii="Times New Roman" w:hAnsi="Times New Roman" w:cs="Times New Roman"/>
          <w:b/>
        </w:rPr>
        <w:br w:type="page"/>
      </w:r>
    </w:p>
    <w:p w14:paraId="7E664715"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3394" w:name="_Toc197069322"/>
      <w:r w:rsidRPr="0033526C">
        <w:rPr>
          <w:rFonts w:ascii="Times New Roman" w:hAnsi="Times New Roman" w:cs="Times New Roman"/>
          <w:b/>
          <w:bCs/>
          <w:color w:val="000000" w:themeColor="text1"/>
          <w:sz w:val="24"/>
          <w:szCs w:val="24"/>
        </w:rPr>
        <w:lastRenderedPageBreak/>
        <w:t>METABOLIC, NUTRITIONAL AND REPRODUCTIVE DISEASES AND DISORDERS</w:t>
      </w:r>
      <w:bookmarkEnd w:id="3394"/>
    </w:p>
    <w:p w14:paraId="7E664716" w14:textId="77777777" w:rsidR="00CD73D4" w:rsidRDefault="00CD73D4">
      <w:pPr>
        <w:spacing w:after="0" w:line="360" w:lineRule="auto"/>
        <w:jc w:val="center"/>
        <w:rPr>
          <w:rFonts w:ascii="Times New Roman" w:eastAsia="Calibri" w:hAnsi="Times New Roman" w:cs="Times New Roman"/>
          <w:b/>
          <w:bCs/>
          <w:sz w:val="24"/>
          <w:szCs w:val="24"/>
        </w:rPr>
      </w:pPr>
    </w:p>
    <w:p w14:paraId="7E664717"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Calibri" w:hAnsi="Times New Roman" w:cs="Times New Roman"/>
          <w:b/>
          <w:bCs/>
          <w:sz w:val="24"/>
          <w:szCs w:val="24"/>
        </w:rPr>
        <w:t>ISCED UNIT CODE</w:t>
      </w:r>
      <w:r>
        <w:rPr>
          <w:rFonts w:ascii="Times New Roman" w:eastAsia="Calibri" w:hAnsi="Times New Roman" w:cs="Times New Roman"/>
          <w:sz w:val="24"/>
          <w:szCs w:val="24"/>
        </w:rPr>
        <w:t xml:space="preserve">: </w:t>
      </w:r>
      <w:r>
        <w:rPr>
          <w:rFonts w:ascii="Times New Roman" w:eastAsia="Times New Roman" w:hAnsi="Times New Roman" w:cs="Times New Roman"/>
          <w:color w:val="000000"/>
          <w:sz w:val="24"/>
          <w:szCs w:val="24"/>
        </w:rPr>
        <w:t>0841 551 36A</w:t>
      </w:r>
    </w:p>
    <w:p w14:paraId="7E664718" w14:textId="77777777" w:rsidR="00CD73D4" w:rsidRDefault="00CD73D4">
      <w:pPr>
        <w:spacing w:after="0" w:line="360" w:lineRule="auto"/>
        <w:rPr>
          <w:rFonts w:ascii="Times New Roman" w:eastAsia="Times New Roman" w:hAnsi="Times New Roman" w:cs="Times New Roman"/>
          <w:color w:val="000000"/>
          <w:sz w:val="24"/>
          <w:szCs w:val="24"/>
        </w:rPr>
      </w:pPr>
    </w:p>
    <w:p w14:paraId="7E664719"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Relationship to Occupational Standards</w:t>
      </w:r>
    </w:p>
    <w:p w14:paraId="7E66471A"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 unit addresses the Unit of Competency: Manage metabolic, nutritional and reproductive diseases and disorders.</w:t>
      </w:r>
    </w:p>
    <w:p w14:paraId="7E66471B" w14:textId="77777777" w:rsidR="00CD73D4" w:rsidRDefault="00CD73D4">
      <w:pPr>
        <w:spacing w:after="0" w:line="360" w:lineRule="auto"/>
        <w:rPr>
          <w:rFonts w:ascii="Times New Roman" w:eastAsia="Calibri" w:hAnsi="Times New Roman" w:cs="Times New Roman"/>
          <w:sz w:val="24"/>
          <w:szCs w:val="24"/>
        </w:rPr>
      </w:pPr>
    </w:p>
    <w:p w14:paraId="7E66471C"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Unit Duration: 80 hours</w:t>
      </w:r>
    </w:p>
    <w:p w14:paraId="7E66471D" w14:textId="77777777" w:rsidR="00CD73D4" w:rsidRDefault="00CD73D4">
      <w:pPr>
        <w:spacing w:after="0" w:line="360" w:lineRule="auto"/>
        <w:rPr>
          <w:rFonts w:ascii="Times New Roman" w:eastAsia="Calibri" w:hAnsi="Times New Roman" w:cs="Times New Roman"/>
          <w:sz w:val="24"/>
          <w:szCs w:val="24"/>
        </w:rPr>
      </w:pPr>
    </w:p>
    <w:p w14:paraId="7E66471E"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Unit Description</w:t>
      </w:r>
    </w:p>
    <w:p w14:paraId="7E66471F" w14:textId="77777777" w:rsidR="00CD73D4" w:rsidRDefault="00D0062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unit specifies the competencies required by an animal health and production technologist to manage metabolic, nutritional and reproductive diseases and disorders. It involves identifying, diagnosing, controlling and treating metabolic, nutritional and reproductive diseases. </w:t>
      </w:r>
    </w:p>
    <w:p w14:paraId="7E664720" w14:textId="77777777" w:rsidR="00CD73D4" w:rsidRDefault="00CD73D4">
      <w:pPr>
        <w:spacing w:after="0" w:line="360" w:lineRule="auto"/>
        <w:jc w:val="both"/>
        <w:rPr>
          <w:rFonts w:ascii="Times New Roman" w:eastAsia="Calibri" w:hAnsi="Times New Roman" w:cs="Times New Roman"/>
          <w:sz w:val="24"/>
          <w:szCs w:val="24"/>
        </w:rPr>
      </w:pPr>
    </w:p>
    <w:p w14:paraId="7E664721"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Summary of Learning Outcomes</w:t>
      </w:r>
    </w:p>
    <w:p w14:paraId="7E664722"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2"/>
        <w:gridCol w:w="2818"/>
      </w:tblGrid>
      <w:tr w:rsidR="00CD73D4" w14:paraId="7E664726" w14:textId="77777777">
        <w:tc>
          <w:tcPr>
            <w:tcW w:w="710" w:type="dxa"/>
          </w:tcPr>
          <w:p w14:paraId="7E66472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72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72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72A" w14:textId="77777777">
        <w:tc>
          <w:tcPr>
            <w:tcW w:w="710" w:type="dxa"/>
          </w:tcPr>
          <w:p w14:paraId="7E664727" w14:textId="77777777" w:rsidR="00CD73D4" w:rsidRDefault="00CD73D4">
            <w:pPr>
              <w:widowControl w:val="0"/>
              <w:numPr>
                <w:ilvl w:val="0"/>
                <w:numId w:val="232"/>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728"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eastAsia="Calibri" w:hAnsi="Times New Roman" w:cs="Times New Roman"/>
                <w:sz w:val="24"/>
                <w:szCs w:val="24"/>
              </w:rPr>
              <w:t>Manage metabolic diseases</w:t>
            </w:r>
          </w:p>
        </w:tc>
        <w:tc>
          <w:tcPr>
            <w:tcW w:w="2889" w:type="dxa"/>
          </w:tcPr>
          <w:p w14:paraId="7E66472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472E" w14:textId="77777777">
        <w:tc>
          <w:tcPr>
            <w:tcW w:w="710" w:type="dxa"/>
          </w:tcPr>
          <w:p w14:paraId="7E66472B" w14:textId="77777777" w:rsidR="00CD73D4" w:rsidRDefault="00CD73D4">
            <w:pPr>
              <w:widowControl w:val="0"/>
              <w:numPr>
                <w:ilvl w:val="0"/>
                <w:numId w:val="232"/>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72C"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eastAsia="Calibri" w:hAnsi="Times New Roman" w:cs="Times New Roman"/>
                <w:sz w:val="24"/>
                <w:szCs w:val="24"/>
              </w:rPr>
              <w:t>Manage nutritional disorders</w:t>
            </w:r>
          </w:p>
        </w:tc>
        <w:tc>
          <w:tcPr>
            <w:tcW w:w="2889" w:type="dxa"/>
          </w:tcPr>
          <w:p w14:paraId="7E66472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4732" w14:textId="77777777">
        <w:tc>
          <w:tcPr>
            <w:tcW w:w="710" w:type="dxa"/>
          </w:tcPr>
          <w:p w14:paraId="7E66472F" w14:textId="77777777" w:rsidR="00CD73D4" w:rsidRDefault="00CD73D4">
            <w:pPr>
              <w:widowControl w:val="0"/>
              <w:numPr>
                <w:ilvl w:val="0"/>
                <w:numId w:val="23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730"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eastAsia="Calibri" w:hAnsi="Times New Roman" w:cs="Times New Roman"/>
                <w:sz w:val="24"/>
                <w:szCs w:val="24"/>
              </w:rPr>
              <w:t>Manage reproductive diseases and disorders</w:t>
            </w:r>
          </w:p>
        </w:tc>
        <w:tc>
          <w:tcPr>
            <w:tcW w:w="2889" w:type="dxa"/>
          </w:tcPr>
          <w:p w14:paraId="7E66473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4735" w14:textId="77777777">
        <w:trPr>
          <w:trHeight w:val="350"/>
        </w:trPr>
        <w:tc>
          <w:tcPr>
            <w:tcW w:w="5907" w:type="dxa"/>
            <w:gridSpan w:val="2"/>
          </w:tcPr>
          <w:p w14:paraId="7E664733"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73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80</w:t>
            </w:r>
          </w:p>
        </w:tc>
      </w:tr>
    </w:tbl>
    <w:p w14:paraId="7E664736" w14:textId="77777777" w:rsidR="00CD73D4" w:rsidRDefault="00CD73D4">
      <w:pPr>
        <w:spacing w:after="0" w:line="360" w:lineRule="auto"/>
        <w:rPr>
          <w:rFonts w:ascii="Times New Roman" w:eastAsia="Calibri" w:hAnsi="Times New Roman" w:cs="Times New Roman"/>
          <w:b/>
          <w:bCs/>
          <w:sz w:val="24"/>
          <w:szCs w:val="24"/>
        </w:rPr>
      </w:pPr>
    </w:p>
    <w:p w14:paraId="7E664737"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Learning Outcomes, Content and Suggested Assessment Methods</w:t>
      </w:r>
    </w:p>
    <w:tbl>
      <w:tblPr>
        <w:tblStyle w:val="Style871"/>
        <w:tblW w:w="8835" w:type="dxa"/>
        <w:tblLayout w:type="fixed"/>
        <w:tblLook w:val="04A0" w:firstRow="1" w:lastRow="0" w:firstColumn="1" w:lastColumn="0" w:noHBand="0" w:noVBand="1"/>
      </w:tblPr>
      <w:tblGrid>
        <w:gridCol w:w="1815"/>
        <w:gridCol w:w="4185"/>
        <w:gridCol w:w="2835"/>
      </w:tblGrid>
      <w:tr w:rsidR="00CD73D4" w14:paraId="7E66473B" w14:textId="77777777">
        <w:trPr>
          <w:trHeight w:val="375"/>
        </w:trPr>
        <w:tc>
          <w:tcPr>
            <w:tcW w:w="18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4738" w14:textId="77777777" w:rsidR="00CD73D4" w:rsidRDefault="00D00622">
            <w:pPr>
              <w:spacing w:after="0" w:line="360" w:lineRule="auto"/>
              <w:rPr>
                <w:b/>
                <w:bCs/>
                <w:sz w:val="24"/>
                <w:szCs w:val="24"/>
              </w:rPr>
            </w:pPr>
            <w:r>
              <w:rPr>
                <w:b/>
                <w:bCs/>
                <w:sz w:val="24"/>
                <w:szCs w:val="24"/>
              </w:rPr>
              <w:t>Learning Outcome</w:t>
            </w:r>
          </w:p>
        </w:tc>
        <w:tc>
          <w:tcPr>
            <w:tcW w:w="418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739" w14:textId="77777777" w:rsidR="00CD73D4" w:rsidRDefault="00D00622">
            <w:pPr>
              <w:spacing w:after="0" w:line="360" w:lineRule="auto"/>
              <w:rPr>
                <w:b/>
                <w:bCs/>
                <w:sz w:val="24"/>
                <w:szCs w:val="24"/>
              </w:rPr>
            </w:pPr>
            <w:r>
              <w:rPr>
                <w:b/>
                <w:bCs/>
                <w:sz w:val="24"/>
                <w:szCs w:val="24"/>
              </w:rPr>
              <w:t>Content</w:t>
            </w:r>
          </w:p>
        </w:tc>
        <w:tc>
          <w:tcPr>
            <w:tcW w:w="28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73A" w14:textId="77777777" w:rsidR="00CD73D4" w:rsidRDefault="00D00622">
            <w:pPr>
              <w:spacing w:after="0" w:line="360" w:lineRule="auto"/>
              <w:rPr>
                <w:b/>
                <w:bCs/>
                <w:sz w:val="24"/>
                <w:szCs w:val="24"/>
              </w:rPr>
            </w:pPr>
            <w:r>
              <w:rPr>
                <w:b/>
                <w:bCs/>
                <w:sz w:val="24"/>
                <w:szCs w:val="24"/>
              </w:rPr>
              <w:t>Methods of assessment</w:t>
            </w:r>
          </w:p>
        </w:tc>
      </w:tr>
      <w:tr w:rsidR="00CD73D4" w14:paraId="7E66476A" w14:textId="77777777">
        <w:trPr>
          <w:trHeight w:val="170"/>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73C" w14:textId="77777777" w:rsidR="00CD73D4" w:rsidRDefault="00D00622">
            <w:pPr>
              <w:numPr>
                <w:ilvl w:val="0"/>
                <w:numId w:val="233"/>
              </w:numPr>
              <w:suppressAutoHyphens/>
              <w:spacing w:after="0" w:line="360" w:lineRule="auto"/>
              <w:ind w:left="255" w:hanging="255"/>
              <w:contextualSpacing/>
              <w:textAlignment w:val="top"/>
              <w:outlineLvl w:val="0"/>
              <w:rPr>
                <w:position w:val="-1"/>
                <w:sz w:val="24"/>
                <w:szCs w:val="24"/>
              </w:rPr>
            </w:pPr>
            <w:bookmarkStart w:id="3395" w:name="_Toc27084"/>
            <w:bookmarkStart w:id="3396" w:name="_Toc197069323"/>
            <w:r>
              <w:rPr>
                <w:position w:val="-1"/>
                <w:sz w:val="24"/>
                <w:szCs w:val="24"/>
              </w:rPr>
              <w:t>Manage metabolic diseases</w:t>
            </w:r>
            <w:bookmarkEnd w:id="3395"/>
            <w:bookmarkEnd w:id="3396"/>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7E66473D" w14:textId="77777777" w:rsidR="00CD73D4" w:rsidRDefault="00D00622">
            <w:pPr>
              <w:numPr>
                <w:ilvl w:val="1"/>
                <w:numId w:val="233"/>
              </w:numPr>
              <w:suppressAutoHyphens/>
              <w:spacing w:after="0" w:line="360" w:lineRule="auto"/>
              <w:ind w:left="270" w:hanging="450"/>
              <w:contextualSpacing/>
              <w:textAlignment w:val="top"/>
              <w:outlineLvl w:val="0"/>
              <w:rPr>
                <w:position w:val="-1"/>
                <w:sz w:val="24"/>
                <w:szCs w:val="24"/>
              </w:rPr>
            </w:pPr>
            <w:bookmarkStart w:id="3397" w:name="_Toc23885"/>
            <w:bookmarkStart w:id="3398" w:name="_Toc197069324"/>
            <w:r>
              <w:rPr>
                <w:position w:val="-1"/>
                <w:sz w:val="24"/>
                <w:szCs w:val="24"/>
              </w:rPr>
              <w:t>Introduction to metabolic diseases.</w:t>
            </w:r>
            <w:bookmarkEnd w:id="3397"/>
            <w:bookmarkEnd w:id="3398"/>
          </w:p>
          <w:p w14:paraId="7E66473E" w14:textId="77777777" w:rsidR="00CD73D4" w:rsidRDefault="00D00622">
            <w:pPr>
              <w:numPr>
                <w:ilvl w:val="1"/>
                <w:numId w:val="233"/>
              </w:numPr>
              <w:suppressAutoHyphens/>
              <w:spacing w:after="0" w:line="360" w:lineRule="auto"/>
              <w:ind w:left="270" w:hanging="421"/>
              <w:contextualSpacing/>
              <w:textAlignment w:val="top"/>
              <w:outlineLvl w:val="0"/>
              <w:rPr>
                <w:position w:val="-1"/>
                <w:sz w:val="24"/>
                <w:szCs w:val="24"/>
              </w:rPr>
            </w:pPr>
            <w:bookmarkStart w:id="3399" w:name="_Toc11757"/>
            <w:bookmarkStart w:id="3400" w:name="_Toc197069325"/>
            <w:r>
              <w:rPr>
                <w:position w:val="-1"/>
                <w:sz w:val="24"/>
                <w:szCs w:val="24"/>
              </w:rPr>
              <w:t>PPEs for metabolic disease management.</w:t>
            </w:r>
            <w:bookmarkEnd w:id="3399"/>
            <w:bookmarkEnd w:id="3400"/>
          </w:p>
          <w:p w14:paraId="7E66473F"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01" w:name="_Toc27055"/>
            <w:bookmarkStart w:id="3402" w:name="_Toc197069326"/>
            <w:r>
              <w:rPr>
                <w:position w:val="-1"/>
                <w:sz w:val="24"/>
                <w:szCs w:val="24"/>
              </w:rPr>
              <w:lastRenderedPageBreak/>
              <w:t>Glove</w:t>
            </w:r>
            <w:bookmarkEnd w:id="3401"/>
            <w:bookmarkEnd w:id="3402"/>
          </w:p>
          <w:p w14:paraId="7E664740"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03" w:name="_Toc16371"/>
            <w:bookmarkStart w:id="3404" w:name="_Toc197069327"/>
            <w:r>
              <w:rPr>
                <w:position w:val="-1"/>
                <w:sz w:val="24"/>
                <w:szCs w:val="24"/>
              </w:rPr>
              <w:t>Overall</w:t>
            </w:r>
            <w:bookmarkEnd w:id="3403"/>
            <w:bookmarkEnd w:id="3404"/>
          </w:p>
          <w:p w14:paraId="7E664741"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05" w:name="_Toc10552"/>
            <w:bookmarkStart w:id="3406" w:name="_Toc197069328"/>
            <w:r>
              <w:rPr>
                <w:position w:val="-1"/>
                <w:sz w:val="24"/>
                <w:szCs w:val="24"/>
              </w:rPr>
              <w:t>Dust coat</w:t>
            </w:r>
            <w:bookmarkEnd w:id="3405"/>
            <w:bookmarkEnd w:id="3406"/>
          </w:p>
          <w:p w14:paraId="7E664742"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07" w:name="_Toc20263"/>
            <w:bookmarkStart w:id="3408" w:name="_Toc197069329"/>
            <w:r>
              <w:rPr>
                <w:position w:val="-1"/>
                <w:sz w:val="24"/>
                <w:szCs w:val="24"/>
              </w:rPr>
              <w:t>Gum boots</w:t>
            </w:r>
            <w:bookmarkEnd w:id="3407"/>
            <w:bookmarkEnd w:id="3408"/>
          </w:p>
          <w:p w14:paraId="7E664743"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09" w:name="_Toc1616"/>
            <w:bookmarkStart w:id="3410" w:name="_Toc197069330"/>
            <w:r>
              <w:rPr>
                <w:position w:val="-1"/>
                <w:sz w:val="24"/>
                <w:szCs w:val="24"/>
              </w:rPr>
              <w:t>Face masks</w:t>
            </w:r>
            <w:bookmarkEnd w:id="3409"/>
            <w:bookmarkEnd w:id="3410"/>
          </w:p>
          <w:p w14:paraId="7E664744" w14:textId="77777777" w:rsidR="00CD73D4" w:rsidRDefault="00D00622">
            <w:pPr>
              <w:numPr>
                <w:ilvl w:val="1"/>
                <w:numId w:val="233"/>
              </w:numPr>
              <w:suppressAutoHyphens/>
              <w:spacing w:after="0" w:line="360" w:lineRule="auto"/>
              <w:ind w:left="270" w:hanging="450"/>
              <w:contextualSpacing/>
              <w:textAlignment w:val="top"/>
              <w:outlineLvl w:val="0"/>
              <w:rPr>
                <w:position w:val="-1"/>
                <w:sz w:val="24"/>
                <w:szCs w:val="24"/>
              </w:rPr>
            </w:pPr>
            <w:bookmarkStart w:id="3411" w:name="_Toc19514"/>
            <w:bookmarkStart w:id="3412" w:name="_Toc197069331"/>
            <w:r>
              <w:rPr>
                <w:position w:val="-1"/>
                <w:sz w:val="24"/>
                <w:szCs w:val="24"/>
              </w:rPr>
              <w:t>Tools, equipment and materials</w:t>
            </w:r>
            <w:bookmarkEnd w:id="3411"/>
            <w:bookmarkEnd w:id="3412"/>
          </w:p>
          <w:p w14:paraId="7E664745" w14:textId="77777777" w:rsidR="00CD73D4" w:rsidRDefault="00D00622">
            <w:pPr>
              <w:numPr>
                <w:ilvl w:val="2"/>
                <w:numId w:val="233"/>
              </w:numPr>
              <w:suppressAutoHyphens/>
              <w:spacing w:after="0" w:line="360" w:lineRule="auto"/>
              <w:ind w:left="1141"/>
              <w:contextualSpacing/>
              <w:textAlignment w:val="top"/>
              <w:outlineLvl w:val="0"/>
              <w:rPr>
                <w:position w:val="-1"/>
                <w:sz w:val="24"/>
                <w:szCs w:val="24"/>
              </w:rPr>
            </w:pPr>
            <w:bookmarkStart w:id="3413" w:name="_Toc2687"/>
            <w:bookmarkStart w:id="3414" w:name="_Toc197069332"/>
            <w:r>
              <w:rPr>
                <w:position w:val="-1"/>
                <w:sz w:val="24"/>
                <w:szCs w:val="24"/>
              </w:rPr>
              <w:t>Thermometer</w:t>
            </w:r>
            <w:bookmarkEnd w:id="3413"/>
            <w:bookmarkEnd w:id="3414"/>
          </w:p>
          <w:p w14:paraId="7E664746" w14:textId="77777777" w:rsidR="00CD73D4" w:rsidRDefault="00D00622">
            <w:pPr>
              <w:numPr>
                <w:ilvl w:val="2"/>
                <w:numId w:val="233"/>
              </w:numPr>
              <w:suppressAutoHyphens/>
              <w:spacing w:after="0" w:line="360" w:lineRule="auto"/>
              <w:ind w:left="1141"/>
              <w:contextualSpacing/>
              <w:textAlignment w:val="top"/>
              <w:outlineLvl w:val="0"/>
              <w:rPr>
                <w:position w:val="-1"/>
                <w:sz w:val="24"/>
                <w:szCs w:val="24"/>
              </w:rPr>
            </w:pPr>
            <w:bookmarkStart w:id="3415" w:name="_Toc14965"/>
            <w:bookmarkStart w:id="3416" w:name="_Toc197069333"/>
            <w:r>
              <w:rPr>
                <w:position w:val="-1"/>
                <w:sz w:val="24"/>
                <w:szCs w:val="24"/>
              </w:rPr>
              <w:t>Stethoscope</w:t>
            </w:r>
            <w:bookmarkEnd w:id="3415"/>
            <w:bookmarkEnd w:id="3416"/>
          </w:p>
          <w:p w14:paraId="7E664747" w14:textId="77777777" w:rsidR="00CD73D4" w:rsidRDefault="00D00622">
            <w:pPr>
              <w:numPr>
                <w:ilvl w:val="2"/>
                <w:numId w:val="233"/>
              </w:numPr>
              <w:suppressAutoHyphens/>
              <w:spacing w:after="0" w:line="360" w:lineRule="auto"/>
              <w:ind w:left="1141"/>
              <w:contextualSpacing/>
              <w:textAlignment w:val="top"/>
              <w:outlineLvl w:val="0"/>
              <w:rPr>
                <w:position w:val="-1"/>
                <w:sz w:val="24"/>
                <w:szCs w:val="24"/>
              </w:rPr>
            </w:pPr>
            <w:bookmarkStart w:id="3417" w:name="_Toc29358"/>
            <w:bookmarkStart w:id="3418" w:name="_Toc197069334"/>
            <w:r>
              <w:rPr>
                <w:position w:val="-1"/>
                <w:sz w:val="24"/>
                <w:szCs w:val="24"/>
              </w:rPr>
              <w:t>Microscope</w:t>
            </w:r>
            <w:bookmarkEnd w:id="3417"/>
            <w:bookmarkEnd w:id="3418"/>
          </w:p>
          <w:p w14:paraId="7E664748" w14:textId="77777777" w:rsidR="00CD73D4" w:rsidRDefault="00D00622">
            <w:pPr>
              <w:numPr>
                <w:ilvl w:val="2"/>
                <w:numId w:val="233"/>
              </w:numPr>
              <w:suppressAutoHyphens/>
              <w:spacing w:after="0" w:line="360" w:lineRule="auto"/>
              <w:ind w:left="1141"/>
              <w:contextualSpacing/>
              <w:textAlignment w:val="top"/>
              <w:outlineLvl w:val="0"/>
              <w:rPr>
                <w:position w:val="-1"/>
                <w:sz w:val="24"/>
                <w:szCs w:val="24"/>
              </w:rPr>
            </w:pPr>
            <w:bookmarkStart w:id="3419" w:name="_Toc2059"/>
            <w:bookmarkStart w:id="3420" w:name="_Toc197069335"/>
            <w:r>
              <w:rPr>
                <w:position w:val="-1"/>
                <w:sz w:val="24"/>
                <w:szCs w:val="24"/>
              </w:rPr>
              <w:t>Syringes &amp; Needles</w:t>
            </w:r>
            <w:bookmarkEnd w:id="3419"/>
            <w:bookmarkEnd w:id="3420"/>
          </w:p>
          <w:p w14:paraId="7E664749" w14:textId="77777777" w:rsidR="00CD73D4" w:rsidRDefault="00D00622">
            <w:pPr>
              <w:numPr>
                <w:ilvl w:val="2"/>
                <w:numId w:val="233"/>
              </w:numPr>
              <w:suppressAutoHyphens/>
              <w:spacing w:after="0" w:line="360" w:lineRule="auto"/>
              <w:ind w:left="1141"/>
              <w:contextualSpacing/>
              <w:textAlignment w:val="top"/>
              <w:outlineLvl w:val="0"/>
              <w:rPr>
                <w:position w:val="-1"/>
                <w:sz w:val="24"/>
                <w:szCs w:val="24"/>
              </w:rPr>
            </w:pPr>
            <w:bookmarkStart w:id="3421" w:name="_Toc29419"/>
            <w:bookmarkStart w:id="3422" w:name="_Toc197069336"/>
            <w:r>
              <w:rPr>
                <w:position w:val="-1"/>
                <w:sz w:val="24"/>
                <w:szCs w:val="24"/>
              </w:rPr>
              <w:t>Drenching gun</w:t>
            </w:r>
            <w:bookmarkEnd w:id="3421"/>
            <w:bookmarkEnd w:id="3422"/>
          </w:p>
          <w:p w14:paraId="7E66474A" w14:textId="77777777" w:rsidR="00CD73D4" w:rsidRDefault="00D00622">
            <w:pPr>
              <w:numPr>
                <w:ilvl w:val="2"/>
                <w:numId w:val="233"/>
              </w:numPr>
              <w:suppressAutoHyphens/>
              <w:spacing w:after="0" w:line="360" w:lineRule="auto"/>
              <w:ind w:left="1141"/>
              <w:contextualSpacing/>
              <w:textAlignment w:val="top"/>
              <w:outlineLvl w:val="0"/>
              <w:rPr>
                <w:position w:val="-1"/>
                <w:sz w:val="24"/>
                <w:szCs w:val="24"/>
              </w:rPr>
            </w:pPr>
            <w:bookmarkStart w:id="3423" w:name="_Toc12352"/>
            <w:bookmarkStart w:id="3424" w:name="_Toc197069337"/>
            <w:r>
              <w:rPr>
                <w:position w:val="-1"/>
                <w:sz w:val="24"/>
                <w:szCs w:val="24"/>
              </w:rPr>
              <w:t>Scalpel blades</w:t>
            </w:r>
            <w:bookmarkEnd w:id="3423"/>
            <w:bookmarkEnd w:id="3424"/>
          </w:p>
          <w:p w14:paraId="7E66474B" w14:textId="77777777" w:rsidR="00CD73D4" w:rsidRDefault="00D00622">
            <w:pPr>
              <w:numPr>
                <w:ilvl w:val="1"/>
                <w:numId w:val="233"/>
              </w:numPr>
              <w:suppressAutoHyphens/>
              <w:spacing w:after="0" w:line="360" w:lineRule="auto"/>
              <w:ind w:left="270" w:hanging="450"/>
              <w:contextualSpacing/>
              <w:textAlignment w:val="top"/>
              <w:outlineLvl w:val="0"/>
              <w:rPr>
                <w:position w:val="-1"/>
                <w:sz w:val="24"/>
                <w:szCs w:val="24"/>
              </w:rPr>
            </w:pPr>
            <w:bookmarkStart w:id="3425" w:name="_Toc15383"/>
            <w:bookmarkStart w:id="3426" w:name="_Toc197069338"/>
            <w:r>
              <w:rPr>
                <w:position w:val="-1"/>
                <w:sz w:val="24"/>
                <w:szCs w:val="24"/>
              </w:rPr>
              <w:t>Manage metabolic diseases</w:t>
            </w:r>
            <w:bookmarkEnd w:id="3425"/>
            <w:bookmarkEnd w:id="3426"/>
          </w:p>
          <w:p w14:paraId="7E66474C"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27" w:name="_Toc21506"/>
            <w:bookmarkStart w:id="3428" w:name="_Toc197069339"/>
            <w:proofErr w:type="spellStart"/>
            <w:r>
              <w:rPr>
                <w:position w:val="-1"/>
                <w:sz w:val="24"/>
                <w:szCs w:val="24"/>
              </w:rPr>
              <w:t>Epidermiology</w:t>
            </w:r>
            <w:bookmarkEnd w:id="3427"/>
            <w:bookmarkEnd w:id="3428"/>
            <w:proofErr w:type="spellEnd"/>
            <w:r>
              <w:rPr>
                <w:position w:val="-1"/>
                <w:sz w:val="24"/>
                <w:szCs w:val="24"/>
              </w:rPr>
              <w:t xml:space="preserve"> </w:t>
            </w:r>
          </w:p>
          <w:p w14:paraId="7E66474D"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29" w:name="_Toc1309"/>
            <w:bookmarkStart w:id="3430" w:name="_Toc197069340"/>
            <w:proofErr w:type="spellStart"/>
            <w:r>
              <w:rPr>
                <w:position w:val="-1"/>
                <w:sz w:val="24"/>
                <w:szCs w:val="24"/>
              </w:rPr>
              <w:t>Aetiology</w:t>
            </w:r>
            <w:bookmarkEnd w:id="3429"/>
            <w:bookmarkEnd w:id="3430"/>
            <w:proofErr w:type="spellEnd"/>
          </w:p>
          <w:p w14:paraId="7E66474E"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31" w:name="_Toc17831"/>
            <w:bookmarkStart w:id="3432" w:name="_Toc197069341"/>
            <w:r>
              <w:rPr>
                <w:position w:val="-1"/>
                <w:sz w:val="24"/>
                <w:szCs w:val="24"/>
              </w:rPr>
              <w:t>Clinical signs</w:t>
            </w:r>
            <w:bookmarkEnd w:id="3431"/>
            <w:bookmarkEnd w:id="3432"/>
            <w:r>
              <w:rPr>
                <w:position w:val="-1"/>
                <w:sz w:val="24"/>
                <w:szCs w:val="24"/>
              </w:rPr>
              <w:t xml:space="preserve"> </w:t>
            </w:r>
          </w:p>
          <w:p w14:paraId="7E66474F"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33" w:name="_Toc3372"/>
            <w:bookmarkStart w:id="3434" w:name="_Toc197069342"/>
            <w:r>
              <w:rPr>
                <w:position w:val="-1"/>
                <w:sz w:val="24"/>
                <w:szCs w:val="24"/>
              </w:rPr>
              <w:t>Diagnosis</w:t>
            </w:r>
            <w:bookmarkEnd w:id="3433"/>
            <w:bookmarkEnd w:id="3434"/>
          </w:p>
          <w:p w14:paraId="7E664750"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35" w:name="_Toc19745"/>
            <w:bookmarkStart w:id="3436" w:name="_Toc197069343"/>
            <w:r>
              <w:rPr>
                <w:position w:val="-1"/>
                <w:sz w:val="24"/>
                <w:szCs w:val="24"/>
              </w:rPr>
              <w:t>Treatment</w:t>
            </w:r>
            <w:bookmarkEnd w:id="3435"/>
            <w:bookmarkEnd w:id="3436"/>
          </w:p>
          <w:p w14:paraId="7E664751"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37" w:name="_Toc3365"/>
            <w:bookmarkStart w:id="3438" w:name="_Toc197069344"/>
            <w:r>
              <w:rPr>
                <w:position w:val="-1"/>
                <w:sz w:val="24"/>
                <w:szCs w:val="24"/>
              </w:rPr>
              <w:t>Prevention and control</w:t>
            </w:r>
            <w:bookmarkEnd w:id="3437"/>
            <w:bookmarkEnd w:id="3438"/>
          </w:p>
          <w:p w14:paraId="7E664752"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39" w:name="_Toc5235"/>
            <w:bookmarkStart w:id="3440" w:name="_Toc197069345"/>
            <w:r>
              <w:rPr>
                <w:position w:val="-1"/>
                <w:sz w:val="24"/>
                <w:szCs w:val="24"/>
              </w:rPr>
              <w:t>Economic impact</w:t>
            </w:r>
            <w:bookmarkEnd w:id="3439"/>
            <w:bookmarkEnd w:id="3440"/>
          </w:p>
          <w:p w14:paraId="7E664753" w14:textId="77777777" w:rsidR="00CD73D4" w:rsidRDefault="00D00622">
            <w:pPr>
              <w:numPr>
                <w:ilvl w:val="1"/>
                <w:numId w:val="233"/>
              </w:numPr>
              <w:suppressAutoHyphens/>
              <w:spacing w:after="0" w:line="360" w:lineRule="auto"/>
              <w:ind w:left="270" w:hanging="421"/>
              <w:contextualSpacing/>
              <w:textAlignment w:val="top"/>
              <w:outlineLvl w:val="0"/>
              <w:rPr>
                <w:position w:val="-1"/>
                <w:sz w:val="24"/>
                <w:szCs w:val="24"/>
              </w:rPr>
            </w:pPr>
            <w:bookmarkStart w:id="3441" w:name="_Toc21069"/>
            <w:bookmarkStart w:id="3442" w:name="_Toc197069346"/>
            <w:r>
              <w:rPr>
                <w:position w:val="-1"/>
                <w:sz w:val="24"/>
                <w:szCs w:val="24"/>
              </w:rPr>
              <w:t>Animals to manage metabolic diseases</w:t>
            </w:r>
            <w:bookmarkEnd w:id="3441"/>
            <w:bookmarkEnd w:id="3442"/>
          </w:p>
          <w:p w14:paraId="7E664754"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43" w:name="_Toc30369"/>
            <w:bookmarkStart w:id="3444" w:name="_Toc197069347"/>
            <w:r>
              <w:rPr>
                <w:position w:val="-1"/>
                <w:sz w:val="24"/>
                <w:szCs w:val="24"/>
              </w:rPr>
              <w:t>Cattle</w:t>
            </w:r>
            <w:bookmarkEnd w:id="3443"/>
            <w:bookmarkEnd w:id="3444"/>
            <w:r>
              <w:rPr>
                <w:position w:val="-1"/>
                <w:sz w:val="24"/>
                <w:szCs w:val="24"/>
              </w:rPr>
              <w:t xml:space="preserve"> </w:t>
            </w:r>
          </w:p>
          <w:p w14:paraId="7E664755"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45" w:name="_Toc9325"/>
            <w:bookmarkStart w:id="3446" w:name="_Toc197069348"/>
            <w:r>
              <w:rPr>
                <w:position w:val="-1"/>
                <w:sz w:val="24"/>
                <w:szCs w:val="24"/>
              </w:rPr>
              <w:t>Sheep</w:t>
            </w:r>
            <w:bookmarkEnd w:id="3445"/>
            <w:bookmarkEnd w:id="3446"/>
            <w:r>
              <w:rPr>
                <w:position w:val="-1"/>
                <w:sz w:val="24"/>
                <w:szCs w:val="24"/>
              </w:rPr>
              <w:t xml:space="preserve"> </w:t>
            </w:r>
          </w:p>
          <w:p w14:paraId="7E664756"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47" w:name="_Toc27999"/>
            <w:bookmarkStart w:id="3448" w:name="_Toc197069349"/>
            <w:r>
              <w:rPr>
                <w:position w:val="-1"/>
                <w:sz w:val="24"/>
                <w:szCs w:val="24"/>
              </w:rPr>
              <w:t>Goats</w:t>
            </w:r>
            <w:bookmarkEnd w:id="3447"/>
            <w:bookmarkEnd w:id="3448"/>
          </w:p>
          <w:p w14:paraId="7E664757"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49" w:name="_Toc29561"/>
            <w:bookmarkStart w:id="3450" w:name="_Toc197069350"/>
            <w:r>
              <w:rPr>
                <w:position w:val="-1"/>
                <w:sz w:val="24"/>
                <w:szCs w:val="24"/>
              </w:rPr>
              <w:t>Poultry</w:t>
            </w:r>
            <w:bookmarkEnd w:id="3449"/>
            <w:bookmarkEnd w:id="3450"/>
          </w:p>
          <w:p w14:paraId="7E664758"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51" w:name="_Toc30346"/>
            <w:bookmarkStart w:id="3452" w:name="_Toc197069351"/>
            <w:r>
              <w:rPr>
                <w:position w:val="-1"/>
                <w:sz w:val="24"/>
                <w:szCs w:val="24"/>
              </w:rPr>
              <w:t>Pigs</w:t>
            </w:r>
            <w:bookmarkEnd w:id="3451"/>
            <w:bookmarkEnd w:id="3452"/>
            <w:r>
              <w:rPr>
                <w:position w:val="-1"/>
                <w:sz w:val="24"/>
                <w:szCs w:val="24"/>
              </w:rPr>
              <w:t xml:space="preserve"> </w:t>
            </w:r>
          </w:p>
          <w:p w14:paraId="7E664759" w14:textId="77777777" w:rsidR="00CD73D4" w:rsidRDefault="00D00622">
            <w:pPr>
              <w:numPr>
                <w:ilvl w:val="1"/>
                <w:numId w:val="233"/>
              </w:numPr>
              <w:suppressAutoHyphens/>
              <w:spacing w:after="0" w:line="360" w:lineRule="auto"/>
              <w:ind w:left="360" w:hanging="450"/>
              <w:contextualSpacing/>
              <w:textAlignment w:val="top"/>
              <w:outlineLvl w:val="0"/>
              <w:rPr>
                <w:position w:val="-1"/>
                <w:sz w:val="24"/>
                <w:szCs w:val="24"/>
              </w:rPr>
            </w:pPr>
            <w:bookmarkStart w:id="3453" w:name="_Toc17579"/>
            <w:bookmarkStart w:id="3454" w:name="_Toc197069352"/>
            <w:r>
              <w:rPr>
                <w:position w:val="-1"/>
                <w:sz w:val="24"/>
                <w:szCs w:val="24"/>
              </w:rPr>
              <w:t>Metabolic disease</w:t>
            </w:r>
            <w:bookmarkEnd w:id="3453"/>
            <w:bookmarkEnd w:id="3454"/>
            <w:r>
              <w:rPr>
                <w:position w:val="-1"/>
                <w:sz w:val="24"/>
                <w:szCs w:val="24"/>
              </w:rPr>
              <w:t xml:space="preserve"> </w:t>
            </w:r>
          </w:p>
          <w:p w14:paraId="7E66475A"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55" w:name="_Toc19967"/>
            <w:bookmarkStart w:id="3456" w:name="_Toc197069353"/>
            <w:r>
              <w:rPr>
                <w:position w:val="-1"/>
                <w:sz w:val="24"/>
                <w:szCs w:val="24"/>
              </w:rPr>
              <w:t>Milk fever</w:t>
            </w:r>
            <w:bookmarkEnd w:id="3455"/>
            <w:bookmarkEnd w:id="3456"/>
          </w:p>
          <w:p w14:paraId="7E66475B"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57" w:name="_Toc10698"/>
            <w:bookmarkStart w:id="3458" w:name="_Toc197069354"/>
            <w:r>
              <w:rPr>
                <w:position w:val="-1"/>
                <w:sz w:val="24"/>
                <w:szCs w:val="24"/>
              </w:rPr>
              <w:t>Ketosis</w:t>
            </w:r>
            <w:bookmarkEnd w:id="3457"/>
            <w:bookmarkEnd w:id="3458"/>
          </w:p>
          <w:p w14:paraId="7E66475C"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59" w:name="_Toc30273"/>
            <w:bookmarkStart w:id="3460" w:name="_Toc197069355"/>
            <w:r>
              <w:rPr>
                <w:position w:val="-1"/>
                <w:sz w:val="24"/>
                <w:szCs w:val="24"/>
              </w:rPr>
              <w:t>Grass tetany</w:t>
            </w:r>
            <w:bookmarkEnd w:id="3459"/>
            <w:bookmarkEnd w:id="3460"/>
          </w:p>
          <w:p w14:paraId="7E66475D"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61" w:name="_Toc23493"/>
            <w:bookmarkStart w:id="3462" w:name="_Toc197069356"/>
            <w:r>
              <w:rPr>
                <w:position w:val="-1"/>
                <w:sz w:val="24"/>
                <w:szCs w:val="24"/>
              </w:rPr>
              <w:lastRenderedPageBreak/>
              <w:t>Grain overload</w:t>
            </w:r>
            <w:bookmarkEnd w:id="3461"/>
            <w:bookmarkEnd w:id="3462"/>
          </w:p>
          <w:p w14:paraId="7E66475E"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63" w:name="_Toc19248"/>
            <w:bookmarkStart w:id="3464" w:name="_Toc197069357"/>
            <w:r>
              <w:rPr>
                <w:position w:val="-1"/>
                <w:sz w:val="24"/>
                <w:szCs w:val="24"/>
              </w:rPr>
              <w:t>Bloat</w:t>
            </w:r>
            <w:bookmarkEnd w:id="3463"/>
            <w:bookmarkEnd w:id="3464"/>
          </w:p>
          <w:p w14:paraId="7E66475F"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65" w:name="_Toc23289"/>
            <w:bookmarkStart w:id="3466" w:name="_Toc197069358"/>
            <w:r>
              <w:rPr>
                <w:position w:val="-1"/>
                <w:sz w:val="24"/>
                <w:szCs w:val="24"/>
              </w:rPr>
              <w:t>Hardware diseases (TRP)</w:t>
            </w:r>
            <w:bookmarkEnd w:id="3465"/>
            <w:bookmarkEnd w:id="3466"/>
          </w:p>
          <w:p w14:paraId="7E664760" w14:textId="77777777" w:rsidR="00CD73D4" w:rsidRDefault="00D00622">
            <w:pPr>
              <w:numPr>
                <w:ilvl w:val="1"/>
                <w:numId w:val="233"/>
              </w:numPr>
              <w:suppressAutoHyphens/>
              <w:spacing w:after="0" w:line="360" w:lineRule="auto"/>
              <w:ind w:left="360"/>
              <w:contextualSpacing/>
              <w:textAlignment w:val="top"/>
              <w:outlineLvl w:val="0"/>
              <w:rPr>
                <w:position w:val="-1"/>
                <w:sz w:val="24"/>
                <w:szCs w:val="24"/>
              </w:rPr>
            </w:pPr>
            <w:bookmarkStart w:id="3467" w:name="_Toc6059"/>
            <w:bookmarkStart w:id="3468" w:name="_Toc197069359"/>
            <w:r>
              <w:rPr>
                <w:position w:val="-1"/>
                <w:sz w:val="24"/>
                <w:szCs w:val="24"/>
              </w:rPr>
              <w:t>Treatment and management of metabolic diseases</w:t>
            </w:r>
            <w:bookmarkEnd w:id="3467"/>
            <w:bookmarkEnd w:id="3468"/>
          </w:p>
          <w:p w14:paraId="7E664761"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69" w:name="_Toc19168"/>
            <w:bookmarkStart w:id="3470" w:name="_Toc197069360"/>
            <w:r>
              <w:rPr>
                <w:position w:val="-1"/>
                <w:sz w:val="24"/>
                <w:szCs w:val="24"/>
              </w:rPr>
              <w:t>Laxatives</w:t>
            </w:r>
            <w:bookmarkEnd w:id="3469"/>
            <w:bookmarkEnd w:id="3470"/>
            <w:r>
              <w:rPr>
                <w:position w:val="-1"/>
                <w:sz w:val="24"/>
                <w:szCs w:val="24"/>
              </w:rPr>
              <w:t xml:space="preserve"> </w:t>
            </w:r>
          </w:p>
          <w:p w14:paraId="7E664762"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71" w:name="_Toc11258"/>
            <w:bookmarkStart w:id="3472" w:name="_Toc197069361"/>
            <w:r>
              <w:rPr>
                <w:position w:val="-1"/>
                <w:sz w:val="24"/>
                <w:szCs w:val="24"/>
              </w:rPr>
              <w:t>Purgatives</w:t>
            </w:r>
            <w:bookmarkEnd w:id="3471"/>
            <w:bookmarkEnd w:id="3472"/>
            <w:r>
              <w:rPr>
                <w:position w:val="-1"/>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4763" w14:textId="77777777" w:rsidR="00CD73D4" w:rsidRDefault="00D00622">
            <w:pPr>
              <w:numPr>
                <w:ilvl w:val="0"/>
                <w:numId w:val="234"/>
              </w:numPr>
              <w:suppressAutoHyphens/>
              <w:spacing w:after="0" w:line="360" w:lineRule="auto"/>
              <w:contextualSpacing/>
              <w:textAlignment w:val="top"/>
              <w:outlineLvl w:val="0"/>
              <w:rPr>
                <w:position w:val="-1"/>
                <w:sz w:val="24"/>
                <w:szCs w:val="24"/>
              </w:rPr>
            </w:pPr>
            <w:bookmarkStart w:id="3473" w:name="_Toc13311"/>
            <w:bookmarkStart w:id="3474" w:name="_Toc197069362"/>
            <w:r>
              <w:rPr>
                <w:position w:val="-1"/>
                <w:sz w:val="24"/>
                <w:szCs w:val="24"/>
              </w:rPr>
              <w:lastRenderedPageBreak/>
              <w:t>Practical</w:t>
            </w:r>
            <w:bookmarkEnd w:id="3473"/>
            <w:bookmarkEnd w:id="3474"/>
            <w:r>
              <w:rPr>
                <w:position w:val="-1"/>
                <w:sz w:val="24"/>
                <w:szCs w:val="24"/>
              </w:rPr>
              <w:t xml:space="preserve"> </w:t>
            </w:r>
          </w:p>
          <w:p w14:paraId="7E664764" w14:textId="77777777" w:rsidR="00CD73D4" w:rsidRDefault="00D00622">
            <w:pPr>
              <w:numPr>
                <w:ilvl w:val="0"/>
                <w:numId w:val="234"/>
              </w:numPr>
              <w:suppressAutoHyphens/>
              <w:spacing w:after="0" w:line="360" w:lineRule="auto"/>
              <w:contextualSpacing/>
              <w:textAlignment w:val="top"/>
              <w:outlineLvl w:val="0"/>
              <w:rPr>
                <w:position w:val="-1"/>
                <w:sz w:val="24"/>
                <w:szCs w:val="24"/>
              </w:rPr>
            </w:pPr>
            <w:bookmarkStart w:id="3475" w:name="_Toc28199"/>
            <w:bookmarkStart w:id="3476" w:name="_Toc197069363"/>
            <w:r>
              <w:rPr>
                <w:position w:val="-1"/>
                <w:sz w:val="24"/>
                <w:szCs w:val="24"/>
              </w:rPr>
              <w:t>Project</w:t>
            </w:r>
            <w:bookmarkEnd w:id="3475"/>
            <w:bookmarkEnd w:id="3476"/>
          </w:p>
          <w:p w14:paraId="7E664765" w14:textId="77777777" w:rsidR="00CD73D4" w:rsidRDefault="00D00622">
            <w:pPr>
              <w:numPr>
                <w:ilvl w:val="0"/>
                <w:numId w:val="234"/>
              </w:numPr>
              <w:suppressAutoHyphens/>
              <w:spacing w:after="0" w:line="360" w:lineRule="auto"/>
              <w:contextualSpacing/>
              <w:textAlignment w:val="top"/>
              <w:outlineLvl w:val="0"/>
              <w:rPr>
                <w:position w:val="-1"/>
                <w:sz w:val="24"/>
                <w:szCs w:val="24"/>
              </w:rPr>
            </w:pPr>
            <w:bookmarkStart w:id="3477" w:name="_Toc26552"/>
            <w:bookmarkStart w:id="3478" w:name="_Toc197069364"/>
            <w:r>
              <w:rPr>
                <w:position w:val="-1"/>
                <w:sz w:val="24"/>
                <w:szCs w:val="24"/>
              </w:rPr>
              <w:t>Portfolio of evidence</w:t>
            </w:r>
            <w:bookmarkEnd w:id="3477"/>
            <w:bookmarkEnd w:id="3478"/>
          </w:p>
          <w:p w14:paraId="7E664766" w14:textId="77777777" w:rsidR="00CD73D4" w:rsidRDefault="00D00622">
            <w:pPr>
              <w:numPr>
                <w:ilvl w:val="0"/>
                <w:numId w:val="234"/>
              </w:numPr>
              <w:suppressAutoHyphens/>
              <w:spacing w:after="0" w:line="360" w:lineRule="auto"/>
              <w:contextualSpacing/>
              <w:textAlignment w:val="top"/>
              <w:outlineLvl w:val="0"/>
              <w:rPr>
                <w:position w:val="-1"/>
                <w:sz w:val="24"/>
                <w:szCs w:val="24"/>
              </w:rPr>
            </w:pPr>
            <w:bookmarkStart w:id="3479" w:name="_Toc26331"/>
            <w:bookmarkStart w:id="3480" w:name="_Toc197069365"/>
            <w:r>
              <w:rPr>
                <w:position w:val="-1"/>
                <w:sz w:val="24"/>
                <w:szCs w:val="24"/>
              </w:rPr>
              <w:t>Third party report</w:t>
            </w:r>
            <w:bookmarkEnd w:id="3479"/>
            <w:bookmarkEnd w:id="3480"/>
          </w:p>
          <w:p w14:paraId="7E664767" w14:textId="77777777" w:rsidR="00CD73D4" w:rsidRDefault="00D00622">
            <w:pPr>
              <w:numPr>
                <w:ilvl w:val="0"/>
                <w:numId w:val="234"/>
              </w:numPr>
              <w:suppressAutoHyphens/>
              <w:spacing w:after="0" w:line="360" w:lineRule="auto"/>
              <w:contextualSpacing/>
              <w:textAlignment w:val="top"/>
              <w:outlineLvl w:val="0"/>
              <w:rPr>
                <w:position w:val="-1"/>
                <w:sz w:val="24"/>
                <w:szCs w:val="24"/>
              </w:rPr>
            </w:pPr>
            <w:bookmarkStart w:id="3481" w:name="_Toc14877"/>
            <w:bookmarkStart w:id="3482" w:name="_Toc197069366"/>
            <w:r>
              <w:rPr>
                <w:position w:val="-1"/>
                <w:sz w:val="24"/>
                <w:szCs w:val="24"/>
              </w:rPr>
              <w:t>Written assessment</w:t>
            </w:r>
            <w:bookmarkEnd w:id="3481"/>
            <w:bookmarkEnd w:id="3482"/>
          </w:p>
          <w:p w14:paraId="7E664768" w14:textId="77777777" w:rsidR="00CD73D4" w:rsidRDefault="00D00622">
            <w:pPr>
              <w:numPr>
                <w:ilvl w:val="0"/>
                <w:numId w:val="234"/>
              </w:numPr>
              <w:suppressAutoHyphens/>
              <w:spacing w:after="0" w:line="360" w:lineRule="auto"/>
              <w:contextualSpacing/>
              <w:textAlignment w:val="top"/>
              <w:outlineLvl w:val="0"/>
              <w:rPr>
                <w:position w:val="-1"/>
                <w:sz w:val="24"/>
                <w:szCs w:val="24"/>
              </w:rPr>
            </w:pPr>
            <w:bookmarkStart w:id="3483" w:name="_Toc20935"/>
            <w:bookmarkStart w:id="3484" w:name="_Toc197069367"/>
            <w:r>
              <w:rPr>
                <w:position w:val="-1"/>
                <w:sz w:val="24"/>
                <w:szCs w:val="24"/>
              </w:rPr>
              <w:t>Oral questioning</w:t>
            </w:r>
            <w:bookmarkEnd w:id="3483"/>
            <w:bookmarkEnd w:id="3484"/>
            <w:r>
              <w:rPr>
                <w:position w:val="-1"/>
                <w:sz w:val="24"/>
                <w:szCs w:val="24"/>
              </w:rPr>
              <w:t xml:space="preserve"> </w:t>
            </w:r>
          </w:p>
          <w:p w14:paraId="7E664769" w14:textId="77777777" w:rsidR="00CD73D4" w:rsidRDefault="00CD73D4">
            <w:pPr>
              <w:spacing w:after="0" w:line="360" w:lineRule="auto"/>
              <w:rPr>
                <w:sz w:val="24"/>
                <w:szCs w:val="24"/>
              </w:rPr>
            </w:pPr>
          </w:p>
        </w:tc>
      </w:tr>
      <w:tr w:rsidR="00CD73D4" w14:paraId="7E664782" w14:textId="77777777">
        <w:trPr>
          <w:trHeight w:val="620"/>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76B" w14:textId="77777777" w:rsidR="00CD73D4" w:rsidRDefault="00D00622">
            <w:pPr>
              <w:numPr>
                <w:ilvl w:val="0"/>
                <w:numId w:val="233"/>
              </w:numPr>
              <w:suppressAutoHyphens/>
              <w:spacing w:after="0" w:line="360" w:lineRule="auto"/>
              <w:ind w:left="345" w:hanging="345"/>
              <w:contextualSpacing/>
              <w:textAlignment w:val="top"/>
              <w:outlineLvl w:val="0"/>
              <w:rPr>
                <w:position w:val="-1"/>
                <w:sz w:val="24"/>
                <w:szCs w:val="24"/>
              </w:rPr>
            </w:pPr>
            <w:bookmarkStart w:id="3485" w:name="_Toc3108"/>
            <w:bookmarkStart w:id="3486" w:name="_Toc197069368"/>
            <w:r>
              <w:rPr>
                <w:position w:val="-1"/>
                <w:sz w:val="24"/>
                <w:szCs w:val="24"/>
              </w:rPr>
              <w:lastRenderedPageBreak/>
              <w:t>Manage nutritional disorders</w:t>
            </w:r>
            <w:bookmarkEnd w:id="3485"/>
            <w:bookmarkEnd w:id="3486"/>
            <w:r>
              <w:rPr>
                <w:position w:val="-1"/>
                <w:sz w:val="24"/>
                <w:szCs w:val="24"/>
              </w:rPr>
              <w:t xml:space="preserve"> </w:t>
            </w:r>
          </w:p>
          <w:p w14:paraId="7E66476C" w14:textId="77777777" w:rsidR="00CD73D4" w:rsidRDefault="00CD73D4">
            <w:pPr>
              <w:spacing w:after="0" w:line="360" w:lineRule="auto"/>
              <w:ind w:left="165" w:hanging="165"/>
              <w:rPr>
                <w:sz w:val="24"/>
                <w:szCs w:val="24"/>
              </w:rPr>
            </w:pPr>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7E66476D" w14:textId="77777777" w:rsidR="00CD73D4" w:rsidRDefault="00D00622">
            <w:pPr>
              <w:numPr>
                <w:ilvl w:val="1"/>
                <w:numId w:val="233"/>
              </w:numPr>
              <w:suppressAutoHyphens/>
              <w:spacing w:after="0" w:line="360" w:lineRule="auto"/>
              <w:ind w:left="360"/>
              <w:contextualSpacing/>
              <w:textAlignment w:val="top"/>
              <w:outlineLvl w:val="0"/>
              <w:rPr>
                <w:position w:val="-1"/>
                <w:sz w:val="24"/>
                <w:szCs w:val="24"/>
              </w:rPr>
            </w:pPr>
            <w:bookmarkStart w:id="3487" w:name="_Toc30702"/>
            <w:bookmarkStart w:id="3488" w:name="_Toc197069369"/>
            <w:r>
              <w:rPr>
                <w:position w:val="-1"/>
                <w:sz w:val="24"/>
                <w:szCs w:val="24"/>
              </w:rPr>
              <w:t>Introduction to nutritional disorders.</w:t>
            </w:r>
            <w:bookmarkEnd w:id="3487"/>
            <w:bookmarkEnd w:id="3488"/>
          </w:p>
          <w:p w14:paraId="7E66476E" w14:textId="77777777" w:rsidR="00CD73D4" w:rsidRDefault="00D00622">
            <w:pPr>
              <w:numPr>
                <w:ilvl w:val="1"/>
                <w:numId w:val="233"/>
              </w:numPr>
              <w:suppressAutoHyphens/>
              <w:spacing w:after="0" w:line="360" w:lineRule="auto"/>
              <w:ind w:left="360"/>
              <w:contextualSpacing/>
              <w:textAlignment w:val="top"/>
              <w:outlineLvl w:val="0"/>
              <w:rPr>
                <w:position w:val="-1"/>
                <w:sz w:val="24"/>
                <w:szCs w:val="24"/>
              </w:rPr>
            </w:pPr>
            <w:bookmarkStart w:id="3489" w:name="_Toc18210"/>
            <w:bookmarkStart w:id="3490" w:name="_Toc197069370"/>
            <w:r>
              <w:rPr>
                <w:position w:val="-1"/>
                <w:sz w:val="24"/>
                <w:szCs w:val="24"/>
              </w:rPr>
              <w:t>Nutritional disorders</w:t>
            </w:r>
            <w:bookmarkEnd w:id="3489"/>
            <w:bookmarkEnd w:id="3490"/>
          </w:p>
          <w:p w14:paraId="7E66476F" w14:textId="77777777" w:rsidR="00CD73D4" w:rsidRDefault="00D00622">
            <w:pPr>
              <w:numPr>
                <w:ilvl w:val="1"/>
                <w:numId w:val="233"/>
              </w:numPr>
              <w:suppressAutoHyphens/>
              <w:spacing w:after="0" w:line="360" w:lineRule="auto"/>
              <w:ind w:left="360"/>
              <w:contextualSpacing/>
              <w:textAlignment w:val="top"/>
              <w:outlineLvl w:val="0"/>
              <w:rPr>
                <w:position w:val="-1"/>
                <w:sz w:val="24"/>
                <w:szCs w:val="24"/>
              </w:rPr>
            </w:pPr>
            <w:r>
              <w:rPr>
                <w:position w:val="-1"/>
                <w:sz w:val="24"/>
                <w:szCs w:val="24"/>
              </w:rPr>
              <w:t xml:space="preserve"> </w:t>
            </w:r>
            <w:bookmarkStart w:id="3491" w:name="_Toc14398"/>
            <w:bookmarkStart w:id="3492" w:name="_Toc197069371"/>
            <w:r>
              <w:rPr>
                <w:position w:val="-1"/>
                <w:sz w:val="24"/>
                <w:szCs w:val="24"/>
              </w:rPr>
              <w:t>Nutritional diseases</w:t>
            </w:r>
            <w:bookmarkEnd w:id="3491"/>
            <w:bookmarkEnd w:id="3492"/>
          </w:p>
          <w:p w14:paraId="7E664770"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93" w:name="_Toc17778"/>
            <w:bookmarkStart w:id="3494" w:name="_Toc197069372"/>
            <w:r>
              <w:rPr>
                <w:position w:val="-1"/>
                <w:sz w:val="24"/>
                <w:szCs w:val="24"/>
              </w:rPr>
              <w:t>Vitamin E/ Selenium deficiency</w:t>
            </w:r>
            <w:bookmarkEnd w:id="3493"/>
            <w:bookmarkEnd w:id="3494"/>
          </w:p>
          <w:p w14:paraId="7E664771"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95" w:name="_Toc17962"/>
            <w:bookmarkStart w:id="3496" w:name="_Toc197069373"/>
            <w:r>
              <w:rPr>
                <w:position w:val="-1"/>
                <w:sz w:val="24"/>
                <w:szCs w:val="24"/>
              </w:rPr>
              <w:t>Obesity</w:t>
            </w:r>
            <w:bookmarkEnd w:id="3495"/>
            <w:bookmarkEnd w:id="3496"/>
          </w:p>
          <w:p w14:paraId="7E664772"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97" w:name="_Toc11577"/>
            <w:bookmarkStart w:id="3498" w:name="_Toc197069374"/>
            <w:r>
              <w:rPr>
                <w:position w:val="-1"/>
                <w:sz w:val="24"/>
                <w:szCs w:val="24"/>
              </w:rPr>
              <w:t>Polio encephalomalacia</w:t>
            </w:r>
            <w:bookmarkEnd w:id="3497"/>
            <w:bookmarkEnd w:id="3498"/>
          </w:p>
          <w:p w14:paraId="7E664773"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499" w:name="_Toc21974"/>
            <w:bookmarkStart w:id="3500" w:name="_Toc197069375"/>
            <w:r>
              <w:rPr>
                <w:position w:val="-1"/>
                <w:sz w:val="24"/>
                <w:szCs w:val="24"/>
              </w:rPr>
              <w:t>Diagnosis of nutritional disorders</w:t>
            </w:r>
            <w:bookmarkEnd w:id="3499"/>
            <w:bookmarkEnd w:id="3500"/>
          </w:p>
          <w:p w14:paraId="7E664774"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01" w:name="_Toc27343"/>
            <w:bookmarkStart w:id="3502" w:name="_Toc197069376"/>
            <w:r>
              <w:rPr>
                <w:position w:val="-1"/>
                <w:sz w:val="24"/>
                <w:szCs w:val="24"/>
              </w:rPr>
              <w:t>Causes</w:t>
            </w:r>
            <w:bookmarkEnd w:id="3501"/>
            <w:bookmarkEnd w:id="3502"/>
            <w:r>
              <w:rPr>
                <w:position w:val="-1"/>
                <w:sz w:val="24"/>
                <w:szCs w:val="24"/>
              </w:rPr>
              <w:t xml:space="preserve"> </w:t>
            </w:r>
          </w:p>
          <w:p w14:paraId="7E664775"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03" w:name="_Toc25964"/>
            <w:bookmarkStart w:id="3504" w:name="_Toc197069377"/>
            <w:r>
              <w:rPr>
                <w:position w:val="-1"/>
                <w:sz w:val="24"/>
                <w:szCs w:val="24"/>
              </w:rPr>
              <w:t>Clinical signs</w:t>
            </w:r>
            <w:bookmarkEnd w:id="3503"/>
            <w:bookmarkEnd w:id="3504"/>
          </w:p>
          <w:p w14:paraId="7E664776"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05" w:name="_Toc19133"/>
            <w:bookmarkStart w:id="3506" w:name="_Toc197069378"/>
            <w:r>
              <w:rPr>
                <w:position w:val="-1"/>
                <w:sz w:val="24"/>
                <w:szCs w:val="24"/>
              </w:rPr>
              <w:t>Diagnosis</w:t>
            </w:r>
            <w:bookmarkEnd w:id="3505"/>
            <w:bookmarkEnd w:id="3506"/>
          </w:p>
          <w:p w14:paraId="7E664777"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07" w:name="_Toc3145"/>
            <w:bookmarkStart w:id="3508" w:name="_Toc197069379"/>
            <w:r>
              <w:rPr>
                <w:position w:val="-1"/>
                <w:sz w:val="24"/>
                <w:szCs w:val="24"/>
              </w:rPr>
              <w:t>Treatment</w:t>
            </w:r>
            <w:bookmarkEnd w:id="3507"/>
            <w:bookmarkEnd w:id="3508"/>
          </w:p>
          <w:p w14:paraId="7E664778"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09" w:name="_Toc25435"/>
            <w:bookmarkStart w:id="3510" w:name="_Toc197069380"/>
            <w:r>
              <w:rPr>
                <w:position w:val="-1"/>
                <w:sz w:val="24"/>
                <w:szCs w:val="24"/>
              </w:rPr>
              <w:t>Prevention</w:t>
            </w:r>
            <w:bookmarkEnd w:id="3509"/>
            <w:bookmarkEnd w:id="3510"/>
          </w:p>
          <w:p w14:paraId="7E664779"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11" w:name="_Toc31350"/>
            <w:bookmarkStart w:id="3512" w:name="_Toc197069381"/>
            <w:r>
              <w:rPr>
                <w:position w:val="-1"/>
                <w:sz w:val="24"/>
                <w:szCs w:val="24"/>
              </w:rPr>
              <w:t>Control</w:t>
            </w:r>
            <w:bookmarkEnd w:id="3511"/>
            <w:bookmarkEnd w:id="3512"/>
          </w:p>
          <w:p w14:paraId="7E66477A"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13" w:name="_Toc20961"/>
            <w:bookmarkStart w:id="3514" w:name="_Toc197069382"/>
            <w:r>
              <w:rPr>
                <w:position w:val="-1"/>
                <w:sz w:val="24"/>
                <w:szCs w:val="24"/>
              </w:rPr>
              <w:t>Economic impact</w:t>
            </w:r>
            <w:bookmarkEnd w:id="3513"/>
            <w:bookmarkEnd w:id="3514"/>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477B" w14:textId="77777777" w:rsidR="00CD73D4" w:rsidRDefault="00D00622">
            <w:pPr>
              <w:numPr>
                <w:ilvl w:val="0"/>
                <w:numId w:val="235"/>
              </w:numPr>
              <w:suppressAutoHyphens/>
              <w:spacing w:after="0" w:line="360" w:lineRule="auto"/>
              <w:contextualSpacing/>
              <w:textAlignment w:val="top"/>
              <w:outlineLvl w:val="0"/>
              <w:rPr>
                <w:position w:val="-1"/>
                <w:sz w:val="24"/>
                <w:szCs w:val="24"/>
              </w:rPr>
            </w:pPr>
            <w:bookmarkStart w:id="3515" w:name="_Toc24663"/>
            <w:bookmarkStart w:id="3516" w:name="_Toc197069383"/>
            <w:r>
              <w:rPr>
                <w:position w:val="-1"/>
                <w:sz w:val="24"/>
                <w:szCs w:val="24"/>
              </w:rPr>
              <w:t>Practical</w:t>
            </w:r>
            <w:bookmarkEnd w:id="3515"/>
            <w:bookmarkEnd w:id="3516"/>
            <w:r>
              <w:rPr>
                <w:position w:val="-1"/>
                <w:sz w:val="24"/>
                <w:szCs w:val="24"/>
              </w:rPr>
              <w:t xml:space="preserve"> </w:t>
            </w:r>
          </w:p>
          <w:p w14:paraId="7E66477C" w14:textId="77777777" w:rsidR="00CD73D4" w:rsidRDefault="00D00622">
            <w:pPr>
              <w:numPr>
                <w:ilvl w:val="0"/>
                <w:numId w:val="235"/>
              </w:numPr>
              <w:suppressAutoHyphens/>
              <w:spacing w:after="0" w:line="360" w:lineRule="auto"/>
              <w:contextualSpacing/>
              <w:textAlignment w:val="top"/>
              <w:outlineLvl w:val="0"/>
              <w:rPr>
                <w:position w:val="-1"/>
                <w:sz w:val="24"/>
                <w:szCs w:val="24"/>
              </w:rPr>
            </w:pPr>
            <w:bookmarkStart w:id="3517" w:name="_Toc30211"/>
            <w:bookmarkStart w:id="3518" w:name="_Toc197069384"/>
            <w:r>
              <w:rPr>
                <w:position w:val="-1"/>
                <w:sz w:val="24"/>
                <w:szCs w:val="24"/>
              </w:rPr>
              <w:t>Project</w:t>
            </w:r>
            <w:bookmarkEnd w:id="3517"/>
            <w:bookmarkEnd w:id="3518"/>
          </w:p>
          <w:p w14:paraId="7E66477D" w14:textId="77777777" w:rsidR="00CD73D4" w:rsidRDefault="00D00622">
            <w:pPr>
              <w:numPr>
                <w:ilvl w:val="0"/>
                <w:numId w:val="235"/>
              </w:numPr>
              <w:suppressAutoHyphens/>
              <w:spacing w:after="0" w:line="360" w:lineRule="auto"/>
              <w:contextualSpacing/>
              <w:textAlignment w:val="top"/>
              <w:outlineLvl w:val="0"/>
              <w:rPr>
                <w:position w:val="-1"/>
                <w:sz w:val="24"/>
                <w:szCs w:val="24"/>
              </w:rPr>
            </w:pPr>
            <w:bookmarkStart w:id="3519" w:name="_Toc13381"/>
            <w:bookmarkStart w:id="3520" w:name="_Toc197069385"/>
            <w:r>
              <w:rPr>
                <w:position w:val="-1"/>
                <w:sz w:val="24"/>
                <w:szCs w:val="24"/>
              </w:rPr>
              <w:t>Portfolio of evidence</w:t>
            </w:r>
            <w:bookmarkEnd w:id="3519"/>
            <w:bookmarkEnd w:id="3520"/>
          </w:p>
          <w:p w14:paraId="7E66477E" w14:textId="77777777" w:rsidR="00CD73D4" w:rsidRDefault="00D00622">
            <w:pPr>
              <w:numPr>
                <w:ilvl w:val="0"/>
                <w:numId w:val="235"/>
              </w:numPr>
              <w:suppressAutoHyphens/>
              <w:spacing w:after="0" w:line="360" w:lineRule="auto"/>
              <w:contextualSpacing/>
              <w:textAlignment w:val="top"/>
              <w:outlineLvl w:val="0"/>
              <w:rPr>
                <w:position w:val="-1"/>
                <w:sz w:val="24"/>
                <w:szCs w:val="24"/>
              </w:rPr>
            </w:pPr>
            <w:bookmarkStart w:id="3521" w:name="_Toc29790"/>
            <w:bookmarkStart w:id="3522" w:name="_Toc197069386"/>
            <w:r>
              <w:rPr>
                <w:position w:val="-1"/>
                <w:sz w:val="24"/>
                <w:szCs w:val="24"/>
              </w:rPr>
              <w:t>Third party report</w:t>
            </w:r>
            <w:bookmarkEnd w:id="3521"/>
            <w:bookmarkEnd w:id="3522"/>
          </w:p>
          <w:p w14:paraId="7E66477F" w14:textId="77777777" w:rsidR="00CD73D4" w:rsidRDefault="00D00622">
            <w:pPr>
              <w:numPr>
                <w:ilvl w:val="0"/>
                <w:numId w:val="235"/>
              </w:numPr>
              <w:suppressAutoHyphens/>
              <w:spacing w:after="0" w:line="360" w:lineRule="auto"/>
              <w:contextualSpacing/>
              <w:textAlignment w:val="top"/>
              <w:outlineLvl w:val="0"/>
              <w:rPr>
                <w:position w:val="-1"/>
                <w:sz w:val="24"/>
                <w:szCs w:val="24"/>
              </w:rPr>
            </w:pPr>
            <w:bookmarkStart w:id="3523" w:name="_Toc6508"/>
            <w:bookmarkStart w:id="3524" w:name="_Toc197069387"/>
            <w:r>
              <w:rPr>
                <w:position w:val="-1"/>
                <w:sz w:val="24"/>
                <w:szCs w:val="24"/>
              </w:rPr>
              <w:t>Written assessment</w:t>
            </w:r>
            <w:bookmarkEnd w:id="3523"/>
            <w:bookmarkEnd w:id="3524"/>
          </w:p>
          <w:p w14:paraId="7E664780" w14:textId="77777777" w:rsidR="00CD73D4" w:rsidRDefault="00D00622">
            <w:pPr>
              <w:numPr>
                <w:ilvl w:val="0"/>
                <w:numId w:val="235"/>
              </w:numPr>
              <w:suppressAutoHyphens/>
              <w:spacing w:after="0" w:line="360" w:lineRule="auto"/>
              <w:contextualSpacing/>
              <w:textAlignment w:val="top"/>
              <w:outlineLvl w:val="0"/>
              <w:rPr>
                <w:position w:val="-1"/>
                <w:sz w:val="24"/>
                <w:szCs w:val="24"/>
              </w:rPr>
            </w:pPr>
            <w:bookmarkStart w:id="3525" w:name="_Toc14435"/>
            <w:bookmarkStart w:id="3526" w:name="_Toc197069388"/>
            <w:r>
              <w:rPr>
                <w:position w:val="-1"/>
                <w:sz w:val="24"/>
                <w:szCs w:val="24"/>
              </w:rPr>
              <w:t>Oral questioning</w:t>
            </w:r>
            <w:bookmarkEnd w:id="3525"/>
            <w:bookmarkEnd w:id="3526"/>
            <w:r>
              <w:rPr>
                <w:position w:val="-1"/>
                <w:sz w:val="24"/>
                <w:szCs w:val="24"/>
              </w:rPr>
              <w:t xml:space="preserve"> </w:t>
            </w:r>
          </w:p>
          <w:p w14:paraId="7E664781" w14:textId="77777777" w:rsidR="00CD73D4" w:rsidRDefault="00CD73D4">
            <w:pPr>
              <w:spacing w:after="0" w:line="360" w:lineRule="auto"/>
              <w:rPr>
                <w:sz w:val="24"/>
                <w:szCs w:val="24"/>
              </w:rPr>
            </w:pPr>
          </w:p>
        </w:tc>
      </w:tr>
      <w:tr w:rsidR="00CD73D4" w14:paraId="7E66479E" w14:textId="77777777">
        <w:trPr>
          <w:trHeight w:val="2675"/>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783" w14:textId="77777777" w:rsidR="00CD73D4" w:rsidRDefault="00D00622">
            <w:pPr>
              <w:numPr>
                <w:ilvl w:val="0"/>
                <w:numId w:val="233"/>
              </w:numPr>
              <w:suppressAutoHyphens/>
              <w:spacing w:after="0" w:line="360" w:lineRule="auto"/>
              <w:ind w:left="165" w:hanging="180"/>
              <w:contextualSpacing/>
              <w:textAlignment w:val="top"/>
              <w:outlineLvl w:val="0"/>
              <w:rPr>
                <w:position w:val="-1"/>
                <w:sz w:val="24"/>
                <w:szCs w:val="24"/>
              </w:rPr>
            </w:pPr>
            <w:bookmarkStart w:id="3527" w:name="_Toc13959"/>
            <w:r>
              <w:rPr>
                <w:position w:val="-1"/>
                <w:sz w:val="24"/>
                <w:szCs w:val="24"/>
              </w:rPr>
              <w:t xml:space="preserve"> </w:t>
            </w:r>
            <w:bookmarkStart w:id="3528" w:name="_Toc197069389"/>
            <w:r>
              <w:rPr>
                <w:position w:val="-1"/>
                <w:sz w:val="24"/>
                <w:szCs w:val="24"/>
              </w:rPr>
              <w:t>Manage reproductive diseases and disorders</w:t>
            </w:r>
            <w:bookmarkEnd w:id="3527"/>
            <w:bookmarkEnd w:id="3528"/>
          </w:p>
          <w:p w14:paraId="7E664784" w14:textId="77777777" w:rsidR="00CD73D4" w:rsidRDefault="00CD73D4">
            <w:pPr>
              <w:spacing w:after="0" w:line="360" w:lineRule="auto"/>
              <w:rPr>
                <w:sz w:val="24"/>
                <w:szCs w:val="24"/>
              </w:rPr>
            </w:pPr>
          </w:p>
          <w:p w14:paraId="7E664785" w14:textId="77777777" w:rsidR="00CD73D4" w:rsidRDefault="00D00622">
            <w:pPr>
              <w:spacing w:after="0" w:line="360" w:lineRule="auto"/>
              <w:rPr>
                <w:sz w:val="24"/>
                <w:szCs w:val="24"/>
              </w:rPr>
            </w:pPr>
            <w:r>
              <w:rPr>
                <w:sz w:val="24"/>
                <w:szCs w:val="24"/>
              </w:rPr>
              <w:t xml:space="preserve"> </w:t>
            </w:r>
          </w:p>
          <w:p w14:paraId="7E664786" w14:textId="77777777" w:rsidR="00CD73D4" w:rsidRDefault="00D00622">
            <w:pPr>
              <w:spacing w:after="0" w:line="360" w:lineRule="auto"/>
              <w:rPr>
                <w:sz w:val="24"/>
                <w:szCs w:val="24"/>
              </w:rPr>
            </w:pPr>
            <w:r>
              <w:rPr>
                <w:sz w:val="24"/>
                <w:szCs w:val="24"/>
              </w:rPr>
              <w:t xml:space="preserve"> </w:t>
            </w:r>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7E664787" w14:textId="77777777" w:rsidR="00CD73D4" w:rsidRDefault="00D00622">
            <w:pPr>
              <w:numPr>
                <w:ilvl w:val="1"/>
                <w:numId w:val="233"/>
              </w:numPr>
              <w:suppressAutoHyphens/>
              <w:spacing w:after="0" w:line="360" w:lineRule="auto"/>
              <w:ind w:left="360"/>
              <w:contextualSpacing/>
              <w:textAlignment w:val="top"/>
              <w:outlineLvl w:val="0"/>
              <w:rPr>
                <w:position w:val="-1"/>
                <w:sz w:val="24"/>
                <w:szCs w:val="24"/>
              </w:rPr>
            </w:pPr>
            <w:bookmarkStart w:id="3529" w:name="_Toc23220"/>
            <w:bookmarkStart w:id="3530" w:name="_Toc197069390"/>
            <w:r>
              <w:rPr>
                <w:position w:val="-1"/>
                <w:sz w:val="24"/>
                <w:szCs w:val="24"/>
              </w:rPr>
              <w:t>Reproductive diseases and disorders</w:t>
            </w:r>
            <w:bookmarkEnd w:id="3529"/>
            <w:bookmarkEnd w:id="3530"/>
          </w:p>
          <w:p w14:paraId="7E664788" w14:textId="77777777" w:rsidR="00CD73D4" w:rsidRDefault="00D00622">
            <w:pPr>
              <w:numPr>
                <w:ilvl w:val="1"/>
                <w:numId w:val="233"/>
              </w:numPr>
              <w:suppressAutoHyphens/>
              <w:spacing w:after="0" w:line="360" w:lineRule="auto"/>
              <w:ind w:left="360"/>
              <w:contextualSpacing/>
              <w:textAlignment w:val="top"/>
              <w:outlineLvl w:val="0"/>
              <w:rPr>
                <w:position w:val="-1"/>
                <w:sz w:val="24"/>
                <w:szCs w:val="24"/>
              </w:rPr>
            </w:pPr>
            <w:bookmarkStart w:id="3531" w:name="_Toc17238"/>
            <w:bookmarkStart w:id="3532" w:name="_Toc197069391"/>
            <w:r>
              <w:rPr>
                <w:position w:val="-1"/>
                <w:sz w:val="24"/>
                <w:szCs w:val="24"/>
              </w:rPr>
              <w:t>Diagnosis of reproductive diseases.</w:t>
            </w:r>
            <w:bookmarkEnd w:id="3531"/>
            <w:bookmarkEnd w:id="3532"/>
          </w:p>
          <w:p w14:paraId="7E664789"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33" w:name="_Toc14116"/>
            <w:bookmarkStart w:id="3534" w:name="_Toc197069392"/>
            <w:r>
              <w:rPr>
                <w:position w:val="-1"/>
                <w:sz w:val="24"/>
                <w:szCs w:val="24"/>
              </w:rPr>
              <w:t>Causes</w:t>
            </w:r>
            <w:bookmarkEnd w:id="3533"/>
            <w:bookmarkEnd w:id="3534"/>
            <w:r>
              <w:rPr>
                <w:position w:val="-1"/>
                <w:sz w:val="24"/>
                <w:szCs w:val="24"/>
              </w:rPr>
              <w:t xml:space="preserve"> </w:t>
            </w:r>
          </w:p>
          <w:p w14:paraId="7E66478A"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35" w:name="_Toc2831"/>
            <w:bookmarkStart w:id="3536" w:name="_Toc197069393"/>
            <w:r>
              <w:rPr>
                <w:position w:val="-1"/>
                <w:sz w:val="24"/>
                <w:szCs w:val="24"/>
              </w:rPr>
              <w:t>Diagnosis</w:t>
            </w:r>
            <w:bookmarkEnd w:id="3535"/>
            <w:bookmarkEnd w:id="3536"/>
          </w:p>
          <w:p w14:paraId="7E66478B"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37" w:name="_Toc21277"/>
            <w:bookmarkStart w:id="3538" w:name="_Toc197069394"/>
            <w:r>
              <w:rPr>
                <w:position w:val="-1"/>
                <w:sz w:val="24"/>
                <w:szCs w:val="24"/>
              </w:rPr>
              <w:t>Treatment</w:t>
            </w:r>
            <w:bookmarkEnd w:id="3537"/>
            <w:bookmarkEnd w:id="3538"/>
          </w:p>
          <w:p w14:paraId="7E66478C"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39" w:name="_Toc18487"/>
            <w:bookmarkStart w:id="3540" w:name="_Toc197069395"/>
            <w:r>
              <w:rPr>
                <w:position w:val="-1"/>
                <w:sz w:val="24"/>
                <w:szCs w:val="24"/>
              </w:rPr>
              <w:t>Prevention</w:t>
            </w:r>
            <w:bookmarkEnd w:id="3539"/>
            <w:bookmarkEnd w:id="3540"/>
          </w:p>
          <w:p w14:paraId="7E66478D"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41" w:name="_Toc20697"/>
            <w:bookmarkStart w:id="3542" w:name="_Toc197069396"/>
            <w:r>
              <w:rPr>
                <w:position w:val="-1"/>
                <w:sz w:val="24"/>
                <w:szCs w:val="24"/>
              </w:rPr>
              <w:t>Control</w:t>
            </w:r>
            <w:bookmarkEnd w:id="3541"/>
            <w:bookmarkEnd w:id="3542"/>
          </w:p>
          <w:p w14:paraId="7E66478E"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43" w:name="_Toc11477"/>
            <w:bookmarkStart w:id="3544" w:name="_Toc197069397"/>
            <w:r>
              <w:rPr>
                <w:position w:val="-1"/>
                <w:sz w:val="24"/>
                <w:szCs w:val="24"/>
              </w:rPr>
              <w:t>Economic impact</w:t>
            </w:r>
            <w:bookmarkEnd w:id="3543"/>
            <w:bookmarkEnd w:id="3544"/>
          </w:p>
          <w:p w14:paraId="7E66478F" w14:textId="77777777" w:rsidR="00CD73D4" w:rsidRDefault="00D00622">
            <w:pPr>
              <w:numPr>
                <w:ilvl w:val="1"/>
                <w:numId w:val="233"/>
              </w:numPr>
              <w:suppressAutoHyphens/>
              <w:spacing w:after="0" w:line="360" w:lineRule="auto"/>
              <w:ind w:left="360"/>
              <w:contextualSpacing/>
              <w:textAlignment w:val="top"/>
              <w:outlineLvl w:val="0"/>
              <w:rPr>
                <w:position w:val="-1"/>
                <w:sz w:val="24"/>
                <w:szCs w:val="24"/>
              </w:rPr>
            </w:pPr>
            <w:bookmarkStart w:id="3545" w:name="_Toc28206"/>
            <w:bookmarkStart w:id="3546" w:name="_Toc197069398"/>
            <w:r>
              <w:rPr>
                <w:position w:val="-1"/>
                <w:sz w:val="24"/>
                <w:szCs w:val="24"/>
              </w:rPr>
              <w:lastRenderedPageBreak/>
              <w:t>Reproductive diseases</w:t>
            </w:r>
            <w:bookmarkEnd w:id="3545"/>
            <w:bookmarkEnd w:id="3546"/>
          </w:p>
          <w:p w14:paraId="7E664790"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47" w:name="_Toc17771"/>
            <w:bookmarkStart w:id="3548" w:name="_Toc197069399"/>
            <w:r>
              <w:rPr>
                <w:position w:val="-1"/>
                <w:sz w:val="24"/>
                <w:szCs w:val="24"/>
              </w:rPr>
              <w:t>Trichomoniasis</w:t>
            </w:r>
            <w:bookmarkEnd w:id="3547"/>
            <w:bookmarkEnd w:id="3548"/>
          </w:p>
          <w:p w14:paraId="7E664791"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49" w:name="_Toc23624"/>
            <w:bookmarkStart w:id="3550" w:name="_Toc197069400"/>
            <w:r>
              <w:rPr>
                <w:position w:val="-1"/>
                <w:sz w:val="24"/>
                <w:szCs w:val="24"/>
              </w:rPr>
              <w:t>Brucellosis</w:t>
            </w:r>
            <w:bookmarkEnd w:id="3549"/>
            <w:bookmarkEnd w:id="3550"/>
          </w:p>
          <w:p w14:paraId="7E664792"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51" w:name="_Toc13985"/>
            <w:bookmarkStart w:id="3552" w:name="_Toc197069401"/>
            <w:r>
              <w:rPr>
                <w:position w:val="-1"/>
                <w:sz w:val="24"/>
                <w:szCs w:val="24"/>
              </w:rPr>
              <w:t>Leptospirosis</w:t>
            </w:r>
            <w:bookmarkEnd w:id="3551"/>
            <w:bookmarkEnd w:id="3552"/>
          </w:p>
          <w:p w14:paraId="7E664793"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53" w:name="_Toc11448"/>
            <w:bookmarkStart w:id="3554" w:name="_Toc197069402"/>
            <w:proofErr w:type="gramStart"/>
            <w:r>
              <w:rPr>
                <w:position w:val="-1"/>
                <w:sz w:val="24"/>
                <w:szCs w:val="24"/>
              </w:rPr>
              <w:t>Hard ware</w:t>
            </w:r>
            <w:proofErr w:type="gramEnd"/>
            <w:r>
              <w:rPr>
                <w:position w:val="-1"/>
                <w:sz w:val="24"/>
                <w:szCs w:val="24"/>
              </w:rPr>
              <w:t xml:space="preserve"> diseases (TRP)</w:t>
            </w:r>
            <w:bookmarkEnd w:id="3553"/>
            <w:bookmarkEnd w:id="3554"/>
          </w:p>
          <w:p w14:paraId="7E664794" w14:textId="77777777" w:rsidR="00CD73D4" w:rsidRDefault="00D00622">
            <w:pPr>
              <w:numPr>
                <w:ilvl w:val="1"/>
                <w:numId w:val="233"/>
              </w:numPr>
              <w:suppressAutoHyphens/>
              <w:spacing w:after="0" w:line="360" w:lineRule="auto"/>
              <w:ind w:left="360" w:hanging="450"/>
              <w:contextualSpacing/>
              <w:textAlignment w:val="top"/>
              <w:outlineLvl w:val="0"/>
              <w:rPr>
                <w:position w:val="-1"/>
                <w:sz w:val="24"/>
                <w:szCs w:val="24"/>
              </w:rPr>
            </w:pPr>
            <w:bookmarkStart w:id="3555" w:name="_Toc21823"/>
            <w:bookmarkStart w:id="3556" w:name="_Toc197069403"/>
            <w:r>
              <w:rPr>
                <w:position w:val="-1"/>
                <w:sz w:val="24"/>
                <w:szCs w:val="24"/>
              </w:rPr>
              <w:t>Management and treatment of reproductive diseases</w:t>
            </w:r>
            <w:bookmarkEnd w:id="3555"/>
            <w:bookmarkEnd w:id="3556"/>
          </w:p>
          <w:p w14:paraId="7E664795"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57" w:name="_Toc11443"/>
            <w:bookmarkStart w:id="3558" w:name="_Toc197069404"/>
            <w:r>
              <w:rPr>
                <w:position w:val="-1"/>
                <w:sz w:val="24"/>
                <w:szCs w:val="24"/>
              </w:rPr>
              <w:t>Antibiotics</w:t>
            </w:r>
            <w:bookmarkEnd w:id="3557"/>
            <w:bookmarkEnd w:id="3558"/>
            <w:r>
              <w:rPr>
                <w:position w:val="-1"/>
                <w:sz w:val="24"/>
                <w:szCs w:val="24"/>
              </w:rPr>
              <w:t xml:space="preserve"> </w:t>
            </w:r>
          </w:p>
          <w:p w14:paraId="7E664796" w14:textId="77777777" w:rsidR="00CD73D4" w:rsidRDefault="00D00622">
            <w:pPr>
              <w:numPr>
                <w:ilvl w:val="2"/>
                <w:numId w:val="233"/>
              </w:numPr>
              <w:suppressAutoHyphens/>
              <w:spacing w:after="0" w:line="360" w:lineRule="auto"/>
              <w:contextualSpacing/>
              <w:textAlignment w:val="top"/>
              <w:outlineLvl w:val="0"/>
              <w:rPr>
                <w:position w:val="-1"/>
                <w:sz w:val="24"/>
                <w:szCs w:val="24"/>
              </w:rPr>
            </w:pPr>
            <w:bookmarkStart w:id="3559" w:name="_Toc7921"/>
            <w:bookmarkStart w:id="3560" w:name="_Toc197069405"/>
            <w:r>
              <w:rPr>
                <w:position w:val="-1"/>
                <w:sz w:val="24"/>
                <w:szCs w:val="24"/>
              </w:rPr>
              <w:t>Anti-inflammatory</w:t>
            </w:r>
            <w:bookmarkEnd w:id="3559"/>
            <w:bookmarkEnd w:id="3560"/>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4797" w14:textId="77777777" w:rsidR="00CD73D4" w:rsidRDefault="00D00622">
            <w:pPr>
              <w:numPr>
                <w:ilvl w:val="0"/>
                <w:numId w:val="236"/>
              </w:numPr>
              <w:suppressAutoHyphens/>
              <w:spacing w:after="0" w:line="360" w:lineRule="auto"/>
              <w:contextualSpacing/>
              <w:textAlignment w:val="top"/>
              <w:outlineLvl w:val="0"/>
              <w:rPr>
                <w:position w:val="-1"/>
                <w:sz w:val="24"/>
                <w:szCs w:val="24"/>
              </w:rPr>
            </w:pPr>
            <w:bookmarkStart w:id="3561" w:name="_Toc23383"/>
            <w:bookmarkStart w:id="3562" w:name="_Toc197069406"/>
            <w:r>
              <w:rPr>
                <w:position w:val="-1"/>
                <w:sz w:val="24"/>
                <w:szCs w:val="24"/>
              </w:rPr>
              <w:lastRenderedPageBreak/>
              <w:t>Practical</w:t>
            </w:r>
            <w:bookmarkEnd w:id="3561"/>
            <w:bookmarkEnd w:id="3562"/>
            <w:r>
              <w:rPr>
                <w:position w:val="-1"/>
                <w:sz w:val="24"/>
                <w:szCs w:val="24"/>
              </w:rPr>
              <w:t xml:space="preserve"> </w:t>
            </w:r>
          </w:p>
          <w:p w14:paraId="7E664798" w14:textId="77777777" w:rsidR="00CD73D4" w:rsidRDefault="00D00622">
            <w:pPr>
              <w:numPr>
                <w:ilvl w:val="0"/>
                <w:numId w:val="236"/>
              </w:numPr>
              <w:suppressAutoHyphens/>
              <w:spacing w:after="0" w:line="360" w:lineRule="auto"/>
              <w:contextualSpacing/>
              <w:textAlignment w:val="top"/>
              <w:outlineLvl w:val="0"/>
              <w:rPr>
                <w:position w:val="-1"/>
                <w:sz w:val="24"/>
                <w:szCs w:val="24"/>
              </w:rPr>
            </w:pPr>
            <w:bookmarkStart w:id="3563" w:name="_Toc13812"/>
            <w:bookmarkStart w:id="3564" w:name="_Toc197069407"/>
            <w:r>
              <w:rPr>
                <w:position w:val="-1"/>
                <w:sz w:val="24"/>
                <w:szCs w:val="24"/>
              </w:rPr>
              <w:t>Project</w:t>
            </w:r>
            <w:bookmarkEnd w:id="3563"/>
            <w:bookmarkEnd w:id="3564"/>
          </w:p>
          <w:p w14:paraId="7E664799" w14:textId="77777777" w:rsidR="00CD73D4" w:rsidRDefault="00D00622">
            <w:pPr>
              <w:numPr>
                <w:ilvl w:val="0"/>
                <w:numId w:val="236"/>
              </w:numPr>
              <w:suppressAutoHyphens/>
              <w:spacing w:after="0" w:line="360" w:lineRule="auto"/>
              <w:contextualSpacing/>
              <w:textAlignment w:val="top"/>
              <w:outlineLvl w:val="0"/>
              <w:rPr>
                <w:position w:val="-1"/>
                <w:sz w:val="24"/>
                <w:szCs w:val="24"/>
              </w:rPr>
            </w:pPr>
            <w:bookmarkStart w:id="3565" w:name="_Toc23328"/>
            <w:bookmarkStart w:id="3566" w:name="_Toc197069408"/>
            <w:r>
              <w:rPr>
                <w:position w:val="-1"/>
                <w:sz w:val="24"/>
                <w:szCs w:val="24"/>
              </w:rPr>
              <w:t>Portfolio of evidence</w:t>
            </w:r>
            <w:bookmarkEnd w:id="3565"/>
            <w:bookmarkEnd w:id="3566"/>
          </w:p>
          <w:p w14:paraId="7E66479A" w14:textId="77777777" w:rsidR="00CD73D4" w:rsidRDefault="00D00622">
            <w:pPr>
              <w:numPr>
                <w:ilvl w:val="0"/>
                <w:numId w:val="236"/>
              </w:numPr>
              <w:suppressAutoHyphens/>
              <w:spacing w:after="0" w:line="360" w:lineRule="auto"/>
              <w:contextualSpacing/>
              <w:textAlignment w:val="top"/>
              <w:outlineLvl w:val="0"/>
              <w:rPr>
                <w:position w:val="-1"/>
                <w:sz w:val="24"/>
                <w:szCs w:val="24"/>
              </w:rPr>
            </w:pPr>
            <w:bookmarkStart w:id="3567" w:name="_Toc24382"/>
            <w:bookmarkStart w:id="3568" w:name="_Toc197069409"/>
            <w:r>
              <w:rPr>
                <w:position w:val="-1"/>
                <w:sz w:val="24"/>
                <w:szCs w:val="24"/>
              </w:rPr>
              <w:t>Third party report</w:t>
            </w:r>
            <w:bookmarkEnd w:id="3567"/>
            <w:bookmarkEnd w:id="3568"/>
          </w:p>
          <w:p w14:paraId="7E66479B" w14:textId="77777777" w:rsidR="00CD73D4" w:rsidRDefault="00D00622">
            <w:pPr>
              <w:numPr>
                <w:ilvl w:val="0"/>
                <w:numId w:val="236"/>
              </w:numPr>
              <w:suppressAutoHyphens/>
              <w:spacing w:after="0" w:line="360" w:lineRule="auto"/>
              <w:contextualSpacing/>
              <w:textAlignment w:val="top"/>
              <w:outlineLvl w:val="0"/>
              <w:rPr>
                <w:position w:val="-1"/>
                <w:sz w:val="24"/>
                <w:szCs w:val="24"/>
              </w:rPr>
            </w:pPr>
            <w:bookmarkStart w:id="3569" w:name="_Toc32752"/>
            <w:bookmarkStart w:id="3570" w:name="_Toc197069410"/>
            <w:r>
              <w:rPr>
                <w:position w:val="-1"/>
                <w:sz w:val="24"/>
                <w:szCs w:val="24"/>
              </w:rPr>
              <w:t>Written assessment</w:t>
            </w:r>
            <w:bookmarkEnd w:id="3569"/>
            <w:bookmarkEnd w:id="3570"/>
          </w:p>
          <w:p w14:paraId="7E66479C" w14:textId="77777777" w:rsidR="00CD73D4" w:rsidRDefault="00D00622">
            <w:pPr>
              <w:numPr>
                <w:ilvl w:val="0"/>
                <w:numId w:val="236"/>
              </w:numPr>
              <w:suppressAutoHyphens/>
              <w:spacing w:after="0" w:line="360" w:lineRule="auto"/>
              <w:contextualSpacing/>
              <w:textAlignment w:val="top"/>
              <w:outlineLvl w:val="0"/>
              <w:rPr>
                <w:position w:val="-1"/>
                <w:sz w:val="24"/>
                <w:szCs w:val="24"/>
              </w:rPr>
            </w:pPr>
            <w:bookmarkStart w:id="3571" w:name="_Toc16103"/>
            <w:bookmarkStart w:id="3572" w:name="_Toc197069411"/>
            <w:r>
              <w:rPr>
                <w:position w:val="-1"/>
                <w:sz w:val="24"/>
                <w:szCs w:val="24"/>
              </w:rPr>
              <w:t>Oral questioning</w:t>
            </w:r>
            <w:bookmarkEnd w:id="3571"/>
            <w:bookmarkEnd w:id="3572"/>
            <w:r>
              <w:rPr>
                <w:position w:val="-1"/>
                <w:sz w:val="24"/>
                <w:szCs w:val="24"/>
              </w:rPr>
              <w:t xml:space="preserve"> </w:t>
            </w:r>
          </w:p>
          <w:p w14:paraId="7E66479D" w14:textId="77777777" w:rsidR="00CD73D4" w:rsidRDefault="00CD73D4">
            <w:pPr>
              <w:spacing w:after="0" w:line="360" w:lineRule="auto"/>
              <w:rPr>
                <w:sz w:val="24"/>
                <w:szCs w:val="24"/>
              </w:rPr>
            </w:pPr>
          </w:p>
        </w:tc>
      </w:tr>
    </w:tbl>
    <w:p w14:paraId="7E66479F"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 </w:t>
      </w:r>
    </w:p>
    <w:p w14:paraId="7E6647A0"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Suggested Methods of delivery</w:t>
      </w:r>
    </w:p>
    <w:p w14:paraId="7E6647A1" w14:textId="77777777" w:rsidR="00CD73D4" w:rsidRDefault="00D00622">
      <w:pPr>
        <w:numPr>
          <w:ilvl w:val="0"/>
          <w:numId w:val="237"/>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3573" w:name="_Toc26191"/>
      <w:bookmarkStart w:id="3574" w:name="_Toc197069412"/>
      <w:r>
        <w:rPr>
          <w:rFonts w:ascii="Times New Roman" w:eastAsia="Calibri" w:hAnsi="Times New Roman" w:cs="Times New Roman"/>
          <w:position w:val="-1"/>
          <w:sz w:val="24"/>
          <w:szCs w:val="24"/>
        </w:rPr>
        <w:t>Practical</w:t>
      </w:r>
      <w:bookmarkEnd w:id="3573"/>
      <w:bookmarkEnd w:id="3574"/>
    </w:p>
    <w:p w14:paraId="7E6647A2" w14:textId="77777777" w:rsidR="00CD73D4" w:rsidRDefault="00D00622">
      <w:pPr>
        <w:numPr>
          <w:ilvl w:val="0"/>
          <w:numId w:val="237"/>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3575" w:name="_Toc11483"/>
      <w:bookmarkStart w:id="3576" w:name="_Toc197069413"/>
      <w:r>
        <w:rPr>
          <w:rFonts w:ascii="Times New Roman" w:eastAsia="Calibri" w:hAnsi="Times New Roman" w:cs="Times New Roman"/>
          <w:position w:val="-1"/>
          <w:sz w:val="24"/>
          <w:szCs w:val="24"/>
        </w:rPr>
        <w:t>Projects</w:t>
      </w:r>
      <w:bookmarkEnd w:id="3575"/>
      <w:bookmarkEnd w:id="3576"/>
    </w:p>
    <w:p w14:paraId="7E6647A3" w14:textId="77777777" w:rsidR="00CD73D4" w:rsidRDefault="00D00622">
      <w:pPr>
        <w:numPr>
          <w:ilvl w:val="0"/>
          <w:numId w:val="237"/>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3577" w:name="_Toc9692"/>
      <w:bookmarkStart w:id="3578" w:name="_Toc197069414"/>
      <w:r>
        <w:rPr>
          <w:rFonts w:ascii="Times New Roman" w:eastAsia="Calibri" w:hAnsi="Times New Roman" w:cs="Times New Roman"/>
          <w:position w:val="-1"/>
          <w:sz w:val="24"/>
          <w:szCs w:val="24"/>
        </w:rPr>
        <w:t>Demonstrations</w:t>
      </w:r>
      <w:bookmarkEnd w:id="3577"/>
      <w:bookmarkEnd w:id="3578"/>
      <w:r>
        <w:rPr>
          <w:rFonts w:ascii="Times New Roman" w:eastAsia="Calibri" w:hAnsi="Times New Roman" w:cs="Times New Roman"/>
          <w:position w:val="-1"/>
          <w:sz w:val="24"/>
          <w:szCs w:val="24"/>
        </w:rPr>
        <w:t xml:space="preserve"> </w:t>
      </w:r>
    </w:p>
    <w:p w14:paraId="7E6647A4" w14:textId="77777777" w:rsidR="00CD73D4" w:rsidRDefault="00D00622">
      <w:pPr>
        <w:numPr>
          <w:ilvl w:val="0"/>
          <w:numId w:val="237"/>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3579" w:name="_Toc3102"/>
      <w:bookmarkStart w:id="3580" w:name="_Toc197069415"/>
      <w:r>
        <w:rPr>
          <w:rFonts w:ascii="Times New Roman" w:eastAsia="Calibri" w:hAnsi="Times New Roman" w:cs="Times New Roman"/>
          <w:position w:val="-1"/>
          <w:sz w:val="24"/>
          <w:szCs w:val="24"/>
        </w:rPr>
        <w:t>Group discussion</w:t>
      </w:r>
      <w:bookmarkEnd w:id="3579"/>
      <w:bookmarkEnd w:id="3580"/>
    </w:p>
    <w:p w14:paraId="7E6647A5" w14:textId="77777777" w:rsidR="00CD73D4" w:rsidRDefault="00D00622">
      <w:pPr>
        <w:numPr>
          <w:ilvl w:val="0"/>
          <w:numId w:val="237"/>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3581" w:name="_Toc32763"/>
      <w:bookmarkStart w:id="3582" w:name="_Toc197069416"/>
      <w:r>
        <w:rPr>
          <w:rFonts w:ascii="Times New Roman" w:eastAsia="Calibri" w:hAnsi="Times New Roman" w:cs="Times New Roman"/>
          <w:position w:val="-1"/>
          <w:sz w:val="24"/>
          <w:szCs w:val="24"/>
        </w:rPr>
        <w:t>Direct instructions</w:t>
      </w:r>
      <w:bookmarkEnd w:id="3581"/>
      <w:bookmarkEnd w:id="3582"/>
    </w:p>
    <w:p w14:paraId="7E6647A6"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Recommended Resources for 25 trainee</w:t>
      </w:r>
      <w:bookmarkStart w:id="3583" w:name="_heading=h.cum8cgp4111s" w:colFirst="0" w:colLast="0"/>
      <w:bookmarkStart w:id="3584" w:name="_heading=h.yjrp22q44o38" w:colFirst="0" w:colLast="0"/>
      <w:bookmarkStart w:id="3585" w:name="_heading=h.wfrit7fn88iw" w:colFirst="0" w:colLast="0"/>
      <w:bookmarkStart w:id="3586" w:name="_heading=h.blxiqk705w9y" w:colFirst="0" w:colLast="0"/>
      <w:bookmarkEnd w:id="3583"/>
      <w:bookmarkEnd w:id="3584"/>
      <w:bookmarkEnd w:id="3585"/>
      <w:bookmarkEnd w:id="3586"/>
      <w:r>
        <w:rPr>
          <w:rFonts w:ascii="Times New Roman" w:eastAsia="Calibri" w:hAnsi="Times New Roman" w:cs="Times New Roman"/>
          <w:b/>
          <w:bCs/>
          <w:sz w:val="24"/>
          <w:szCs w:val="24"/>
        </w:rPr>
        <w:t>s</w:t>
      </w:r>
    </w:p>
    <w:tbl>
      <w:tblPr>
        <w:tblStyle w:val="TableGrid60"/>
        <w:tblW w:w="0" w:type="auto"/>
        <w:tblLayout w:type="fixed"/>
        <w:tblLook w:val="04A0" w:firstRow="1" w:lastRow="0" w:firstColumn="1" w:lastColumn="0" w:noHBand="0" w:noVBand="1"/>
      </w:tblPr>
      <w:tblGrid>
        <w:gridCol w:w="1462"/>
        <w:gridCol w:w="2600"/>
        <w:gridCol w:w="1583"/>
        <w:gridCol w:w="1177"/>
        <w:gridCol w:w="1778"/>
      </w:tblGrid>
      <w:tr w:rsidR="00CD73D4" w14:paraId="7E6647AD" w14:textId="77777777">
        <w:tc>
          <w:tcPr>
            <w:tcW w:w="1462" w:type="dxa"/>
          </w:tcPr>
          <w:p w14:paraId="7E6647A7" w14:textId="77777777" w:rsidR="00CD73D4" w:rsidRDefault="00D00622">
            <w:pPr>
              <w:spacing w:after="0" w:line="360" w:lineRule="auto"/>
              <w:ind w:left="0" w:hanging="2"/>
              <w:rPr>
                <w:b/>
                <w:bCs/>
                <w:sz w:val="24"/>
                <w:szCs w:val="24"/>
              </w:rPr>
            </w:pPr>
            <w:bookmarkStart w:id="3587" w:name="_Toc8488"/>
            <w:bookmarkStart w:id="3588" w:name="_Toc197069417"/>
            <w:r>
              <w:rPr>
                <w:b/>
                <w:bCs/>
                <w:sz w:val="24"/>
                <w:szCs w:val="24"/>
              </w:rPr>
              <w:t>S/No.</w:t>
            </w:r>
            <w:bookmarkEnd w:id="3587"/>
            <w:bookmarkEnd w:id="3588"/>
          </w:p>
        </w:tc>
        <w:tc>
          <w:tcPr>
            <w:tcW w:w="2600" w:type="dxa"/>
          </w:tcPr>
          <w:p w14:paraId="7E6647A8" w14:textId="77777777" w:rsidR="00CD73D4" w:rsidRDefault="00D00622">
            <w:pPr>
              <w:spacing w:after="0" w:line="360" w:lineRule="auto"/>
              <w:ind w:left="0" w:hanging="2"/>
              <w:rPr>
                <w:b/>
                <w:bCs/>
                <w:sz w:val="24"/>
                <w:szCs w:val="24"/>
              </w:rPr>
            </w:pPr>
            <w:bookmarkStart w:id="3589" w:name="_Toc13640"/>
            <w:bookmarkStart w:id="3590" w:name="_Toc197069418"/>
            <w:r>
              <w:rPr>
                <w:b/>
                <w:bCs/>
                <w:sz w:val="24"/>
                <w:szCs w:val="24"/>
              </w:rPr>
              <w:t>Category/Item</w:t>
            </w:r>
            <w:bookmarkEnd w:id="3589"/>
            <w:bookmarkEnd w:id="3590"/>
          </w:p>
        </w:tc>
        <w:tc>
          <w:tcPr>
            <w:tcW w:w="1583" w:type="dxa"/>
          </w:tcPr>
          <w:p w14:paraId="7E6647A9" w14:textId="77777777" w:rsidR="00CD73D4" w:rsidRDefault="00D00622">
            <w:pPr>
              <w:spacing w:after="0" w:line="360" w:lineRule="auto"/>
              <w:ind w:left="0" w:hanging="2"/>
              <w:rPr>
                <w:b/>
                <w:bCs/>
                <w:sz w:val="24"/>
                <w:szCs w:val="24"/>
              </w:rPr>
            </w:pPr>
            <w:bookmarkStart w:id="3591" w:name="_Toc2081"/>
            <w:bookmarkStart w:id="3592" w:name="_Toc197069419"/>
            <w:r>
              <w:rPr>
                <w:b/>
                <w:bCs/>
                <w:sz w:val="24"/>
                <w:szCs w:val="24"/>
              </w:rPr>
              <w:t>Description/Specification</w:t>
            </w:r>
            <w:bookmarkEnd w:id="3591"/>
            <w:bookmarkEnd w:id="3592"/>
          </w:p>
        </w:tc>
        <w:tc>
          <w:tcPr>
            <w:tcW w:w="1177" w:type="dxa"/>
          </w:tcPr>
          <w:p w14:paraId="7E6647AA" w14:textId="77777777" w:rsidR="00CD73D4" w:rsidRDefault="00D00622">
            <w:pPr>
              <w:spacing w:after="0" w:line="360" w:lineRule="auto"/>
              <w:ind w:left="0" w:hanging="2"/>
              <w:rPr>
                <w:b/>
                <w:bCs/>
                <w:sz w:val="24"/>
                <w:szCs w:val="24"/>
              </w:rPr>
            </w:pPr>
            <w:bookmarkStart w:id="3593" w:name="_Toc16220"/>
            <w:bookmarkStart w:id="3594" w:name="_Toc197069420"/>
            <w:r>
              <w:rPr>
                <w:b/>
                <w:bCs/>
                <w:sz w:val="24"/>
                <w:szCs w:val="24"/>
              </w:rPr>
              <w:t>Quantity</w:t>
            </w:r>
            <w:bookmarkEnd w:id="3593"/>
            <w:bookmarkEnd w:id="3594"/>
            <w:r>
              <w:rPr>
                <w:b/>
                <w:bCs/>
                <w:sz w:val="24"/>
                <w:szCs w:val="24"/>
              </w:rPr>
              <w:t xml:space="preserve"> </w:t>
            </w:r>
          </w:p>
        </w:tc>
        <w:tc>
          <w:tcPr>
            <w:tcW w:w="1778" w:type="dxa"/>
          </w:tcPr>
          <w:p w14:paraId="7E6647AB" w14:textId="77777777" w:rsidR="00CD73D4" w:rsidRDefault="00D00622">
            <w:pPr>
              <w:spacing w:after="0" w:line="360" w:lineRule="auto"/>
              <w:ind w:left="0" w:hanging="2"/>
              <w:rPr>
                <w:b/>
                <w:bCs/>
                <w:sz w:val="24"/>
                <w:szCs w:val="24"/>
              </w:rPr>
            </w:pPr>
            <w:bookmarkStart w:id="3595" w:name="_Toc12808"/>
            <w:bookmarkStart w:id="3596" w:name="_Toc197069421"/>
            <w:r>
              <w:rPr>
                <w:b/>
                <w:bCs/>
                <w:sz w:val="24"/>
                <w:szCs w:val="24"/>
              </w:rPr>
              <w:t>Recommended Ratio</w:t>
            </w:r>
            <w:bookmarkEnd w:id="3595"/>
            <w:bookmarkEnd w:id="3596"/>
          </w:p>
          <w:p w14:paraId="7E6647AC" w14:textId="77777777" w:rsidR="00CD73D4" w:rsidRDefault="00D00622">
            <w:pPr>
              <w:spacing w:after="0" w:line="360" w:lineRule="auto"/>
              <w:ind w:left="0" w:hanging="2"/>
              <w:rPr>
                <w:b/>
                <w:bCs/>
                <w:sz w:val="24"/>
                <w:szCs w:val="24"/>
              </w:rPr>
            </w:pPr>
            <w:bookmarkStart w:id="3597" w:name="_Toc23003"/>
            <w:bookmarkStart w:id="3598" w:name="_Toc197069422"/>
            <w:r>
              <w:rPr>
                <w:b/>
                <w:bCs/>
                <w:sz w:val="24"/>
                <w:szCs w:val="24"/>
              </w:rPr>
              <w:t>(Item: Trainee)</w:t>
            </w:r>
            <w:bookmarkEnd w:id="3597"/>
            <w:bookmarkEnd w:id="3598"/>
          </w:p>
        </w:tc>
      </w:tr>
      <w:tr w:rsidR="00CD73D4" w14:paraId="7E6647B3" w14:textId="77777777">
        <w:tc>
          <w:tcPr>
            <w:tcW w:w="1462" w:type="dxa"/>
          </w:tcPr>
          <w:p w14:paraId="7E6647AE" w14:textId="77777777" w:rsidR="00CD73D4" w:rsidRDefault="00CD73D4">
            <w:pPr>
              <w:numPr>
                <w:ilvl w:val="0"/>
                <w:numId w:val="238"/>
              </w:numPr>
              <w:spacing w:after="0" w:line="360" w:lineRule="auto"/>
              <w:ind w:left="0" w:hanging="2"/>
              <w:contextualSpacing/>
              <w:jc w:val="center"/>
              <w:rPr>
                <w:sz w:val="24"/>
                <w:szCs w:val="24"/>
              </w:rPr>
            </w:pPr>
            <w:bookmarkStart w:id="3599" w:name="_Toc18443"/>
            <w:bookmarkStart w:id="3600" w:name="_Toc197069423"/>
            <w:bookmarkEnd w:id="3599"/>
            <w:bookmarkEnd w:id="3600"/>
          </w:p>
        </w:tc>
        <w:tc>
          <w:tcPr>
            <w:tcW w:w="2600" w:type="dxa"/>
          </w:tcPr>
          <w:p w14:paraId="7E6647AF" w14:textId="77777777" w:rsidR="00CD73D4" w:rsidRDefault="00D00622">
            <w:pPr>
              <w:spacing w:after="0" w:line="360" w:lineRule="auto"/>
              <w:ind w:left="0" w:hanging="2"/>
              <w:rPr>
                <w:sz w:val="24"/>
                <w:szCs w:val="24"/>
              </w:rPr>
            </w:pPr>
            <w:bookmarkStart w:id="3601" w:name="_Toc23792"/>
            <w:bookmarkStart w:id="3602" w:name="_Toc197069424"/>
            <w:r>
              <w:rPr>
                <w:sz w:val="24"/>
                <w:szCs w:val="24"/>
              </w:rPr>
              <w:t>Learning materials</w:t>
            </w:r>
            <w:bookmarkEnd w:id="3601"/>
            <w:bookmarkEnd w:id="3602"/>
          </w:p>
        </w:tc>
        <w:tc>
          <w:tcPr>
            <w:tcW w:w="1583" w:type="dxa"/>
          </w:tcPr>
          <w:p w14:paraId="7E6647B0" w14:textId="77777777" w:rsidR="00CD73D4" w:rsidRDefault="00CD73D4">
            <w:pPr>
              <w:spacing w:after="0" w:line="360" w:lineRule="auto"/>
              <w:ind w:left="0" w:hanging="2"/>
              <w:outlineLvl w:val="9"/>
              <w:rPr>
                <w:sz w:val="24"/>
                <w:szCs w:val="24"/>
              </w:rPr>
            </w:pPr>
          </w:p>
        </w:tc>
        <w:tc>
          <w:tcPr>
            <w:tcW w:w="1177" w:type="dxa"/>
          </w:tcPr>
          <w:p w14:paraId="7E6647B1" w14:textId="77777777" w:rsidR="00CD73D4" w:rsidRDefault="00CD73D4">
            <w:pPr>
              <w:spacing w:after="0" w:line="360" w:lineRule="auto"/>
              <w:ind w:left="0" w:hanging="2"/>
              <w:outlineLvl w:val="9"/>
              <w:rPr>
                <w:sz w:val="24"/>
                <w:szCs w:val="24"/>
              </w:rPr>
            </w:pPr>
          </w:p>
        </w:tc>
        <w:tc>
          <w:tcPr>
            <w:tcW w:w="1778" w:type="dxa"/>
          </w:tcPr>
          <w:p w14:paraId="7E6647B2" w14:textId="77777777" w:rsidR="00CD73D4" w:rsidRDefault="00CD73D4">
            <w:pPr>
              <w:spacing w:after="0" w:line="360" w:lineRule="auto"/>
              <w:ind w:left="0" w:hanging="2"/>
              <w:outlineLvl w:val="9"/>
              <w:rPr>
                <w:sz w:val="24"/>
                <w:szCs w:val="24"/>
              </w:rPr>
            </w:pPr>
          </w:p>
        </w:tc>
      </w:tr>
      <w:tr w:rsidR="00CD73D4" w14:paraId="7E6647B9" w14:textId="77777777">
        <w:tc>
          <w:tcPr>
            <w:tcW w:w="1462" w:type="dxa"/>
          </w:tcPr>
          <w:p w14:paraId="7E6647B4" w14:textId="77777777" w:rsidR="00CD73D4" w:rsidRDefault="00CD73D4">
            <w:pPr>
              <w:numPr>
                <w:ilvl w:val="0"/>
                <w:numId w:val="238"/>
              </w:numPr>
              <w:spacing w:after="0" w:line="360" w:lineRule="auto"/>
              <w:ind w:left="0" w:hanging="2"/>
              <w:contextualSpacing/>
              <w:jc w:val="center"/>
              <w:rPr>
                <w:sz w:val="24"/>
                <w:szCs w:val="24"/>
              </w:rPr>
            </w:pPr>
            <w:bookmarkStart w:id="3603" w:name="_Toc3733"/>
            <w:bookmarkStart w:id="3604" w:name="_Toc197069425"/>
            <w:bookmarkEnd w:id="3603"/>
            <w:bookmarkEnd w:id="3604"/>
          </w:p>
        </w:tc>
        <w:tc>
          <w:tcPr>
            <w:tcW w:w="2600" w:type="dxa"/>
          </w:tcPr>
          <w:p w14:paraId="7E6647B5" w14:textId="77777777" w:rsidR="00CD73D4" w:rsidRDefault="00D00622">
            <w:pPr>
              <w:spacing w:after="0" w:line="360" w:lineRule="auto"/>
              <w:ind w:left="0" w:hanging="2"/>
              <w:rPr>
                <w:sz w:val="24"/>
                <w:szCs w:val="24"/>
              </w:rPr>
            </w:pPr>
            <w:bookmarkStart w:id="3605" w:name="_Toc15514"/>
            <w:bookmarkStart w:id="3606" w:name="_Toc197069426"/>
            <w:r>
              <w:rPr>
                <w:sz w:val="24"/>
                <w:szCs w:val="24"/>
              </w:rPr>
              <w:t>Projector</w:t>
            </w:r>
            <w:bookmarkEnd w:id="3605"/>
            <w:bookmarkEnd w:id="3606"/>
            <w:r>
              <w:rPr>
                <w:sz w:val="24"/>
                <w:szCs w:val="24"/>
              </w:rPr>
              <w:t xml:space="preserve"> </w:t>
            </w:r>
          </w:p>
        </w:tc>
        <w:tc>
          <w:tcPr>
            <w:tcW w:w="1583" w:type="dxa"/>
          </w:tcPr>
          <w:p w14:paraId="7E6647B6" w14:textId="77777777" w:rsidR="00CD73D4" w:rsidRDefault="00CD73D4">
            <w:pPr>
              <w:spacing w:after="0" w:line="360" w:lineRule="auto"/>
              <w:ind w:left="0" w:hanging="2"/>
              <w:outlineLvl w:val="9"/>
              <w:rPr>
                <w:sz w:val="24"/>
                <w:szCs w:val="24"/>
              </w:rPr>
            </w:pPr>
          </w:p>
        </w:tc>
        <w:tc>
          <w:tcPr>
            <w:tcW w:w="1177" w:type="dxa"/>
          </w:tcPr>
          <w:p w14:paraId="7E6647B7" w14:textId="77777777" w:rsidR="00CD73D4" w:rsidRDefault="00D00622">
            <w:pPr>
              <w:spacing w:after="0" w:line="360" w:lineRule="auto"/>
              <w:ind w:left="0" w:hanging="2"/>
              <w:rPr>
                <w:sz w:val="24"/>
                <w:szCs w:val="24"/>
              </w:rPr>
            </w:pPr>
            <w:bookmarkStart w:id="3607" w:name="_Toc28128"/>
            <w:bookmarkStart w:id="3608" w:name="_Toc197069427"/>
            <w:r>
              <w:rPr>
                <w:sz w:val="24"/>
                <w:szCs w:val="24"/>
              </w:rPr>
              <w:t>1</w:t>
            </w:r>
            <w:bookmarkEnd w:id="3607"/>
            <w:bookmarkEnd w:id="3608"/>
          </w:p>
        </w:tc>
        <w:tc>
          <w:tcPr>
            <w:tcW w:w="1778" w:type="dxa"/>
          </w:tcPr>
          <w:p w14:paraId="7E6647B8" w14:textId="77777777" w:rsidR="00CD73D4" w:rsidRDefault="00D00622">
            <w:pPr>
              <w:spacing w:after="0" w:line="360" w:lineRule="auto"/>
              <w:ind w:left="0" w:hanging="2"/>
              <w:rPr>
                <w:sz w:val="24"/>
                <w:szCs w:val="24"/>
              </w:rPr>
            </w:pPr>
            <w:bookmarkStart w:id="3609" w:name="_Toc23419"/>
            <w:bookmarkStart w:id="3610" w:name="_Toc197069428"/>
            <w:r>
              <w:rPr>
                <w:sz w:val="24"/>
                <w:szCs w:val="24"/>
              </w:rPr>
              <w:t>1:25</w:t>
            </w:r>
            <w:bookmarkEnd w:id="3609"/>
            <w:bookmarkEnd w:id="3610"/>
          </w:p>
        </w:tc>
      </w:tr>
      <w:tr w:rsidR="00CD73D4" w14:paraId="7E6647BF" w14:textId="77777777">
        <w:tc>
          <w:tcPr>
            <w:tcW w:w="1462" w:type="dxa"/>
          </w:tcPr>
          <w:p w14:paraId="7E6647BA" w14:textId="77777777" w:rsidR="00CD73D4" w:rsidRDefault="00CD73D4">
            <w:pPr>
              <w:numPr>
                <w:ilvl w:val="0"/>
                <w:numId w:val="238"/>
              </w:numPr>
              <w:spacing w:after="0" w:line="360" w:lineRule="auto"/>
              <w:ind w:left="0" w:hanging="2"/>
              <w:contextualSpacing/>
              <w:jc w:val="center"/>
              <w:rPr>
                <w:sz w:val="24"/>
                <w:szCs w:val="24"/>
              </w:rPr>
            </w:pPr>
            <w:bookmarkStart w:id="3611" w:name="_Toc13330"/>
            <w:bookmarkStart w:id="3612" w:name="_Toc197069429"/>
            <w:bookmarkEnd w:id="3611"/>
            <w:bookmarkEnd w:id="3612"/>
          </w:p>
        </w:tc>
        <w:tc>
          <w:tcPr>
            <w:tcW w:w="2600" w:type="dxa"/>
          </w:tcPr>
          <w:p w14:paraId="7E6647BB" w14:textId="77777777" w:rsidR="00CD73D4" w:rsidRDefault="00D00622">
            <w:pPr>
              <w:spacing w:after="0" w:line="360" w:lineRule="auto"/>
              <w:ind w:left="0" w:hanging="2"/>
              <w:rPr>
                <w:sz w:val="24"/>
                <w:szCs w:val="24"/>
              </w:rPr>
            </w:pPr>
            <w:bookmarkStart w:id="3613" w:name="_Toc5385"/>
            <w:bookmarkStart w:id="3614" w:name="_Toc197069430"/>
            <w:r>
              <w:rPr>
                <w:sz w:val="24"/>
                <w:szCs w:val="24"/>
              </w:rPr>
              <w:t>Whiteboard/Smart board</w:t>
            </w:r>
            <w:bookmarkEnd w:id="3613"/>
            <w:bookmarkEnd w:id="3614"/>
          </w:p>
        </w:tc>
        <w:tc>
          <w:tcPr>
            <w:tcW w:w="1583" w:type="dxa"/>
          </w:tcPr>
          <w:p w14:paraId="7E6647BC" w14:textId="77777777" w:rsidR="00CD73D4" w:rsidRDefault="00CD73D4">
            <w:pPr>
              <w:spacing w:after="0" w:line="360" w:lineRule="auto"/>
              <w:ind w:left="0" w:hanging="2"/>
              <w:outlineLvl w:val="9"/>
              <w:rPr>
                <w:sz w:val="24"/>
                <w:szCs w:val="24"/>
              </w:rPr>
            </w:pPr>
          </w:p>
        </w:tc>
        <w:tc>
          <w:tcPr>
            <w:tcW w:w="1177" w:type="dxa"/>
          </w:tcPr>
          <w:p w14:paraId="7E6647BD" w14:textId="77777777" w:rsidR="00CD73D4" w:rsidRDefault="00D00622">
            <w:pPr>
              <w:spacing w:after="0" w:line="360" w:lineRule="auto"/>
              <w:ind w:left="0" w:hanging="2"/>
              <w:rPr>
                <w:sz w:val="24"/>
                <w:szCs w:val="24"/>
              </w:rPr>
            </w:pPr>
            <w:bookmarkStart w:id="3615" w:name="_Toc1313"/>
            <w:bookmarkStart w:id="3616" w:name="_Toc197069431"/>
            <w:r>
              <w:rPr>
                <w:sz w:val="24"/>
                <w:szCs w:val="24"/>
              </w:rPr>
              <w:t>1</w:t>
            </w:r>
            <w:bookmarkEnd w:id="3615"/>
            <w:bookmarkEnd w:id="3616"/>
          </w:p>
        </w:tc>
        <w:tc>
          <w:tcPr>
            <w:tcW w:w="1778" w:type="dxa"/>
          </w:tcPr>
          <w:p w14:paraId="7E6647BE" w14:textId="77777777" w:rsidR="00CD73D4" w:rsidRDefault="00D00622">
            <w:pPr>
              <w:spacing w:after="0" w:line="360" w:lineRule="auto"/>
              <w:ind w:left="0" w:hanging="2"/>
              <w:rPr>
                <w:sz w:val="24"/>
                <w:szCs w:val="24"/>
              </w:rPr>
            </w:pPr>
            <w:bookmarkStart w:id="3617" w:name="_Toc16973"/>
            <w:bookmarkStart w:id="3618" w:name="_Toc197069432"/>
            <w:r>
              <w:rPr>
                <w:sz w:val="24"/>
                <w:szCs w:val="24"/>
              </w:rPr>
              <w:t>1:25</w:t>
            </w:r>
            <w:bookmarkEnd w:id="3617"/>
            <w:bookmarkEnd w:id="3618"/>
          </w:p>
        </w:tc>
      </w:tr>
      <w:tr w:rsidR="00CD73D4" w14:paraId="7E6647C5" w14:textId="77777777">
        <w:tc>
          <w:tcPr>
            <w:tcW w:w="1462" w:type="dxa"/>
          </w:tcPr>
          <w:p w14:paraId="7E6647C0" w14:textId="77777777" w:rsidR="00CD73D4" w:rsidRDefault="00CD73D4">
            <w:pPr>
              <w:numPr>
                <w:ilvl w:val="0"/>
                <w:numId w:val="238"/>
              </w:numPr>
              <w:spacing w:after="0" w:line="360" w:lineRule="auto"/>
              <w:ind w:left="0" w:hanging="2"/>
              <w:contextualSpacing/>
              <w:jc w:val="center"/>
              <w:rPr>
                <w:sz w:val="24"/>
                <w:szCs w:val="24"/>
              </w:rPr>
            </w:pPr>
            <w:bookmarkStart w:id="3619" w:name="_Toc20256"/>
            <w:bookmarkStart w:id="3620" w:name="_Toc197069433"/>
            <w:bookmarkEnd w:id="3619"/>
            <w:bookmarkEnd w:id="3620"/>
          </w:p>
        </w:tc>
        <w:tc>
          <w:tcPr>
            <w:tcW w:w="2600" w:type="dxa"/>
          </w:tcPr>
          <w:p w14:paraId="7E6647C1" w14:textId="77777777" w:rsidR="00CD73D4" w:rsidRDefault="00D00622">
            <w:pPr>
              <w:spacing w:after="0" w:line="360" w:lineRule="auto"/>
              <w:ind w:left="0" w:hanging="2"/>
              <w:rPr>
                <w:sz w:val="24"/>
                <w:szCs w:val="24"/>
              </w:rPr>
            </w:pPr>
            <w:bookmarkStart w:id="3621" w:name="_Toc21907"/>
            <w:bookmarkStart w:id="3622" w:name="_Toc197069434"/>
            <w:r>
              <w:rPr>
                <w:sz w:val="24"/>
                <w:szCs w:val="24"/>
              </w:rPr>
              <w:t>Desktop/computer</w:t>
            </w:r>
            <w:bookmarkEnd w:id="3621"/>
            <w:bookmarkEnd w:id="3622"/>
          </w:p>
        </w:tc>
        <w:tc>
          <w:tcPr>
            <w:tcW w:w="1583" w:type="dxa"/>
          </w:tcPr>
          <w:p w14:paraId="7E6647C2" w14:textId="77777777" w:rsidR="00CD73D4" w:rsidRDefault="00CD73D4">
            <w:pPr>
              <w:spacing w:after="0" w:line="360" w:lineRule="auto"/>
              <w:ind w:left="0" w:hanging="2"/>
              <w:outlineLvl w:val="9"/>
              <w:rPr>
                <w:sz w:val="24"/>
                <w:szCs w:val="24"/>
              </w:rPr>
            </w:pPr>
          </w:p>
        </w:tc>
        <w:tc>
          <w:tcPr>
            <w:tcW w:w="1177" w:type="dxa"/>
          </w:tcPr>
          <w:p w14:paraId="7E6647C3" w14:textId="77777777" w:rsidR="00CD73D4" w:rsidRDefault="00D00622">
            <w:pPr>
              <w:spacing w:after="0" w:line="360" w:lineRule="auto"/>
              <w:ind w:left="0" w:hanging="2"/>
              <w:rPr>
                <w:sz w:val="24"/>
                <w:szCs w:val="24"/>
              </w:rPr>
            </w:pPr>
            <w:bookmarkStart w:id="3623" w:name="_Toc3486"/>
            <w:bookmarkStart w:id="3624" w:name="_Toc197069435"/>
            <w:r>
              <w:rPr>
                <w:sz w:val="24"/>
                <w:szCs w:val="24"/>
              </w:rPr>
              <w:t>1</w:t>
            </w:r>
            <w:bookmarkEnd w:id="3623"/>
            <w:bookmarkEnd w:id="3624"/>
          </w:p>
        </w:tc>
        <w:tc>
          <w:tcPr>
            <w:tcW w:w="1778" w:type="dxa"/>
          </w:tcPr>
          <w:p w14:paraId="7E6647C4" w14:textId="77777777" w:rsidR="00CD73D4" w:rsidRDefault="00D00622">
            <w:pPr>
              <w:spacing w:after="0" w:line="360" w:lineRule="auto"/>
              <w:ind w:left="0" w:hanging="2"/>
              <w:rPr>
                <w:sz w:val="24"/>
                <w:szCs w:val="24"/>
              </w:rPr>
            </w:pPr>
            <w:bookmarkStart w:id="3625" w:name="_Toc19651"/>
            <w:bookmarkStart w:id="3626" w:name="_Toc197069436"/>
            <w:r>
              <w:rPr>
                <w:sz w:val="24"/>
                <w:szCs w:val="24"/>
              </w:rPr>
              <w:t>1:25</w:t>
            </w:r>
            <w:bookmarkEnd w:id="3625"/>
            <w:bookmarkEnd w:id="3626"/>
          </w:p>
        </w:tc>
      </w:tr>
      <w:tr w:rsidR="00CD73D4" w14:paraId="7E6647CB" w14:textId="77777777">
        <w:tc>
          <w:tcPr>
            <w:tcW w:w="1462" w:type="dxa"/>
          </w:tcPr>
          <w:p w14:paraId="7E6647C6" w14:textId="77777777" w:rsidR="00CD73D4" w:rsidRDefault="00CD73D4">
            <w:pPr>
              <w:numPr>
                <w:ilvl w:val="0"/>
                <w:numId w:val="238"/>
              </w:numPr>
              <w:spacing w:after="0" w:line="360" w:lineRule="auto"/>
              <w:ind w:left="0" w:hanging="2"/>
              <w:contextualSpacing/>
              <w:jc w:val="center"/>
              <w:rPr>
                <w:sz w:val="24"/>
                <w:szCs w:val="24"/>
              </w:rPr>
            </w:pPr>
            <w:bookmarkStart w:id="3627" w:name="_Toc15669"/>
            <w:bookmarkStart w:id="3628" w:name="_Toc197069437"/>
            <w:bookmarkEnd w:id="3627"/>
            <w:bookmarkEnd w:id="3628"/>
          </w:p>
        </w:tc>
        <w:tc>
          <w:tcPr>
            <w:tcW w:w="2600" w:type="dxa"/>
          </w:tcPr>
          <w:p w14:paraId="7E6647C7" w14:textId="77777777" w:rsidR="00CD73D4" w:rsidRDefault="00D00622">
            <w:pPr>
              <w:spacing w:after="0" w:line="360" w:lineRule="auto"/>
              <w:ind w:left="0" w:hanging="2"/>
              <w:rPr>
                <w:sz w:val="24"/>
                <w:szCs w:val="24"/>
              </w:rPr>
            </w:pPr>
            <w:bookmarkStart w:id="3629" w:name="_Toc30508"/>
            <w:bookmarkStart w:id="3630" w:name="_Toc197069438"/>
            <w:r>
              <w:rPr>
                <w:sz w:val="24"/>
                <w:szCs w:val="24"/>
              </w:rPr>
              <w:t>Lecture/Theory room</w:t>
            </w:r>
            <w:bookmarkEnd w:id="3629"/>
            <w:bookmarkEnd w:id="3630"/>
          </w:p>
        </w:tc>
        <w:tc>
          <w:tcPr>
            <w:tcW w:w="1583" w:type="dxa"/>
          </w:tcPr>
          <w:p w14:paraId="7E6647C8" w14:textId="77777777" w:rsidR="00CD73D4" w:rsidRDefault="00CD73D4">
            <w:pPr>
              <w:spacing w:after="0" w:line="360" w:lineRule="auto"/>
              <w:ind w:left="0" w:hanging="2"/>
              <w:outlineLvl w:val="9"/>
              <w:rPr>
                <w:sz w:val="24"/>
                <w:szCs w:val="24"/>
              </w:rPr>
            </w:pPr>
          </w:p>
        </w:tc>
        <w:tc>
          <w:tcPr>
            <w:tcW w:w="1177" w:type="dxa"/>
          </w:tcPr>
          <w:p w14:paraId="7E6647C9" w14:textId="77777777" w:rsidR="00CD73D4" w:rsidRDefault="00D00622">
            <w:pPr>
              <w:spacing w:after="0" w:line="360" w:lineRule="auto"/>
              <w:ind w:left="0" w:hanging="2"/>
              <w:rPr>
                <w:sz w:val="24"/>
                <w:szCs w:val="24"/>
              </w:rPr>
            </w:pPr>
            <w:bookmarkStart w:id="3631" w:name="_Toc10380"/>
            <w:bookmarkStart w:id="3632" w:name="_Toc197069439"/>
            <w:r>
              <w:rPr>
                <w:sz w:val="24"/>
                <w:szCs w:val="24"/>
              </w:rPr>
              <w:t>1</w:t>
            </w:r>
            <w:bookmarkEnd w:id="3631"/>
            <w:bookmarkEnd w:id="3632"/>
          </w:p>
        </w:tc>
        <w:tc>
          <w:tcPr>
            <w:tcW w:w="1778" w:type="dxa"/>
          </w:tcPr>
          <w:p w14:paraId="7E6647CA" w14:textId="77777777" w:rsidR="00CD73D4" w:rsidRDefault="00D00622">
            <w:pPr>
              <w:spacing w:after="0" w:line="360" w:lineRule="auto"/>
              <w:ind w:left="0" w:hanging="2"/>
              <w:rPr>
                <w:sz w:val="24"/>
                <w:szCs w:val="24"/>
              </w:rPr>
            </w:pPr>
            <w:bookmarkStart w:id="3633" w:name="_Toc13072"/>
            <w:bookmarkStart w:id="3634" w:name="_Toc197069440"/>
            <w:r>
              <w:rPr>
                <w:sz w:val="24"/>
                <w:szCs w:val="24"/>
              </w:rPr>
              <w:t>1:25</w:t>
            </w:r>
            <w:bookmarkEnd w:id="3633"/>
            <w:bookmarkEnd w:id="3634"/>
          </w:p>
        </w:tc>
      </w:tr>
      <w:tr w:rsidR="00CD73D4" w14:paraId="7E6647D1" w14:textId="77777777">
        <w:tc>
          <w:tcPr>
            <w:tcW w:w="1462" w:type="dxa"/>
          </w:tcPr>
          <w:p w14:paraId="7E6647CC" w14:textId="77777777" w:rsidR="00CD73D4" w:rsidRDefault="00CD73D4">
            <w:pPr>
              <w:numPr>
                <w:ilvl w:val="0"/>
                <w:numId w:val="238"/>
              </w:numPr>
              <w:spacing w:after="0" w:line="360" w:lineRule="auto"/>
              <w:ind w:left="0" w:hanging="2"/>
              <w:contextualSpacing/>
              <w:jc w:val="center"/>
              <w:rPr>
                <w:sz w:val="24"/>
                <w:szCs w:val="24"/>
              </w:rPr>
            </w:pPr>
            <w:bookmarkStart w:id="3635" w:name="_Toc16971"/>
            <w:bookmarkStart w:id="3636" w:name="_Toc197069441"/>
            <w:bookmarkEnd w:id="3635"/>
            <w:bookmarkEnd w:id="3636"/>
          </w:p>
        </w:tc>
        <w:tc>
          <w:tcPr>
            <w:tcW w:w="2600" w:type="dxa"/>
          </w:tcPr>
          <w:p w14:paraId="7E6647CD" w14:textId="77777777" w:rsidR="00CD73D4" w:rsidRDefault="00D00622">
            <w:pPr>
              <w:spacing w:after="0" w:line="360" w:lineRule="auto"/>
              <w:ind w:left="0" w:hanging="2"/>
              <w:rPr>
                <w:sz w:val="24"/>
                <w:szCs w:val="24"/>
              </w:rPr>
            </w:pPr>
            <w:bookmarkStart w:id="3637" w:name="_Toc10293"/>
            <w:bookmarkStart w:id="3638" w:name="_Toc197069442"/>
            <w:r>
              <w:rPr>
                <w:sz w:val="24"/>
                <w:szCs w:val="24"/>
              </w:rPr>
              <w:t>Animal farm</w:t>
            </w:r>
            <w:bookmarkEnd w:id="3637"/>
            <w:bookmarkEnd w:id="3638"/>
          </w:p>
        </w:tc>
        <w:tc>
          <w:tcPr>
            <w:tcW w:w="1583" w:type="dxa"/>
          </w:tcPr>
          <w:p w14:paraId="7E6647CE" w14:textId="77777777" w:rsidR="00CD73D4" w:rsidRDefault="00D00622">
            <w:pPr>
              <w:spacing w:after="0" w:line="360" w:lineRule="auto"/>
              <w:ind w:left="0" w:hanging="2"/>
              <w:rPr>
                <w:sz w:val="24"/>
                <w:szCs w:val="24"/>
              </w:rPr>
            </w:pPr>
            <w:bookmarkStart w:id="3639" w:name="_Toc7127"/>
            <w:bookmarkStart w:id="3640" w:name="_Toc197069443"/>
            <w:r>
              <w:rPr>
                <w:sz w:val="24"/>
                <w:szCs w:val="24"/>
              </w:rPr>
              <w:t>As guided by KVB</w:t>
            </w:r>
            <w:bookmarkEnd w:id="3639"/>
            <w:bookmarkEnd w:id="3640"/>
          </w:p>
        </w:tc>
        <w:tc>
          <w:tcPr>
            <w:tcW w:w="1177" w:type="dxa"/>
          </w:tcPr>
          <w:p w14:paraId="7E6647CF" w14:textId="77777777" w:rsidR="00CD73D4" w:rsidRDefault="00D00622">
            <w:pPr>
              <w:spacing w:after="0" w:line="360" w:lineRule="auto"/>
              <w:ind w:left="0" w:hanging="2"/>
              <w:rPr>
                <w:sz w:val="24"/>
                <w:szCs w:val="24"/>
              </w:rPr>
            </w:pPr>
            <w:bookmarkStart w:id="3641" w:name="_Toc28733"/>
            <w:bookmarkStart w:id="3642" w:name="_Toc197069444"/>
            <w:r>
              <w:rPr>
                <w:sz w:val="24"/>
                <w:szCs w:val="24"/>
              </w:rPr>
              <w:t>1</w:t>
            </w:r>
            <w:bookmarkEnd w:id="3641"/>
            <w:bookmarkEnd w:id="3642"/>
          </w:p>
        </w:tc>
        <w:tc>
          <w:tcPr>
            <w:tcW w:w="1778" w:type="dxa"/>
          </w:tcPr>
          <w:p w14:paraId="7E6647D0" w14:textId="77777777" w:rsidR="00CD73D4" w:rsidRDefault="00D00622">
            <w:pPr>
              <w:spacing w:after="0" w:line="360" w:lineRule="auto"/>
              <w:ind w:left="0" w:hanging="2"/>
              <w:rPr>
                <w:sz w:val="24"/>
                <w:szCs w:val="24"/>
              </w:rPr>
            </w:pPr>
            <w:bookmarkStart w:id="3643" w:name="_Toc18133"/>
            <w:bookmarkStart w:id="3644" w:name="_Toc197069445"/>
            <w:r>
              <w:rPr>
                <w:sz w:val="24"/>
                <w:szCs w:val="24"/>
              </w:rPr>
              <w:t>1:25</w:t>
            </w:r>
            <w:bookmarkEnd w:id="3643"/>
            <w:bookmarkEnd w:id="3644"/>
          </w:p>
        </w:tc>
      </w:tr>
      <w:tr w:rsidR="00CD73D4" w14:paraId="7E6647D7" w14:textId="77777777">
        <w:tc>
          <w:tcPr>
            <w:tcW w:w="1462" w:type="dxa"/>
          </w:tcPr>
          <w:p w14:paraId="7E6647D2" w14:textId="77777777" w:rsidR="00CD73D4" w:rsidRDefault="00CD73D4">
            <w:pPr>
              <w:numPr>
                <w:ilvl w:val="0"/>
                <w:numId w:val="238"/>
              </w:numPr>
              <w:spacing w:after="0" w:line="360" w:lineRule="auto"/>
              <w:ind w:left="0" w:hanging="2"/>
              <w:contextualSpacing/>
              <w:jc w:val="center"/>
              <w:rPr>
                <w:sz w:val="24"/>
                <w:szCs w:val="24"/>
              </w:rPr>
            </w:pPr>
            <w:bookmarkStart w:id="3645" w:name="_Toc25248"/>
            <w:bookmarkStart w:id="3646" w:name="_Toc197069446"/>
            <w:bookmarkEnd w:id="3645"/>
            <w:bookmarkEnd w:id="3646"/>
          </w:p>
        </w:tc>
        <w:tc>
          <w:tcPr>
            <w:tcW w:w="2600" w:type="dxa"/>
          </w:tcPr>
          <w:p w14:paraId="7E6647D3" w14:textId="77777777" w:rsidR="00CD73D4" w:rsidRDefault="00D00622">
            <w:pPr>
              <w:spacing w:after="0" w:line="360" w:lineRule="auto"/>
              <w:ind w:left="0" w:hanging="2"/>
              <w:rPr>
                <w:sz w:val="24"/>
                <w:szCs w:val="24"/>
              </w:rPr>
            </w:pPr>
            <w:bookmarkStart w:id="3647" w:name="_Toc8122"/>
            <w:bookmarkStart w:id="3648" w:name="_Toc197069447"/>
            <w:r>
              <w:rPr>
                <w:sz w:val="24"/>
                <w:szCs w:val="24"/>
              </w:rPr>
              <w:t>Library</w:t>
            </w:r>
            <w:bookmarkEnd w:id="3647"/>
            <w:bookmarkEnd w:id="3648"/>
            <w:r>
              <w:rPr>
                <w:sz w:val="24"/>
                <w:szCs w:val="24"/>
              </w:rPr>
              <w:t xml:space="preserve"> </w:t>
            </w:r>
          </w:p>
        </w:tc>
        <w:tc>
          <w:tcPr>
            <w:tcW w:w="1583" w:type="dxa"/>
          </w:tcPr>
          <w:p w14:paraId="7E6647D4" w14:textId="77777777" w:rsidR="00CD73D4" w:rsidRDefault="00CD73D4">
            <w:pPr>
              <w:spacing w:after="0" w:line="360" w:lineRule="auto"/>
              <w:ind w:left="0" w:hanging="2"/>
              <w:outlineLvl w:val="9"/>
              <w:rPr>
                <w:sz w:val="24"/>
                <w:szCs w:val="24"/>
              </w:rPr>
            </w:pPr>
          </w:p>
        </w:tc>
        <w:tc>
          <w:tcPr>
            <w:tcW w:w="1177" w:type="dxa"/>
          </w:tcPr>
          <w:p w14:paraId="7E6647D5" w14:textId="77777777" w:rsidR="00CD73D4" w:rsidRDefault="00D00622">
            <w:pPr>
              <w:spacing w:after="0" w:line="360" w:lineRule="auto"/>
              <w:ind w:left="0" w:hanging="2"/>
              <w:rPr>
                <w:sz w:val="24"/>
                <w:szCs w:val="24"/>
              </w:rPr>
            </w:pPr>
            <w:bookmarkStart w:id="3649" w:name="_Toc10607"/>
            <w:bookmarkStart w:id="3650" w:name="_Toc197069448"/>
            <w:r>
              <w:rPr>
                <w:sz w:val="24"/>
                <w:szCs w:val="24"/>
              </w:rPr>
              <w:t>1</w:t>
            </w:r>
            <w:bookmarkEnd w:id="3649"/>
            <w:bookmarkEnd w:id="3650"/>
          </w:p>
        </w:tc>
        <w:tc>
          <w:tcPr>
            <w:tcW w:w="1778" w:type="dxa"/>
          </w:tcPr>
          <w:p w14:paraId="7E6647D6" w14:textId="77777777" w:rsidR="00CD73D4" w:rsidRDefault="00D00622">
            <w:pPr>
              <w:spacing w:after="0" w:line="360" w:lineRule="auto"/>
              <w:ind w:left="0" w:hanging="2"/>
              <w:rPr>
                <w:sz w:val="24"/>
                <w:szCs w:val="24"/>
              </w:rPr>
            </w:pPr>
            <w:bookmarkStart w:id="3651" w:name="_Toc12791"/>
            <w:bookmarkStart w:id="3652" w:name="_Toc197069449"/>
            <w:r>
              <w:rPr>
                <w:sz w:val="24"/>
                <w:szCs w:val="24"/>
              </w:rPr>
              <w:t>1:25</w:t>
            </w:r>
            <w:bookmarkEnd w:id="3651"/>
            <w:bookmarkEnd w:id="3652"/>
          </w:p>
        </w:tc>
      </w:tr>
      <w:tr w:rsidR="00CD73D4" w14:paraId="7E6647DD" w14:textId="77777777">
        <w:tc>
          <w:tcPr>
            <w:tcW w:w="1462" w:type="dxa"/>
          </w:tcPr>
          <w:p w14:paraId="7E6647D8" w14:textId="77777777" w:rsidR="00CD73D4" w:rsidRDefault="00CD73D4">
            <w:pPr>
              <w:numPr>
                <w:ilvl w:val="0"/>
                <w:numId w:val="238"/>
              </w:numPr>
              <w:spacing w:after="0" w:line="360" w:lineRule="auto"/>
              <w:ind w:left="0" w:hanging="2"/>
              <w:contextualSpacing/>
              <w:jc w:val="center"/>
              <w:rPr>
                <w:sz w:val="24"/>
                <w:szCs w:val="24"/>
              </w:rPr>
            </w:pPr>
            <w:bookmarkStart w:id="3653" w:name="_Toc11604"/>
            <w:bookmarkStart w:id="3654" w:name="_Toc197069450"/>
            <w:bookmarkEnd w:id="3653"/>
            <w:bookmarkEnd w:id="3654"/>
          </w:p>
        </w:tc>
        <w:tc>
          <w:tcPr>
            <w:tcW w:w="2600" w:type="dxa"/>
          </w:tcPr>
          <w:p w14:paraId="7E6647D9" w14:textId="77777777" w:rsidR="00CD73D4" w:rsidRDefault="00D00622">
            <w:pPr>
              <w:spacing w:after="0" w:line="360" w:lineRule="auto"/>
              <w:ind w:left="0" w:hanging="2"/>
              <w:rPr>
                <w:sz w:val="24"/>
                <w:szCs w:val="24"/>
              </w:rPr>
            </w:pPr>
            <w:bookmarkStart w:id="3655" w:name="_Toc10892"/>
            <w:bookmarkStart w:id="3656" w:name="_Toc197069451"/>
            <w:r>
              <w:rPr>
                <w:sz w:val="24"/>
                <w:szCs w:val="24"/>
              </w:rPr>
              <w:t>E-Library</w:t>
            </w:r>
            <w:bookmarkEnd w:id="3655"/>
            <w:bookmarkEnd w:id="3656"/>
          </w:p>
        </w:tc>
        <w:tc>
          <w:tcPr>
            <w:tcW w:w="1583" w:type="dxa"/>
          </w:tcPr>
          <w:p w14:paraId="7E6647DA" w14:textId="77777777" w:rsidR="00CD73D4" w:rsidRDefault="00CD73D4">
            <w:pPr>
              <w:spacing w:after="0" w:line="360" w:lineRule="auto"/>
              <w:ind w:left="0" w:hanging="2"/>
              <w:outlineLvl w:val="9"/>
              <w:rPr>
                <w:sz w:val="24"/>
                <w:szCs w:val="24"/>
              </w:rPr>
            </w:pPr>
          </w:p>
        </w:tc>
        <w:tc>
          <w:tcPr>
            <w:tcW w:w="1177" w:type="dxa"/>
          </w:tcPr>
          <w:p w14:paraId="7E6647DB" w14:textId="77777777" w:rsidR="00CD73D4" w:rsidRDefault="00D00622">
            <w:pPr>
              <w:spacing w:after="0" w:line="360" w:lineRule="auto"/>
              <w:ind w:left="0" w:hanging="2"/>
              <w:rPr>
                <w:sz w:val="24"/>
                <w:szCs w:val="24"/>
              </w:rPr>
            </w:pPr>
            <w:bookmarkStart w:id="3657" w:name="_Toc6761"/>
            <w:bookmarkStart w:id="3658" w:name="_Toc197069452"/>
            <w:r>
              <w:rPr>
                <w:sz w:val="24"/>
                <w:szCs w:val="24"/>
              </w:rPr>
              <w:t>1</w:t>
            </w:r>
            <w:bookmarkEnd w:id="3657"/>
            <w:bookmarkEnd w:id="3658"/>
          </w:p>
        </w:tc>
        <w:tc>
          <w:tcPr>
            <w:tcW w:w="1778" w:type="dxa"/>
          </w:tcPr>
          <w:p w14:paraId="7E6647DC" w14:textId="77777777" w:rsidR="00CD73D4" w:rsidRDefault="00D00622">
            <w:pPr>
              <w:spacing w:after="0" w:line="360" w:lineRule="auto"/>
              <w:ind w:left="0" w:hanging="2"/>
              <w:rPr>
                <w:sz w:val="24"/>
                <w:szCs w:val="24"/>
              </w:rPr>
            </w:pPr>
            <w:bookmarkStart w:id="3659" w:name="_Toc13302"/>
            <w:bookmarkStart w:id="3660" w:name="_Toc197069453"/>
            <w:r>
              <w:rPr>
                <w:sz w:val="24"/>
                <w:szCs w:val="24"/>
              </w:rPr>
              <w:t>1:25</w:t>
            </w:r>
            <w:bookmarkEnd w:id="3659"/>
            <w:bookmarkEnd w:id="3660"/>
          </w:p>
        </w:tc>
      </w:tr>
      <w:tr w:rsidR="00CD73D4" w14:paraId="7E6647E3" w14:textId="77777777">
        <w:tc>
          <w:tcPr>
            <w:tcW w:w="1462" w:type="dxa"/>
          </w:tcPr>
          <w:p w14:paraId="7E6647DE" w14:textId="77777777" w:rsidR="00CD73D4" w:rsidRDefault="00CD73D4">
            <w:pPr>
              <w:numPr>
                <w:ilvl w:val="0"/>
                <w:numId w:val="238"/>
              </w:numPr>
              <w:spacing w:after="0" w:line="360" w:lineRule="auto"/>
              <w:ind w:left="0" w:hanging="2"/>
              <w:contextualSpacing/>
              <w:jc w:val="center"/>
              <w:rPr>
                <w:sz w:val="24"/>
                <w:szCs w:val="24"/>
              </w:rPr>
            </w:pPr>
            <w:bookmarkStart w:id="3661" w:name="_Toc3283"/>
            <w:bookmarkStart w:id="3662" w:name="_Toc197069454"/>
            <w:bookmarkEnd w:id="3661"/>
            <w:bookmarkEnd w:id="3662"/>
          </w:p>
        </w:tc>
        <w:tc>
          <w:tcPr>
            <w:tcW w:w="2600" w:type="dxa"/>
          </w:tcPr>
          <w:p w14:paraId="7E6647DF" w14:textId="77777777" w:rsidR="00CD73D4" w:rsidRDefault="00D00622">
            <w:pPr>
              <w:spacing w:after="0" w:line="360" w:lineRule="auto"/>
              <w:ind w:left="0" w:hanging="2"/>
              <w:rPr>
                <w:sz w:val="24"/>
                <w:szCs w:val="24"/>
              </w:rPr>
            </w:pPr>
            <w:bookmarkStart w:id="3663" w:name="_Toc11997"/>
            <w:bookmarkStart w:id="3664" w:name="_Toc197069455"/>
            <w:r>
              <w:rPr>
                <w:sz w:val="24"/>
                <w:szCs w:val="24"/>
              </w:rPr>
              <w:t>Drenching gun</w:t>
            </w:r>
            <w:bookmarkEnd w:id="3663"/>
            <w:bookmarkEnd w:id="3664"/>
          </w:p>
        </w:tc>
        <w:tc>
          <w:tcPr>
            <w:tcW w:w="1583" w:type="dxa"/>
          </w:tcPr>
          <w:p w14:paraId="7E6647E0" w14:textId="77777777" w:rsidR="00CD73D4" w:rsidRDefault="00CD73D4">
            <w:pPr>
              <w:spacing w:after="0" w:line="360" w:lineRule="auto"/>
              <w:ind w:left="0" w:hanging="2"/>
              <w:outlineLvl w:val="9"/>
              <w:rPr>
                <w:sz w:val="24"/>
                <w:szCs w:val="24"/>
              </w:rPr>
            </w:pPr>
          </w:p>
        </w:tc>
        <w:tc>
          <w:tcPr>
            <w:tcW w:w="1177" w:type="dxa"/>
          </w:tcPr>
          <w:p w14:paraId="7E6647E1" w14:textId="77777777" w:rsidR="00CD73D4" w:rsidRDefault="00D00622">
            <w:pPr>
              <w:spacing w:after="0" w:line="360" w:lineRule="auto"/>
              <w:ind w:left="0" w:hanging="2"/>
              <w:rPr>
                <w:sz w:val="24"/>
                <w:szCs w:val="24"/>
              </w:rPr>
            </w:pPr>
            <w:bookmarkStart w:id="3665" w:name="_Toc11089"/>
            <w:bookmarkStart w:id="3666" w:name="_Toc197069456"/>
            <w:r>
              <w:rPr>
                <w:sz w:val="24"/>
                <w:szCs w:val="24"/>
              </w:rPr>
              <w:t>5</w:t>
            </w:r>
            <w:bookmarkEnd w:id="3665"/>
            <w:bookmarkEnd w:id="3666"/>
          </w:p>
        </w:tc>
        <w:tc>
          <w:tcPr>
            <w:tcW w:w="1778" w:type="dxa"/>
          </w:tcPr>
          <w:p w14:paraId="7E6647E2" w14:textId="77777777" w:rsidR="00CD73D4" w:rsidRDefault="00D00622">
            <w:pPr>
              <w:spacing w:after="0" w:line="360" w:lineRule="auto"/>
              <w:ind w:left="0" w:hanging="2"/>
              <w:rPr>
                <w:sz w:val="24"/>
                <w:szCs w:val="24"/>
              </w:rPr>
            </w:pPr>
            <w:bookmarkStart w:id="3667" w:name="_Toc5358"/>
            <w:bookmarkStart w:id="3668" w:name="_Toc197069457"/>
            <w:r>
              <w:rPr>
                <w:sz w:val="24"/>
                <w:szCs w:val="24"/>
              </w:rPr>
              <w:t>1:5</w:t>
            </w:r>
            <w:bookmarkEnd w:id="3667"/>
            <w:bookmarkEnd w:id="3668"/>
          </w:p>
        </w:tc>
      </w:tr>
      <w:tr w:rsidR="00CD73D4" w14:paraId="7E6647E9" w14:textId="77777777">
        <w:tc>
          <w:tcPr>
            <w:tcW w:w="1462" w:type="dxa"/>
          </w:tcPr>
          <w:p w14:paraId="7E6647E4" w14:textId="77777777" w:rsidR="00CD73D4" w:rsidRDefault="00CD73D4">
            <w:pPr>
              <w:numPr>
                <w:ilvl w:val="0"/>
                <w:numId w:val="238"/>
              </w:numPr>
              <w:spacing w:after="0" w:line="360" w:lineRule="auto"/>
              <w:ind w:left="0" w:hanging="2"/>
              <w:contextualSpacing/>
              <w:jc w:val="center"/>
              <w:rPr>
                <w:sz w:val="24"/>
                <w:szCs w:val="24"/>
              </w:rPr>
            </w:pPr>
            <w:bookmarkStart w:id="3669" w:name="_Toc26394"/>
            <w:bookmarkStart w:id="3670" w:name="_Toc197069458"/>
            <w:bookmarkEnd w:id="3669"/>
            <w:bookmarkEnd w:id="3670"/>
          </w:p>
        </w:tc>
        <w:tc>
          <w:tcPr>
            <w:tcW w:w="2600" w:type="dxa"/>
          </w:tcPr>
          <w:p w14:paraId="7E6647E5" w14:textId="77777777" w:rsidR="00CD73D4" w:rsidRDefault="00D00622">
            <w:pPr>
              <w:spacing w:after="0" w:line="360" w:lineRule="auto"/>
              <w:ind w:left="0" w:hanging="2"/>
              <w:rPr>
                <w:sz w:val="24"/>
                <w:szCs w:val="24"/>
              </w:rPr>
            </w:pPr>
            <w:bookmarkStart w:id="3671" w:name="_Toc32705"/>
            <w:bookmarkStart w:id="3672" w:name="_Toc197069459"/>
            <w:r>
              <w:rPr>
                <w:sz w:val="24"/>
                <w:szCs w:val="24"/>
              </w:rPr>
              <w:t>Syringes and needle</w:t>
            </w:r>
            <w:bookmarkEnd w:id="3671"/>
            <w:bookmarkEnd w:id="3672"/>
          </w:p>
        </w:tc>
        <w:tc>
          <w:tcPr>
            <w:tcW w:w="1583" w:type="dxa"/>
          </w:tcPr>
          <w:p w14:paraId="7E6647E6" w14:textId="77777777" w:rsidR="00CD73D4" w:rsidRDefault="00CD73D4">
            <w:pPr>
              <w:spacing w:after="0" w:line="360" w:lineRule="auto"/>
              <w:ind w:left="0" w:hanging="2"/>
              <w:outlineLvl w:val="9"/>
              <w:rPr>
                <w:sz w:val="24"/>
                <w:szCs w:val="24"/>
              </w:rPr>
            </w:pPr>
          </w:p>
        </w:tc>
        <w:tc>
          <w:tcPr>
            <w:tcW w:w="1177" w:type="dxa"/>
          </w:tcPr>
          <w:p w14:paraId="7E6647E7" w14:textId="77777777" w:rsidR="00CD73D4" w:rsidRDefault="00D00622">
            <w:pPr>
              <w:spacing w:after="0" w:line="360" w:lineRule="auto"/>
              <w:ind w:left="0" w:hanging="2"/>
              <w:rPr>
                <w:sz w:val="24"/>
                <w:szCs w:val="24"/>
              </w:rPr>
            </w:pPr>
            <w:bookmarkStart w:id="3673" w:name="_Toc5047"/>
            <w:bookmarkStart w:id="3674" w:name="_Toc197069460"/>
            <w:r>
              <w:rPr>
                <w:sz w:val="24"/>
                <w:szCs w:val="24"/>
              </w:rPr>
              <w:t>25</w:t>
            </w:r>
            <w:bookmarkEnd w:id="3673"/>
            <w:bookmarkEnd w:id="3674"/>
          </w:p>
        </w:tc>
        <w:tc>
          <w:tcPr>
            <w:tcW w:w="1778" w:type="dxa"/>
          </w:tcPr>
          <w:p w14:paraId="7E6647E8" w14:textId="77777777" w:rsidR="00CD73D4" w:rsidRDefault="00D00622">
            <w:pPr>
              <w:spacing w:after="0" w:line="360" w:lineRule="auto"/>
              <w:ind w:left="0" w:hanging="2"/>
              <w:rPr>
                <w:sz w:val="24"/>
                <w:szCs w:val="24"/>
              </w:rPr>
            </w:pPr>
            <w:bookmarkStart w:id="3675" w:name="_Toc23491"/>
            <w:bookmarkStart w:id="3676" w:name="_Toc197069461"/>
            <w:r>
              <w:rPr>
                <w:sz w:val="24"/>
                <w:szCs w:val="24"/>
              </w:rPr>
              <w:t>1:1</w:t>
            </w:r>
            <w:bookmarkEnd w:id="3675"/>
            <w:bookmarkEnd w:id="3676"/>
          </w:p>
        </w:tc>
      </w:tr>
      <w:tr w:rsidR="00CD73D4" w14:paraId="7E6647EF" w14:textId="77777777">
        <w:tc>
          <w:tcPr>
            <w:tcW w:w="1462" w:type="dxa"/>
          </w:tcPr>
          <w:p w14:paraId="7E6647EA" w14:textId="77777777" w:rsidR="00CD73D4" w:rsidRDefault="00CD73D4">
            <w:pPr>
              <w:numPr>
                <w:ilvl w:val="0"/>
                <w:numId w:val="238"/>
              </w:numPr>
              <w:spacing w:after="0" w:line="360" w:lineRule="auto"/>
              <w:ind w:left="0" w:hanging="2"/>
              <w:contextualSpacing/>
              <w:jc w:val="center"/>
              <w:rPr>
                <w:sz w:val="24"/>
                <w:szCs w:val="24"/>
              </w:rPr>
            </w:pPr>
            <w:bookmarkStart w:id="3677" w:name="_Toc24265"/>
            <w:bookmarkStart w:id="3678" w:name="_Toc197069462"/>
            <w:bookmarkEnd w:id="3677"/>
            <w:bookmarkEnd w:id="3678"/>
          </w:p>
        </w:tc>
        <w:tc>
          <w:tcPr>
            <w:tcW w:w="2600" w:type="dxa"/>
          </w:tcPr>
          <w:p w14:paraId="7E6647EB" w14:textId="77777777" w:rsidR="00CD73D4" w:rsidRDefault="00D00622">
            <w:pPr>
              <w:spacing w:after="0" w:line="360" w:lineRule="auto"/>
              <w:ind w:left="0" w:hanging="2"/>
              <w:rPr>
                <w:sz w:val="24"/>
                <w:szCs w:val="24"/>
              </w:rPr>
            </w:pPr>
            <w:bookmarkStart w:id="3679" w:name="_Toc20332"/>
            <w:bookmarkStart w:id="3680" w:name="_Toc197069463"/>
            <w:r>
              <w:rPr>
                <w:sz w:val="24"/>
                <w:szCs w:val="24"/>
              </w:rPr>
              <w:t>Scalpel blades</w:t>
            </w:r>
            <w:bookmarkEnd w:id="3679"/>
            <w:bookmarkEnd w:id="3680"/>
          </w:p>
        </w:tc>
        <w:tc>
          <w:tcPr>
            <w:tcW w:w="1583" w:type="dxa"/>
          </w:tcPr>
          <w:p w14:paraId="7E6647EC" w14:textId="77777777" w:rsidR="00CD73D4" w:rsidRDefault="00CD73D4">
            <w:pPr>
              <w:spacing w:after="0" w:line="360" w:lineRule="auto"/>
              <w:ind w:left="0" w:hanging="2"/>
              <w:outlineLvl w:val="9"/>
              <w:rPr>
                <w:sz w:val="24"/>
                <w:szCs w:val="24"/>
              </w:rPr>
            </w:pPr>
          </w:p>
        </w:tc>
        <w:tc>
          <w:tcPr>
            <w:tcW w:w="1177" w:type="dxa"/>
          </w:tcPr>
          <w:p w14:paraId="7E6647ED" w14:textId="77777777" w:rsidR="00CD73D4" w:rsidRDefault="00D00622">
            <w:pPr>
              <w:spacing w:after="0" w:line="360" w:lineRule="auto"/>
              <w:ind w:left="0" w:hanging="2"/>
              <w:rPr>
                <w:sz w:val="24"/>
                <w:szCs w:val="24"/>
              </w:rPr>
            </w:pPr>
            <w:bookmarkStart w:id="3681" w:name="_Toc11987"/>
            <w:bookmarkStart w:id="3682" w:name="_Toc197069464"/>
            <w:r>
              <w:rPr>
                <w:sz w:val="24"/>
                <w:szCs w:val="24"/>
              </w:rPr>
              <w:t>25</w:t>
            </w:r>
            <w:bookmarkEnd w:id="3681"/>
            <w:bookmarkEnd w:id="3682"/>
          </w:p>
        </w:tc>
        <w:tc>
          <w:tcPr>
            <w:tcW w:w="1778" w:type="dxa"/>
          </w:tcPr>
          <w:p w14:paraId="7E6647EE" w14:textId="77777777" w:rsidR="00CD73D4" w:rsidRDefault="00D00622">
            <w:pPr>
              <w:spacing w:after="0" w:line="360" w:lineRule="auto"/>
              <w:ind w:left="0" w:hanging="2"/>
              <w:rPr>
                <w:sz w:val="24"/>
                <w:szCs w:val="24"/>
              </w:rPr>
            </w:pPr>
            <w:bookmarkStart w:id="3683" w:name="_Toc24921"/>
            <w:bookmarkStart w:id="3684" w:name="_Toc197069465"/>
            <w:r>
              <w:rPr>
                <w:sz w:val="24"/>
                <w:szCs w:val="24"/>
              </w:rPr>
              <w:t>1:1</w:t>
            </w:r>
            <w:bookmarkEnd w:id="3683"/>
            <w:bookmarkEnd w:id="3684"/>
          </w:p>
        </w:tc>
      </w:tr>
      <w:tr w:rsidR="00CD73D4" w14:paraId="7E6647F5" w14:textId="77777777">
        <w:tc>
          <w:tcPr>
            <w:tcW w:w="1462" w:type="dxa"/>
          </w:tcPr>
          <w:p w14:paraId="7E6647F0" w14:textId="77777777" w:rsidR="00CD73D4" w:rsidRDefault="00CD73D4">
            <w:pPr>
              <w:numPr>
                <w:ilvl w:val="0"/>
                <w:numId w:val="238"/>
              </w:numPr>
              <w:spacing w:after="0" w:line="360" w:lineRule="auto"/>
              <w:ind w:left="0" w:hanging="2"/>
              <w:contextualSpacing/>
              <w:jc w:val="center"/>
              <w:rPr>
                <w:sz w:val="24"/>
                <w:szCs w:val="24"/>
              </w:rPr>
            </w:pPr>
            <w:bookmarkStart w:id="3685" w:name="_Toc27011"/>
            <w:bookmarkStart w:id="3686" w:name="_Toc197069466"/>
            <w:bookmarkEnd w:id="3685"/>
            <w:bookmarkEnd w:id="3686"/>
          </w:p>
        </w:tc>
        <w:tc>
          <w:tcPr>
            <w:tcW w:w="2600" w:type="dxa"/>
          </w:tcPr>
          <w:p w14:paraId="7E6647F1" w14:textId="77777777" w:rsidR="00CD73D4" w:rsidRDefault="00D00622">
            <w:pPr>
              <w:spacing w:after="0" w:line="360" w:lineRule="auto"/>
              <w:ind w:left="0" w:hanging="2"/>
              <w:rPr>
                <w:sz w:val="24"/>
                <w:szCs w:val="24"/>
              </w:rPr>
            </w:pPr>
            <w:bookmarkStart w:id="3687" w:name="_Toc31743"/>
            <w:bookmarkStart w:id="3688" w:name="_Toc197069467"/>
            <w:r>
              <w:rPr>
                <w:sz w:val="24"/>
                <w:szCs w:val="24"/>
              </w:rPr>
              <w:t>Microscope</w:t>
            </w:r>
            <w:bookmarkEnd w:id="3687"/>
            <w:bookmarkEnd w:id="3688"/>
            <w:r>
              <w:rPr>
                <w:sz w:val="24"/>
                <w:szCs w:val="24"/>
              </w:rPr>
              <w:t xml:space="preserve"> </w:t>
            </w:r>
          </w:p>
        </w:tc>
        <w:tc>
          <w:tcPr>
            <w:tcW w:w="1583" w:type="dxa"/>
          </w:tcPr>
          <w:p w14:paraId="7E6647F2" w14:textId="77777777" w:rsidR="00CD73D4" w:rsidRDefault="00CD73D4">
            <w:pPr>
              <w:spacing w:after="0" w:line="360" w:lineRule="auto"/>
              <w:ind w:left="0" w:hanging="2"/>
              <w:outlineLvl w:val="9"/>
              <w:rPr>
                <w:sz w:val="24"/>
                <w:szCs w:val="24"/>
              </w:rPr>
            </w:pPr>
          </w:p>
        </w:tc>
        <w:tc>
          <w:tcPr>
            <w:tcW w:w="1177" w:type="dxa"/>
          </w:tcPr>
          <w:p w14:paraId="7E6647F3" w14:textId="77777777" w:rsidR="00CD73D4" w:rsidRDefault="00D00622">
            <w:pPr>
              <w:spacing w:after="0" w:line="360" w:lineRule="auto"/>
              <w:ind w:left="0" w:hanging="2"/>
              <w:rPr>
                <w:sz w:val="24"/>
                <w:szCs w:val="24"/>
              </w:rPr>
            </w:pPr>
            <w:bookmarkStart w:id="3689" w:name="_Toc25870"/>
            <w:bookmarkStart w:id="3690" w:name="_Toc197069468"/>
            <w:r>
              <w:rPr>
                <w:sz w:val="24"/>
                <w:szCs w:val="24"/>
              </w:rPr>
              <w:t>5</w:t>
            </w:r>
            <w:bookmarkEnd w:id="3689"/>
            <w:bookmarkEnd w:id="3690"/>
          </w:p>
        </w:tc>
        <w:tc>
          <w:tcPr>
            <w:tcW w:w="1778" w:type="dxa"/>
          </w:tcPr>
          <w:p w14:paraId="7E6647F4" w14:textId="77777777" w:rsidR="00CD73D4" w:rsidRDefault="00D00622">
            <w:pPr>
              <w:spacing w:after="0" w:line="360" w:lineRule="auto"/>
              <w:ind w:left="0" w:hanging="2"/>
              <w:rPr>
                <w:sz w:val="24"/>
                <w:szCs w:val="24"/>
              </w:rPr>
            </w:pPr>
            <w:bookmarkStart w:id="3691" w:name="_Toc9224"/>
            <w:bookmarkStart w:id="3692" w:name="_Toc197069469"/>
            <w:r>
              <w:rPr>
                <w:sz w:val="24"/>
                <w:szCs w:val="24"/>
              </w:rPr>
              <w:t>1:5</w:t>
            </w:r>
            <w:bookmarkEnd w:id="3691"/>
            <w:bookmarkEnd w:id="3692"/>
          </w:p>
        </w:tc>
      </w:tr>
      <w:tr w:rsidR="00CD73D4" w14:paraId="7E6647FB" w14:textId="77777777">
        <w:tc>
          <w:tcPr>
            <w:tcW w:w="1462" w:type="dxa"/>
          </w:tcPr>
          <w:p w14:paraId="7E6647F6" w14:textId="77777777" w:rsidR="00CD73D4" w:rsidRDefault="00CD73D4">
            <w:pPr>
              <w:numPr>
                <w:ilvl w:val="0"/>
                <w:numId w:val="238"/>
              </w:numPr>
              <w:spacing w:after="0" w:line="360" w:lineRule="auto"/>
              <w:ind w:left="0" w:hanging="2"/>
              <w:contextualSpacing/>
              <w:jc w:val="center"/>
              <w:rPr>
                <w:sz w:val="24"/>
                <w:szCs w:val="24"/>
              </w:rPr>
            </w:pPr>
            <w:bookmarkStart w:id="3693" w:name="_Toc9624"/>
            <w:bookmarkStart w:id="3694" w:name="_Toc197069470"/>
            <w:bookmarkEnd w:id="3693"/>
            <w:bookmarkEnd w:id="3694"/>
          </w:p>
        </w:tc>
        <w:tc>
          <w:tcPr>
            <w:tcW w:w="2600" w:type="dxa"/>
          </w:tcPr>
          <w:p w14:paraId="7E6647F7" w14:textId="77777777" w:rsidR="00CD73D4" w:rsidRDefault="00D00622">
            <w:pPr>
              <w:spacing w:after="0" w:line="360" w:lineRule="auto"/>
              <w:ind w:left="0" w:hanging="2"/>
              <w:rPr>
                <w:sz w:val="24"/>
                <w:szCs w:val="24"/>
              </w:rPr>
            </w:pPr>
            <w:bookmarkStart w:id="3695" w:name="_Toc7842"/>
            <w:bookmarkStart w:id="3696" w:name="_Toc197069471"/>
            <w:r>
              <w:rPr>
                <w:sz w:val="24"/>
                <w:szCs w:val="24"/>
              </w:rPr>
              <w:t>Crush</w:t>
            </w:r>
            <w:bookmarkEnd w:id="3695"/>
            <w:bookmarkEnd w:id="3696"/>
            <w:r>
              <w:rPr>
                <w:sz w:val="24"/>
                <w:szCs w:val="24"/>
              </w:rPr>
              <w:t xml:space="preserve"> </w:t>
            </w:r>
          </w:p>
        </w:tc>
        <w:tc>
          <w:tcPr>
            <w:tcW w:w="1583" w:type="dxa"/>
          </w:tcPr>
          <w:p w14:paraId="7E6647F8" w14:textId="77777777" w:rsidR="00CD73D4" w:rsidRDefault="00CD73D4">
            <w:pPr>
              <w:spacing w:after="0" w:line="360" w:lineRule="auto"/>
              <w:ind w:left="0" w:hanging="2"/>
              <w:outlineLvl w:val="9"/>
              <w:rPr>
                <w:sz w:val="24"/>
                <w:szCs w:val="24"/>
              </w:rPr>
            </w:pPr>
          </w:p>
        </w:tc>
        <w:tc>
          <w:tcPr>
            <w:tcW w:w="1177" w:type="dxa"/>
          </w:tcPr>
          <w:p w14:paraId="7E6647F9" w14:textId="77777777" w:rsidR="00CD73D4" w:rsidRDefault="00D00622">
            <w:pPr>
              <w:spacing w:after="0" w:line="360" w:lineRule="auto"/>
              <w:ind w:left="0" w:hanging="2"/>
              <w:rPr>
                <w:sz w:val="24"/>
                <w:szCs w:val="24"/>
              </w:rPr>
            </w:pPr>
            <w:bookmarkStart w:id="3697" w:name="_Toc20165"/>
            <w:bookmarkStart w:id="3698" w:name="_Toc197069472"/>
            <w:r>
              <w:rPr>
                <w:sz w:val="24"/>
                <w:szCs w:val="24"/>
              </w:rPr>
              <w:t>1</w:t>
            </w:r>
            <w:bookmarkEnd w:id="3697"/>
            <w:bookmarkEnd w:id="3698"/>
          </w:p>
        </w:tc>
        <w:tc>
          <w:tcPr>
            <w:tcW w:w="1778" w:type="dxa"/>
          </w:tcPr>
          <w:p w14:paraId="7E6647FA" w14:textId="77777777" w:rsidR="00CD73D4" w:rsidRDefault="00D00622">
            <w:pPr>
              <w:spacing w:after="0" w:line="360" w:lineRule="auto"/>
              <w:ind w:left="0" w:hanging="2"/>
              <w:rPr>
                <w:sz w:val="24"/>
                <w:szCs w:val="24"/>
              </w:rPr>
            </w:pPr>
            <w:bookmarkStart w:id="3699" w:name="_Toc13025"/>
            <w:bookmarkStart w:id="3700" w:name="_Toc197069473"/>
            <w:r>
              <w:rPr>
                <w:sz w:val="24"/>
                <w:szCs w:val="24"/>
              </w:rPr>
              <w:t>1:25</w:t>
            </w:r>
            <w:bookmarkEnd w:id="3699"/>
            <w:bookmarkEnd w:id="3700"/>
          </w:p>
        </w:tc>
      </w:tr>
      <w:tr w:rsidR="00CD73D4" w14:paraId="7E664801" w14:textId="77777777">
        <w:tc>
          <w:tcPr>
            <w:tcW w:w="1462" w:type="dxa"/>
          </w:tcPr>
          <w:p w14:paraId="7E6647FC" w14:textId="77777777" w:rsidR="00CD73D4" w:rsidRDefault="00CD73D4">
            <w:pPr>
              <w:numPr>
                <w:ilvl w:val="0"/>
                <w:numId w:val="238"/>
              </w:numPr>
              <w:spacing w:after="0" w:line="360" w:lineRule="auto"/>
              <w:ind w:left="0" w:hanging="2"/>
              <w:contextualSpacing/>
              <w:jc w:val="center"/>
              <w:rPr>
                <w:sz w:val="24"/>
                <w:szCs w:val="24"/>
              </w:rPr>
            </w:pPr>
            <w:bookmarkStart w:id="3701" w:name="_Toc4307"/>
            <w:bookmarkStart w:id="3702" w:name="_Toc197069474"/>
            <w:bookmarkEnd w:id="3701"/>
            <w:bookmarkEnd w:id="3702"/>
          </w:p>
        </w:tc>
        <w:tc>
          <w:tcPr>
            <w:tcW w:w="2600" w:type="dxa"/>
          </w:tcPr>
          <w:p w14:paraId="7E6647FD" w14:textId="77777777" w:rsidR="00CD73D4" w:rsidRDefault="00D00622">
            <w:pPr>
              <w:spacing w:after="0" w:line="360" w:lineRule="auto"/>
              <w:ind w:left="0" w:hanging="2"/>
              <w:rPr>
                <w:sz w:val="24"/>
                <w:szCs w:val="24"/>
              </w:rPr>
            </w:pPr>
            <w:bookmarkStart w:id="3703" w:name="_Toc29769"/>
            <w:bookmarkStart w:id="3704" w:name="_Toc197069475"/>
            <w:r>
              <w:rPr>
                <w:sz w:val="24"/>
                <w:szCs w:val="24"/>
              </w:rPr>
              <w:t>Thermometer</w:t>
            </w:r>
            <w:bookmarkEnd w:id="3703"/>
            <w:bookmarkEnd w:id="3704"/>
            <w:r>
              <w:rPr>
                <w:sz w:val="24"/>
                <w:szCs w:val="24"/>
              </w:rPr>
              <w:t xml:space="preserve"> </w:t>
            </w:r>
          </w:p>
        </w:tc>
        <w:tc>
          <w:tcPr>
            <w:tcW w:w="1583" w:type="dxa"/>
          </w:tcPr>
          <w:p w14:paraId="7E6647FE" w14:textId="77777777" w:rsidR="00CD73D4" w:rsidRDefault="00CD73D4">
            <w:pPr>
              <w:spacing w:after="0" w:line="360" w:lineRule="auto"/>
              <w:ind w:left="0" w:hanging="2"/>
              <w:outlineLvl w:val="9"/>
              <w:rPr>
                <w:sz w:val="24"/>
                <w:szCs w:val="24"/>
              </w:rPr>
            </w:pPr>
          </w:p>
        </w:tc>
        <w:tc>
          <w:tcPr>
            <w:tcW w:w="1177" w:type="dxa"/>
          </w:tcPr>
          <w:p w14:paraId="7E6647FF" w14:textId="77777777" w:rsidR="00CD73D4" w:rsidRDefault="00D00622">
            <w:pPr>
              <w:spacing w:after="0" w:line="360" w:lineRule="auto"/>
              <w:ind w:left="0" w:hanging="2"/>
              <w:rPr>
                <w:sz w:val="24"/>
                <w:szCs w:val="24"/>
              </w:rPr>
            </w:pPr>
            <w:bookmarkStart w:id="3705" w:name="_Toc11191"/>
            <w:bookmarkStart w:id="3706" w:name="_Toc197069476"/>
            <w:r>
              <w:rPr>
                <w:sz w:val="24"/>
                <w:szCs w:val="24"/>
              </w:rPr>
              <w:t>25</w:t>
            </w:r>
            <w:bookmarkEnd w:id="3705"/>
            <w:bookmarkEnd w:id="3706"/>
          </w:p>
        </w:tc>
        <w:tc>
          <w:tcPr>
            <w:tcW w:w="1778" w:type="dxa"/>
          </w:tcPr>
          <w:p w14:paraId="7E664800" w14:textId="77777777" w:rsidR="00CD73D4" w:rsidRDefault="00D00622">
            <w:pPr>
              <w:spacing w:after="0" w:line="360" w:lineRule="auto"/>
              <w:ind w:left="0" w:hanging="2"/>
              <w:rPr>
                <w:sz w:val="24"/>
                <w:szCs w:val="24"/>
              </w:rPr>
            </w:pPr>
            <w:bookmarkStart w:id="3707" w:name="_Toc4844"/>
            <w:bookmarkStart w:id="3708" w:name="_Toc197069477"/>
            <w:r>
              <w:rPr>
                <w:sz w:val="24"/>
                <w:szCs w:val="24"/>
              </w:rPr>
              <w:t>1:1</w:t>
            </w:r>
            <w:bookmarkEnd w:id="3707"/>
            <w:bookmarkEnd w:id="3708"/>
          </w:p>
        </w:tc>
      </w:tr>
      <w:tr w:rsidR="00CD73D4" w14:paraId="7E664807" w14:textId="77777777">
        <w:tc>
          <w:tcPr>
            <w:tcW w:w="1462" w:type="dxa"/>
          </w:tcPr>
          <w:p w14:paraId="7E664802" w14:textId="77777777" w:rsidR="00CD73D4" w:rsidRDefault="00CD73D4">
            <w:pPr>
              <w:numPr>
                <w:ilvl w:val="0"/>
                <w:numId w:val="238"/>
              </w:numPr>
              <w:spacing w:after="0" w:line="360" w:lineRule="auto"/>
              <w:ind w:left="0" w:hanging="2"/>
              <w:contextualSpacing/>
              <w:jc w:val="center"/>
              <w:rPr>
                <w:sz w:val="24"/>
                <w:szCs w:val="24"/>
              </w:rPr>
            </w:pPr>
            <w:bookmarkStart w:id="3709" w:name="_Toc23549"/>
            <w:bookmarkStart w:id="3710" w:name="_Toc197069478"/>
            <w:bookmarkEnd w:id="3709"/>
            <w:bookmarkEnd w:id="3710"/>
          </w:p>
        </w:tc>
        <w:tc>
          <w:tcPr>
            <w:tcW w:w="2600" w:type="dxa"/>
          </w:tcPr>
          <w:p w14:paraId="7E664803" w14:textId="77777777" w:rsidR="00CD73D4" w:rsidRDefault="00D00622">
            <w:pPr>
              <w:spacing w:after="0" w:line="360" w:lineRule="auto"/>
              <w:ind w:left="0" w:hanging="2"/>
              <w:rPr>
                <w:sz w:val="24"/>
                <w:szCs w:val="24"/>
              </w:rPr>
            </w:pPr>
            <w:bookmarkStart w:id="3711" w:name="_Toc20266"/>
            <w:bookmarkStart w:id="3712" w:name="_Toc197069479"/>
            <w:r>
              <w:rPr>
                <w:sz w:val="24"/>
                <w:szCs w:val="24"/>
              </w:rPr>
              <w:t>Stethoscope</w:t>
            </w:r>
            <w:bookmarkEnd w:id="3711"/>
            <w:bookmarkEnd w:id="3712"/>
            <w:r>
              <w:rPr>
                <w:sz w:val="24"/>
                <w:szCs w:val="24"/>
              </w:rPr>
              <w:t xml:space="preserve"> </w:t>
            </w:r>
          </w:p>
        </w:tc>
        <w:tc>
          <w:tcPr>
            <w:tcW w:w="1583" w:type="dxa"/>
          </w:tcPr>
          <w:p w14:paraId="7E664804" w14:textId="77777777" w:rsidR="00CD73D4" w:rsidRDefault="00CD73D4">
            <w:pPr>
              <w:spacing w:after="0" w:line="360" w:lineRule="auto"/>
              <w:ind w:left="0" w:hanging="2"/>
              <w:outlineLvl w:val="9"/>
              <w:rPr>
                <w:sz w:val="24"/>
                <w:szCs w:val="24"/>
              </w:rPr>
            </w:pPr>
          </w:p>
        </w:tc>
        <w:tc>
          <w:tcPr>
            <w:tcW w:w="1177" w:type="dxa"/>
          </w:tcPr>
          <w:p w14:paraId="7E664805" w14:textId="77777777" w:rsidR="00CD73D4" w:rsidRDefault="00D00622">
            <w:pPr>
              <w:spacing w:after="0" w:line="360" w:lineRule="auto"/>
              <w:ind w:left="0" w:hanging="2"/>
              <w:rPr>
                <w:sz w:val="24"/>
                <w:szCs w:val="24"/>
              </w:rPr>
            </w:pPr>
            <w:bookmarkStart w:id="3713" w:name="_Toc27444"/>
            <w:bookmarkStart w:id="3714" w:name="_Toc197069480"/>
            <w:r>
              <w:rPr>
                <w:sz w:val="24"/>
                <w:szCs w:val="24"/>
              </w:rPr>
              <w:t>25</w:t>
            </w:r>
            <w:bookmarkEnd w:id="3713"/>
            <w:bookmarkEnd w:id="3714"/>
          </w:p>
        </w:tc>
        <w:tc>
          <w:tcPr>
            <w:tcW w:w="1778" w:type="dxa"/>
          </w:tcPr>
          <w:p w14:paraId="7E664806" w14:textId="77777777" w:rsidR="00CD73D4" w:rsidRDefault="00D00622">
            <w:pPr>
              <w:spacing w:after="0" w:line="360" w:lineRule="auto"/>
              <w:ind w:left="0" w:hanging="2"/>
              <w:rPr>
                <w:sz w:val="24"/>
                <w:szCs w:val="24"/>
              </w:rPr>
            </w:pPr>
            <w:bookmarkStart w:id="3715" w:name="_Toc21593"/>
            <w:bookmarkStart w:id="3716" w:name="_Toc197069481"/>
            <w:r>
              <w:rPr>
                <w:sz w:val="24"/>
                <w:szCs w:val="24"/>
              </w:rPr>
              <w:t>1:1</w:t>
            </w:r>
            <w:bookmarkEnd w:id="3715"/>
            <w:bookmarkEnd w:id="3716"/>
          </w:p>
        </w:tc>
      </w:tr>
    </w:tbl>
    <w:p w14:paraId="7E664808"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7E664809"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3717" w:name="_Toc197069482"/>
      <w:r w:rsidRPr="0033526C">
        <w:rPr>
          <w:rFonts w:ascii="Times New Roman" w:hAnsi="Times New Roman" w:cs="Times New Roman"/>
          <w:b/>
          <w:bCs/>
          <w:color w:val="000000" w:themeColor="text1"/>
          <w:sz w:val="24"/>
          <w:szCs w:val="24"/>
        </w:rPr>
        <w:lastRenderedPageBreak/>
        <w:t>CLINICAL PATHOLOGY</w:t>
      </w:r>
      <w:bookmarkEnd w:id="3717"/>
    </w:p>
    <w:p w14:paraId="7E66480A" w14:textId="77777777" w:rsidR="00CD73D4" w:rsidRDefault="00CD73D4">
      <w:pPr>
        <w:spacing w:after="0" w:line="360" w:lineRule="auto"/>
        <w:rPr>
          <w:rFonts w:ascii="Times New Roman" w:eastAsia="SimSun" w:hAnsi="Times New Roman" w:cs="Times New Roman"/>
          <w:b/>
          <w:sz w:val="24"/>
          <w:szCs w:val="24"/>
        </w:rPr>
      </w:pPr>
    </w:p>
    <w:p w14:paraId="7E66480B"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SimSun" w:hAnsi="Times New Roman" w:cs="Times New Roman"/>
          <w:b/>
          <w:sz w:val="24"/>
          <w:szCs w:val="24"/>
        </w:rPr>
        <w:t>ISCED UNIT CODE</w:t>
      </w:r>
      <w:r>
        <w:rPr>
          <w:rFonts w:ascii="Times New Roman" w:eastAsia="SimSun" w:hAnsi="Times New Roman" w:cs="Times New Roman"/>
          <w:sz w:val="24"/>
          <w:szCs w:val="24"/>
        </w:rPr>
        <w:t xml:space="preserve">: </w:t>
      </w:r>
      <w:r>
        <w:rPr>
          <w:rFonts w:ascii="Times New Roman" w:eastAsia="Times New Roman" w:hAnsi="Times New Roman" w:cs="Times New Roman"/>
          <w:color w:val="000000"/>
          <w:sz w:val="24"/>
          <w:szCs w:val="24"/>
        </w:rPr>
        <w:t>0912 541 29A</w:t>
      </w:r>
    </w:p>
    <w:p w14:paraId="7E66480C" w14:textId="77777777" w:rsidR="00CD73D4" w:rsidRDefault="00CD73D4">
      <w:pPr>
        <w:spacing w:after="0" w:line="360" w:lineRule="auto"/>
        <w:rPr>
          <w:rFonts w:ascii="Times New Roman" w:eastAsia="Times New Roman" w:hAnsi="Times New Roman" w:cs="Times New Roman"/>
          <w:color w:val="000000"/>
          <w:sz w:val="24"/>
          <w:szCs w:val="24"/>
        </w:rPr>
      </w:pPr>
    </w:p>
    <w:p w14:paraId="7E66480D"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Relationship to Occupational Standards</w:t>
      </w:r>
    </w:p>
    <w:p w14:paraId="7E66480E"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This unit addresses the Unit of Competency: Apply knowledge of clinical Pathology.</w:t>
      </w:r>
    </w:p>
    <w:p w14:paraId="7E66480F" w14:textId="77777777" w:rsidR="00CD73D4" w:rsidRDefault="00CD73D4">
      <w:pPr>
        <w:spacing w:after="0" w:line="360" w:lineRule="auto"/>
        <w:rPr>
          <w:rFonts w:ascii="Times New Roman" w:eastAsia="SimSun" w:hAnsi="Times New Roman" w:cs="Times New Roman"/>
          <w:sz w:val="24"/>
          <w:szCs w:val="24"/>
        </w:rPr>
      </w:pPr>
    </w:p>
    <w:p w14:paraId="7E664810"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b/>
          <w:sz w:val="24"/>
          <w:szCs w:val="24"/>
        </w:rPr>
        <w:t>UNIT DURATION</w:t>
      </w:r>
      <w:r>
        <w:rPr>
          <w:rFonts w:ascii="Times New Roman" w:eastAsia="SimSun" w:hAnsi="Times New Roman" w:cs="Times New Roman"/>
          <w:sz w:val="24"/>
          <w:szCs w:val="24"/>
        </w:rPr>
        <w:t>: 50 Hour</w:t>
      </w:r>
    </w:p>
    <w:p w14:paraId="7E664811" w14:textId="77777777" w:rsidR="00CD73D4" w:rsidRDefault="00CD73D4">
      <w:pPr>
        <w:spacing w:after="0" w:line="360" w:lineRule="auto"/>
        <w:rPr>
          <w:rFonts w:ascii="Times New Roman" w:eastAsia="SimSun" w:hAnsi="Times New Roman" w:cs="Times New Roman"/>
          <w:sz w:val="24"/>
          <w:szCs w:val="24"/>
        </w:rPr>
      </w:pPr>
    </w:p>
    <w:p w14:paraId="7E664812"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Unit Description</w:t>
      </w:r>
    </w:p>
    <w:p w14:paraId="7E664813" w14:textId="77777777" w:rsidR="00CD73D4" w:rsidRDefault="00D00622">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This unit specifies the competencies required by an animal health and production technologist to apply knowledge of clinical pathological techniques in animal health. It involves applying knowledge of clinical pathology and principles of hematology, collecting and processing animal blood and urine samples and applying knowledge of clinical chemistry.</w:t>
      </w:r>
    </w:p>
    <w:p w14:paraId="7E664814" w14:textId="77777777" w:rsidR="00CD73D4" w:rsidRDefault="00CD73D4">
      <w:pPr>
        <w:spacing w:after="0" w:line="360" w:lineRule="auto"/>
        <w:jc w:val="both"/>
        <w:rPr>
          <w:rFonts w:ascii="Times New Roman" w:eastAsia="SimSun" w:hAnsi="Times New Roman" w:cs="Times New Roman"/>
          <w:sz w:val="24"/>
          <w:szCs w:val="24"/>
        </w:rPr>
      </w:pPr>
    </w:p>
    <w:p w14:paraId="7E664815"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Summary of Learning Outcomes</w:t>
      </w:r>
    </w:p>
    <w:p w14:paraId="7E664816"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1"/>
        <w:gridCol w:w="2819"/>
      </w:tblGrid>
      <w:tr w:rsidR="00CD73D4" w14:paraId="7E66481A" w14:textId="77777777">
        <w:tc>
          <w:tcPr>
            <w:tcW w:w="710" w:type="dxa"/>
          </w:tcPr>
          <w:p w14:paraId="7E66481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81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81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81E" w14:textId="77777777">
        <w:tc>
          <w:tcPr>
            <w:tcW w:w="710" w:type="dxa"/>
          </w:tcPr>
          <w:p w14:paraId="7E66481B" w14:textId="77777777" w:rsidR="00CD73D4" w:rsidRDefault="00CD73D4">
            <w:pPr>
              <w:widowControl w:val="0"/>
              <w:numPr>
                <w:ilvl w:val="0"/>
                <w:numId w:val="239"/>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81C"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3718" w:name="_Toc197069483"/>
            <w:r>
              <w:rPr>
                <w:rFonts w:ascii="Times New Roman" w:eastAsia="SimSun" w:hAnsi="Times New Roman" w:cs="Times New Roman"/>
                <w:position w:val="-1"/>
                <w:sz w:val="24"/>
                <w:szCs w:val="24"/>
              </w:rPr>
              <w:t>Apply knowledge of clinical pathology and principles of hematology</w:t>
            </w:r>
            <w:bookmarkEnd w:id="3718"/>
          </w:p>
        </w:tc>
        <w:tc>
          <w:tcPr>
            <w:tcW w:w="2889" w:type="dxa"/>
          </w:tcPr>
          <w:p w14:paraId="7E66481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CD73D4" w14:paraId="7E664822" w14:textId="77777777">
        <w:tc>
          <w:tcPr>
            <w:tcW w:w="710" w:type="dxa"/>
          </w:tcPr>
          <w:p w14:paraId="7E66481F" w14:textId="77777777" w:rsidR="00CD73D4" w:rsidRDefault="00CD73D4">
            <w:pPr>
              <w:widowControl w:val="0"/>
              <w:numPr>
                <w:ilvl w:val="0"/>
                <w:numId w:val="239"/>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820"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3719" w:name="_Toc197069484"/>
            <w:r>
              <w:rPr>
                <w:rFonts w:ascii="Times New Roman" w:eastAsia="SimSun" w:hAnsi="Times New Roman" w:cs="Times New Roman"/>
                <w:position w:val="-1"/>
                <w:sz w:val="24"/>
                <w:szCs w:val="24"/>
              </w:rPr>
              <w:t>Collect and process animal blood sample</w:t>
            </w:r>
            <w:bookmarkEnd w:id="3719"/>
          </w:p>
        </w:tc>
        <w:tc>
          <w:tcPr>
            <w:tcW w:w="2889" w:type="dxa"/>
          </w:tcPr>
          <w:p w14:paraId="7E66482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4826" w14:textId="77777777">
        <w:tc>
          <w:tcPr>
            <w:tcW w:w="710" w:type="dxa"/>
          </w:tcPr>
          <w:p w14:paraId="7E664823" w14:textId="77777777" w:rsidR="00CD73D4" w:rsidRDefault="00CD73D4">
            <w:pPr>
              <w:widowControl w:val="0"/>
              <w:numPr>
                <w:ilvl w:val="0"/>
                <w:numId w:val="239"/>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824"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3720" w:name="_Toc197069485"/>
            <w:r>
              <w:rPr>
                <w:rFonts w:ascii="Times New Roman" w:eastAsia="SimSun" w:hAnsi="Times New Roman" w:cs="Times New Roman"/>
                <w:position w:val="-1"/>
                <w:sz w:val="24"/>
                <w:szCs w:val="24"/>
              </w:rPr>
              <w:t>Collect and process animal urine sample</w:t>
            </w:r>
            <w:bookmarkEnd w:id="3720"/>
          </w:p>
        </w:tc>
        <w:tc>
          <w:tcPr>
            <w:tcW w:w="2889" w:type="dxa"/>
          </w:tcPr>
          <w:p w14:paraId="7E66482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482A" w14:textId="77777777">
        <w:tc>
          <w:tcPr>
            <w:tcW w:w="710" w:type="dxa"/>
          </w:tcPr>
          <w:p w14:paraId="7E664827" w14:textId="77777777" w:rsidR="00CD73D4" w:rsidRDefault="00CD73D4">
            <w:pPr>
              <w:widowControl w:val="0"/>
              <w:numPr>
                <w:ilvl w:val="0"/>
                <w:numId w:val="239"/>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828" w14:textId="77777777" w:rsidR="00CD73D4" w:rsidRDefault="00D00622">
            <w:pPr>
              <w:suppressAutoHyphens/>
              <w:spacing w:after="0" w:line="360" w:lineRule="auto"/>
              <w:contextualSpacing/>
              <w:textAlignment w:val="top"/>
              <w:outlineLvl w:val="0"/>
              <w:rPr>
                <w:rFonts w:ascii="Times New Roman" w:hAnsi="Times New Roman" w:cs="Times New Roman"/>
                <w:position w:val="-1"/>
                <w:sz w:val="24"/>
                <w:szCs w:val="24"/>
              </w:rPr>
            </w:pPr>
            <w:bookmarkStart w:id="3721" w:name="_Toc197069486"/>
            <w:r>
              <w:rPr>
                <w:rFonts w:ascii="Times New Roman" w:eastAsia="SimSun" w:hAnsi="Times New Roman" w:cs="Times New Roman"/>
                <w:position w:val="-1"/>
                <w:sz w:val="24"/>
                <w:szCs w:val="24"/>
              </w:rPr>
              <w:t>Apply knowledge of clinical chemistry</w:t>
            </w:r>
            <w:bookmarkEnd w:id="3721"/>
          </w:p>
        </w:tc>
        <w:tc>
          <w:tcPr>
            <w:tcW w:w="2889" w:type="dxa"/>
          </w:tcPr>
          <w:p w14:paraId="7E66482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482D" w14:textId="77777777">
        <w:trPr>
          <w:trHeight w:val="350"/>
        </w:trPr>
        <w:tc>
          <w:tcPr>
            <w:tcW w:w="5907" w:type="dxa"/>
            <w:gridSpan w:val="2"/>
          </w:tcPr>
          <w:p w14:paraId="7E66482B"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82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482E" w14:textId="77777777" w:rsidR="00CD73D4" w:rsidRDefault="00CD73D4">
      <w:pPr>
        <w:spacing w:after="0" w:line="360" w:lineRule="auto"/>
        <w:rPr>
          <w:rFonts w:ascii="Times New Roman" w:eastAsia="SimSun" w:hAnsi="Times New Roman" w:cs="Times New Roman"/>
          <w:b/>
          <w:sz w:val="24"/>
          <w:szCs w:val="24"/>
        </w:rPr>
      </w:pPr>
    </w:p>
    <w:p w14:paraId="7E66482F"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Learning Outcomes, Content and Suggested Assessment Methods</w:t>
      </w:r>
    </w:p>
    <w:tbl>
      <w:tblPr>
        <w:tblStyle w:val="Style5911"/>
        <w:tblW w:w="9011" w:type="dxa"/>
        <w:tblLayout w:type="fixed"/>
        <w:tblLook w:val="04A0" w:firstRow="1" w:lastRow="0" w:firstColumn="1" w:lastColumn="0" w:noHBand="0" w:noVBand="1"/>
      </w:tblPr>
      <w:tblGrid>
        <w:gridCol w:w="1830"/>
        <w:gridCol w:w="4335"/>
        <w:gridCol w:w="2846"/>
      </w:tblGrid>
      <w:tr w:rsidR="00CD73D4" w14:paraId="7E664833" w14:textId="77777777">
        <w:trPr>
          <w:trHeight w:val="570"/>
        </w:trPr>
        <w:tc>
          <w:tcPr>
            <w:tcW w:w="183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0" w:type="dxa"/>
              <w:bottom w:w="0" w:type="dxa"/>
              <w:right w:w="100" w:type="dxa"/>
            </w:tcMar>
          </w:tcPr>
          <w:p w14:paraId="7E664830"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w:t>
            </w:r>
          </w:p>
        </w:tc>
        <w:tc>
          <w:tcPr>
            <w:tcW w:w="4335"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7E664831"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846"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7E664832"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Suggested Assessment Methods</w:t>
            </w:r>
          </w:p>
        </w:tc>
      </w:tr>
    </w:tbl>
    <w:tbl>
      <w:tblPr>
        <w:tblStyle w:val="Style6011"/>
        <w:tblW w:w="9025" w:type="dxa"/>
        <w:tblLayout w:type="fixed"/>
        <w:tblLook w:val="04A0" w:firstRow="1" w:lastRow="0" w:firstColumn="1" w:lastColumn="0" w:noHBand="0" w:noVBand="1"/>
      </w:tblPr>
      <w:tblGrid>
        <w:gridCol w:w="2098"/>
        <w:gridCol w:w="4273"/>
        <w:gridCol w:w="2654"/>
      </w:tblGrid>
      <w:tr w:rsidR="00CD73D4" w14:paraId="7E664846" w14:textId="77777777">
        <w:trPr>
          <w:trHeight w:val="890"/>
        </w:trPr>
        <w:tc>
          <w:tcPr>
            <w:tcW w:w="209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4834" w14:textId="77777777" w:rsidR="00CD73D4" w:rsidRDefault="00D00622">
            <w:pPr>
              <w:numPr>
                <w:ilvl w:val="0"/>
                <w:numId w:val="240"/>
              </w:numPr>
              <w:suppressAutoHyphens/>
              <w:spacing w:after="0" w:line="360" w:lineRule="auto"/>
              <w:ind w:left="255" w:hanging="180"/>
              <w:contextualSpacing/>
              <w:textAlignment w:val="top"/>
              <w:outlineLvl w:val="0"/>
              <w:rPr>
                <w:rFonts w:ascii="Times New Roman" w:hAnsi="Times New Roman" w:cs="Times New Roman"/>
                <w:position w:val="-1"/>
                <w:sz w:val="24"/>
                <w:szCs w:val="24"/>
              </w:rPr>
            </w:pPr>
            <w:bookmarkStart w:id="3722" w:name="_Toc30657"/>
            <w:bookmarkStart w:id="3723" w:name="_Toc197069487"/>
            <w:r>
              <w:rPr>
                <w:rFonts w:ascii="Times New Roman" w:hAnsi="Times New Roman" w:cs="Times New Roman"/>
                <w:position w:val="-1"/>
                <w:sz w:val="24"/>
                <w:szCs w:val="24"/>
              </w:rPr>
              <w:t xml:space="preserve">Apply knowledge of </w:t>
            </w:r>
            <w:r>
              <w:rPr>
                <w:rFonts w:ascii="Times New Roman" w:hAnsi="Times New Roman" w:cs="Times New Roman"/>
                <w:position w:val="-1"/>
                <w:sz w:val="24"/>
                <w:szCs w:val="24"/>
              </w:rPr>
              <w:lastRenderedPageBreak/>
              <w:t>clinical pathology and principles of hematology</w:t>
            </w:r>
            <w:bookmarkEnd w:id="3722"/>
            <w:bookmarkEnd w:id="3723"/>
          </w:p>
          <w:p w14:paraId="7E664835"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4273"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836" w14:textId="77777777" w:rsidR="00CD73D4" w:rsidRDefault="00D00622">
            <w:pPr>
              <w:numPr>
                <w:ilvl w:val="1"/>
                <w:numId w:val="172"/>
              </w:numPr>
              <w:suppressAutoHyphens/>
              <w:spacing w:after="0" w:line="360" w:lineRule="auto"/>
              <w:contextualSpacing/>
              <w:textAlignment w:val="top"/>
              <w:outlineLvl w:val="0"/>
              <w:rPr>
                <w:rFonts w:ascii="Times New Roman" w:hAnsi="Times New Roman" w:cs="Times New Roman"/>
                <w:position w:val="-1"/>
                <w:sz w:val="24"/>
                <w:szCs w:val="24"/>
              </w:rPr>
            </w:pPr>
            <w:bookmarkStart w:id="3724" w:name="_Toc29115"/>
            <w:bookmarkStart w:id="3725" w:name="_Toc197069488"/>
            <w:r>
              <w:rPr>
                <w:rFonts w:ascii="Times New Roman" w:hAnsi="Times New Roman" w:cs="Times New Roman"/>
                <w:position w:val="-1"/>
                <w:sz w:val="24"/>
                <w:szCs w:val="24"/>
              </w:rPr>
              <w:lastRenderedPageBreak/>
              <w:t>Introduction to clinical pathology</w:t>
            </w:r>
            <w:bookmarkEnd w:id="3724"/>
            <w:bookmarkEnd w:id="3725"/>
          </w:p>
          <w:p w14:paraId="7E664837" w14:textId="77777777" w:rsidR="00CD73D4" w:rsidRDefault="00D00622">
            <w:pPr>
              <w:numPr>
                <w:ilvl w:val="1"/>
                <w:numId w:val="172"/>
              </w:numPr>
              <w:suppressAutoHyphens/>
              <w:spacing w:after="0" w:line="360" w:lineRule="auto"/>
              <w:contextualSpacing/>
              <w:textAlignment w:val="top"/>
              <w:outlineLvl w:val="0"/>
              <w:rPr>
                <w:rFonts w:ascii="Times New Roman" w:hAnsi="Times New Roman" w:cs="Times New Roman"/>
                <w:position w:val="-1"/>
                <w:sz w:val="24"/>
                <w:szCs w:val="24"/>
              </w:rPr>
            </w:pPr>
            <w:bookmarkStart w:id="3726" w:name="_Toc22638"/>
            <w:bookmarkStart w:id="3727" w:name="_Toc197069489"/>
            <w:r>
              <w:rPr>
                <w:rFonts w:ascii="Times New Roman" w:hAnsi="Times New Roman" w:cs="Times New Roman"/>
                <w:position w:val="-1"/>
                <w:sz w:val="24"/>
                <w:szCs w:val="24"/>
              </w:rPr>
              <w:t>Principles of hematology</w:t>
            </w:r>
            <w:bookmarkEnd w:id="3726"/>
            <w:bookmarkEnd w:id="3727"/>
          </w:p>
          <w:p w14:paraId="7E664838" w14:textId="77777777" w:rsidR="00CD73D4" w:rsidRDefault="00D00622">
            <w:pPr>
              <w:numPr>
                <w:ilvl w:val="1"/>
                <w:numId w:val="172"/>
              </w:numPr>
              <w:suppressAutoHyphens/>
              <w:spacing w:after="0" w:line="360" w:lineRule="auto"/>
              <w:contextualSpacing/>
              <w:textAlignment w:val="top"/>
              <w:outlineLvl w:val="0"/>
              <w:rPr>
                <w:rFonts w:ascii="Times New Roman" w:hAnsi="Times New Roman" w:cs="Times New Roman"/>
                <w:position w:val="-1"/>
                <w:sz w:val="24"/>
                <w:szCs w:val="24"/>
              </w:rPr>
            </w:pPr>
            <w:bookmarkStart w:id="3728" w:name="_Toc27237"/>
            <w:bookmarkStart w:id="3729" w:name="_Toc197069490"/>
            <w:r>
              <w:rPr>
                <w:rFonts w:ascii="Times New Roman" w:hAnsi="Times New Roman" w:cs="Times New Roman"/>
                <w:position w:val="-1"/>
                <w:sz w:val="24"/>
                <w:szCs w:val="24"/>
              </w:rPr>
              <w:lastRenderedPageBreak/>
              <w:t>Clinical pathology procedure</w:t>
            </w:r>
            <w:bookmarkEnd w:id="3728"/>
            <w:bookmarkEnd w:id="3729"/>
          </w:p>
          <w:p w14:paraId="7E664839" w14:textId="77777777" w:rsidR="00CD73D4" w:rsidRDefault="00D00622">
            <w:pPr>
              <w:numPr>
                <w:ilvl w:val="2"/>
                <w:numId w:val="172"/>
              </w:numPr>
              <w:suppressAutoHyphens/>
              <w:spacing w:after="0" w:line="360" w:lineRule="auto"/>
              <w:contextualSpacing/>
              <w:textAlignment w:val="top"/>
              <w:outlineLvl w:val="0"/>
              <w:rPr>
                <w:rFonts w:ascii="Times New Roman" w:hAnsi="Times New Roman" w:cs="Times New Roman"/>
                <w:position w:val="-1"/>
                <w:sz w:val="24"/>
                <w:szCs w:val="24"/>
              </w:rPr>
            </w:pPr>
            <w:bookmarkStart w:id="3730" w:name="_Toc22146"/>
            <w:bookmarkStart w:id="3731" w:name="_Toc197069491"/>
            <w:r>
              <w:rPr>
                <w:rFonts w:ascii="Times New Roman" w:hAnsi="Times New Roman" w:cs="Times New Roman"/>
                <w:position w:val="-1"/>
                <w:sz w:val="24"/>
                <w:szCs w:val="24"/>
              </w:rPr>
              <w:t>Hematology</w:t>
            </w:r>
            <w:bookmarkEnd w:id="3730"/>
            <w:bookmarkEnd w:id="3731"/>
          </w:p>
          <w:p w14:paraId="7E66483A" w14:textId="77777777" w:rsidR="00CD73D4" w:rsidRDefault="00D00622">
            <w:pPr>
              <w:numPr>
                <w:ilvl w:val="2"/>
                <w:numId w:val="172"/>
              </w:numPr>
              <w:suppressAutoHyphens/>
              <w:spacing w:after="0" w:line="360" w:lineRule="auto"/>
              <w:contextualSpacing/>
              <w:textAlignment w:val="top"/>
              <w:outlineLvl w:val="0"/>
              <w:rPr>
                <w:rFonts w:ascii="Times New Roman" w:hAnsi="Times New Roman" w:cs="Times New Roman"/>
                <w:position w:val="-1"/>
                <w:sz w:val="24"/>
                <w:szCs w:val="24"/>
              </w:rPr>
            </w:pPr>
            <w:bookmarkStart w:id="3732" w:name="_Toc3988"/>
            <w:bookmarkStart w:id="3733" w:name="_Toc197069492"/>
            <w:r>
              <w:rPr>
                <w:rFonts w:ascii="Times New Roman" w:hAnsi="Times New Roman" w:cs="Times New Roman"/>
                <w:position w:val="-1"/>
                <w:sz w:val="24"/>
                <w:szCs w:val="24"/>
              </w:rPr>
              <w:t>Urinalysis</w:t>
            </w:r>
            <w:bookmarkEnd w:id="3732"/>
            <w:bookmarkEnd w:id="3733"/>
          </w:p>
          <w:p w14:paraId="7E66483B" w14:textId="77777777" w:rsidR="00CD73D4" w:rsidRDefault="00D00622">
            <w:pPr>
              <w:numPr>
                <w:ilvl w:val="2"/>
                <w:numId w:val="172"/>
              </w:numPr>
              <w:suppressAutoHyphens/>
              <w:spacing w:after="0" w:line="360" w:lineRule="auto"/>
              <w:contextualSpacing/>
              <w:textAlignment w:val="top"/>
              <w:outlineLvl w:val="0"/>
              <w:rPr>
                <w:rFonts w:ascii="Times New Roman" w:hAnsi="Times New Roman" w:cs="Times New Roman"/>
                <w:position w:val="-1"/>
                <w:sz w:val="24"/>
                <w:szCs w:val="24"/>
              </w:rPr>
            </w:pPr>
            <w:bookmarkStart w:id="3734" w:name="_Toc464"/>
            <w:bookmarkStart w:id="3735" w:name="_Toc197069493"/>
            <w:r>
              <w:rPr>
                <w:rFonts w:ascii="Times New Roman" w:hAnsi="Times New Roman" w:cs="Times New Roman"/>
                <w:position w:val="-1"/>
                <w:sz w:val="24"/>
                <w:szCs w:val="24"/>
              </w:rPr>
              <w:t>Kidney function test</w:t>
            </w:r>
            <w:bookmarkEnd w:id="3734"/>
            <w:bookmarkEnd w:id="3735"/>
          </w:p>
          <w:p w14:paraId="7E66483C" w14:textId="77777777" w:rsidR="00CD73D4" w:rsidRDefault="00D00622">
            <w:pPr>
              <w:numPr>
                <w:ilvl w:val="2"/>
                <w:numId w:val="172"/>
              </w:numPr>
              <w:suppressAutoHyphens/>
              <w:spacing w:after="0" w:line="360" w:lineRule="auto"/>
              <w:contextualSpacing/>
              <w:textAlignment w:val="top"/>
              <w:outlineLvl w:val="0"/>
              <w:rPr>
                <w:rFonts w:ascii="Times New Roman" w:hAnsi="Times New Roman" w:cs="Times New Roman"/>
                <w:position w:val="-1"/>
                <w:sz w:val="24"/>
                <w:szCs w:val="24"/>
              </w:rPr>
            </w:pPr>
            <w:bookmarkStart w:id="3736" w:name="_Toc20916"/>
            <w:bookmarkStart w:id="3737" w:name="_Toc197069494"/>
            <w:r>
              <w:rPr>
                <w:rFonts w:ascii="Times New Roman" w:hAnsi="Times New Roman" w:cs="Times New Roman"/>
                <w:position w:val="-1"/>
                <w:sz w:val="24"/>
                <w:szCs w:val="24"/>
              </w:rPr>
              <w:t>Liver function test</w:t>
            </w:r>
            <w:bookmarkEnd w:id="3736"/>
            <w:bookmarkEnd w:id="3737"/>
          </w:p>
          <w:p w14:paraId="7E66483D" w14:textId="77777777" w:rsidR="00CD73D4" w:rsidRDefault="00D00622">
            <w:pPr>
              <w:numPr>
                <w:ilvl w:val="1"/>
                <w:numId w:val="172"/>
              </w:numPr>
              <w:suppressAutoHyphens/>
              <w:spacing w:after="0" w:line="360" w:lineRule="auto"/>
              <w:contextualSpacing/>
              <w:textAlignment w:val="top"/>
              <w:outlineLvl w:val="0"/>
              <w:rPr>
                <w:rFonts w:ascii="Times New Roman" w:hAnsi="Times New Roman" w:cs="Times New Roman"/>
                <w:position w:val="-1"/>
                <w:sz w:val="24"/>
                <w:szCs w:val="24"/>
              </w:rPr>
            </w:pPr>
            <w:bookmarkStart w:id="3738" w:name="_Toc12659"/>
            <w:bookmarkStart w:id="3739" w:name="_Toc197069495"/>
            <w:r>
              <w:rPr>
                <w:rFonts w:ascii="Times New Roman" w:hAnsi="Times New Roman" w:cs="Times New Roman"/>
                <w:position w:val="-1"/>
                <w:sz w:val="24"/>
                <w:szCs w:val="24"/>
              </w:rPr>
              <w:t>Erythrocyte structures and their inclusions</w:t>
            </w:r>
            <w:bookmarkEnd w:id="3738"/>
            <w:bookmarkEnd w:id="3739"/>
          </w:p>
          <w:p w14:paraId="7E66483E" w14:textId="77777777" w:rsidR="00CD73D4" w:rsidRDefault="00D00622">
            <w:pPr>
              <w:numPr>
                <w:ilvl w:val="1"/>
                <w:numId w:val="172"/>
              </w:numPr>
              <w:suppressAutoHyphens/>
              <w:spacing w:after="0" w:line="360" w:lineRule="auto"/>
              <w:contextualSpacing/>
              <w:textAlignment w:val="top"/>
              <w:outlineLvl w:val="0"/>
              <w:rPr>
                <w:rFonts w:ascii="Times New Roman" w:hAnsi="Times New Roman" w:cs="Times New Roman"/>
                <w:position w:val="-1"/>
                <w:sz w:val="24"/>
                <w:szCs w:val="24"/>
              </w:rPr>
            </w:pPr>
            <w:bookmarkStart w:id="3740" w:name="_Toc6756"/>
            <w:bookmarkStart w:id="3741" w:name="_Toc197069496"/>
            <w:r>
              <w:rPr>
                <w:rFonts w:ascii="Times New Roman" w:hAnsi="Times New Roman" w:cs="Times New Roman"/>
                <w:position w:val="-1"/>
                <w:sz w:val="24"/>
                <w:szCs w:val="24"/>
              </w:rPr>
              <w:t>Erythrocyte destruction processes</w:t>
            </w:r>
            <w:bookmarkEnd w:id="3740"/>
            <w:bookmarkEnd w:id="3741"/>
          </w:p>
          <w:p w14:paraId="7E66483F" w14:textId="77777777" w:rsidR="00CD73D4" w:rsidRDefault="00D00622">
            <w:pPr>
              <w:numPr>
                <w:ilvl w:val="1"/>
                <w:numId w:val="172"/>
              </w:numPr>
              <w:suppressAutoHyphens/>
              <w:spacing w:after="0" w:line="360" w:lineRule="auto"/>
              <w:contextualSpacing/>
              <w:textAlignment w:val="top"/>
              <w:outlineLvl w:val="0"/>
              <w:rPr>
                <w:rFonts w:ascii="Times New Roman" w:hAnsi="Times New Roman" w:cs="Times New Roman"/>
                <w:position w:val="-1"/>
                <w:sz w:val="24"/>
                <w:szCs w:val="24"/>
              </w:rPr>
            </w:pPr>
            <w:bookmarkStart w:id="3742" w:name="_Toc25936"/>
            <w:bookmarkStart w:id="3743" w:name="_Toc197069497"/>
            <w:r>
              <w:rPr>
                <w:rFonts w:ascii="Times New Roman" w:hAnsi="Times New Roman" w:cs="Times New Roman"/>
                <w:position w:val="-1"/>
                <w:sz w:val="24"/>
                <w:szCs w:val="24"/>
              </w:rPr>
              <w:t>Leukocyte structures</w:t>
            </w:r>
            <w:bookmarkEnd w:id="3742"/>
            <w:bookmarkEnd w:id="3743"/>
          </w:p>
        </w:tc>
        <w:tc>
          <w:tcPr>
            <w:tcW w:w="2654"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840"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4841"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4842"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7E664843"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Third party report</w:t>
            </w:r>
          </w:p>
          <w:p w14:paraId="7E664844"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7E664845"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Oral questioning   </w:t>
            </w:r>
            <w:r>
              <w:rPr>
                <w:rFonts w:ascii="Times New Roman" w:hAnsi="Times New Roman" w:cs="Times New Roman"/>
                <w:sz w:val="24"/>
                <w:szCs w:val="24"/>
              </w:rPr>
              <w:tab/>
              <w:t xml:space="preserve"> </w:t>
            </w:r>
          </w:p>
        </w:tc>
      </w:tr>
      <w:tr w:rsidR="00CD73D4" w14:paraId="7E664858" w14:textId="77777777">
        <w:trPr>
          <w:trHeight w:val="800"/>
        </w:trPr>
        <w:tc>
          <w:tcPr>
            <w:tcW w:w="2098"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847" w14:textId="77777777" w:rsidR="00CD73D4" w:rsidRDefault="00D00622">
            <w:pPr>
              <w:numPr>
                <w:ilvl w:val="0"/>
                <w:numId w:val="242"/>
              </w:numPr>
              <w:suppressAutoHyphens/>
              <w:spacing w:after="0" w:line="360" w:lineRule="auto"/>
              <w:contextualSpacing/>
              <w:textAlignment w:val="top"/>
              <w:outlineLvl w:val="0"/>
              <w:rPr>
                <w:rFonts w:ascii="Times New Roman" w:hAnsi="Times New Roman" w:cs="Times New Roman"/>
                <w:position w:val="-1"/>
                <w:sz w:val="24"/>
                <w:szCs w:val="24"/>
              </w:rPr>
            </w:pPr>
            <w:r>
              <w:rPr>
                <w:rFonts w:ascii="Times New Roman" w:hAnsi="Times New Roman" w:cs="Times New Roman"/>
                <w:position w:val="-1"/>
                <w:sz w:val="24"/>
                <w:szCs w:val="24"/>
              </w:rPr>
              <w:t xml:space="preserve"> </w:t>
            </w:r>
            <w:bookmarkStart w:id="3744" w:name="_Toc18954"/>
            <w:bookmarkStart w:id="3745" w:name="_Toc197069498"/>
            <w:r>
              <w:rPr>
                <w:rFonts w:ascii="Times New Roman" w:hAnsi="Times New Roman" w:cs="Times New Roman"/>
                <w:position w:val="-1"/>
                <w:sz w:val="24"/>
                <w:szCs w:val="24"/>
              </w:rPr>
              <w:t>Collect and process animal blood sample</w:t>
            </w:r>
            <w:bookmarkEnd w:id="3744"/>
            <w:bookmarkEnd w:id="3745"/>
          </w:p>
        </w:tc>
        <w:tc>
          <w:tcPr>
            <w:tcW w:w="4273" w:type="dxa"/>
            <w:tcBorders>
              <w:top w:val="nil"/>
              <w:left w:val="nil"/>
              <w:bottom w:val="single" w:sz="4" w:space="0" w:color="000000"/>
              <w:right w:val="single" w:sz="4" w:space="0" w:color="000000"/>
            </w:tcBorders>
            <w:tcMar>
              <w:top w:w="0" w:type="dxa"/>
              <w:left w:w="100" w:type="dxa"/>
              <w:bottom w:w="0" w:type="dxa"/>
              <w:right w:w="100" w:type="dxa"/>
            </w:tcMar>
          </w:tcPr>
          <w:p w14:paraId="7E664848" w14:textId="77777777" w:rsidR="00CD73D4" w:rsidRDefault="00D00622">
            <w:pPr>
              <w:numPr>
                <w:ilvl w:val="1"/>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46" w:name="_Toc6301"/>
            <w:bookmarkStart w:id="3747" w:name="_Toc197069499"/>
            <w:r>
              <w:rPr>
                <w:rFonts w:ascii="Times New Roman" w:hAnsi="Times New Roman" w:cs="Times New Roman"/>
                <w:position w:val="-1"/>
                <w:sz w:val="24"/>
                <w:szCs w:val="24"/>
              </w:rPr>
              <w:t>Introduction to animal blood samples collection and processing</w:t>
            </w:r>
            <w:bookmarkEnd w:id="3746"/>
            <w:bookmarkEnd w:id="3747"/>
          </w:p>
          <w:p w14:paraId="7E664849" w14:textId="77777777" w:rsidR="00CD73D4" w:rsidRDefault="00D00622">
            <w:pPr>
              <w:numPr>
                <w:ilvl w:val="1"/>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48" w:name="_Toc2640"/>
            <w:bookmarkStart w:id="3749" w:name="_Toc197069500"/>
            <w:r>
              <w:rPr>
                <w:rFonts w:ascii="Times New Roman" w:hAnsi="Times New Roman" w:cs="Times New Roman"/>
                <w:position w:val="-1"/>
                <w:sz w:val="24"/>
                <w:szCs w:val="24"/>
              </w:rPr>
              <w:t>Venipuncture sites</w:t>
            </w:r>
            <w:bookmarkEnd w:id="3748"/>
            <w:bookmarkEnd w:id="3749"/>
          </w:p>
          <w:p w14:paraId="7E66484A"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50" w:name="_Toc25057"/>
            <w:bookmarkStart w:id="3751" w:name="_Toc197069501"/>
            <w:r>
              <w:rPr>
                <w:rFonts w:ascii="Times New Roman" w:hAnsi="Times New Roman" w:cs="Times New Roman"/>
                <w:position w:val="-1"/>
                <w:sz w:val="24"/>
                <w:szCs w:val="24"/>
              </w:rPr>
              <w:t>Jugular vein</w:t>
            </w:r>
            <w:bookmarkEnd w:id="3750"/>
            <w:bookmarkEnd w:id="3751"/>
          </w:p>
          <w:p w14:paraId="7E66484B"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52" w:name="_Toc18015"/>
            <w:bookmarkStart w:id="3753" w:name="_Toc197069502"/>
            <w:r>
              <w:rPr>
                <w:rFonts w:ascii="Times New Roman" w:hAnsi="Times New Roman" w:cs="Times New Roman"/>
                <w:position w:val="-1"/>
                <w:sz w:val="24"/>
                <w:szCs w:val="24"/>
              </w:rPr>
              <w:t>Femoral vein</w:t>
            </w:r>
            <w:bookmarkEnd w:id="3752"/>
            <w:bookmarkEnd w:id="3753"/>
          </w:p>
          <w:p w14:paraId="7E66484C"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54" w:name="_Toc17349"/>
            <w:bookmarkStart w:id="3755" w:name="_Toc197069503"/>
            <w:r>
              <w:rPr>
                <w:rFonts w:ascii="Times New Roman" w:hAnsi="Times New Roman" w:cs="Times New Roman"/>
                <w:position w:val="-1"/>
                <w:sz w:val="24"/>
                <w:szCs w:val="24"/>
              </w:rPr>
              <w:t>Coccygeal vein</w:t>
            </w:r>
            <w:bookmarkEnd w:id="3754"/>
            <w:bookmarkEnd w:id="3755"/>
          </w:p>
          <w:p w14:paraId="7E66484D"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56" w:name="_Toc17829"/>
            <w:bookmarkStart w:id="3757" w:name="_Toc197069504"/>
            <w:r>
              <w:rPr>
                <w:rFonts w:ascii="Times New Roman" w:hAnsi="Times New Roman" w:cs="Times New Roman"/>
                <w:position w:val="-1"/>
                <w:sz w:val="24"/>
                <w:szCs w:val="24"/>
              </w:rPr>
              <w:t>Ear vein</w:t>
            </w:r>
            <w:bookmarkEnd w:id="3756"/>
            <w:bookmarkEnd w:id="3757"/>
          </w:p>
          <w:p w14:paraId="7E66484E"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58" w:name="_Toc8636"/>
            <w:bookmarkStart w:id="3759" w:name="_Toc197069505"/>
            <w:r>
              <w:rPr>
                <w:rFonts w:ascii="Times New Roman" w:hAnsi="Times New Roman" w:cs="Times New Roman"/>
                <w:position w:val="-1"/>
                <w:sz w:val="24"/>
                <w:szCs w:val="24"/>
              </w:rPr>
              <w:t>Milk vein</w:t>
            </w:r>
            <w:bookmarkEnd w:id="3758"/>
            <w:bookmarkEnd w:id="3759"/>
          </w:p>
          <w:p w14:paraId="7E66484F" w14:textId="77777777" w:rsidR="00CD73D4" w:rsidRDefault="00D00622">
            <w:pPr>
              <w:numPr>
                <w:ilvl w:val="1"/>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60" w:name="_Toc14466"/>
            <w:bookmarkStart w:id="3761" w:name="_Toc197069506"/>
            <w:r>
              <w:rPr>
                <w:rFonts w:ascii="Times New Roman" w:hAnsi="Times New Roman" w:cs="Times New Roman"/>
                <w:position w:val="-1"/>
                <w:sz w:val="24"/>
                <w:szCs w:val="24"/>
              </w:rPr>
              <w:t>Blood sample collection</w:t>
            </w:r>
            <w:bookmarkEnd w:id="3760"/>
            <w:bookmarkEnd w:id="3761"/>
          </w:p>
          <w:p w14:paraId="7E664850" w14:textId="77777777" w:rsidR="00CD73D4" w:rsidRDefault="00D00622">
            <w:pPr>
              <w:numPr>
                <w:ilvl w:val="1"/>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62" w:name="_Toc17018"/>
            <w:bookmarkStart w:id="3763" w:name="_Toc197069507"/>
            <w:r>
              <w:rPr>
                <w:rFonts w:ascii="Times New Roman" w:hAnsi="Times New Roman" w:cs="Times New Roman"/>
                <w:position w:val="-1"/>
                <w:sz w:val="24"/>
                <w:szCs w:val="24"/>
              </w:rPr>
              <w:t>Blood sample handling</w:t>
            </w:r>
            <w:bookmarkEnd w:id="3762"/>
            <w:bookmarkEnd w:id="3763"/>
          </w:p>
          <w:p w14:paraId="7E664851" w14:textId="77777777" w:rsidR="00CD73D4" w:rsidRDefault="00D00622">
            <w:pPr>
              <w:numPr>
                <w:ilvl w:val="1"/>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64" w:name="_Toc2921"/>
            <w:bookmarkStart w:id="3765" w:name="_Toc197069508"/>
            <w:r>
              <w:rPr>
                <w:rFonts w:ascii="Times New Roman" w:hAnsi="Times New Roman" w:cs="Times New Roman"/>
                <w:position w:val="-1"/>
                <w:sz w:val="24"/>
                <w:szCs w:val="24"/>
              </w:rPr>
              <w:t>Blood sample processing</w:t>
            </w:r>
            <w:bookmarkEnd w:id="3764"/>
            <w:bookmarkEnd w:id="3765"/>
          </w:p>
        </w:tc>
        <w:tc>
          <w:tcPr>
            <w:tcW w:w="2654" w:type="dxa"/>
            <w:tcBorders>
              <w:top w:val="nil"/>
              <w:left w:val="nil"/>
              <w:bottom w:val="single" w:sz="4" w:space="0" w:color="000000"/>
              <w:right w:val="single" w:sz="4" w:space="0" w:color="000000"/>
            </w:tcBorders>
            <w:tcMar>
              <w:top w:w="0" w:type="dxa"/>
              <w:left w:w="100" w:type="dxa"/>
              <w:bottom w:w="0" w:type="dxa"/>
              <w:right w:w="100" w:type="dxa"/>
            </w:tcMar>
          </w:tcPr>
          <w:p w14:paraId="7E664852"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Practical </w:t>
            </w:r>
          </w:p>
          <w:p w14:paraId="7E664853"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4854"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Portfolio of evidence</w:t>
            </w:r>
          </w:p>
          <w:p w14:paraId="7E664855"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Third party report</w:t>
            </w:r>
          </w:p>
          <w:p w14:paraId="7E664856"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7E664857"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Oral questioning   </w:t>
            </w:r>
            <w:r>
              <w:rPr>
                <w:rFonts w:ascii="Times New Roman" w:hAnsi="Times New Roman" w:cs="Times New Roman"/>
                <w:sz w:val="24"/>
                <w:szCs w:val="24"/>
              </w:rPr>
              <w:tab/>
              <w:t xml:space="preserve"> </w:t>
            </w:r>
          </w:p>
        </w:tc>
      </w:tr>
      <w:tr w:rsidR="00CD73D4" w14:paraId="7E66486C" w14:textId="77777777">
        <w:trPr>
          <w:trHeight w:val="1070"/>
        </w:trPr>
        <w:tc>
          <w:tcPr>
            <w:tcW w:w="2098"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859" w14:textId="77777777" w:rsidR="00CD73D4" w:rsidRDefault="00D00622">
            <w:pPr>
              <w:numPr>
                <w:ilvl w:val="0"/>
                <w:numId w:val="242"/>
              </w:numPr>
              <w:spacing w:after="0" w:line="360" w:lineRule="auto"/>
              <w:rPr>
                <w:rFonts w:ascii="Times New Roman" w:hAnsi="Times New Roman" w:cs="Times New Roman"/>
                <w:sz w:val="24"/>
                <w:szCs w:val="24"/>
              </w:rPr>
            </w:pPr>
            <w:r>
              <w:rPr>
                <w:rFonts w:ascii="Times New Roman" w:hAnsi="Times New Roman" w:cs="Times New Roman"/>
                <w:sz w:val="24"/>
                <w:szCs w:val="24"/>
              </w:rPr>
              <w:t>Collect and process animal urine sample</w:t>
            </w:r>
          </w:p>
        </w:tc>
        <w:tc>
          <w:tcPr>
            <w:tcW w:w="4273" w:type="dxa"/>
            <w:tcBorders>
              <w:top w:val="nil"/>
              <w:left w:val="nil"/>
              <w:bottom w:val="single" w:sz="4" w:space="0" w:color="000000"/>
              <w:right w:val="single" w:sz="4" w:space="0" w:color="000000"/>
            </w:tcBorders>
            <w:tcMar>
              <w:top w:w="0" w:type="dxa"/>
              <w:left w:w="100" w:type="dxa"/>
              <w:bottom w:w="0" w:type="dxa"/>
              <w:right w:w="100" w:type="dxa"/>
            </w:tcMar>
          </w:tcPr>
          <w:p w14:paraId="7E66485A" w14:textId="77777777" w:rsidR="00CD73D4" w:rsidRDefault="00D00622">
            <w:pPr>
              <w:numPr>
                <w:ilvl w:val="1"/>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66" w:name="_Toc18184"/>
            <w:bookmarkStart w:id="3767" w:name="_Toc197069509"/>
            <w:r>
              <w:rPr>
                <w:rFonts w:ascii="Times New Roman" w:hAnsi="Times New Roman" w:cs="Times New Roman"/>
                <w:position w:val="-1"/>
                <w:sz w:val="24"/>
                <w:szCs w:val="24"/>
              </w:rPr>
              <w:t>Collection and processing of animal urine samples</w:t>
            </w:r>
            <w:bookmarkEnd w:id="3766"/>
            <w:bookmarkEnd w:id="3767"/>
          </w:p>
          <w:p w14:paraId="7E66485B" w14:textId="77777777" w:rsidR="00CD73D4" w:rsidRDefault="00D00622">
            <w:pPr>
              <w:numPr>
                <w:ilvl w:val="1"/>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68" w:name="_Toc12306"/>
            <w:bookmarkStart w:id="3769" w:name="_Toc197069510"/>
            <w:r>
              <w:rPr>
                <w:rFonts w:ascii="Times New Roman" w:hAnsi="Times New Roman" w:cs="Times New Roman"/>
                <w:position w:val="-1"/>
                <w:sz w:val="24"/>
                <w:szCs w:val="24"/>
              </w:rPr>
              <w:t>Methods of urine sample collection</w:t>
            </w:r>
            <w:bookmarkEnd w:id="3768"/>
            <w:bookmarkEnd w:id="3769"/>
          </w:p>
          <w:p w14:paraId="7E66485C"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70" w:name="_Toc17331"/>
            <w:bookmarkStart w:id="3771" w:name="_Toc197069511"/>
            <w:r>
              <w:rPr>
                <w:rFonts w:ascii="Times New Roman" w:hAnsi="Times New Roman" w:cs="Times New Roman"/>
                <w:position w:val="-1"/>
                <w:sz w:val="24"/>
                <w:szCs w:val="24"/>
              </w:rPr>
              <w:t>Voided urine collection</w:t>
            </w:r>
            <w:bookmarkEnd w:id="3770"/>
            <w:bookmarkEnd w:id="3771"/>
          </w:p>
          <w:p w14:paraId="7E66485D"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72" w:name="_Toc30021"/>
            <w:bookmarkStart w:id="3773" w:name="_Toc197069512"/>
            <w:r>
              <w:rPr>
                <w:rFonts w:ascii="Times New Roman" w:hAnsi="Times New Roman" w:cs="Times New Roman"/>
                <w:position w:val="-1"/>
                <w:sz w:val="24"/>
                <w:szCs w:val="24"/>
              </w:rPr>
              <w:t>Cystocentesis</w:t>
            </w:r>
            <w:bookmarkEnd w:id="3772"/>
            <w:bookmarkEnd w:id="3773"/>
          </w:p>
          <w:p w14:paraId="7E66485E"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74" w:name="_Toc20767"/>
            <w:bookmarkStart w:id="3775" w:name="_Toc197069513"/>
            <w:r>
              <w:rPr>
                <w:rFonts w:ascii="Times New Roman" w:hAnsi="Times New Roman" w:cs="Times New Roman"/>
                <w:position w:val="-1"/>
                <w:sz w:val="24"/>
                <w:szCs w:val="24"/>
              </w:rPr>
              <w:t>Cauterization</w:t>
            </w:r>
            <w:bookmarkEnd w:id="3774"/>
            <w:bookmarkEnd w:id="3775"/>
          </w:p>
          <w:p w14:paraId="7E66485F"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76" w:name="_Toc2571"/>
            <w:bookmarkStart w:id="3777" w:name="_Toc197069514"/>
            <w:r>
              <w:rPr>
                <w:rFonts w:ascii="Times New Roman" w:hAnsi="Times New Roman" w:cs="Times New Roman"/>
                <w:position w:val="-1"/>
                <w:sz w:val="24"/>
                <w:szCs w:val="24"/>
              </w:rPr>
              <w:t>Bladder expression</w:t>
            </w:r>
            <w:bookmarkEnd w:id="3776"/>
            <w:bookmarkEnd w:id="3777"/>
          </w:p>
          <w:p w14:paraId="7E664860" w14:textId="77777777" w:rsidR="00CD73D4" w:rsidRDefault="00D00622">
            <w:pPr>
              <w:numPr>
                <w:ilvl w:val="1"/>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78" w:name="_Toc24392"/>
            <w:bookmarkStart w:id="3779" w:name="_Toc197069515"/>
            <w:r>
              <w:rPr>
                <w:rFonts w:ascii="Times New Roman" w:hAnsi="Times New Roman" w:cs="Times New Roman"/>
                <w:position w:val="-1"/>
                <w:sz w:val="24"/>
                <w:szCs w:val="24"/>
              </w:rPr>
              <w:t>Collection from environmental surfaces</w:t>
            </w:r>
            <w:bookmarkEnd w:id="3778"/>
            <w:bookmarkEnd w:id="3779"/>
          </w:p>
          <w:p w14:paraId="7E664861"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80" w:name="_Toc28481"/>
            <w:bookmarkStart w:id="3781" w:name="_Toc197069516"/>
            <w:r>
              <w:rPr>
                <w:rFonts w:ascii="Times New Roman" w:hAnsi="Times New Roman" w:cs="Times New Roman"/>
                <w:position w:val="-1"/>
                <w:sz w:val="24"/>
                <w:szCs w:val="24"/>
              </w:rPr>
              <w:t>Use of specialized equipment</w:t>
            </w:r>
            <w:bookmarkEnd w:id="3780"/>
            <w:bookmarkEnd w:id="3781"/>
          </w:p>
          <w:p w14:paraId="7E664862"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82" w:name="_Toc8503"/>
            <w:bookmarkStart w:id="3783" w:name="_Toc197069517"/>
            <w:r>
              <w:rPr>
                <w:rFonts w:ascii="Times New Roman" w:hAnsi="Times New Roman" w:cs="Times New Roman"/>
                <w:position w:val="-1"/>
                <w:sz w:val="24"/>
                <w:szCs w:val="24"/>
              </w:rPr>
              <w:t>Natural walking technique</w:t>
            </w:r>
            <w:bookmarkEnd w:id="3782"/>
            <w:bookmarkEnd w:id="3783"/>
          </w:p>
          <w:p w14:paraId="7E664863"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84" w:name="_Toc29408"/>
            <w:bookmarkStart w:id="3785" w:name="_Toc197069518"/>
            <w:r>
              <w:rPr>
                <w:rFonts w:ascii="Times New Roman" w:hAnsi="Times New Roman" w:cs="Times New Roman"/>
                <w:position w:val="-1"/>
                <w:sz w:val="24"/>
                <w:szCs w:val="24"/>
              </w:rPr>
              <w:lastRenderedPageBreak/>
              <w:t>Urine sample collection</w:t>
            </w:r>
            <w:bookmarkEnd w:id="3784"/>
            <w:bookmarkEnd w:id="3785"/>
          </w:p>
          <w:p w14:paraId="7E664864"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86" w:name="_Toc24501"/>
            <w:bookmarkStart w:id="3787" w:name="_Toc197069519"/>
            <w:r>
              <w:rPr>
                <w:rFonts w:ascii="Times New Roman" w:hAnsi="Times New Roman" w:cs="Times New Roman"/>
                <w:position w:val="-1"/>
                <w:sz w:val="24"/>
                <w:szCs w:val="24"/>
              </w:rPr>
              <w:t>Urine sample handling</w:t>
            </w:r>
            <w:bookmarkEnd w:id="3786"/>
            <w:bookmarkEnd w:id="3787"/>
          </w:p>
          <w:p w14:paraId="7E664865"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88" w:name="_Toc27261"/>
            <w:bookmarkStart w:id="3789" w:name="_Toc197069520"/>
            <w:r>
              <w:rPr>
                <w:rFonts w:ascii="Times New Roman" w:hAnsi="Times New Roman" w:cs="Times New Roman"/>
                <w:position w:val="-1"/>
                <w:sz w:val="24"/>
                <w:szCs w:val="24"/>
              </w:rPr>
              <w:t>Urine sample processing</w:t>
            </w:r>
            <w:bookmarkEnd w:id="3788"/>
            <w:bookmarkEnd w:id="3789"/>
          </w:p>
        </w:tc>
        <w:tc>
          <w:tcPr>
            <w:tcW w:w="2654" w:type="dxa"/>
            <w:tcBorders>
              <w:top w:val="nil"/>
              <w:left w:val="nil"/>
              <w:bottom w:val="single" w:sz="4" w:space="0" w:color="000000"/>
              <w:right w:val="single" w:sz="4" w:space="0" w:color="000000"/>
            </w:tcBorders>
            <w:tcMar>
              <w:top w:w="0" w:type="dxa"/>
              <w:left w:w="100" w:type="dxa"/>
              <w:bottom w:w="0" w:type="dxa"/>
              <w:right w:w="100" w:type="dxa"/>
            </w:tcMar>
          </w:tcPr>
          <w:p w14:paraId="7E664866"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4867"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4868"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Portfolio of evidence</w:t>
            </w:r>
          </w:p>
          <w:p w14:paraId="7E664869"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Third party report</w:t>
            </w:r>
          </w:p>
          <w:p w14:paraId="7E66486A"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7E66486B"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Oral questioning   </w:t>
            </w:r>
            <w:r>
              <w:rPr>
                <w:rFonts w:ascii="Times New Roman" w:hAnsi="Times New Roman" w:cs="Times New Roman"/>
                <w:sz w:val="24"/>
                <w:szCs w:val="24"/>
              </w:rPr>
              <w:tab/>
              <w:t xml:space="preserve"> </w:t>
            </w:r>
          </w:p>
        </w:tc>
      </w:tr>
      <w:tr w:rsidR="00CD73D4" w14:paraId="7E664882" w14:textId="77777777">
        <w:trPr>
          <w:trHeight w:val="2150"/>
        </w:trPr>
        <w:tc>
          <w:tcPr>
            <w:tcW w:w="2098"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86D" w14:textId="77777777" w:rsidR="00CD73D4" w:rsidRDefault="00D00622">
            <w:pPr>
              <w:numPr>
                <w:ilvl w:val="0"/>
                <w:numId w:val="242"/>
              </w:numPr>
              <w:spacing w:after="0" w:line="360" w:lineRule="auto"/>
              <w:rPr>
                <w:rFonts w:ascii="Times New Roman" w:hAnsi="Times New Roman" w:cs="Times New Roman"/>
                <w:sz w:val="24"/>
                <w:szCs w:val="24"/>
              </w:rPr>
            </w:pPr>
            <w:r>
              <w:rPr>
                <w:rFonts w:ascii="Times New Roman" w:hAnsi="Times New Roman" w:cs="Times New Roman"/>
                <w:sz w:val="24"/>
                <w:szCs w:val="24"/>
              </w:rPr>
              <w:t>Apply knowledge of clinical chemistry</w:t>
            </w:r>
          </w:p>
        </w:tc>
        <w:tc>
          <w:tcPr>
            <w:tcW w:w="4273" w:type="dxa"/>
            <w:tcBorders>
              <w:top w:val="nil"/>
              <w:left w:val="nil"/>
              <w:bottom w:val="single" w:sz="4" w:space="0" w:color="000000"/>
              <w:right w:val="single" w:sz="4" w:space="0" w:color="000000"/>
            </w:tcBorders>
            <w:tcMar>
              <w:top w:w="0" w:type="dxa"/>
              <w:left w:w="100" w:type="dxa"/>
              <w:bottom w:w="0" w:type="dxa"/>
              <w:right w:w="100" w:type="dxa"/>
            </w:tcMar>
          </w:tcPr>
          <w:p w14:paraId="7E66486E" w14:textId="77777777" w:rsidR="00CD73D4" w:rsidRDefault="00D00622">
            <w:pPr>
              <w:numPr>
                <w:ilvl w:val="1"/>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90" w:name="_Toc12866"/>
            <w:bookmarkStart w:id="3791" w:name="_Toc197069521"/>
            <w:r>
              <w:rPr>
                <w:rFonts w:ascii="Times New Roman" w:hAnsi="Times New Roman" w:cs="Times New Roman"/>
                <w:position w:val="-1"/>
                <w:sz w:val="24"/>
                <w:szCs w:val="24"/>
              </w:rPr>
              <w:t>Introduction to clinical chemistry</w:t>
            </w:r>
            <w:bookmarkEnd w:id="3790"/>
            <w:bookmarkEnd w:id="3791"/>
          </w:p>
          <w:p w14:paraId="7E66486F" w14:textId="77777777" w:rsidR="00CD73D4" w:rsidRDefault="00D00622">
            <w:pPr>
              <w:numPr>
                <w:ilvl w:val="1"/>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92" w:name="_Toc20170"/>
            <w:bookmarkStart w:id="3793" w:name="_Toc197069522"/>
            <w:r>
              <w:rPr>
                <w:rFonts w:ascii="Times New Roman" w:hAnsi="Times New Roman" w:cs="Times New Roman"/>
                <w:position w:val="-1"/>
                <w:sz w:val="24"/>
                <w:szCs w:val="24"/>
              </w:rPr>
              <w:t>Liver and kidney functions</w:t>
            </w:r>
            <w:bookmarkEnd w:id="3792"/>
            <w:bookmarkEnd w:id="3793"/>
          </w:p>
          <w:p w14:paraId="7E664870" w14:textId="77777777" w:rsidR="00CD73D4" w:rsidRDefault="00D00622">
            <w:pPr>
              <w:numPr>
                <w:ilvl w:val="1"/>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94" w:name="_Toc22811"/>
            <w:bookmarkStart w:id="3795" w:name="_Toc197069523"/>
            <w:r>
              <w:rPr>
                <w:rFonts w:ascii="Times New Roman" w:hAnsi="Times New Roman" w:cs="Times New Roman"/>
                <w:position w:val="-1"/>
                <w:sz w:val="24"/>
                <w:szCs w:val="24"/>
              </w:rPr>
              <w:t>Liver and kidney function tests</w:t>
            </w:r>
            <w:bookmarkEnd w:id="3794"/>
            <w:bookmarkEnd w:id="3795"/>
          </w:p>
          <w:p w14:paraId="7E664871"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96" w:name="_Toc10273"/>
            <w:bookmarkStart w:id="3797" w:name="_Toc197069524"/>
            <w:r>
              <w:rPr>
                <w:rFonts w:ascii="Times New Roman" w:hAnsi="Times New Roman" w:cs="Times New Roman"/>
                <w:position w:val="-1"/>
                <w:sz w:val="24"/>
                <w:szCs w:val="24"/>
              </w:rPr>
              <w:t>Serum creatinine</w:t>
            </w:r>
            <w:bookmarkEnd w:id="3796"/>
            <w:bookmarkEnd w:id="3797"/>
          </w:p>
          <w:p w14:paraId="7E664872"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798" w:name="_Toc2067"/>
            <w:bookmarkStart w:id="3799" w:name="_Toc197069525"/>
            <w:r>
              <w:rPr>
                <w:rFonts w:ascii="Times New Roman" w:hAnsi="Times New Roman" w:cs="Times New Roman"/>
                <w:position w:val="-1"/>
                <w:sz w:val="24"/>
                <w:szCs w:val="24"/>
              </w:rPr>
              <w:t>Blood urine nitrogen</w:t>
            </w:r>
            <w:bookmarkEnd w:id="3798"/>
            <w:bookmarkEnd w:id="3799"/>
          </w:p>
          <w:p w14:paraId="7E664873"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800" w:name="_Toc31839"/>
            <w:bookmarkStart w:id="3801" w:name="_Toc197069526"/>
            <w:r>
              <w:rPr>
                <w:rFonts w:ascii="Times New Roman" w:hAnsi="Times New Roman" w:cs="Times New Roman"/>
                <w:position w:val="-1"/>
                <w:sz w:val="24"/>
                <w:szCs w:val="24"/>
              </w:rPr>
              <w:t>Glomerular filtration rate</w:t>
            </w:r>
            <w:bookmarkEnd w:id="3800"/>
            <w:bookmarkEnd w:id="3801"/>
          </w:p>
          <w:p w14:paraId="7E664874"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802" w:name="_Toc12438"/>
            <w:bookmarkStart w:id="3803" w:name="_Toc197069527"/>
            <w:r>
              <w:rPr>
                <w:rFonts w:ascii="Times New Roman" w:hAnsi="Times New Roman" w:cs="Times New Roman"/>
                <w:position w:val="-1"/>
                <w:sz w:val="24"/>
                <w:szCs w:val="24"/>
              </w:rPr>
              <w:t>Urinalysis</w:t>
            </w:r>
            <w:bookmarkEnd w:id="3802"/>
            <w:bookmarkEnd w:id="3803"/>
          </w:p>
          <w:p w14:paraId="7E664875"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804" w:name="_Toc6593"/>
            <w:bookmarkStart w:id="3805" w:name="_Toc197069528"/>
            <w:r>
              <w:rPr>
                <w:rFonts w:ascii="Times New Roman" w:hAnsi="Times New Roman" w:cs="Times New Roman"/>
                <w:position w:val="-1"/>
                <w:sz w:val="24"/>
                <w:szCs w:val="24"/>
              </w:rPr>
              <w:t>Urine protein levels</w:t>
            </w:r>
            <w:bookmarkEnd w:id="3804"/>
            <w:bookmarkEnd w:id="3805"/>
          </w:p>
          <w:p w14:paraId="7E664876"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806" w:name="_Toc9574"/>
            <w:bookmarkStart w:id="3807" w:name="_Toc197069529"/>
            <w:r>
              <w:rPr>
                <w:rFonts w:ascii="Times New Roman" w:hAnsi="Times New Roman" w:cs="Times New Roman"/>
                <w:position w:val="-1"/>
                <w:sz w:val="24"/>
                <w:szCs w:val="24"/>
              </w:rPr>
              <w:t>Urine creatinine clearance</w:t>
            </w:r>
            <w:bookmarkEnd w:id="3806"/>
            <w:bookmarkEnd w:id="3807"/>
          </w:p>
          <w:p w14:paraId="7E664877"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808" w:name="_Toc32375"/>
            <w:bookmarkStart w:id="3809" w:name="_Toc197069530"/>
            <w:r>
              <w:rPr>
                <w:rFonts w:ascii="Times New Roman" w:hAnsi="Times New Roman" w:cs="Times New Roman"/>
                <w:position w:val="-1"/>
                <w:sz w:val="24"/>
                <w:szCs w:val="24"/>
              </w:rPr>
              <w:t>Electrolyte panel</w:t>
            </w:r>
            <w:bookmarkEnd w:id="3808"/>
            <w:bookmarkEnd w:id="3809"/>
          </w:p>
          <w:p w14:paraId="7E664878"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810" w:name="_Toc19191"/>
            <w:bookmarkStart w:id="3811" w:name="_Toc197069531"/>
            <w:r>
              <w:rPr>
                <w:rFonts w:ascii="Times New Roman" w:hAnsi="Times New Roman" w:cs="Times New Roman"/>
                <w:position w:val="-1"/>
                <w:sz w:val="24"/>
                <w:szCs w:val="24"/>
              </w:rPr>
              <w:t>Imaging tests</w:t>
            </w:r>
            <w:bookmarkEnd w:id="3810"/>
            <w:bookmarkEnd w:id="3811"/>
          </w:p>
          <w:p w14:paraId="7E664879"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812" w:name="_Toc15184"/>
            <w:bookmarkStart w:id="3813" w:name="_Toc197069532"/>
            <w:r>
              <w:rPr>
                <w:rFonts w:ascii="Times New Roman" w:hAnsi="Times New Roman" w:cs="Times New Roman"/>
                <w:position w:val="-1"/>
                <w:sz w:val="24"/>
                <w:szCs w:val="24"/>
              </w:rPr>
              <w:t>Kidney biopsy</w:t>
            </w:r>
            <w:bookmarkEnd w:id="3812"/>
            <w:bookmarkEnd w:id="3813"/>
          </w:p>
          <w:p w14:paraId="7E66487A"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814" w:name="_Toc4586"/>
            <w:bookmarkStart w:id="3815" w:name="_Toc197069533"/>
            <w:r>
              <w:rPr>
                <w:rFonts w:ascii="Times New Roman" w:hAnsi="Times New Roman" w:cs="Times New Roman"/>
                <w:position w:val="-1"/>
                <w:sz w:val="24"/>
                <w:szCs w:val="24"/>
              </w:rPr>
              <w:t>Cerebrospinal fluid</w:t>
            </w:r>
            <w:bookmarkEnd w:id="3814"/>
            <w:bookmarkEnd w:id="3815"/>
          </w:p>
          <w:p w14:paraId="7E66487B" w14:textId="77777777" w:rsidR="00CD73D4" w:rsidRDefault="00D00622">
            <w:pPr>
              <w:numPr>
                <w:ilvl w:val="2"/>
                <w:numId w:val="242"/>
              </w:numPr>
              <w:suppressAutoHyphens/>
              <w:spacing w:after="0" w:line="360" w:lineRule="auto"/>
              <w:contextualSpacing/>
              <w:textAlignment w:val="top"/>
              <w:outlineLvl w:val="0"/>
              <w:rPr>
                <w:rFonts w:ascii="Times New Roman" w:hAnsi="Times New Roman" w:cs="Times New Roman"/>
                <w:position w:val="-1"/>
                <w:sz w:val="24"/>
                <w:szCs w:val="24"/>
              </w:rPr>
            </w:pPr>
            <w:bookmarkStart w:id="3816" w:name="_Toc23450"/>
            <w:bookmarkStart w:id="3817" w:name="_Toc197069534"/>
            <w:r>
              <w:rPr>
                <w:rFonts w:ascii="Times New Roman" w:hAnsi="Times New Roman" w:cs="Times New Roman"/>
                <w:position w:val="-1"/>
                <w:sz w:val="24"/>
                <w:szCs w:val="24"/>
              </w:rPr>
              <w:t>Acid base balance</w:t>
            </w:r>
            <w:bookmarkEnd w:id="3816"/>
            <w:bookmarkEnd w:id="3817"/>
          </w:p>
        </w:tc>
        <w:tc>
          <w:tcPr>
            <w:tcW w:w="2654" w:type="dxa"/>
            <w:tcBorders>
              <w:top w:val="nil"/>
              <w:left w:val="nil"/>
              <w:bottom w:val="single" w:sz="4" w:space="0" w:color="000000"/>
              <w:right w:val="single" w:sz="4" w:space="0" w:color="000000"/>
            </w:tcBorders>
            <w:tcMar>
              <w:top w:w="0" w:type="dxa"/>
              <w:left w:w="100" w:type="dxa"/>
              <w:bottom w:w="0" w:type="dxa"/>
              <w:right w:w="100" w:type="dxa"/>
            </w:tcMar>
          </w:tcPr>
          <w:p w14:paraId="7E66487C"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Practical </w:t>
            </w:r>
          </w:p>
          <w:p w14:paraId="7E66487D"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487E"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Portfolio of evidence</w:t>
            </w:r>
          </w:p>
          <w:p w14:paraId="7E66487F"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Third party report</w:t>
            </w:r>
          </w:p>
          <w:p w14:paraId="7E664880"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7E664881" w14:textId="77777777" w:rsidR="00CD73D4" w:rsidRDefault="00D00622">
            <w:pPr>
              <w:numPr>
                <w:ilvl w:val="0"/>
                <w:numId w:val="241"/>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Oral questioning   </w:t>
            </w:r>
            <w:r>
              <w:rPr>
                <w:rFonts w:ascii="Times New Roman" w:hAnsi="Times New Roman" w:cs="Times New Roman"/>
                <w:sz w:val="24"/>
                <w:szCs w:val="24"/>
              </w:rPr>
              <w:tab/>
              <w:t xml:space="preserve"> </w:t>
            </w:r>
          </w:p>
        </w:tc>
      </w:tr>
    </w:tbl>
    <w:p w14:paraId="7E664883" w14:textId="77777777" w:rsidR="00CD73D4" w:rsidRDefault="00CD73D4">
      <w:pPr>
        <w:spacing w:after="0" w:line="360" w:lineRule="auto"/>
        <w:rPr>
          <w:rFonts w:ascii="Times New Roman" w:eastAsia="SimSun" w:hAnsi="Times New Roman" w:cs="Times New Roman"/>
          <w:sz w:val="24"/>
          <w:szCs w:val="24"/>
        </w:rPr>
      </w:pPr>
    </w:p>
    <w:p w14:paraId="7E664884"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b/>
          <w:sz w:val="24"/>
          <w:szCs w:val="24"/>
        </w:rPr>
        <w:t>Suggested Methods of delivery</w:t>
      </w:r>
    </w:p>
    <w:p w14:paraId="7E664885" w14:textId="77777777" w:rsidR="00CD73D4" w:rsidRDefault="00D00622">
      <w:pPr>
        <w:numPr>
          <w:ilvl w:val="0"/>
          <w:numId w:val="2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3818" w:name="_Toc20255"/>
      <w:bookmarkStart w:id="3819" w:name="_Toc197069535"/>
      <w:r>
        <w:rPr>
          <w:rFonts w:ascii="Times New Roman" w:eastAsia="SimSun" w:hAnsi="Times New Roman" w:cs="Times New Roman"/>
          <w:position w:val="-1"/>
          <w:sz w:val="24"/>
          <w:szCs w:val="24"/>
        </w:rPr>
        <w:t>Practical</w:t>
      </w:r>
      <w:bookmarkEnd w:id="3818"/>
      <w:bookmarkEnd w:id="3819"/>
    </w:p>
    <w:p w14:paraId="7E664886" w14:textId="77777777" w:rsidR="00CD73D4" w:rsidRDefault="00D00622">
      <w:pPr>
        <w:numPr>
          <w:ilvl w:val="0"/>
          <w:numId w:val="2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3820" w:name="_Toc3474"/>
      <w:bookmarkStart w:id="3821" w:name="_Toc197069536"/>
      <w:r>
        <w:rPr>
          <w:rFonts w:ascii="Times New Roman" w:eastAsia="SimSun" w:hAnsi="Times New Roman" w:cs="Times New Roman"/>
          <w:position w:val="-1"/>
          <w:sz w:val="24"/>
          <w:szCs w:val="24"/>
        </w:rPr>
        <w:t>Projects</w:t>
      </w:r>
      <w:bookmarkEnd w:id="3820"/>
      <w:bookmarkEnd w:id="3821"/>
    </w:p>
    <w:p w14:paraId="7E664887" w14:textId="77777777" w:rsidR="00CD73D4" w:rsidRDefault="00D00622">
      <w:pPr>
        <w:numPr>
          <w:ilvl w:val="0"/>
          <w:numId w:val="2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3822" w:name="_Toc23700"/>
      <w:bookmarkStart w:id="3823" w:name="_Toc197069537"/>
      <w:r>
        <w:rPr>
          <w:rFonts w:ascii="Times New Roman" w:eastAsia="SimSun" w:hAnsi="Times New Roman" w:cs="Times New Roman"/>
          <w:position w:val="-1"/>
          <w:sz w:val="24"/>
          <w:szCs w:val="24"/>
        </w:rPr>
        <w:t>Demonstrations</w:t>
      </w:r>
      <w:bookmarkEnd w:id="3822"/>
      <w:bookmarkEnd w:id="3823"/>
      <w:r>
        <w:rPr>
          <w:rFonts w:ascii="Times New Roman" w:eastAsia="SimSun" w:hAnsi="Times New Roman" w:cs="Times New Roman"/>
          <w:position w:val="-1"/>
          <w:sz w:val="24"/>
          <w:szCs w:val="24"/>
        </w:rPr>
        <w:t xml:space="preserve"> </w:t>
      </w:r>
    </w:p>
    <w:p w14:paraId="7E664888" w14:textId="77777777" w:rsidR="00CD73D4" w:rsidRDefault="00D00622">
      <w:pPr>
        <w:numPr>
          <w:ilvl w:val="0"/>
          <w:numId w:val="243"/>
        </w:numPr>
        <w:suppressAutoHyphens/>
        <w:spacing w:after="0" w:line="360" w:lineRule="auto"/>
        <w:contextualSpacing/>
        <w:textAlignment w:val="top"/>
        <w:outlineLvl w:val="0"/>
        <w:rPr>
          <w:rFonts w:ascii="Times New Roman" w:eastAsia="SimSun" w:hAnsi="Times New Roman" w:cs="Times New Roman"/>
          <w:b/>
          <w:position w:val="-1"/>
          <w:sz w:val="24"/>
          <w:szCs w:val="24"/>
        </w:rPr>
      </w:pPr>
      <w:bookmarkStart w:id="3824" w:name="_Toc7790"/>
      <w:bookmarkStart w:id="3825" w:name="_Toc197069538"/>
      <w:r>
        <w:rPr>
          <w:rFonts w:ascii="Times New Roman" w:eastAsia="SimSun" w:hAnsi="Times New Roman" w:cs="Times New Roman"/>
          <w:position w:val="-1"/>
          <w:sz w:val="24"/>
          <w:szCs w:val="24"/>
        </w:rPr>
        <w:t>Group discussion</w:t>
      </w:r>
      <w:bookmarkEnd w:id="3824"/>
      <w:bookmarkEnd w:id="3825"/>
    </w:p>
    <w:p w14:paraId="7E664889" w14:textId="77777777" w:rsidR="00CD73D4" w:rsidRDefault="00D00622">
      <w:pPr>
        <w:numPr>
          <w:ilvl w:val="0"/>
          <w:numId w:val="24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3826" w:name="_Toc8815"/>
      <w:bookmarkStart w:id="3827" w:name="_Toc197069539"/>
      <w:r>
        <w:rPr>
          <w:rFonts w:ascii="Times New Roman" w:eastAsia="SimSun" w:hAnsi="Times New Roman" w:cs="Times New Roman"/>
          <w:position w:val="-1"/>
          <w:sz w:val="24"/>
          <w:szCs w:val="24"/>
        </w:rPr>
        <w:t>Direct instructions</w:t>
      </w:r>
      <w:bookmarkEnd w:id="3826"/>
      <w:bookmarkEnd w:id="3827"/>
    </w:p>
    <w:p w14:paraId="7E66488A" w14:textId="77777777" w:rsidR="00CD73D4" w:rsidRDefault="00CD73D4">
      <w:pPr>
        <w:spacing w:after="0" w:line="360" w:lineRule="auto"/>
        <w:rPr>
          <w:rFonts w:ascii="Times New Roman" w:eastAsia="SimSun" w:hAnsi="Times New Roman" w:cs="Times New Roman"/>
          <w:b/>
          <w:sz w:val="24"/>
          <w:szCs w:val="24"/>
        </w:rPr>
      </w:pPr>
    </w:p>
    <w:p w14:paraId="7E66488B"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b/>
          <w:sz w:val="24"/>
          <w:szCs w:val="24"/>
        </w:rPr>
        <w:t>Recommended Resources for 25 Trainees</w:t>
      </w:r>
    </w:p>
    <w:tbl>
      <w:tblPr>
        <w:tblStyle w:val="TableGrid52"/>
        <w:tblW w:w="0" w:type="auto"/>
        <w:tblLayout w:type="fixed"/>
        <w:tblLook w:val="04A0" w:firstRow="1" w:lastRow="0" w:firstColumn="1" w:lastColumn="0" w:noHBand="0" w:noVBand="1"/>
      </w:tblPr>
      <w:tblGrid>
        <w:gridCol w:w="1462"/>
        <w:gridCol w:w="2600"/>
        <w:gridCol w:w="1583"/>
        <w:gridCol w:w="1177"/>
        <w:gridCol w:w="1778"/>
      </w:tblGrid>
      <w:tr w:rsidR="00CD73D4" w14:paraId="7E664892" w14:textId="77777777">
        <w:tc>
          <w:tcPr>
            <w:tcW w:w="1462" w:type="dxa"/>
          </w:tcPr>
          <w:p w14:paraId="7E66488C" w14:textId="77777777" w:rsidR="00CD73D4" w:rsidRDefault="00D00622">
            <w:pPr>
              <w:spacing w:after="0" w:line="360" w:lineRule="auto"/>
              <w:ind w:left="0" w:hanging="2"/>
              <w:rPr>
                <w:rFonts w:ascii="Times New Roman" w:hAnsi="Times New Roman" w:cs="Times New Roman"/>
                <w:sz w:val="24"/>
                <w:szCs w:val="24"/>
              </w:rPr>
            </w:pPr>
            <w:bookmarkStart w:id="3828" w:name="_Toc30507"/>
            <w:bookmarkStart w:id="3829" w:name="_Toc197069540"/>
            <w:r>
              <w:rPr>
                <w:rFonts w:ascii="Times New Roman" w:hAnsi="Times New Roman" w:cs="Times New Roman"/>
                <w:b/>
                <w:sz w:val="24"/>
                <w:szCs w:val="24"/>
              </w:rPr>
              <w:t>S/No.</w:t>
            </w:r>
            <w:bookmarkEnd w:id="3828"/>
            <w:bookmarkEnd w:id="3829"/>
          </w:p>
        </w:tc>
        <w:tc>
          <w:tcPr>
            <w:tcW w:w="2600" w:type="dxa"/>
          </w:tcPr>
          <w:p w14:paraId="7E66488D" w14:textId="77777777" w:rsidR="00CD73D4" w:rsidRDefault="00D00622">
            <w:pPr>
              <w:spacing w:after="0" w:line="360" w:lineRule="auto"/>
              <w:ind w:left="0" w:hanging="2"/>
              <w:rPr>
                <w:rFonts w:ascii="Times New Roman" w:hAnsi="Times New Roman" w:cs="Times New Roman"/>
                <w:sz w:val="24"/>
                <w:szCs w:val="24"/>
              </w:rPr>
            </w:pPr>
            <w:bookmarkStart w:id="3830" w:name="_Toc24174"/>
            <w:bookmarkStart w:id="3831" w:name="_Toc197069541"/>
            <w:r>
              <w:rPr>
                <w:rFonts w:ascii="Times New Roman" w:hAnsi="Times New Roman" w:cs="Times New Roman"/>
                <w:b/>
                <w:sz w:val="24"/>
                <w:szCs w:val="24"/>
              </w:rPr>
              <w:t>Category/Item</w:t>
            </w:r>
            <w:bookmarkEnd w:id="3830"/>
            <w:bookmarkEnd w:id="3831"/>
          </w:p>
        </w:tc>
        <w:tc>
          <w:tcPr>
            <w:tcW w:w="1583" w:type="dxa"/>
          </w:tcPr>
          <w:p w14:paraId="7E66488E" w14:textId="77777777" w:rsidR="00CD73D4" w:rsidRDefault="00D00622">
            <w:pPr>
              <w:spacing w:after="0" w:line="360" w:lineRule="auto"/>
              <w:ind w:left="0" w:hanging="2"/>
              <w:rPr>
                <w:rFonts w:ascii="Times New Roman" w:hAnsi="Times New Roman" w:cs="Times New Roman"/>
                <w:sz w:val="24"/>
                <w:szCs w:val="24"/>
              </w:rPr>
            </w:pPr>
            <w:bookmarkStart w:id="3832" w:name="_Toc8501"/>
            <w:bookmarkStart w:id="3833" w:name="_Toc197069542"/>
            <w:r>
              <w:rPr>
                <w:rFonts w:ascii="Times New Roman" w:hAnsi="Times New Roman" w:cs="Times New Roman"/>
                <w:b/>
                <w:sz w:val="24"/>
                <w:szCs w:val="24"/>
              </w:rPr>
              <w:t>Description/Specification</w:t>
            </w:r>
            <w:bookmarkEnd w:id="3832"/>
            <w:bookmarkEnd w:id="3833"/>
          </w:p>
        </w:tc>
        <w:tc>
          <w:tcPr>
            <w:tcW w:w="1177" w:type="dxa"/>
          </w:tcPr>
          <w:p w14:paraId="7E66488F" w14:textId="77777777" w:rsidR="00CD73D4" w:rsidRDefault="00D00622">
            <w:pPr>
              <w:spacing w:after="0" w:line="360" w:lineRule="auto"/>
              <w:ind w:left="0" w:hanging="2"/>
              <w:rPr>
                <w:rFonts w:ascii="Times New Roman" w:hAnsi="Times New Roman" w:cs="Times New Roman"/>
                <w:sz w:val="24"/>
                <w:szCs w:val="24"/>
              </w:rPr>
            </w:pPr>
            <w:bookmarkStart w:id="3834" w:name="_Toc13409"/>
            <w:bookmarkStart w:id="3835" w:name="_Toc197069543"/>
            <w:r>
              <w:rPr>
                <w:rFonts w:ascii="Times New Roman" w:hAnsi="Times New Roman" w:cs="Times New Roman"/>
                <w:b/>
                <w:sz w:val="24"/>
                <w:szCs w:val="24"/>
              </w:rPr>
              <w:t>Quantity</w:t>
            </w:r>
            <w:bookmarkEnd w:id="3834"/>
            <w:bookmarkEnd w:id="3835"/>
            <w:r>
              <w:rPr>
                <w:rFonts w:ascii="Times New Roman" w:hAnsi="Times New Roman" w:cs="Times New Roman"/>
                <w:sz w:val="24"/>
                <w:szCs w:val="24"/>
              </w:rPr>
              <w:t xml:space="preserve"> </w:t>
            </w:r>
          </w:p>
        </w:tc>
        <w:tc>
          <w:tcPr>
            <w:tcW w:w="1778" w:type="dxa"/>
          </w:tcPr>
          <w:p w14:paraId="7E664890" w14:textId="77777777" w:rsidR="00CD73D4" w:rsidRDefault="00D00622">
            <w:pPr>
              <w:spacing w:after="0" w:line="360" w:lineRule="auto"/>
              <w:ind w:left="0" w:hanging="2"/>
              <w:rPr>
                <w:rFonts w:ascii="Times New Roman" w:hAnsi="Times New Roman" w:cs="Times New Roman"/>
                <w:b/>
                <w:sz w:val="24"/>
                <w:szCs w:val="24"/>
              </w:rPr>
            </w:pPr>
            <w:bookmarkStart w:id="3836" w:name="_Toc22727"/>
            <w:bookmarkStart w:id="3837" w:name="_Toc197069544"/>
            <w:r>
              <w:rPr>
                <w:rFonts w:ascii="Times New Roman" w:hAnsi="Times New Roman" w:cs="Times New Roman"/>
                <w:b/>
                <w:sz w:val="24"/>
                <w:szCs w:val="24"/>
              </w:rPr>
              <w:t>Recommended Ratio</w:t>
            </w:r>
            <w:bookmarkEnd w:id="3836"/>
            <w:bookmarkEnd w:id="3837"/>
          </w:p>
          <w:p w14:paraId="7E664891" w14:textId="77777777" w:rsidR="00CD73D4" w:rsidRDefault="00D00622">
            <w:pPr>
              <w:spacing w:after="0" w:line="360" w:lineRule="auto"/>
              <w:ind w:left="0" w:hanging="2"/>
              <w:rPr>
                <w:rFonts w:ascii="Times New Roman" w:hAnsi="Times New Roman" w:cs="Times New Roman"/>
                <w:sz w:val="24"/>
                <w:szCs w:val="24"/>
              </w:rPr>
            </w:pPr>
            <w:bookmarkStart w:id="3838" w:name="_Toc16515"/>
            <w:bookmarkStart w:id="3839" w:name="_Toc197069545"/>
            <w:r>
              <w:rPr>
                <w:rFonts w:ascii="Times New Roman" w:hAnsi="Times New Roman" w:cs="Times New Roman"/>
                <w:b/>
                <w:sz w:val="24"/>
                <w:szCs w:val="24"/>
              </w:rPr>
              <w:t>(Item: Trainee)</w:t>
            </w:r>
            <w:bookmarkEnd w:id="3838"/>
            <w:bookmarkEnd w:id="3839"/>
          </w:p>
        </w:tc>
      </w:tr>
      <w:tr w:rsidR="00CD73D4" w14:paraId="7E664898" w14:textId="77777777">
        <w:tc>
          <w:tcPr>
            <w:tcW w:w="1462" w:type="dxa"/>
          </w:tcPr>
          <w:p w14:paraId="7E664893"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4894" w14:textId="77777777" w:rsidR="00CD73D4" w:rsidRDefault="00D00622">
            <w:pPr>
              <w:spacing w:after="0" w:line="360" w:lineRule="auto"/>
              <w:ind w:left="0" w:hanging="2"/>
              <w:rPr>
                <w:rFonts w:ascii="Times New Roman" w:hAnsi="Times New Roman" w:cs="Times New Roman"/>
                <w:sz w:val="24"/>
                <w:szCs w:val="24"/>
              </w:rPr>
            </w:pPr>
            <w:bookmarkStart w:id="3840" w:name="_Toc18753"/>
            <w:bookmarkStart w:id="3841" w:name="_Toc197069546"/>
            <w:r>
              <w:rPr>
                <w:rFonts w:ascii="Times New Roman" w:hAnsi="Times New Roman" w:cs="Times New Roman"/>
                <w:b/>
                <w:sz w:val="24"/>
                <w:szCs w:val="24"/>
              </w:rPr>
              <w:t>Learning materials</w:t>
            </w:r>
            <w:bookmarkEnd w:id="3840"/>
            <w:bookmarkEnd w:id="3841"/>
          </w:p>
        </w:tc>
        <w:tc>
          <w:tcPr>
            <w:tcW w:w="1583" w:type="dxa"/>
          </w:tcPr>
          <w:p w14:paraId="7E66489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896"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4897"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489E" w14:textId="77777777">
        <w:tc>
          <w:tcPr>
            <w:tcW w:w="1462" w:type="dxa"/>
          </w:tcPr>
          <w:p w14:paraId="7E664899" w14:textId="77777777" w:rsidR="00CD73D4" w:rsidRDefault="00CD73D4">
            <w:pPr>
              <w:numPr>
                <w:ilvl w:val="0"/>
                <w:numId w:val="244"/>
              </w:numPr>
              <w:spacing w:after="0" w:line="360" w:lineRule="auto"/>
              <w:ind w:left="0" w:hanging="2"/>
              <w:contextualSpacing/>
              <w:jc w:val="center"/>
              <w:rPr>
                <w:rFonts w:ascii="Times New Roman" w:hAnsi="Times New Roman" w:cs="Times New Roman"/>
                <w:sz w:val="24"/>
                <w:szCs w:val="24"/>
              </w:rPr>
            </w:pPr>
            <w:bookmarkStart w:id="3842" w:name="_Toc28242"/>
            <w:bookmarkStart w:id="3843" w:name="_Toc197069547"/>
            <w:bookmarkEnd w:id="3842"/>
            <w:bookmarkEnd w:id="3843"/>
          </w:p>
        </w:tc>
        <w:tc>
          <w:tcPr>
            <w:tcW w:w="2600" w:type="dxa"/>
          </w:tcPr>
          <w:p w14:paraId="7E66489A" w14:textId="77777777" w:rsidR="00CD73D4" w:rsidRDefault="00D00622">
            <w:pPr>
              <w:spacing w:after="0" w:line="360" w:lineRule="auto"/>
              <w:ind w:left="0" w:hanging="2"/>
              <w:rPr>
                <w:rFonts w:ascii="Times New Roman" w:hAnsi="Times New Roman" w:cs="Times New Roman"/>
                <w:sz w:val="24"/>
                <w:szCs w:val="24"/>
              </w:rPr>
            </w:pPr>
            <w:bookmarkStart w:id="3844" w:name="_Toc29854"/>
            <w:bookmarkStart w:id="3845" w:name="_Toc197069548"/>
            <w:r>
              <w:rPr>
                <w:rFonts w:ascii="Times New Roman" w:hAnsi="Times New Roman" w:cs="Times New Roman"/>
                <w:sz w:val="24"/>
                <w:szCs w:val="24"/>
              </w:rPr>
              <w:t>Projector</w:t>
            </w:r>
            <w:bookmarkEnd w:id="3844"/>
            <w:bookmarkEnd w:id="3845"/>
            <w:r>
              <w:rPr>
                <w:rFonts w:ascii="Times New Roman" w:hAnsi="Times New Roman" w:cs="Times New Roman"/>
                <w:sz w:val="24"/>
                <w:szCs w:val="24"/>
              </w:rPr>
              <w:t xml:space="preserve"> </w:t>
            </w:r>
          </w:p>
        </w:tc>
        <w:tc>
          <w:tcPr>
            <w:tcW w:w="1583" w:type="dxa"/>
          </w:tcPr>
          <w:p w14:paraId="7E66489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89C" w14:textId="77777777" w:rsidR="00CD73D4" w:rsidRDefault="00D00622">
            <w:pPr>
              <w:spacing w:after="0" w:line="360" w:lineRule="auto"/>
              <w:ind w:left="0" w:hanging="2"/>
              <w:rPr>
                <w:rFonts w:ascii="Times New Roman" w:hAnsi="Times New Roman" w:cs="Times New Roman"/>
                <w:sz w:val="24"/>
                <w:szCs w:val="24"/>
              </w:rPr>
            </w:pPr>
            <w:bookmarkStart w:id="3846" w:name="_Toc12333"/>
            <w:bookmarkStart w:id="3847" w:name="_Toc197069549"/>
            <w:r>
              <w:rPr>
                <w:rFonts w:ascii="Times New Roman" w:hAnsi="Times New Roman" w:cs="Times New Roman"/>
                <w:sz w:val="24"/>
                <w:szCs w:val="24"/>
              </w:rPr>
              <w:t>1</w:t>
            </w:r>
            <w:bookmarkEnd w:id="3846"/>
            <w:bookmarkEnd w:id="3847"/>
          </w:p>
        </w:tc>
        <w:tc>
          <w:tcPr>
            <w:tcW w:w="1778" w:type="dxa"/>
          </w:tcPr>
          <w:p w14:paraId="7E66489D" w14:textId="77777777" w:rsidR="00CD73D4" w:rsidRDefault="00D00622">
            <w:pPr>
              <w:spacing w:after="0" w:line="360" w:lineRule="auto"/>
              <w:ind w:left="0" w:hanging="2"/>
              <w:rPr>
                <w:rFonts w:ascii="Times New Roman" w:hAnsi="Times New Roman" w:cs="Times New Roman"/>
                <w:sz w:val="24"/>
                <w:szCs w:val="24"/>
              </w:rPr>
            </w:pPr>
            <w:bookmarkStart w:id="3848" w:name="_Toc17751"/>
            <w:bookmarkStart w:id="3849" w:name="_Toc197069550"/>
            <w:r>
              <w:rPr>
                <w:rFonts w:ascii="Times New Roman" w:hAnsi="Times New Roman" w:cs="Times New Roman"/>
                <w:sz w:val="24"/>
                <w:szCs w:val="24"/>
              </w:rPr>
              <w:t>1:25</w:t>
            </w:r>
            <w:bookmarkEnd w:id="3848"/>
            <w:bookmarkEnd w:id="3849"/>
          </w:p>
        </w:tc>
      </w:tr>
      <w:tr w:rsidR="00CD73D4" w14:paraId="7E6648A4" w14:textId="77777777">
        <w:tc>
          <w:tcPr>
            <w:tcW w:w="1462" w:type="dxa"/>
          </w:tcPr>
          <w:p w14:paraId="7E66489F" w14:textId="77777777" w:rsidR="00CD73D4" w:rsidRDefault="00CD73D4">
            <w:pPr>
              <w:numPr>
                <w:ilvl w:val="0"/>
                <w:numId w:val="244"/>
              </w:numPr>
              <w:spacing w:after="0" w:line="360" w:lineRule="auto"/>
              <w:ind w:left="0" w:hanging="2"/>
              <w:contextualSpacing/>
              <w:jc w:val="center"/>
              <w:rPr>
                <w:rFonts w:ascii="Times New Roman" w:hAnsi="Times New Roman" w:cs="Times New Roman"/>
                <w:sz w:val="24"/>
                <w:szCs w:val="24"/>
              </w:rPr>
            </w:pPr>
            <w:bookmarkStart w:id="3850" w:name="_Toc21701"/>
            <w:bookmarkStart w:id="3851" w:name="_Toc197069551"/>
            <w:bookmarkEnd w:id="3850"/>
            <w:bookmarkEnd w:id="3851"/>
          </w:p>
        </w:tc>
        <w:tc>
          <w:tcPr>
            <w:tcW w:w="2600" w:type="dxa"/>
          </w:tcPr>
          <w:p w14:paraId="7E6648A0" w14:textId="77777777" w:rsidR="00CD73D4" w:rsidRDefault="00D00622">
            <w:pPr>
              <w:spacing w:after="0" w:line="360" w:lineRule="auto"/>
              <w:ind w:left="0" w:hanging="2"/>
              <w:rPr>
                <w:rFonts w:ascii="Times New Roman" w:hAnsi="Times New Roman" w:cs="Times New Roman"/>
                <w:sz w:val="24"/>
                <w:szCs w:val="24"/>
              </w:rPr>
            </w:pPr>
            <w:bookmarkStart w:id="3852" w:name="_Toc1642"/>
            <w:bookmarkStart w:id="3853" w:name="_Toc197069552"/>
            <w:r>
              <w:rPr>
                <w:rFonts w:ascii="Times New Roman" w:hAnsi="Times New Roman" w:cs="Times New Roman"/>
                <w:sz w:val="24"/>
                <w:szCs w:val="24"/>
              </w:rPr>
              <w:t>Whiteboard/Smart board</w:t>
            </w:r>
            <w:bookmarkEnd w:id="3852"/>
            <w:bookmarkEnd w:id="3853"/>
          </w:p>
        </w:tc>
        <w:tc>
          <w:tcPr>
            <w:tcW w:w="1583" w:type="dxa"/>
          </w:tcPr>
          <w:p w14:paraId="7E6648A1"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8A2" w14:textId="77777777" w:rsidR="00CD73D4" w:rsidRDefault="00D00622">
            <w:pPr>
              <w:spacing w:after="0" w:line="360" w:lineRule="auto"/>
              <w:ind w:left="0" w:hanging="2"/>
              <w:rPr>
                <w:rFonts w:ascii="Times New Roman" w:hAnsi="Times New Roman" w:cs="Times New Roman"/>
                <w:sz w:val="24"/>
                <w:szCs w:val="24"/>
              </w:rPr>
            </w:pPr>
            <w:bookmarkStart w:id="3854" w:name="_Toc11168"/>
            <w:bookmarkStart w:id="3855" w:name="_Toc197069553"/>
            <w:r>
              <w:rPr>
                <w:rFonts w:ascii="Times New Roman" w:hAnsi="Times New Roman" w:cs="Times New Roman"/>
                <w:sz w:val="24"/>
                <w:szCs w:val="24"/>
              </w:rPr>
              <w:t>1</w:t>
            </w:r>
            <w:bookmarkEnd w:id="3854"/>
            <w:bookmarkEnd w:id="3855"/>
          </w:p>
        </w:tc>
        <w:tc>
          <w:tcPr>
            <w:tcW w:w="1778" w:type="dxa"/>
          </w:tcPr>
          <w:p w14:paraId="7E6648A3" w14:textId="77777777" w:rsidR="00CD73D4" w:rsidRDefault="00D00622">
            <w:pPr>
              <w:spacing w:after="0" w:line="360" w:lineRule="auto"/>
              <w:ind w:left="0" w:hanging="2"/>
              <w:rPr>
                <w:rFonts w:ascii="Times New Roman" w:hAnsi="Times New Roman" w:cs="Times New Roman"/>
                <w:sz w:val="24"/>
                <w:szCs w:val="24"/>
              </w:rPr>
            </w:pPr>
            <w:bookmarkStart w:id="3856" w:name="_Toc16316"/>
            <w:bookmarkStart w:id="3857" w:name="_Toc197069554"/>
            <w:r>
              <w:rPr>
                <w:rFonts w:ascii="Times New Roman" w:hAnsi="Times New Roman" w:cs="Times New Roman"/>
                <w:sz w:val="24"/>
                <w:szCs w:val="24"/>
              </w:rPr>
              <w:t>1:25</w:t>
            </w:r>
            <w:bookmarkEnd w:id="3856"/>
            <w:bookmarkEnd w:id="3857"/>
          </w:p>
        </w:tc>
      </w:tr>
      <w:tr w:rsidR="00CD73D4" w14:paraId="7E6648AA" w14:textId="77777777">
        <w:tc>
          <w:tcPr>
            <w:tcW w:w="1462" w:type="dxa"/>
          </w:tcPr>
          <w:p w14:paraId="7E6648A5" w14:textId="77777777" w:rsidR="00CD73D4" w:rsidRDefault="00CD73D4">
            <w:pPr>
              <w:numPr>
                <w:ilvl w:val="0"/>
                <w:numId w:val="244"/>
              </w:numPr>
              <w:spacing w:after="0" w:line="360" w:lineRule="auto"/>
              <w:ind w:left="0" w:hanging="2"/>
              <w:contextualSpacing/>
              <w:jc w:val="center"/>
              <w:rPr>
                <w:rFonts w:ascii="Times New Roman" w:hAnsi="Times New Roman" w:cs="Times New Roman"/>
                <w:sz w:val="24"/>
                <w:szCs w:val="24"/>
              </w:rPr>
            </w:pPr>
            <w:bookmarkStart w:id="3858" w:name="_Toc8612"/>
            <w:bookmarkStart w:id="3859" w:name="_Toc197069555"/>
            <w:bookmarkEnd w:id="3858"/>
            <w:bookmarkEnd w:id="3859"/>
          </w:p>
        </w:tc>
        <w:tc>
          <w:tcPr>
            <w:tcW w:w="2600" w:type="dxa"/>
          </w:tcPr>
          <w:p w14:paraId="7E6648A6" w14:textId="77777777" w:rsidR="00CD73D4" w:rsidRDefault="00D00622">
            <w:pPr>
              <w:spacing w:after="0" w:line="360" w:lineRule="auto"/>
              <w:ind w:left="0" w:hanging="2"/>
              <w:rPr>
                <w:rFonts w:ascii="Times New Roman" w:hAnsi="Times New Roman" w:cs="Times New Roman"/>
                <w:sz w:val="24"/>
                <w:szCs w:val="24"/>
              </w:rPr>
            </w:pPr>
            <w:bookmarkStart w:id="3860" w:name="_Toc25827"/>
            <w:bookmarkStart w:id="3861" w:name="_Toc197069556"/>
            <w:r>
              <w:rPr>
                <w:rFonts w:ascii="Times New Roman" w:hAnsi="Times New Roman" w:cs="Times New Roman"/>
                <w:sz w:val="24"/>
                <w:szCs w:val="24"/>
              </w:rPr>
              <w:t>Desktop/computer</w:t>
            </w:r>
            <w:bookmarkEnd w:id="3860"/>
            <w:bookmarkEnd w:id="3861"/>
          </w:p>
        </w:tc>
        <w:tc>
          <w:tcPr>
            <w:tcW w:w="1583" w:type="dxa"/>
          </w:tcPr>
          <w:p w14:paraId="7E6648A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8A8" w14:textId="77777777" w:rsidR="00CD73D4" w:rsidRDefault="00D00622">
            <w:pPr>
              <w:spacing w:after="0" w:line="360" w:lineRule="auto"/>
              <w:ind w:left="0" w:hanging="2"/>
              <w:rPr>
                <w:rFonts w:ascii="Times New Roman" w:hAnsi="Times New Roman" w:cs="Times New Roman"/>
                <w:sz w:val="24"/>
                <w:szCs w:val="24"/>
              </w:rPr>
            </w:pPr>
            <w:bookmarkStart w:id="3862" w:name="_Toc21805"/>
            <w:bookmarkStart w:id="3863" w:name="_Toc197069557"/>
            <w:r>
              <w:rPr>
                <w:rFonts w:ascii="Times New Roman" w:hAnsi="Times New Roman" w:cs="Times New Roman"/>
                <w:sz w:val="24"/>
                <w:szCs w:val="24"/>
              </w:rPr>
              <w:t>1</w:t>
            </w:r>
            <w:bookmarkEnd w:id="3862"/>
            <w:bookmarkEnd w:id="3863"/>
          </w:p>
        </w:tc>
        <w:tc>
          <w:tcPr>
            <w:tcW w:w="1778" w:type="dxa"/>
          </w:tcPr>
          <w:p w14:paraId="7E6648A9" w14:textId="77777777" w:rsidR="00CD73D4" w:rsidRDefault="00D00622">
            <w:pPr>
              <w:spacing w:after="0" w:line="360" w:lineRule="auto"/>
              <w:ind w:left="0" w:hanging="2"/>
              <w:rPr>
                <w:rFonts w:ascii="Times New Roman" w:hAnsi="Times New Roman" w:cs="Times New Roman"/>
                <w:sz w:val="24"/>
                <w:szCs w:val="24"/>
              </w:rPr>
            </w:pPr>
            <w:bookmarkStart w:id="3864" w:name="_Toc14188"/>
            <w:bookmarkStart w:id="3865" w:name="_Toc197069558"/>
            <w:r>
              <w:rPr>
                <w:rFonts w:ascii="Times New Roman" w:hAnsi="Times New Roman" w:cs="Times New Roman"/>
                <w:sz w:val="24"/>
                <w:szCs w:val="24"/>
              </w:rPr>
              <w:t>1:25</w:t>
            </w:r>
            <w:bookmarkEnd w:id="3864"/>
            <w:bookmarkEnd w:id="3865"/>
          </w:p>
        </w:tc>
      </w:tr>
      <w:tr w:rsidR="00CD73D4" w14:paraId="7E6648B0" w14:textId="77777777">
        <w:tc>
          <w:tcPr>
            <w:tcW w:w="1462" w:type="dxa"/>
          </w:tcPr>
          <w:p w14:paraId="7E6648AB" w14:textId="77777777" w:rsidR="00CD73D4" w:rsidRDefault="00CD73D4">
            <w:pPr>
              <w:numPr>
                <w:ilvl w:val="0"/>
                <w:numId w:val="244"/>
              </w:numPr>
              <w:spacing w:after="0" w:line="360" w:lineRule="auto"/>
              <w:ind w:left="0" w:hanging="2"/>
              <w:contextualSpacing/>
              <w:jc w:val="center"/>
              <w:rPr>
                <w:rFonts w:ascii="Times New Roman" w:hAnsi="Times New Roman" w:cs="Times New Roman"/>
                <w:sz w:val="24"/>
                <w:szCs w:val="24"/>
              </w:rPr>
            </w:pPr>
            <w:bookmarkStart w:id="3866" w:name="_Toc5067"/>
            <w:bookmarkStart w:id="3867" w:name="_Toc197069559"/>
            <w:bookmarkEnd w:id="3866"/>
            <w:bookmarkEnd w:id="3867"/>
          </w:p>
        </w:tc>
        <w:tc>
          <w:tcPr>
            <w:tcW w:w="2600" w:type="dxa"/>
          </w:tcPr>
          <w:p w14:paraId="7E6648AC" w14:textId="77777777" w:rsidR="00CD73D4" w:rsidRDefault="00D00622">
            <w:pPr>
              <w:spacing w:after="0" w:line="360" w:lineRule="auto"/>
              <w:ind w:left="0" w:hanging="2"/>
              <w:rPr>
                <w:rFonts w:ascii="Times New Roman" w:hAnsi="Times New Roman" w:cs="Times New Roman"/>
                <w:sz w:val="24"/>
                <w:szCs w:val="24"/>
              </w:rPr>
            </w:pPr>
            <w:bookmarkStart w:id="3868" w:name="_Toc24587"/>
            <w:bookmarkStart w:id="3869" w:name="_Toc197069560"/>
            <w:r>
              <w:rPr>
                <w:rFonts w:ascii="Times New Roman" w:hAnsi="Times New Roman" w:cs="Times New Roman"/>
                <w:sz w:val="24"/>
                <w:szCs w:val="24"/>
              </w:rPr>
              <w:t>Lecture/Theory room</w:t>
            </w:r>
            <w:bookmarkEnd w:id="3868"/>
            <w:bookmarkEnd w:id="3869"/>
          </w:p>
        </w:tc>
        <w:tc>
          <w:tcPr>
            <w:tcW w:w="1583" w:type="dxa"/>
          </w:tcPr>
          <w:p w14:paraId="7E6648A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8AE" w14:textId="77777777" w:rsidR="00CD73D4" w:rsidRDefault="00D00622">
            <w:pPr>
              <w:spacing w:after="0" w:line="360" w:lineRule="auto"/>
              <w:ind w:left="0" w:hanging="2"/>
              <w:rPr>
                <w:rFonts w:ascii="Times New Roman" w:hAnsi="Times New Roman" w:cs="Times New Roman"/>
                <w:sz w:val="24"/>
                <w:szCs w:val="24"/>
              </w:rPr>
            </w:pPr>
            <w:bookmarkStart w:id="3870" w:name="_Toc22303"/>
            <w:bookmarkStart w:id="3871" w:name="_Toc197069561"/>
            <w:r>
              <w:rPr>
                <w:rFonts w:ascii="Times New Roman" w:hAnsi="Times New Roman" w:cs="Times New Roman"/>
                <w:sz w:val="24"/>
                <w:szCs w:val="24"/>
              </w:rPr>
              <w:t>1</w:t>
            </w:r>
            <w:bookmarkEnd w:id="3870"/>
            <w:bookmarkEnd w:id="3871"/>
          </w:p>
        </w:tc>
        <w:tc>
          <w:tcPr>
            <w:tcW w:w="1778" w:type="dxa"/>
          </w:tcPr>
          <w:p w14:paraId="7E6648AF" w14:textId="77777777" w:rsidR="00CD73D4" w:rsidRDefault="00D00622">
            <w:pPr>
              <w:spacing w:after="0" w:line="360" w:lineRule="auto"/>
              <w:ind w:left="0" w:hanging="2"/>
              <w:rPr>
                <w:rFonts w:ascii="Times New Roman" w:hAnsi="Times New Roman" w:cs="Times New Roman"/>
                <w:sz w:val="24"/>
                <w:szCs w:val="24"/>
              </w:rPr>
            </w:pPr>
            <w:bookmarkStart w:id="3872" w:name="_Toc7835"/>
            <w:bookmarkStart w:id="3873" w:name="_Toc197069562"/>
            <w:r>
              <w:rPr>
                <w:rFonts w:ascii="Times New Roman" w:hAnsi="Times New Roman" w:cs="Times New Roman"/>
                <w:sz w:val="24"/>
                <w:szCs w:val="24"/>
              </w:rPr>
              <w:t>1:25</w:t>
            </w:r>
            <w:bookmarkEnd w:id="3872"/>
            <w:bookmarkEnd w:id="3873"/>
          </w:p>
        </w:tc>
      </w:tr>
      <w:tr w:rsidR="00CD73D4" w14:paraId="7E6648B6" w14:textId="77777777">
        <w:tc>
          <w:tcPr>
            <w:tcW w:w="1462" w:type="dxa"/>
          </w:tcPr>
          <w:p w14:paraId="7E6648B1" w14:textId="77777777" w:rsidR="00CD73D4" w:rsidRDefault="00CD73D4">
            <w:pPr>
              <w:numPr>
                <w:ilvl w:val="0"/>
                <w:numId w:val="244"/>
              </w:numPr>
              <w:spacing w:after="0" w:line="360" w:lineRule="auto"/>
              <w:ind w:left="0" w:hanging="2"/>
              <w:contextualSpacing/>
              <w:jc w:val="center"/>
              <w:rPr>
                <w:rFonts w:ascii="Times New Roman" w:hAnsi="Times New Roman" w:cs="Times New Roman"/>
                <w:sz w:val="24"/>
                <w:szCs w:val="24"/>
              </w:rPr>
            </w:pPr>
            <w:bookmarkStart w:id="3874" w:name="_Toc16747"/>
            <w:bookmarkStart w:id="3875" w:name="_Toc197069563"/>
            <w:bookmarkEnd w:id="3874"/>
            <w:bookmarkEnd w:id="3875"/>
          </w:p>
        </w:tc>
        <w:tc>
          <w:tcPr>
            <w:tcW w:w="2600" w:type="dxa"/>
          </w:tcPr>
          <w:p w14:paraId="7E6648B2" w14:textId="77777777" w:rsidR="00CD73D4" w:rsidRDefault="00D00622">
            <w:pPr>
              <w:spacing w:after="0" w:line="360" w:lineRule="auto"/>
              <w:ind w:left="0" w:hanging="2"/>
              <w:rPr>
                <w:rFonts w:ascii="Times New Roman" w:hAnsi="Times New Roman" w:cs="Times New Roman"/>
                <w:sz w:val="24"/>
                <w:szCs w:val="24"/>
              </w:rPr>
            </w:pPr>
            <w:bookmarkStart w:id="3876" w:name="_Toc11998"/>
            <w:bookmarkStart w:id="3877" w:name="_Toc197069564"/>
            <w:r>
              <w:rPr>
                <w:rFonts w:ascii="Times New Roman" w:hAnsi="Times New Roman" w:cs="Times New Roman"/>
                <w:sz w:val="24"/>
                <w:szCs w:val="24"/>
              </w:rPr>
              <w:t>Animal farm</w:t>
            </w:r>
            <w:bookmarkEnd w:id="3876"/>
            <w:bookmarkEnd w:id="3877"/>
          </w:p>
        </w:tc>
        <w:tc>
          <w:tcPr>
            <w:tcW w:w="1583" w:type="dxa"/>
          </w:tcPr>
          <w:p w14:paraId="7E6648B3" w14:textId="77777777" w:rsidR="00CD73D4" w:rsidRDefault="00D00622">
            <w:pPr>
              <w:spacing w:after="0" w:line="360" w:lineRule="auto"/>
              <w:ind w:left="0" w:hanging="2"/>
              <w:rPr>
                <w:rFonts w:ascii="Times New Roman" w:hAnsi="Times New Roman" w:cs="Times New Roman"/>
                <w:sz w:val="24"/>
                <w:szCs w:val="24"/>
              </w:rPr>
            </w:pPr>
            <w:bookmarkStart w:id="3878" w:name="_Toc24528"/>
            <w:bookmarkStart w:id="3879" w:name="_Toc197069565"/>
            <w:r>
              <w:rPr>
                <w:rFonts w:ascii="Times New Roman" w:hAnsi="Times New Roman" w:cs="Times New Roman"/>
                <w:sz w:val="24"/>
                <w:szCs w:val="24"/>
              </w:rPr>
              <w:t>As guided by KVB</w:t>
            </w:r>
            <w:bookmarkEnd w:id="3878"/>
            <w:bookmarkEnd w:id="3879"/>
          </w:p>
        </w:tc>
        <w:tc>
          <w:tcPr>
            <w:tcW w:w="1177" w:type="dxa"/>
          </w:tcPr>
          <w:p w14:paraId="7E6648B4" w14:textId="77777777" w:rsidR="00CD73D4" w:rsidRDefault="00D00622">
            <w:pPr>
              <w:spacing w:after="0" w:line="360" w:lineRule="auto"/>
              <w:ind w:left="0" w:hanging="2"/>
              <w:rPr>
                <w:rFonts w:ascii="Times New Roman" w:hAnsi="Times New Roman" w:cs="Times New Roman"/>
                <w:sz w:val="24"/>
                <w:szCs w:val="24"/>
              </w:rPr>
            </w:pPr>
            <w:bookmarkStart w:id="3880" w:name="_Toc12365"/>
            <w:bookmarkStart w:id="3881" w:name="_Toc197069566"/>
            <w:r>
              <w:rPr>
                <w:rFonts w:ascii="Times New Roman" w:hAnsi="Times New Roman" w:cs="Times New Roman"/>
                <w:sz w:val="24"/>
                <w:szCs w:val="24"/>
              </w:rPr>
              <w:t>1</w:t>
            </w:r>
            <w:bookmarkEnd w:id="3880"/>
            <w:bookmarkEnd w:id="3881"/>
          </w:p>
        </w:tc>
        <w:tc>
          <w:tcPr>
            <w:tcW w:w="1778" w:type="dxa"/>
          </w:tcPr>
          <w:p w14:paraId="7E6648B5" w14:textId="77777777" w:rsidR="00CD73D4" w:rsidRDefault="00D00622">
            <w:pPr>
              <w:spacing w:after="0" w:line="360" w:lineRule="auto"/>
              <w:ind w:left="0" w:hanging="2"/>
              <w:rPr>
                <w:rFonts w:ascii="Times New Roman" w:hAnsi="Times New Roman" w:cs="Times New Roman"/>
                <w:sz w:val="24"/>
                <w:szCs w:val="24"/>
              </w:rPr>
            </w:pPr>
            <w:bookmarkStart w:id="3882" w:name="_Toc26448"/>
            <w:bookmarkStart w:id="3883" w:name="_Toc197069567"/>
            <w:r>
              <w:rPr>
                <w:rFonts w:ascii="Times New Roman" w:hAnsi="Times New Roman" w:cs="Times New Roman"/>
                <w:sz w:val="24"/>
                <w:szCs w:val="24"/>
              </w:rPr>
              <w:t>1:25</w:t>
            </w:r>
            <w:bookmarkEnd w:id="3882"/>
            <w:bookmarkEnd w:id="3883"/>
          </w:p>
        </w:tc>
      </w:tr>
      <w:tr w:rsidR="00CD73D4" w14:paraId="7E6648BC" w14:textId="77777777">
        <w:tc>
          <w:tcPr>
            <w:tcW w:w="1462" w:type="dxa"/>
          </w:tcPr>
          <w:p w14:paraId="7E6648B7" w14:textId="77777777" w:rsidR="00CD73D4" w:rsidRDefault="00CD73D4">
            <w:pPr>
              <w:numPr>
                <w:ilvl w:val="0"/>
                <w:numId w:val="244"/>
              </w:numPr>
              <w:spacing w:after="0" w:line="360" w:lineRule="auto"/>
              <w:ind w:left="0" w:hanging="2"/>
              <w:contextualSpacing/>
              <w:jc w:val="center"/>
              <w:rPr>
                <w:rFonts w:ascii="Times New Roman" w:hAnsi="Times New Roman" w:cs="Times New Roman"/>
                <w:sz w:val="24"/>
                <w:szCs w:val="24"/>
              </w:rPr>
            </w:pPr>
            <w:bookmarkStart w:id="3884" w:name="_Toc4487"/>
            <w:bookmarkStart w:id="3885" w:name="_Toc197069568"/>
            <w:bookmarkEnd w:id="3884"/>
            <w:bookmarkEnd w:id="3885"/>
          </w:p>
        </w:tc>
        <w:tc>
          <w:tcPr>
            <w:tcW w:w="2600" w:type="dxa"/>
          </w:tcPr>
          <w:p w14:paraId="7E6648B8" w14:textId="77777777" w:rsidR="00CD73D4" w:rsidRDefault="00D00622">
            <w:pPr>
              <w:spacing w:after="0" w:line="360" w:lineRule="auto"/>
              <w:ind w:left="0" w:hanging="2"/>
              <w:rPr>
                <w:rFonts w:ascii="Times New Roman" w:hAnsi="Times New Roman" w:cs="Times New Roman"/>
                <w:sz w:val="24"/>
                <w:szCs w:val="24"/>
              </w:rPr>
            </w:pPr>
            <w:bookmarkStart w:id="3886" w:name="_Toc2830"/>
            <w:bookmarkStart w:id="3887" w:name="_Toc197069569"/>
            <w:r>
              <w:rPr>
                <w:rFonts w:ascii="Times New Roman" w:hAnsi="Times New Roman" w:cs="Times New Roman"/>
                <w:sz w:val="24"/>
                <w:szCs w:val="24"/>
              </w:rPr>
              <w:t>Library</w:t>
            </w:r>
            <w:bookmarkEnd w:id="3886"/>
            <w:bookmarkEnd w:id="3887"/>
            <w:r>
              <w:rPr>
                <w:rFonts w:ascii="Times New Roman" w:hAnsi="Times New Roman" w:cs="Times New Roman"/>
                <w:sz w:val="24"/>
                <w:szCs w:val="24"/>
              </w:rPr>
              <w:t xml:space="preserve"> </w:t>
            </w:r>
          </w:p>
        </w:tc>
        <w:tc>
          <w:tcPr>
            <w:tcW w:w="1583" w:type="dxa"/>
          </w:tcPr>
          <w:p w14:paraId="7E6648B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8BA" w14:textId="77777777" w:rsidR="00CD73D4" w:rsidRDefault="00D00622">
            <w:pPr>
              <w:spacing w:after="0" w:line="360" w:lineRule="auto"/>
              <w:ind w:left="0" w:hanging="2"/>
              <w:rPr>
                <w:rFonts w:ascii="Times New Roman" w:hAnsi="Times New Roman" w:cs="Times New Roman"/>
                <w:sz w:val="24"/>
                <w:szCs w:val="24"/>
              </w:rPr>
            </w:pPr>
            <w:bookmarkStart w:id="3888" w:name="_Toc17441"/>
            <w:bookmarkStart w:id="3889" w:name="_Toc197069570"/>
            <w:r>
              <w:rPr>
                <w:rFonts w:ascii="Times New Roman" w:hAnsi="Times New Roman" w:cs="Times New Roman"/>
                <w:sz w:val="24"/>
                <w:szCs w:val="24"/>
              </w:rPr>
              <w:t>1</w:t>
            </w:r>
            <w:bookmarkEnd w:id="3888"/>
            <w:bookmarkEnd w:id="3889"/>
          </w:p>
        </w:tc>
        <w:tc>
          <w:tcPr>
            <w:tcW w:w="1778" w:type="dxa"/>
          </w:tcPr>
          <w:p w14:paraId="7E6648BB" w14:textId="77777777" w:rsidR="00CD73D4" w:rsidRDefault="00D00622">
            <w:pPr>
              <w:spacing w:after="0" w:line="360" w:lineRule="auto"/>
              <w:ind w:left="0" w:hanging="2"/>
              <w:rPr>
                <w:rFonts w:ascii="Times New Roman" w:hAnsi="Times New Roman" w:cs="Times New Roman"/>
                <w:sz w:val="24"/>
                <w:szCs w:val="24"/>
              </w:rPr>
            </w:pPr>
            <w:bookmarkStart w:id="3890" w:name="_Toc15717"/>
            <w:bookmarkStart w:id="3891" w:name="_Toc197069571"/>
            <w:r>
              <w:rPr>
                <w:rFonts w:ascii="Times New Roman" w:hAnsi="Times New Roman" w:cs="Times New Roman"/>
                <w:sz w:val="24"/>
                <w:szCs w:val="24"/>
              </w:rPr>
              <w:t>1:25</w:t>
            </w:r>
            <w:bookmarkEnd w:id="3890"/>
            <w:bookmarkEnd w:id="3891"/>
          </w:p>
        </w:tc>
      </w:tr>
      <w:tr w:rsidR="00CD73D4" w14:paraId="7E6648C2" w14:textId="77777777">
        <w:tc>
          <w:tcPr>
            <w:tcW w:w="1462" w:type="dxa"/>
          </w:tcPr>
          <w:p w14:paraId="7E6648BD" w14:textId="77777777" w:rsidR="00CD73D4" w:rsidRDefault="00CD73D4">
            <w:pPr>
              <w:numPr>
                <w:ilvl w:val="0"/>
                <w:numId w:val="244"/>
              </w:numPr>
              <w:spacing w:after="0" w:line="360" w:lineRule="auto"/>
              <w:ind w:left="0" w:hanging="2"/>
              <w:contextualSpacing/>
              <w:jc w:val="center"/>
              <w:rPr>
                <w:rFonts w:ascii="Times New Roman" w:hAnsi="Times New Roman" w:cs="Times New Roman"/>
                <w:sz w:val="24"/>
                <w:szCs w:val="24"/>
              </w:rPr>
            </w:pPr>
            <w:bookmarkStart w:id="3892" w:name="_Toc25556"/>
            <w:bookmarkStart w:id="3893" w:name="_Toc197069572"/>
            <w:bookmarkEnd w:id="3892"/>
            <w:bookmarkEnd w:id="3893"/>
          </w:p>
        </w:tc>
        <w:tc>
          <w:tcPr>
            <w:tcW w:w="2600" w:type="dxa"/>
          </w:tcPr>
          <w:p w14:paraId="7E6648BE" w14:textId="77777777" w:rsidR="00CD73D4" w:rsidRDefault="00D00622">
            <w:pPr>
              <w:spacing w:after="0" w:line="360" w:lineRule="auto"/>
              <w:ind w:left="0" w:hanging="2"/>
              <w:rPr>
                <w:rFonts w:ascii="Times New Roman" w:hAnsi="Times New Roman" w:cs="Times New Roman"/>
                <w:sz w:val="24"/>
                <w:szCs w:val="24"/>
              </w:rPr>
            </w:pPr>
            <w:bookmarkStart w:id="3894" w:name="_Toc31427"/>
            <w:bookmarkStart w:id="3895" w:name="_Toc197069573"/>
            <w:r>
              <w:rPr>
                <w:rFonts w:ascii="Times New Roman" w:hAnsi="Times New Roman" w:cs="Times New Roman"/>
                <w:sz w:val="24"/>
                <w:szCs w:val="24"/>
              </w:rPr>
              <w:t>E-Library</w:t>
            </w:r>
            <w:bookmarkEnd w:id="3894"/>
            <w:bookmarkEnd w:id="3895"/>
          </w:p>
        </w:tc>
        <w:tc>
          <w:tcPr>
            <w:tcW w:w="1583" w:type="dxa"/>
          </w:tcPr>
          <w:p w14:paraId="7E6648B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8C0" w14:textId="77777777" w:rsidR="00CD73D4" w:rsidRDefault="00D00622">
            <w:pPr>
              <w:spacing w:after="0" w:line="360" w:lineRule="auto"/>
              <w:ind w:left="0" w:hanging="2"/>
              <w:rPr>
                <w:rFonts w:ascii="Times New Roman" w:hAnsi="Times New Roman" w:cs="Times New Roman"/>
                <w:sz w:val="24"/>
                <w:szCs w:val="24"/>
              </w:rPr>
            </w:pPr>
            <w:bookmarkStart w:id="3896" w:name="_Toc5229"/>
            <w:bookmarkStart w:id="3897" w:name="_Toc197069574"/>
            <w:r>
              <w:rPr>
                <w:rFonts w:ascii="Times New Roman" w:hAnsi="Times New Roman" w:cs="Times New Roman"/>
                <w:sz w:val="24"/>
                <w:szCs w:val="24"/>
              </w:rPr>
              <w:t>1</w:t>
            </w:r>
            <w:bookmarkEnd w:id="3896"/>
            <w:bookmarkEnd w:id="3897"/>
          </w:p>
        </w:tc>
        <w:tc>
          <w:tcPr>
            <w:tcW w:w="1778" w:type="dxa"/>
          </w:tcPr>
          <w:p w14:paraId="7E6648C1" w14:textId="77777777" w:rsidR="00CD73D4" w:rsidRDefault="00D00622">
            <w:pPr>
              <w:spacing w:after="0" w:line="360" w:lineRule="auto"/>
              <w:ind w:left="0" w:hanging="2"/>
              <w:rPr>
                <w:rFonts w:ascii="Times New Roman" w:hAnsi="Times New Roman" w:cs="Times New Roman"/>
                <w:sz w:val="24"/>
                <w:szCs w:val="24"/>
              </w:rPr>
            </w:pPr>
            <w:bookmarkStart w:id="3898" w:name="_Toc29817"/>
            <w:bookmarkStart w:id="3899" w:name="_Toc197069575"/>
            <w:r>
              <w:rPr>
                <w:rFonts w:ascii="Times New Roman" w:hAnsi="Times New Roman" w:cs="Times New Roman"/>
                <w:sz w:val="24"/>
                <w:szCs w:val="24"/>
              </w:rPr>
              <w:t>1:25</w:t>
            </w:r>
            <w:bookmarkEnd w:id="3898"/>
            <w:bookmarkEnd w:id="3899"/>
          </w:p>
        </w:tc>
      </w:tr>
    </w:tbl>
    <w:p w14:paraId="7E6648C3" w14:textId="77777777" w:rsidR="00CD73D4" w:rsidRDefault="00CD73D4">
      <w:pPr>
        <w:spacing w:after="0" w:line="360" w:lineRule="auto"/>
        <w:rPr>
          <w:rFonts w:ascii="Times New Roman" w:eastAsia="SimSun" w:hAnsi="Times New Roman" w:cs="Times New Roman"/>
          <w:color w:val="000000"/>
          <w:sz w:val="24"/>
          <w:szCs w:val="24"/>
        </w:rPr>
      </w:pPr>
    </w:p>
    <w:p w14:paraId="7E6648C4" w14:textId="77777777" w:rsidR="00CD73D4" w:rsidRDefault="00CD73D4">
      <w:pPr>
        <w:spacing w:after="0" w:line="360" w:lineRule="auto"/>
        <w:rPr>
          <w:rFonts w:ascii="Times New Roman" w:eastAsia="SimSun" w:hAnsi="Times New Roman" w:cs="Times New Roman"/>
          <w:color w:val="000000"/>
          <w:sz w:val="24"/>
          <w:szCs w:val="24"/>
        </w:rPr>
      </w:pPr>
    </w:p>
    <w:p w14:paraId="7E6648C5" w14:textId="77777777" w:rsidR="00CD73D4" w:rsidRDefault="00CD73D4">
      <w:pPr>
        <w:spacing w:after="0" w:line="360" w:lineRule="auto"/>
        <w:rPr>
          <w:rFonts w:ascii="Times New Roman" w:eastAsia="SimSun" w:hAnsi="Times New Roman" w:cs="Times New Roman"/>
          <w:b/>
          <w:sz w:val="24"/>
          <w:szCs w:val="24"/>
        </w:rPr>
      </w:pPr>
    </w:p>
    <w:p w14:paraId="7E6648C6" w14:textId="77777777" w:rsidR="00CD73D4" w:rsidRDefault="00CD73D4">
      <w:pPr>
        <w:spacing w:after="0" w:line="360" w:lineRule="auto"/>
        <w:jc w:val="center"/>
        <w:rPr>
          <w:rFonts w:ascii="Times New Roman" w:hAnsi="Times New Roman" w:cs="Times New Roman"/>
          <w:b/>
          <w:color w:val="000000"/>
          <w:sz w:val="24"/>
          <w:szCs w:val="24"/>
        </w:rPr>
      </w:pPr>
    </w:p>
    <w:p w14:paraId="7E6648C7" w14:textId="77777777" w:rsidR="00CD73D4" w:rsidRDefault="00CD73D4">
      <w:pPr>
        <w:spacing w:after="0" w:line="360" w:lineRule="auto"/>
        <w:jc w:val="center"/>
        <w:rPr>
          <w:rFonts w:ascii="Times New Roman" w:hAnsi="Times New Roman" w:cs="Times New Roman"/>
          <w:b/>
          <w:color w:val="000000"/>
          <w:sz w:val="24"/>
          <w:szCs w:val="24"/>
        </w:rPr>
      </w:pPr>
    </w:p>
    <w:p w14:paraId="7E6648C8" w14:textId="77777777" w:rsidR="00CD73D4" w:rsidRDefault="00CD73D4">
      <w:pPr>
        <w:spacing w:after="0" w:line="360" w:lineRule="auto"/>
        <w:jc w:val="center"/>
        <w:rPr>
          <w:rFonts w:ascii="Times New Roman" w:hAnsi="Times New Roman" w:cs="Times New Roman"/>
          <w:b/>
          <w:color w:val="000000"/>
          <w:sz w:val="24"/>
          <w:szCs w:val="24"/>
        </w:rPr>
      </w:pPr>
    </w:p>
    <w:p w14:paraId="7E6648C9" w14:textId="77777777" w:rsidR="00CD73D4" w:rsidRDefault="00CD73D4">
      <w:pPr>
        <w:spacing w:after="0" w:line="360" w:lineRule="auto"/>
        <w:jc w:val="center"/>
        <w:rPr>
          <w:rFonts w:ascii="Times New Roman" w:hAnsi="Times New Roman" w:cs="Times New Roman"/>
          <w:b/>
          <w:color w:val="000000"/>
          <w:sz w:val="24"/>
          <w:szCs w:val="24"/>
        </w:rPr>
      </w:pPr>
    </w:p>
    <w:p w14:paraId="7E6648CA" w14:textId="77777777" w:rsidR="00CD73D4" w:rsidRDefault="00CD73D4">
      <w:pPr>
        <w:spacing w:after="0" w:line="360" w:lineRule="auto"/>
        <w:jc w:val="center"/>
        <w:rPr>
          <w:rFonts w:ascii="Times New Roman" w:hAnsi="Times New Roman" w:cs="Times New Roman"/>
          <w:b/>
          <w:color w:val="000000"/>
          <w:sz w:val="24"/>
          <w:szCs w:val="24"/>
        </w:rPr>
      </w:pPr>
    </w:p>
    <w:p w14:paraId="7E6648CB" w14:textId="77777777" w:rsidR="00CD73D4" w:rsidRDefault="00CD73D4">
      <w:pPr>
        <w:spacing w:after="0" w:line="360" w:lineRule="auto"/>
        <w:jc w:val="center"/>
        <w:rPr>
          <w:rFonts w:ascii="Times New Roman" w:hAnsi="Times New Roman" w:cs="Times New Roman"/>
          <w:b/>
          <w:color w:val="000000"/>
          <w:sz w:val="24"/>
          <w:szCs w:val="24"/>
        </w:rPr>
      </w:pPr>
    </w:p>
    <w:p w14:paraId="7E6648CC" w14:textId="77777777" w:rsidR="00CD73D4" w:rsidRDefault="00CD73D4">
      <w:pPr>
        <w:spacing w:after="0" w:line="360" w:lineRule="auto"/>
        <w:jc w:val="center"/>
        <w:rPr>
          <w:rFonts w:ascii="Times New Roman" w:hAnsi="Times New Roman" w:cs="Times New Roman"/>
          <w:b/>
          <w:color w:val="000000"/>
          <w:sz w:val="24"/>
          <w:szCs w:val="24"/>
        </w:rPr>
      </w:pPr>
    </w:p>
    <w:p w14:paraId="7E6648CD" w14:textId="77777777" w:rsidR="00CD73D4" w:rsidRDefault="00CD73D4">
      <w:pPr>
        <w:spacing w:after="0" w:line="360" w:lineRule="auto"/>
        <w:jc w:val="center"/>
        <w:rPr>
          <w:rFonts w:ascii="Times New Roman" w:hAnsi="Times New Roman" w:cs="Times New Roman"/>
          <w:b/>
          <w:color w:val="000000"/>
          <w:sz w:val="24"/>
          <w:szCs w:val="24"/>
        </w:rPr>
      </w:pPr>
    </w:p>
    <w:p w14:paraId="7E6648CE" w14:textId="77777777" w:rsidR="00CD73D4" w:rsidRDefault="00CD73D4">
      <w:pPr>
        <w:spacing w:after="0" w:line="360" w:lineRule="auto"/>
        <w:jc w:val="center"/>
        <w:rPr>
          <w:rFonts w:ascii="Times New Roman" w:hAnsi="Times New Roman" w:cs="Times New Roman"/>
          <w:b/>
          <w:color w:val="000000"/>
          <w:sz w:val="24"/>
          <w:szCs w:val="24"/>
        </w:rPr>
      </w:pPr>
    </w:p>
    <w:p w14:paraId="7E6648CF" w14:textId="77777777" w:rsidR="00CD73D4" w:rsidRDefault="00CD73D4">
      <w:pPr>
        <w:spacing w:after="0" w:line="360" w:lineRule="auto"/>
        <w:jc w:val="center"/>
        <w:rPr>
          <w:rFonts w:ascii="Times New Roman" w:hAnsi="Times New Roman" w:cs="Times New Roman"/>
          <w:b/>
          <w:color w:val="000000"/>
          <w:sz w:val="24"/>
          <w:szCs w:val="24"/>
        </w:rPr>
      </w:pPr>
    </w:p>
    <w:p w14:paraId="7E6648D0" w14:textId="77777777" w:rsidR="00CD73D4" w:rsidRDefault="00CD73D4">
      <w:pPr>
        <w:spacing w:after="0" w:line="360" w:lineRule="auto"/>
        <w:jc w:val="center"/>
        <w:rPr>
          <w:rFonts w:ascii="Times New Roman" w:hAnsi="Times New Roman" w:cs="Times New Roman"/>
          <w:b/>
          <w:color w:val="000000"/>
          <w:sz w:val="24"/>
          <w:szCs w:val="24"/>
        </w:rPr>
      </w:pPr>
    </w:p>
    <w:p w14:paraId="7E6648D1" w14:textId="77777777" w:rsidR="00CD73D4" w:rsidRDefault="00CD73D4">
      <w:pPr>
        <w:spacing w:after="0" w:line="360" w:lineRule="auto"/>
        <w:jc w:val="center"/>
        <w:rPr>
          <w:rFonts w:ascii="Times New Roman" w:hAnsi="Times New Roman" w:cs="Times New Roman"/>
          <w:b/>
          <w:color w:val="000000"/>
          <w:sz w:val="24"/>
          <w:szCs w:val="24"/>
        </w:rPr>
      </w:pPr>
    </w:p>
    <w:p w14:paraId="7E6648D2" w14:textId="77777777" w:rsidR="00CD73D4" w:rsidRDefault="00D00622">
      <w:pPr>
        <w:spacing w:after="0" w:line="360" w:lineRule="auto"/>
        <w:rPr>
          <w:rStyle w:val="fontstyle01"/>
          <w:rFonts w:ascii="Times New Roman" w:hAnsi="Times New Roman" w:cs="Times New Roman"/>
          <w:b/>
        </w:rPr>
      </w:pPr>
      <w:r>
        <w:rPr>
          <w:rStyle w:val="fontstyle01"/>
          <w:rFonts w:ascii="Times New Roman" w:hAnsi="Times New Roman" w:cs="Times New Roman"/>
          <w:b/>
        </w:rPr>
        <w:br w:type="page"/>
      </w:r>
    </w:p>
    <w:p w14:paraId="7E6648D3"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3900" w:name="_Toc197069576"/>
      <w:r w:rsidRPr="0033526C">
        <w:rPr>
          <w:rFonts w:ascii="Times New Roman" w:hAnsi="Times New Roman" w:cs="Times New Roman"/>
          <w:b/>
          <w:bCs/>
          <w:color w:val="000000" w:themeColor="text1"/>
          <w:sz w:val="24"/>
          <w:szCs w:val="24"/>
        </w:rPr>
        <w:lastRenderedPageBreak/>
        <w:t>ANIMAL HEALTH SKILLS</w:t>
      </w:r>
      <w:bookmarkEnd w:id="3900"/>
    </w:p>
    <w:p w14:paraId="7E6648D4" w14:textId="77777777" w:rsidR="00CD73D4" w:rsidRDefault="00CD73D4">
      <w:pPr>
        <w:spacing w:after="0" w:line="360" w:lineRule="auto"/>
        <w:jc w:val="center"/>
        <w:rPr>
          <w:rFonts w:ascii="Times New Roman" w:eastAsia="Calibri" w:hAnsi="Times New Roman" w:cs="Times New Roman"/>
          <w:b/>
          <w:bCs/>
          <w:sz w:val="24"/>
          <w:szCs w:val="24"/>
        </w:rPr>
      </w:pPr>
    </w:p>
    <w:p w14:paraId="7E6648D5"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Calibri" w:hAnsi="Times New Roman" w:cs="Times New Roman"/>
          <w:b/>
          <w:bCs/>
          <w:sz w:val="24"/>
          <w:szCs w:val="24"/>
        </w:rPr>
        <w:t>ISCED UNIT CODE:</w:t>
      </w:r>
      <w:r>
        <w:rPr>
          <w:rFonts w:ascii="Times New Roman" w:eastAsia="Calibri" w:hAnsi="Times New Roman" w:cs="Times New Roman"/>
          <w:sz w:val="24"/>
          <w:szCs w:val="24"/>
        </w:rPr>
        <w:t xml:space="preserve"> </w:t>
      </w:r>
      <w:r>
        <w:rPr>
          <w:rFonts w:ascii="Times New Roman" w:eastAsia="Times New Roman" w:hAnsi="Times New Roman" w:cs="Times New Roman"/>
          <w:color w:val="000000"/>
          <w:sz w:val="24"/>
          <w:szCs w:val="24"/>
        </w:rPr>
        <w:t>0841 551 40A</w:t>
      </w:r>
    </w:p>
    <w:p w14:paraId="7E6648D6" w14:textId="77777777" w:rsidR="00CD73D4" w:rsidRDefault="00CD73D4">
      <w:pPr>
        <w:spacing w:after="0" w:line="360" w:lineRule="auto"/>
        <w:rPr>
          <w:rFonts w:ascii="Times New Roman" w:eastAsia="Times New Roman" w:hAnsi="Times New Roman" w:cs="Times New Roman"/>
          <w:color w:val="000000"/>
          <w:sz w:val="24"/>
          <w:szCs w:val="24"/>
        </w:rPr>
      </w:pPr>
    </w:p>
    <w:p w14:paraId="7E6648D7"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Relationship to Occupational Standards</w:t>
      </w:r>
    </w:p>
    <w:p w14:paraId="7E6648D8"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 unit addresses the Unit of Competency: Apply animal health skills at workplace.</w:t>
      </w:r>
    </w:p>
    <w:p w14:paraId="7E6648D9" w14:textId="77777777" w:rsidR="00CD73D4" w:rsidRDefault="00CD73D4">
      <w:pPr>
        <w:spacing w:after="0" w:line="360" w:lineRule="auto"/>
        <w:rPr>
          <w:rFonts w:ascii="Times New Roman" w:eastAsia="Calibri" w:hAnsi="Times New Roman" w:cs="Times New Roman"/>
          <w:sz w:val="24"/>
          <w:szCs w:val="24"/>
        </w:rPr>
      </w:pPr>
    </w:p>
    <w:p w14:paraId="7E6648DA"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Unit Duration:</w:t>
      </w:r>
      <w:r>
        <w:rPr>
          <w:rFonts w:ascii="Times New Roman" w:eastAsia="Calibri" w:hAnsi="Times New Roman" w:cs="Times New Roman"/>
          <w:sz w:val="24"/>
          <w:szCs w:val="24"/>
        </w:rPr>
        <w:t xml:space="preserve"> 90 hours</w:t>
      </w:r>
    </w:p>
    <w:p w14:paraId="7E6648DB" w14:textId="77777777" w:rsidR="00CD73D4" w:rsidRDefault="00CD73D4">
      <w:pPr>
        <w:spacing w:after="0" w:line="360" w:lineRule="auto"/>
        <w:rPr>
          <w:rFonts w:ascii="Times New Roman" w:eastAsia="Calibri" w:hAnsi="Times New Roman" w:cs="Times New Roman"/>
          <w:sz w:val="24"/>
          <w:szCs w:val="24"/>
        </w:rPr>
      </w:pPr>
    </w:p>
    <w:p w14:paraId="7E6648DC"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Unit Description:</w:t>
      </w:r>
    </w:p>
    <w:p w14:paraId="7E6648DD" w14:textId="77777777" w:rsidR="00CD73D4" w:rsidRDefault="00D0062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unit specifies the competencies required by animal health and production technologists to be able to apply animal health skills at the workplace. It involves carrying out animal identification, dehorning, hoof trimming, tail docking, poultry debeaking, performing teeth clipping, conducting animal grooming, performing animal castration and carrying out wool shearing.</w:t>
      </w:r>
    </w:p>
    <w:p w14:paraId="7E6648DE" w14:textId="77777777" w:rsidR="00CD73D4" w:rsidRDefault="00CD73D4">
      <w:pPr>
        <w:spacing w:after="0" w:line="360" w:lineRule="auto"/>
        <w:jc w:val="both"/>
        <w:rPr>
          <w:rFonts w:ascii="Times New Roman" w:eastAsia="Calibri" w:hAnsi="Times New Roman" w:cs="Times New Roman"/>
          <w:sz w:val="24"/>
          <w:szCs w:val="24"/>
        </w:rPr>
      </w:pPr>
    </w:p>
    <w:p w14:paraId="7E6648DF"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Summary of Learning Outcomes</w:t>
      </w:r>
    </w:p>
    <w:p w14:paraId="7E6648E0"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3"/>
        <w:gridCol w:w="2817"/>
      </w:tblGrid>
      <w:tr w:rsidR="00CD73D4" w14:paraId="7E6648E4" w14:textId="77777777">
        <w:tc>
          <w:tcPr>
            <w:tcW w:w="710" w:type="dxa"/>
          </w:tcPr>
          <w:p w14:paraId="7E6648E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8E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8E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8E8" w14:textId="77777777">
        <w:trPr>
          <w:trHeight w:val="390"/>
        </w:trPr>
        <w:tc>
          <w:tcPr>
            <w:tcW w:w="710" w:type="dxa"/>
          </w:tcPr>
          <w:p w14:paraId="7E6648E5" w14:textId="77777777" w:rsidR="00CD73D4" w:rsidRDefault="00CD73D4">
            <w:pPr>
              <w:widowControl w:val="0"/>
              <w:numPr>
                <w:ilvl w:val="0"/>
                <w:numId w:val="245"/>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8E6"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3901" w:name="_Toc13288"/>
            <w:bookmarkStart w:id="3902" w:name="_Toc197069577"/>
            <w:r>
              <w:rPr>
                <w:rFonts w:ascii="Times New Roman" w:eastAsia="Calibri" w:hAnsi="Times New Roman" w:cs="Times New Roman"/>
                <w:position w:val="-1"/>
                <w:sz w:val="24"/>
                <w:szCs w:val="24"/>
              </w:rPr>
              <w:t>Carry out animal identification</w:t>
            </w:r>
            <w:bookmarkEnd w:id="3901"/>
            <w:bookmarkEnd w:id="3902"/>
          </w:p>
        </w:tc>
        <w:tc>
          <w:tcPr>
            <w:tcW w:w="2889" w:type="dxa"/>
          </w:tcPr>
          <w:p w14:paraId="7E6648E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8EC" w14:textId="77777777">
        <w:tc>
          <w:tcPr>
            <w:tcW w:w="710" w:type="dxa"/>
          </w:tcPr>
          <w:p w14:paraId="7E6648E9" w14:textId="77777777" w:rsidR="00CD73D4" w:rsidRDefault="00CD73D4">
            <w:pPr>
              <w:widowControl w:val="0"/>
              <w:numPr>
                <w:ilvl w:val="0"/>
                <w:numId w:val="245"/>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8EA"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3903" w:name="_Toc25301"/>
            <w:bookmarkStart w:id="3904" w:name="_Toc197069578"/>
            <w:r>
              <w:rPr>
                <w:rFonts w:ascii="Times New Roman" w:eastAsia="Calibri" w:hAnsi="Times New Roman" w:cs="Times New Roman"/>
                <w:position w:val="-1"/>
                <w:sz w:val="24"/>
                <w:szCs w:val="24"/>
              </w:rPr>
              <w:t>Carry out dehorning</w:t>
            </w:r>
            <w:bookmarkEnd w:id="3903"/>
            <w:bookmarkEnd w:id="3904"/>
          </w:p>
        </w:tc>
        <w:tc>
          <w:tcPr>
            <w:tcW w:w="2889" w:type="dxa"/>
          </w:tcPr>
          <w:p w14:paraId="7E6648E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8F0" w14:textId="77777777">
        <w:tc>
          <w:tcPr>
            <w:tcW w:w="710" w:type="dxa"/>
          </w:tcPr>
          <w:p w14:paraId="7E6648ED" w14:textId="77777777" w:rsidR="00CD73D4" w:rsidRDefault="00CD73D4">
            <w:pPr>
              <w:widowControl w:val="0"/>
              <w:numPr>
                <w:ilvl w:val="0"/>
                <w:numId w:val="24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8EE"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3905" w:name="_Toc10896"/>
            <w:bookmarkStart w:id="3906" w:name="_Toc197069579"/>
            <w:r>
              <w:rPr>
                <w:rFonts w:ascii="Times New Roman" w:eastAsia="Calibri" w:hAnsi="Times New Roman" w:cs="Times New Roman"/>
                <w:position w:val="-1"/>
                <w:sz w:val="24"/>
                <w:szCs w:val="24"/>
              </w:rPr>
              <w:t>Carry out hoof trimming</w:t>
            </w:r>
            <w:bookmarkEnd w:id="3905"/>
            <w:bookmarkEnd w:id="3906"/>
          </w:p>
        </w:tc>
        <w:tc>
          <w:tcPr>
            <w:tcW w:w="2889" w:type="dxa"/>
          </w:tcPr>
          <w:p w14:paraId="7E6648E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8F4" w14:textId="77777777">
        <w:tc>
          <w:tcPr>
            <w:tcW w:w="710" w:type="dxa"/>
          </w:tcPr>
          <w:p w14:paraId="7E6648F1" w14:textId="77777777" w:rsidR="00CD73D4" w:rsidRDefault="00CD73D4">
            <w:pPr>
              <w:widowControl w:val="0"/>
              <w:numPr>
                <w:ilvl w:val="0"/>
                <w:numId w:val="24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8F2" w14:textId="77777777" w:rsidR="00CD73D4" w:rsidRDefault="00D00622">
            <w:pPr>
              <w:suppressAutoHyphens/>
              <w:spacing w:after="0" w:line="360" w:lineRule="auto"/>
              <w:contextualSpacing/>
              <w:textAlignment w:val="top"/>
              <w:outlineLvl w:val="0"/>
              <w:rPr>
                <w:rFonts w:ascii="Times New Roman" w:hAnsi="Times New Roman" w:cs="Times New Roman"/>
                <w:position w:val="-1"/>
                <w:sz w:val="24"/>
                <w:szCs w:val="24"/>
              </w:rPr>
            </w:pPr>
            <w:bookmarkStart w:id="3907" w:name="_Toc12592"/>
            <w:bookmarkStart w:id="3908" w:name="_Toc197069580"/>
            <w:r>
              <w:rPr>
                <w:rFonts w:ascii="Times New Roman" w:eastAsia="Calibri" w:hAnsi="Times New Roman" w:cs="Times New Roman"/>
                <w:position w:val="-1"/>
                <w:sz w:val="24"/>
                <w:szCs w:val="24"/>
              </w:rPr>
              <w:t>Carry out tail docking</w:t>
            </w:r>
            <w:bookmarkEnd w:id="3907"/>
            <w:bookmarkEnd w:id="3908"/>
          </w:p>
        </w:tc>
        <w:tc>
          <w:tcPr>
            <w:tcW w:w="2889" w:type="dxa"/>
          </w:tcPr>
          <w:p w14:paraId="7E6648F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8F8" w14:textId="77777777">
        <w:tc>
          <w:tcPr>
            <w:tcW w:w="710" w:type="dxa"/>
          </w:tcPr>
          <w:p w14:paraId="7E6648F5" w14:textId="77777777" w:rsidR="00CD73D4" w:rsidRDefault="00CD73D4">
            <w:pPr>
              <w:widowControl w:val="0"/>
              <w:numPr>
                <w:ilvl w:val="0"/>
                <w:numId w:val="24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8F6" w14:textId="77777777" w:rsidR="00CD73D4" w:rsidRDefault="00D00622">
            <w:pPr>
              <w:suppressAutoHyphens/>
              <w:spacing w:after="0" w:line="360" w:lineRule="auto"/>
              <w:contextualSpacing/>
              <w:textAlignment w:val="top"/>
              <w:outlineLvl w:val="0"/>
              <w:rPr>
                <w:rFonts w:ascii="Times New Roman" w:hAnsi="Times New Roman" w:cs="Times New Roman"/>
                <w:position w:val="-1"/>
                <w:sz w:val="24"/>
                <w:szCs w:val="24"/>
              </w:rPr>
            </w:pPr>
            <w:bookmarkStart w:id="3909" w:name="_Toc3148"/>
            <w:bookmarkStart w:id="3910" w:name="_Toc197069581"/>
            <w:r>
              <w:rPr>
                <w:rFonts w:ascii="Times New Roman" w:eastAsia="Calibri" w:hAnsi="Times New Roman" w:cs="Times New Roman"/>
                <w:position w:val="-1"/>
                <w:sz w:val="24"/>
                <w:szCs w:val="24"/>
              </w:rPr>
              <w:t>Perform poultry debeaking</w:t>
            </w:r>
            <w:bookmarkEnd w:id="3909"/>
            <w:bookmarkEnd w:id="3910"/>
          </w:p>
        </w:tc>
        <w:tc>
          <w:tcPr>
            <w:tcW w:w="2889" w:type="dxa"/>
          </w:tcPr>
          <w:p w14:paraId="7E6648F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8FC" w14:textId="77777777">
        <w:tc>
          <w:tcPr>
            <w:tcW w:w="710" w:type="dxa"/>
          </w:tcPr>
          <w:p w14:paraId="7E6648F9" w14:textId="77777777" w:rsidR="00CD73D4" w:rsidRDefault="00CD73D4">
            <w:pPr>
              <w:widowControl w:val="0"/>
              <w:numPr>
                <w:ilvl w:val="0"/>
                <w:numId w:val="24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8FA" w14:textId="77777777" w:rsidR="00CD73D4" w:rsidRDefault="00D00622">
            <w:pPr>
              <w:suppressAutoHyphens/>
              <w:spacing w:after="0" w:line="360" w:lineRule="auto"/>
              <w:contextualSpacing/>
              <w:textAlignment w:val="top"/>
              <w:outlineLvl w:val="0"/>
              <w:rPr>
                <w:rFonts w:ascii="Times New Roman" w:hAnsi="Times New Roman" w:cs="Times New Roman"/>
                <w:position w:val="-1"/>
                <w:sz w:val="24"/>
                <w:szCs w:val="24"/>
              </w:rPr>
            </w:pPr>
            <w:bookmarkStart w:id="3911" w:name="_Toc25988"/>
            <w:bookmarkStart w:id="3912" w:name="_Toc197069582"/>
            <w:r>
              <w:rPr>
                <w:rFonts w:ascii="Times New Roman" w:eastAsia="Calibri" w:hAnsi="Times New Roman" w:cs="Times New Roman"/>
                <w:position w:val="-1"/>
                <w:sz w:val="24"/>
                <w:szCs w:val="24"/>
              </w:rPr>
              <w:t>Perform teeth clipping</w:t>
            </w:r>
            <w:bookmarkEnd w:id="3911"/>
            <w:bookmarkEnd w:id="3912"/>
          </w:p>
        </w:tc>
        <w:tc>
          <w:tcPr>
            <w:tcW w:w="2889" w:type="dxa"/>
          </w:tcPr>
          <w:p w14:paraId="7E6648F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900" w14:textId="77777777">
        <w:tc>
          <w:tcPr>
            <w:tcW w:w="710" w:type="dxa"/>
          </w:tcPr>
          <w:p w14:paraId="7E6648FD" w14:textId="77777777" w:rsidR="00CD73D4" w:rsidRDefault="00CD73D4">
            <w:pPr>
              <w:widowControl w:val="0"/>
              <w:numPr>
                <w:ilvl w:val="0"/>
                <w:numId w:val="24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8FE" w14:textId="77777777" w:rsidR="00CD73D4" w:rsidRDefault="00D00622">
            <w:pPr>
              <w:suppressAutoHyphens/>
              <w:spacing w:after="0" w:line="360" w:lineRule="auto"/>
              <w:contextualSpacing/>
              <w:textAlignment w:val="top"/>
              <w:outlineLvl w:val="0"/>
              <w:rPr>
                <w:rFonts w:ascii="Times New Roman" w:hAnsi="Times New Roman" w:cs="Times New Roman"/>
                <w:position w:val="-1"/>
                <w:sz w:val="24"/>
                <w:szCs w:val="24"/>
              </w:rPr>
            </w:pPr>
            <w:bookmarkStart w:id="3913" w:name="_Toc6308"/>
            <w:bookmarkStart w:id="3914" w:name="_Toc197069583"/>
            <w:r>
              <w:rPr>
                <w:rFonts w:ascii="Times New Roman" w:eastAsia="Calibri" w:hAnsi="Times New Roman" w:cs="Times New Roman"/>
                <w:position w:val="-1"/>
                <w:sz w:val="24"/>
                <w:szCs w:val="24"/>
              </w:rPr>
              <w:t>Conduct animal grooming</w:t>
            </w:r>
            <w:bookmarkEnd w:id="3913"/>
            <w:bookmarkEnd w:id="3914"/>
          </w:p>
        </w:tc>
        <w:tc>
          <w:tcPr>
            <w:tcW w:w="2889" w:type="dxa"/>
          </w:tcPr>
          <w:p w14:paraId="7E6648F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904" w14:textId="77777777">
        <w:tc>
          <w:tcPr>
            <w:tcW w:w="710" w:type="dxa"/>
          </w:tcPr>
          <w:p w14:paraId="7E664901" w14:textId="77777777" w:rsidR="00CD73D4" w:rsidRDefault="00CD73D4">
            <w:pPr>
              <w:widowControl w:val="0"/>
              <w:numPr>
                <w:ilvl w:val="0"/>
                <w:numId w:val="24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902" w14:textId="77777777" w:rsidR="00CD73D4" w:rsidRDefault="00D00622">
            <w:pPr>
              <w:suppressAutoHyphens/>
              <w:spacing w:after="0" w:line="360" w:lineRule="auto"/>
              <w:contextualSpacing/>
              <w:textAlignment w:val="top"/>
              <w:outlineLvl w:val="0"/>
              <w:rPr>
                <w:rFonts w:ascii="Times New Roman" w:hAnsi="Times New Roman" w:cs="Times New Roman"/>
                <w:position w:val="-1"/>
                <w:sz w:val="24"/>
                <w:szCs w:val="24"/>
              </w:rPr>
            </w:pPr>
            <w:bookmarkStart w:id="3915" w:name="_Toc1944"/>
            <w:bookmarkStart w:id="3916" w:name="_Toc197069584"/>
            <w:r>
              <w:rPr>
                <w:rFonts w:ascii="Times New Roman" w:eastAsia="Calibri" w:hAnsi="Times New Roman" w:cs="Times New Roman"/>
                <w:position w:val="-1"/>
                <w:sz w:val="24"/>
                <w:szCs w:val="24"/>
              </w:rPr>
              <w:t>Perform animal castration</w:t>
            </w:r>
            <w:bookmarkEnd w:id="3915"/>
            <w:bookmarkEnd w:id="3916"/>
          </w:p>
        </w:tc>
        <w:tc>
          <w:tcPr>
            <w:tcW w:w="2889" w:type="dxa"/>
          </w:tcPr>
          <w:p w14:paraId="7E66490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908" w14:textId="77777777">
        <w:tc>
          <w:tcPr>
            <w:tcW w:w="710" w:type="dxa"/>
          </w:tcPr>
          <w:p w14:paraId="7E664905" w14:textId="77777777" w:rsidR="00CD73D4" w:rsidRDefault="00CD73D4">
            <w:pPr>
              <w:widowControl w:val="0"/>
              <w:numPr>
                <w:ilvl w:val="0"/>
                <w:numId w:val="24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906" w14:textId="77777777" w:rsidR="00CD73D4" w:rsidRDefault="00D00622">
            <w:pPr>
              <w:suppressAutoHyphens/>
              <w:spacing w:after="0" w:line="360" w:lineRule="auto"/>
              <w:contextualSpacing/>
              <w:textAlignment w:val="top"/>
              <w:outlineLvl w:val="0"/>
              <w:rPr>
                <w:rFonts w:ascii="Times New Roman" w:hAnsi="Times New Roman" w:cs="Times New Roman"/>
                <w:position w:val="-1"/>
                <w:sz w:val="24"/>
                <w:szCs w:val="24"/>
              </w:rPr>
            </w:pPr>
            <w:bookmarkStart w:id="3917" w:name="_Toc5043"/>
            <w:bookmarkStart w:id="3918" w:name="_Toc197069585"/>
            <w:r>
              <w:rPr>
                <w:rFonts w:ascii="Times New Roman" w:eastAsia="Calibri" w:hAnsi="Times New Roman" w:cs="Times New Roman"/>
                <w:position w:val="-1"/>
                <w:sz w:val="24"/>
                <w:szCs w:val="24"/>
              </w:rPr>
              <w:t>Carry out wool shearing</w:t>
            </w:r>
            <w:bookmarkEnd w:id="3917"/>
            <w:bookmarkEnd w:id="3918"/>
          </w:p>
        </w:tc>
        <w:tc>
          <w:tcPr>
            <w:tcW w:w="2889" w:type="dxa"/>
          </w:tcPr>
          <w:p w14:paraId="7E66490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90B" w14:textId="77777777">
        <w:trPr>
          <w:trHeight w:val="350"/>
        </w:trPr>
        <w:tc>
          <w:tcPr>
            <w:tcW w:w="5907" w:type="dxa"/>
            <w:gridSpan w:val="2"/>
          </w:tcPr>
          <w:p w14:paraId="7E664909"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90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90</w:t>
            </w:r>
          </w:p>
        </w:tc>
      </w:tr>
    </w:tbl>
    <w:p w14:paraId="7E66490C" w14:textId="77777777" w:rsidR="00CD73D4" w:rsidRDefault="00CD73D4">
      <w:pPr>
        <w:spacing w:after="0" w:line="360" w:lineRule="auto"/>
        <w:rPr>
          <w:rFonts w:ascii="Times New Roman" w:eastAsia="Calibri" w:hAnsi="Times New Roman" w:cs="Times New Roman"/>
          <w:b/>
          <w:bCs/>
          <w:sz w:val="24"/>
          <w:szCs w:val="24"/>
        </w:rPr>
      </w:pPr>
    </w:p>
    <w:p w14:paraId="7E66490D" w14:textId="77777777" w:rsidR="00CD73D4" w:rsidRDefault="00CD73D4">
      <w:pPr>
        <w:spacing w:after="0" w:line="360" w:lineRule="auto"/>
        <w:rPr>
          <w:rFonts w:ascii="Times New Roman" w:eastAsia="Calibri" w:hAnsi="Times New Roman" w:cs="Times New Roman"/>
          <w:b/>
          <w:bCs/>
          <w:sz w:val="24"/>
          <w:szCs w:val="24"/>
        </w:rPr>
      </w:pPr>
    </w:p>
    <w:p w14:paraId="7E66490E"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Learning Outcomes, Content and Suggested Assessment Methods</w:t>
      </w:r>
    </w:p>
    <w:tbl>
      <w:tblPr>
        <w:tblStyle w:val="TableGrid60"/>
        <w:tblW w:w="0" w:type="auto"/>
        <w:tblLook w:val="04A0" w:firstRow="1" w:lastRow="0" w:firstColumn="1" w:lastColumn="0" w:noHBand="0" w:noVBand="1"/>
      </w:tblPr>
      <w:tblGrid>
        <w:gridCol w:w="2828"/>
        <w:gridCol w:w="3202"/>
        <w:gridCol w:w="2540"/>
      </w:tblGrid>
      <w:tr w:rsidR="00CD73D4" w14:paraId="7E664912" w14:textId="77777777">
        <w:tc>
          <w:tcPr>
            <w:tcW w:w="3080" w:type="dxa"/>
          </w:tcPr>
          <w:p w14:paraId="7E66490F" w14:textId="77777777" w:rsidR="00CD73D4" w:rsidRDefault="00D00622">
            <w:pPr>
              <w:spacing w:after="0" w:line="360" w:lineRule="auto"/>
              <w:ind w:left="0" w:hanging="2"/>
              <w:rPr>
                <w:b/>
                <w:bCs/>
                <w:sz w:val="24"/>
                <w:szCs w:val="24"/>
              </w:rPr>
            </w:pPr>
            <w:bookmarkStart w:id="3919" w:name="_Toc301"/>
            <w:bookmarkStart w:id="3920" w:name="_Toc197069586"/>
            <w:r>
              <w:rPr>
                <w:b/>
                <w:bCs/>
                <w:sz w:val="24"/>
                <w:szCs w:val="24"/>
              </w:rPr>
              <w:t>Learning Outcome</w:t>
            </w:r>
            <w:bookmarkEnd w:id="3919"/>
            <w:bookmarkEnd w:id="3920"/>
          </w:p>
        </w:tc>
        <w:tc>
          <w:tcPr>
            <w:tcW w:w="3379" w:type="dxa"/>
          </w:tcPr>
          <w:p w14:paraId="7E664910" w14:textId="77777777" w:rsidR="00CD73D4" w:rsidRDefault="00D00622">
            <w:pPr>
              <w:spacing w:after="0" w:line="360" w:lineRule="auto"/>
              <w:ind w:left="0" w:hanging="2"/>
              <w:rPr>
                <w:b/>
                <w:bCs/>
                <w:sz w:val="24"/>
                <w:szCs w:val="24"/>
              </w:rPr>
            </w:pPr>
            <w:bookmarkStart w:id="3921" w:name="_Toc31486"/>
            <w:bookmarkStart w:id="3922" w:name="_Toc197069587"/>
            <w:r>
              <w:rPr>
                <w:b/>
                <w:bCs/>
                <w:sz w:val="24"/>
                <w:szCs w:val="24"/>
              </w:rPr>
              <w:t>Content</w:t>
            </w:r>
            <w:bookmarkEnd w:id="3921"/>
            <w:bookmarkEnd w:id="3922"/>
            <w:r>
              <w:rPr>
                <w:b/>
                <w:bCs/>
                <w:sz w:val="24"/>
                <w:szCs w:val="24"/>
              </w:rPr>
              <w:t xml:space="preserve"> </w:t>
            </w:r>
          </w:p>
        </w:tc>
        <w:tc>
          <w:tcPr>
            <w:tcW w:w="2783" w:type="dxa"/>
          </w:tcPr>
          <w:p w14:paraId="7E664911" w14:textId="77777777" w:rsidR="00CD73D4" w:rsidRDefault="00D00622">
            <w:pPr>
              <w:spacing w:after="0" w:line="360" w:lineRule="auto"/>
              <w:ind w:left="0" w:hanging="2"/>
              <w:rPr>
                <w:b/>
                <w:bCs/>
                <w:sz w:val="24"/>
                <w:szCs w:val="24"/>
              </w:rPr>
            </w:pPr>
            <w:bookmarkStart w:id="3923" w:name="_Toc26304"/>
            <w:bookmarkStart w:id="3924" w:name="_Toc197069588"/>
            <w:r>
              <w:rPr>
                <w:b/>
                <w:bCs/>
                <w:sz w:val="24"/>
                <w:szCs w:val="24"/>
              </w:rPr>
              <w:t>Method of assessment</w:t>
            </w:r>
            <w:bookmarkEnd w:id="3923"/>
            <w:bookmarkEnd w:id="3924"/>
          </w:p>
        </w:tc>
      </w:tr>
      <w:tr w:rsidR="00CD73D4" w14:paraId="7E66492B" w14:textId="77777777">
        <w:trPr>
          <w:trHeight w:val="3887"/>
        </w:trPr>
        <w:tc>
          <w:tcPr>
            <w:tcW w:w="3080" w:type="dxa"/>
          </w:tcPr>
          <w:p w14:paraId="7E664913" w14:textId="77777777" w:rsidR="00CD73D4" w:rsidRDefault="00D00622">
            <w:pPr>
              <w:numPr>
                <w:ilvl w:val="0"/>
                <w:numId w:val="246"/>
              </w:numPr>
              <w:spacing w:after="0" w:line="360" w:lineRule="auto"/>
              <w:ind w:left="247" w:hangingChars="103" w:hanging="247"/>
              <w:contextualSpacing/>
              <w:rPr>
                <w:sz w:val="24"/>
                <w:szCs w:val="24"/>
              </w:rPr>
            </w:pPr>
            <w:bookmarkStart w:id="3925" w:name="_Toc12556"/>
            <w:bookmarkStart w:id="3926" w:name="_Toc197069589"/>
            <w:r>
              <w:rPr>
                <w:sz w:val="24"/>
                <w:szCs w:val="24"/>
              </w:rPr>
              <w:t>Carry out animal identification</w:t>
            </w:r>
            <w:bookmarkEnd w:id="3925"/>
            <w:bookmarkEnd w:id="3926"/>
          </w:p>
        </w:tc>
        <w:tc>
          <w:tcPr>
            <w:tcW w:w="3379" w:type="dxa"/>
          </w:tcPr>
          <w:p w14:paraId="7E664914" w14:textId="77777777" w:rsidR="00CD73D4" w:rsidRDefault="00D00622">
            <w:pPr>
              <w:numPr>
                <w:ilvl w:val="1"/>
                <w:numId w:val="246"/>
              </w:numPr>
              <w:spacing w:after="0" w:line="360" w:lineRule="auto"/>
              <w:ind w:leftChars="0" w:firstLineChars="0"/>
              <w:contextualSpacing/>
              <w:rPr>
                <w:sz w:val="24"/>
                <w:szCs w:val="24"/>
              </w:rPr>
            </w:pPr>
            <w:bookmarkStart w:id="3927" w:name="_Toc7649"/>
            <w:bookmarkStart w:id="3928" w:name="_Toc197069590"/>
            <w:r>
              <w:rPr>
                <w:sz w:val="24"/>
                <w:szCs w:val="24"/>
              </w:rPr>
              <w:t>Introduction to animal identification</w:t>
            </w:r>
            <w:bookmarkEnd w:id="3927"/>
            <w:bookmarkEnd w:id="3928"/>
            <w:r>
              <w:rPr>
                <w:sz w:val="24"/>
                <w:szCs w:val="24"/>
              </w:rPr>
              <w:t xml:space="preserve"> </w:t>
            </w:r>
          </w:p>
          <w:p w14:paraId="7E664915" w14:textId="77777777" w:rsidR="00CD73D4" w:rsidRDefault="00D00622">
            <w:pPr>
              <w:numPr>
                <w:ilvl w:val="1"/>
                <w:numId w:val="246"/>
              </w:numPr>
              <w:spacing w:after="0" w:line="360" w:lineRule="auto"/>
              <w:ind w:leftChars="0" w:firstLineChars="0"/>
              <w:contextualSpacing/>
              <w:rPr>
                <w:sz w:val="24"/>
                <w:szCs w:val="24"/>
              </w:rPr>
            </w:pPr>
            <w:bookmarkStart w:id="3929" w:name="_Toc22246"/>
            <w:bookmarkStart w:id="3930" w:name="_Toc197069591"/>
            <w:r>
              <w:rPr>
                <w:sz w:val="24"/>
                <w:szCs w:val="24"/>
              </w:rPr>
              <w:t>PPEs for animal identification.</w:t>
            </w:r>
            <w:bookmarkEnd w:id="3929"/>
            <w:bookmarkEnd w:id="3930"/>
          </w:p>
          <w:p w14:paraId="7E664916"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31" w:name="_Toc17719"/>
            <w:bookmarkStart w:id="3932" w:name="_Toc197069592"/>
            <w:r>
              <w:rPr>
                <w:sz w:val="24"/>
                <w:szCs w:val="24"/>
              </w:rPr>
              <w:t>Disposable gloves</w:t>
            </w:r>
            <w:bookmarkEnd w:id="3931"/>
            <w:bookmarkEnd w:id="3932"/>
          </w:p>
          <w:p w14:paraId="7E664917"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33" w:name="_Toc9813"/>
            <w:bookmarkStart w:id="3934" w:name="_Toc197069593"/>
            <w:r>
              <w:rPr>
                <w:sz w:val="24"/>
                <w:szCs w:val="24"/>
              </w:rPr>
              <w:t>Overall</w:t>
            </w:r>
            <w:bookmarkEnd w:id="3933"/>
            <w:bookmarkEnd w:id="3934"/>
          </w:p>
          <w:p w14:paraId="7E664918"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35" w:name="_Toc22076"/>
            <w:bookmarkStart w:id="3936" w:name="_Toc197069594"/>
            <w:r>
              <w:rPr>
                <w:sz w:val="24"/>
                <w:szCs w:val="24"/>
              </w:rPr>
              <w:t>Gumboot</w:t>
            </w:r>
            <w:bookmarkEnd w:id="3935"/>
            <w:bookmarkEnd w:id="3936"/>
            <w:r>
              <w:rPr>
                <w:sz w:val="24"/>
                <w:szCs w:val="24"/>
              </w:rPr>
              <w:t xml:space="preserve"> </w:t>
            </w:r>
          </w:p>
          <w:p w14:paraId="7E664919" w14:textId="77777777" w:rsidR="00CD73D4" w:rsidRDefault="00D00622">
            <w:pPr>
              <w:numPr>
                <w:ilvl w:val="1"/>
                <w:numId w:val="246"/>
              </w:numPr>
              <w:spacing w:after="0" w:line="360" w:lineRule="auto"/>
              <w:ind w:leftChars="0" w:firstLineChars="0"/>
              <w:contextualSpacing/>
              <w:rPr>
                <w:sz w:val="24"/>
                <w:szCs w:val="24"/>
              </w:rPr>
            </w:pPr>
            <w:bookmarkStart w:id="3937" w:name="_Toc1648"/>
            <w:bookmarkStart w:id="3938" w:name="_Toc197069595"/>
            <w:r>
              <w:rPr>
                <w:sz w:val="24"/>
                <w:szCs w:val="24"/>
              </w:rPr>
              <w:t>Tools and equipment</w:t>
            </w:r>
            <w:bookmarkEnd w:id="3937"/>
            <w:bookmarkEnd w:id="3938"/>
          </w:p>
          <w:p w14:paraId="7E66491A"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39" w:name="_Toc18699"/>
            <w:bookmarkStart w:id="3940" w:name="_Toc197069596"/>
            <w:r>
              <w:rPr>
                <w:sz w:val="24"/>
                <w:szCs w:val="24"/>
              </w:rPr>
              <w:t>Ear tag applicators</w:t>
            </w:r>
            <w:bookmarkEnd w:id="3939"/>
            <w:bookmarkEnd w:id="3940"/>
          </w:p>
          <w:p w14:paraId="7E66491B"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41" w:name="_Toc16244"/>
            <w:bookmarkStart w:id="3942" w:name="_Toc197069597"/>
            <w:r>
              <w:rPr>
                <w:sz w:val="24"/>
                <w:szCs w:val="24"/>
              </w:rPr>
              <w:t>Ear tags</w:t>
            </w:r>
            <w:bookmarkEnd w:id="3941"/>
            <w:bookmarkEnd w:id="3942"/>
          </w:p>
          <w:p w14:paraId="7E66491C"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43" w:name="_Toc26760"/>
            <w:bookmarkStart w:id="3944" w:name="_Toc197069598"/>
            <w:r>
              <w:rPr>
                <w:sz w:val="24"/>
                <w:szCs w:val="24"/>
              </w:rPr>
              <w:t xml:space="preserve">Ear </w:t>
            </w:r>
            <w:proofErr w:type="spellStart"/>
            <w:r>
              <w:rPr>
                <w:sz w:val="24"/>
                <w:szCs w:val="24"/>
              </w:rPr>
              <w:t>notcher</w:t>
            </w:r>
            <w:bookmarkEnd w:id="3943"/>
            <w:bookmarkEnd w:id="3944"/>
            <w:proofErr w:type="spellEnd"/>
          </w:p>
          <w:p w14:paraId="7E66491D"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45" w:name="_Toc14790"/>
            <w:bookmarkStart w:id="3946" w:name="_Toc197069599"/>
            <w:r>
              <w:rPr>
                <w:sz w:val="24"/>
                <w:szCs w:val="24"/>
              </w:rPr>
              <w:t>Tattooing machine</w:t>
            </w:r>
            <w:bookmarkEnd w:id="3945"/>
            <w:bookmarkEnd w:id="3946"/>
          </w:p>
          <w:p w14:paraId="7E66491E" w14:textId="77777777" w:rsidR="00CD73D4" w:rsidRDefault="00D00622">
            <w:pPr>
              <w:numPr>
                <w:ilvl w:val="1"/>
                <w:numId w:val="246"/>
              </w:numPr>
              <w:spacing w:after="0" w:line="360" w:lineRule="auto"/>
              <w:ind w:leftChars="0" w:firstLineChars="0"/>
              <w:contextualSpacing/>
              <w:rPr>
                <w:sz w:val="24"/>
                <w:szCs w:val="24"/>
              </w:rPr>
            </w:pPr>
            <w:bookmarkStart w:id="3947" w:name="_Toc9928"/>
            <w:bookmarkStart w:id="3948" w:name="_Toc197069600"/>
            <w:r>
              <w:rPr>
                <w:sz w:val="24"/>
                <w:szCs w:val="24"/>
              </w:rPr>
              <w:t>Identification methods</w:t>
            </w:r>
            <w:bookmarkEnd w:id="3947"/>
            <w:bookmarkEnd w:id="3948"/>
          </w:p>
          <w:p w14:paraId="7E66491F"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49" w:name="_Toc11006"/>
            <w:bookmarkStart w:id="3950" w:name="_Toc197069601"/>
            <w:r>
              <w:rPr>
                <w:sz w:val="24"/>
                <w:szCs w:val="24"/>
              </w:rPr>
              <w:t>Ear tags</w:t>
            </w:r>
            <w:bookmarkEnd w:id="3949"/>
            <w:bookmarkEnd w:id="3950"/>
          </w:p>
          <w:p w14:paraId="7E664920"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51" w:name="_Toc13405"/>
            <w:bookmarkStart w:id="3952" w:name="_Toc197069602"/>
            <w:r>
              <w:rPr>
                <w:sz w:val="24"/>
                <w:szCs w:val="24"/>
              </w:rPr>
              <w:t>Ear notch</w:t>
            </w:r>
            <w:bookmarkEnd w:id="3951"/>
            <w:bookmarkEnd w:id="3952"/>
          </w:p>
          <w:p w14:paraId="7E664921"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53" w:name="_Toc12076"/>
            <w:bookmarkStart w:id="3954" w:name="_Toc197069603"/>
            <w:r>
              <w:rPr>
                <w:sz w:val="24"/>
                <w:szCs w:val="24"/>
              </w:rPr>
              <w:t>Branding</w:t>
            </w:r>
            <w:bookmarkEnd w:id="3953"/>
            <w:bookmarkEnd w:id="3954"/>
          </w:p>
          <w:p w14:paraId="7E664922"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55" w:name="_Toc32340"/>
            <w:bookmarkStart w:id="3956" w:name="_Toc197069604"/>
            <w:r>
              <w:rPr>
                <w:sz w:val="24"/>
                <w:szCs w:val="24"/>
              </w:rPr>
              <w:t>Microchip</w:t>
            </w:r>
            <w:bookmarkEnd w:id="3955"/>
            <w:bookmarkEnd w:id="3956"/>
          </w:p>
          <w:p w14:paraId="7E664923"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57" w:name="_Toc532"/>
            <w:bookmarkStart w:id="3958" w:name="_Toc197069605"/>
            <w:r>
              <w:rPr>
                <w:sz w:val="24"/>
                <w:szCs w:val="24"/>
              </w:rPr>
              <w:t>Tattooing</w:t>
            </w:r>
            <w:bookmarkEnd w:id="3957"/>
            <w:bookmarkEnd w:id="3958"/>
            <w:r>
              <w:rPr>
                <w:sz w:val="24"/>
                <w:szCs w:val="24"/>
              </w:rPr>
              <w:t xml:space="preserve"> </w:t>
            </w:r>
          </w:p>
        </w:tc>
        <w:tc>
          <w:tcPr>
            <w:tcW w:w="2783" w:type="dxa"/>
          </w:tcPr>
          <w:p w14:paraId="7E664924" w14:textId="77777777" w:rsidR="00CD73D4" w:rsidRDefault="00D00622">
            <w:pPr>
              <w:numPr>
                <w:ilvl w:val="0"/>
                <w:numId w:val="247"/>
              </w:numPr>
              <w:spacing w:after="0" w:line="360" w:lineRule="auto"/>
              <w:ind w:left="0" w:hanging="2"/>
              <w:contextualSpacing/>
              <w:rPr>
                <w:sz w:val="24"/>
                <w:szCs w:val="24"/>
              </w:rPr>
            </w:pPr>
            <w:bookmarkStart w:id="3959" w:name="_Toc18203"/>
            <w:bookmarkStart w:id="3960" w:name="_Toc197069606"/>
            <w:r>
              <w:rPr>
                <w:sz w:val="24"/>
                <w:szCs w:val="24"/>
              </w:rPr>
              <w:t>Practical</w:t>
            </w:r>
            <w:bookmarkEnd w:id="3959"/>
            <w:bookmarkEnd w:id="3960"/>
            <w:r>
              <w:rPr>
                <w:sz w:val="24"/>
                <w:szCs w:val="24"/>
              </w:rPr>
              <w:t xml:space="preserve"> </w:t>
            </w:r>
          </w:p>
          <w:p w14:paraId="7E664925" w14:textId="77777777" w:rsidR="00CD73D4" w:rsidRDefault="00D00622">
            <w:pPr>
              <w:numPr>
                <w:ilvl w:val="0"/>
                <w:numId w:val="247"/>
              </w:numPr>
              <w:spacing w:after="0" w:line="360" w:lineRule="auto"/>
              <w:ind w:left="0" w:hanging="2"/>
              <w:contextualSpacing/>
              <w:rPr>
                <w:sz w:val="24"/>
                <w:szCs w:val="24"/>
              </w:rPr>
            </w:pPr>
            <w:bookmarkStart w:id="3961" w:name="_Toc23391"/>
            <w:bookmarkStart w:id="3962" w:name="_Toc197069607"/>
            <w:r>
              <w:rPr>
                <w:sz w:val="24"/>
                <w:szCs w:val="24"/>
              </w:rPr>
              <w:t>Project</w:t>
            </w:r>
            <w:bookmarkEnd w:id="3961"/>
            <w:bookmarkEnd w:id="3962"/>
          </w:p>
          <w:p w14:paraId="7E664926" w14:textId="77777777" w:rsidR="00CD73D4" w:rsidRDefault="00D00622">
            <w:pPr>
              <w:numPr>
                <w:ilvl w:val="0"/>
                <w:numId w:val="247"/>
              </w:numPr>
              <w:spacing w:after="0" w:line="360" w:lineRule="auto"/>
              <w:ind w:left="0" w:hanging="2"/>
              <w:contextualSpacing/>
              <w:rPr>
                <w:sz w:val="24"/>
                <w:szCs w:val="24"/>
              </w:rPr>
            </w:pPr>
            <w:bookmarkStart w:id="3963" w:name="_Toc14326"/>
            <w:bookmarkStart w:id="3964" w:name="_Toc197069608"/>
            <w:r>
              <w:rPr>
                <w:sz w:val="24"/>
                <w:szCs w:val="24"/>
              </w:rPr>
              <w:t>Portfolio of evidence</w:t>
            </w:r>
            <w:bookmarkEnd w:id="3963"/>
            <w:bookmarkEnd w:id="3964"/>
          </w:p>
          <w:p w14:paraId="7E664927" w14:textId="77777777" w:rsidR="00CD73D4" w:rsidRDefault="00D00622">
            <w:pPr>
              <w:numPr>
                <w:ilvl w:val="0"/>
                <w:numId w:val="247"/>
              </w:numPr>
              <w:spacing w:after="0" w:line="360" w:lineRule="auto"/>
              <w:ind w:left="0" w:hanging="2"/>
              <w:contextualSpacing/>
              <w:rPr>
                <w:sz w:val="24"/>
                <w:szCs w:val="24"/>
              </w:rPr>
            </w:pPr>
            <w:bookmarkStart w:id="3965" w:name="_Toc19389"/>
            <w:bookmarkStart w:id="3966" w:name="_Toc197069609"/>
            <w:r>
              <w:rPr>
                <w:sz w:val="24"/>
                <w:szCs w:val="24"/>
              </w:rPr>
              <w:t>Third party report</w:t>
            </w:r>
            <w:bookmarkEnd w:id="3965"/>
            <w:bookmarkEnd w:id="3966"/>
          </w:p>
          <w:p w14:paraId="7E664928" w14:textId="77777777" w:rsidR="00CD73D4" w:rsidRDefault="00D00622">
            <w:pPr>
              <w:numPr>
                <w:ilvl w:val="0"/>
                <w:numId w:val="247"/>
              </w:numPr>
              <w:spacing w:after="0" w:line="360" w:lineRule="auto"/>
              <w:ind w:left="0" w:hanging="2"/>
              <w:contextualSpacing/>
              <w:rPr>
                <w:sz w:val="24"/>
                <w:szCs w:val="24"/>
              </w:rPr>
            </w:pPr>
            <w:bookmarkStart w:id="3967" w:name="_Toc29366"/>
            <w:bookmarkStart w:id="3968" w:name="_Toc197069610"/>
            <w:r>
              <w:rPr>
                <w:sz w:val="24"/>
                <w:szCs w:val="24"/>
              </w:rPr>
              <w:t>Written assessment</w:t>
            </w:r>
            <w:bookmarkEnd w:id="3967"/>
            <w:bookmarkEnd w:id="3968"/>
          </w:p>
          <w:p w14:paraId="7E664929" w14:textId="77777777" w:rsidR="00CD73D4" w:rsidRDefault="00D00622">
            <w:pPr>
              <w:numPr>
                <w:ilvl w:val="0"/>
                <w:numId w:val="247"/>
              </w:numPr>
              <w:spacing w:after="0" w:line="360" w:lineRule="auto"/>
              <w:ind w:left="0" w:hanging="2"/>
              <w:contextualSpacing/>
              <w:rPr>
                <w:sz w:val="24"/>
                <w:szCs w:val="24"/>
              </w:rPr>
            </w:pPr>
            <w:bookmarkStart w:id="3969" w:name="_Toc31246"/>
            <w:bookmarkStart w:id="3970" w:name="_Toc197069611"/>
            <w:r>
              <w:rPr>
                <w:sz w:val="24"/>
                <w:szCs w:val="24"/>
              </w:rPr>
              <w:t>Oral questioning</w:t>
            </w:r>
            <w:bookmarkEnd w:id="3969"/>
            <w:bookmarkEnd w:id="3970"/>
            <w:r>
              <w:rPr>
                <w:sz w:val="24"/>
                <w:szCs w:val="24"/>
              </w:rPr>
              <w:t xml:space="preserve"> </w:t>
            </w:r>
          </w:p>
          <w:p w14:paraId="7E66492A" w14:textId="77777777" w:rsidR="00CD73D4" w:rsidRDefault="00CD73D4">
            <w:pPr>
              <w:spacing w:after="0" w:line="360" w:lineRule="auto"/>
              <w:ind w:left="0" w:hanging="2"/>
              <w:outlineLvl w:val="9"/>
              <w:rPr>
                <w:sz w:val="24"/>
                <w:szCs w:val="24"/>
              </w:rPr>
            </w:pPr>
          </w:p>
        </w:tc>
      </w:tr>
      <w:tr w:rsidR="00CD73D4" w14:paraId="7E66493A" w14:textId="77777777">
        <w:trPr>
          <w:trHeight w:val="620"/>
        </w:trPr>
        <w:tc>
          <w:tcPr>
            <w:tcW w:w="3080" w:type="dxa"/>
          </w:tcPr>
          <w:p w14:paraId="7E66492C" w14:textId="77777777" w:rsidR="00CD73D4" w:rsidRDefault="00D00622">
            <w:pPr>
              <w:numPr>
                <w:ilvl w:val="0"/>
                <w:numId w:val="246"/>
              </w:numPr>
              <w:spacing w:after="0" w:line="360" w:lineRule="auto"/>
              <w:ind w:left="247" w:hangingChars="103" w:hanging="247"/>
              <w:contextualSpacing/>
              <w:rPr>
                <w:sz w:val="24"/>
                <w:szCs w:val="24"/>
              </w:rPr>
            </w:pPr>
            <w:bookmarkStart w:id="3971" w:name="_Toc17838"/>
            <w:bookmarkStart w:id="3972" w:name="_Toc197069612"/>
            <w:r>
              <w:rPr>
                <w:sz w:val="24"/>
                <w:szCs w:val="24"/>
              </w:rPr>
              <w:t>Carry out dehorning</w:t>
            </w:r>
            <w:bookmarkEnd w:id="3971"/>
            <w:bookmarkEnd w:id="3972"/>
          </w:p>
        </w:tc>
        <w:tc>
          <w:tcPr>
            <w:tcW w:w="3379" w:type="dxa"/>
          </w:tcPr>
          <w:p w14:paraId="7E66492D" w14:textId="77777777" w:rsidR="00CD73D4" w:rsidRDefault="00D00622">
            <w:pPr>
              <w:numPr>
                <w:ilvl w:val="1"/>
                <w:numId w:val="246"/>
              </w:numPr>
              <w:spacing w:after="0" w:line="360" w:lineRule="auto"/>
              <w:ind w:leftChars="0" w:firstLineChars="0"/>
              <w:contextualSpacing/>
              <w:rPr>
                <w:sz w:val="24"/>
                <w:szCs w:val="24"/>
              </w:rPr>
            </w:pPr>
            <w:bookmarkStart w:id="3973" w:name="_Toc31366"/>
            <w:bookmarkStart w:id="3974" w:name="_Toc197069613"/>
            <w:r>
              <w:rPr>
                <w:sz w:val="24"/>
                <w:szCs w:val="24"/>
              </w:rPr>
              <w:t>Introduction to dehorning</w:t>
            </w:r>
            <w:bookmarkEnd w:id="3973"/>
            <w:bookmarkEnd w:id="3974"/>
          </w:p>
          <w:p w14:paraId="7E66492E" w14:textId="77777777" w:rsidR="00CD73D4" w:rsidRDefault="00D00622">
            <w:pPr>
              <w:numPr>
                <w:ilvl w:val="1"/>
                <w:numId w:val="246"/>
              </w:numPr>
              <w:spacing w:after="0" w:line="360" w:lineRule="auto"/>
              <w:ind w:leftChars="0" w:firstLineChars="0"/>
              <w:contextualSpacing/>
              <w:rPr>
                <w:sz w:val="24"/>
                <w:szCs w:val="24"/>
              </w:rPr>
            </w:pPr>
            <w:bookmarkStart w:id="3975" w:name="_Toc7875"/>
            <w:bookmarkStart w:id="3976" w:name="_Toc197069614"/>
            <w:r>
              <w:rPr>
                <w:sz w:val="24"/>
                <w:szCs w:val="24"/>
              </w:rPr>
              <w:t>Definition of terms</w:t>
            </w:r>
            <w:bookmarkEnd w:id="3975"/>
            <w:bookmarkEnd w:id="3976"/>
          </w:p>
          <w:p w14:paraId="7E66492F"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77" w:name="_Toc3060"/>
            <w:bookmarkStart w:id="3978" w:name="_Toc197069615"/>
            <w:r>
              <w:rPr>
                <w:sz w:val="24"/>
                <w:szCs w:val="24"/>
              </w:rPr>
              <w:t>Dehorning</w:t>
            </w:r>
            <w:bookmarkEnd w:id="3977"/>
            <w:bookmarkEnd w:id="3978"/>
          </w:p>
          <w:p w14:paraId="7E664930"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3979" w:name="_Toc4121"/>
            <w:bookmarkStart w:id="3980" w:name="_Toc197069616"/>
            <w:r>
              <w:rPr>
                <w:sz w:val="24"/>
                <w:szCs w:val="24"/>
              </w:rPr>
              <w:t>Disbudding</w:t>
            </w:r>
            <w:bookmarkEnd w:id="3979"/>
            <w:bookmarkEnd w:id="3980"/>
            <w:r>
              <w:rPr>
                <w:sz w:val="24"/>
                <w:szCs w:val="24"/>
              </w:rPr>
              <w:t xml:space="preserve"> </w:t>
            </w:r>
          </w:p>
          <w:p w14:paraId="7E664931" w14:textId="77777777" w:rsidR="00CD73D4" w:rsidRDefault="00D00622">
            <w:pPr>
              <w:numPr>
                <w:ilvl w:val="1"/>
                <w:numId w:val="246"/>
              </w:numPr>
              <w:spacing w:after="0" w:line="360" w:lineRule="auto"/>
              <w:ind w:leftChars="0" w:firstLineChars="0"/>
              <w:contextualSpacing/>
              <w:rPr>
                <w:sz w:val="24"/>
                <w:szCs w:val="24"/>
              </w:rPr>
            </w:pPr>
            <w:bookmarkStart w:id="3981" w:name="_Toc21550"/>
            <w:bookmarkStart w:id="3982" w:name="_Toc197069617"/>
            <w:r>
              <w:rPr>
                <w:sz w:val="24"/>
                <w:szCs w:val="24"/>
              </w:rPr>
              <w:t>Tools and equipment for dehorning and disbudding</w:t>
            </w:r>
            <w:bookmarkEnd w:id="3981"/>
            <w:bookmarkEnd w:id="3982"/>
          </w:p>
          <w:p w14:paraId="7E664932" w14:textId="77777777" w:rsidR="00CD73D4" w:rsidRDefault="00D00622">
            <w:pPr>
              <w:numPr>
                <w:ilvl w:val="1"/>
                <w:numId w:val="246"/>
              </w:numPr>
              <w:spacing w:after="0" w:line="360" w:lineRule="auto"/>
              <w:ind w:leftChars="0" w:firstLineChars="0"/>
              <w:contextualSpacing/>
              <w:rPr>
                <w:sz w:val="24"/>
                <w:szCs w:val="24"/>
              </w:rPr>
            </w:pPr>
            <w:bookmarkStart w:id="3983" w:name="_Toc15603"/>
            <w:bookmarkStart w:id="3984" w:name="_Toc197069618"/>
            <w:r>
              <w:rPr>
                <w:sz w:val="24"/>
                <w:szCs w:val="24"/>
              </w:rPr>
              <w:t>Dehorning procedure</w:t>
            </w:r>
            <w:bookmarkEnd w:id="3983"/>
            <w:bookmarkEnd w:id="3984"/>
          </w:p>
          <w:p w14:paraId="7E664933" w14:textId="77777777" w:rsidR="00CD73D4" w:rsidRDefault="00D00622">
            <w:pPr>
              <w:numPr>
                <w:ilvl w:val="1"/>
                <w:numId w:val="246"/>
              </w:numPr>
              <w:spacing w:after="0" w:line="360" w:lineRule="auto"/>
              <w:ind w:leftChars="0" w:firstLineChars="0"/>
              <w:contextualSpacing/>
              <w:rPr>
                <w:sz w:val="24"/>
                <w:szCs w:val="24"/>
              </w:rPr>
            </w:pPr>
            <w:bookmarkStart w:id="3985" w:name="_Toc24419"/>
            <w:bookmarkStart w:id="3986" w:name="_Toc197069619"/>
            <w:r>
              <w:rPr>
                <w:sz w:val="24"/>
                <w:szCs w:val="24"/>
              </w:rPr>
              <w:t>Reasons for dehorning and disbudding</w:t>
            </w:r>
            <w:bookmarkEnd w:id="3985"/>
            <w:bookmarkEnd w:id="3986"/>
          </w:p>
        </w:tc>
        <w:tc>
          <w:tcPr>
            <w:tcW w:w="2783" w:type="dxa"/>
          </w:tcPr>
          <w:p w14:paraId="7E664934" w14:textId="77777777" w:rsidR="00CD73D4" w:rsidRDefault="00D00622">
            <w:pPr>
              <w:numPr>
                <w:ilvl w:val="0"/>
                <w:numId w:val="248"/>
              </w:numPr>
              <w:spacing w:after="0" w:line="360" w:lineRule="auto"/>
              <w:ind w:left="0" w:hanging="2"/>
              <w:contextualSpacing/>
              <w:rPr>
                <w:sz w:val="24"/>
                <w:szCs w:val="24"/>
              </w:rPr>
            </w:pPr>
            <w:bookmarkStart w:id="3987" w:name="_Toc23741"/>
            <w:bookmarkStart w:id="3988" w:name="_Toc197069620"/>
            <w:r>
              <w:rPr>
                <w:sz w:val="24"/>
                <w:szCs w:val="24"/>
              </w:rPr>
              <w:t>Practical</w:t>
            </w:r>
            <w:bookmarkEnd w:id="3987"/>
            <w:bookmarkEnd w:id="3988"/>
            <w:r>
              <w:rPr>
                <w:sz w:val="24"/>
                <w:szCs w:val="24"/>
              </w:rPr>
              <w:t xml:space="preserve"> </w:t>
            </w:r>
          </w:p>
          <w:p w14:paraId="7E664935" w14:textId="77777777" w:rsidR="00CD73D4" w:rsidRDefault="00D00622">
            <w:pPr>
              <w:numPr>
                <w:ilvl w:val="0"/>
                <w:numId w:val="248"/>
              </w:numPr>
              <w:spacing w:after="0" w:line="360" w:lineRule="auto"/>
              <w:ind w:left="0" w:hanging="2"/>
              <w:contextualSpacing/>
              <w:rPr>
                <w:sz w:val="24"/>
                <w:szCs w:val="24"/>
              </w:rPr>
            </w:pPr>
            <w:bookmarkStart w:id="3989" w:name="_Toc26269"/>
            <w:bookmarkStart w:id="3990" w:name="_Toc197069621"/>
            <w:r>
              <w:rPr>
                <w:sz w:val="24"/>
                <w:szCs w:val="24"/>
              </w:rPr>
              <w:t>Project</w:t>
            </w:r>
            <w:bookmarkEnd w:id="3989"/>
            <w:bookmarkEnd w:id="3990"/>
          </w:p>
          <w:p w14:paraId="7E664936" w14:textId="77777777" w:rsidR="00CD73D4" w:rsidRDefault="00D00622">
            <w:pPr>
              <w:numPr>
                <w:ilvl w:val="0"/>
                <w:numId w:val="248"/>
              </w:numPr>
              <w:spacing w:after="0" w:line="360" w:lineRule="auto"/>
              <w:ind w:left="0" w:hanging="2"/>
              <w:contextualSpacing/>
              <w:rPr>
                <w:sz w:val="24"/>
                <w:szCs w:val="24"/>
              </w:rPr>
            </w:pPr>
            <w:bookmarkStart w:id="3991" w:name="_Toc29539"/>
            <w:bookmarkStart w:id="3992" w:name="_Toc197069622"/>
            <w:r>
              <w:rPr>
                <w:sz w:val="24"/>
                <w:szCs w:val="24"/>
              </w:rPr>
              <w:t>Portfolio of evidence</w:t>
            </w:r>
            <w:bookmarkEnd w:id="3991"/>
            <w:bookmarkEnd w:id="3992"/>
          </w:p>
          <w:p w14:paraId="7E664937" w14:textId="77777777" w:rsidR="00CD73D4" w:rsidRDefault="00D00622">
            <w:pPr>
              <w:numPr>
                <w:ilvl w:val="0"/>
                <w:numId w:val="248"/>
              </w:numPr>
              <w:spacing w:after="0" w:line="360" w:lineRule="auto"/>
              <w:ind w:left="0" w:hanging="2"/>
              <w:contextualSpacing/>
              <w:rPr>
                <w:sz w:val="24"/>
                <w:szCs w:val="24"/>
              </w:rPr>
            </w:pPr>
            <w:bookmarkStart w:id="3993" w:name="_Toc32082"/>
            <w:bookmarkStart w:id="3994" w:name="_Toc197069623"/>
            <w:r>
              <w:rPr>
                <w:sz w:val="24"/>
                <w:szCs w:val="24"/>
              </w:rPr>
              <w:t>Third party report</w:t>
            </w:r>
            <w:bookmarkEnd w:id="3993"/>
            <w:bookmarkEnd w:id="3994"/>
          </w:p>
          <w:p w14:paraId="7E664938" w14:textId="77777777" w:rsidR="00CD73D4" w:rsidRDefault="00D00622">
            <w:pPr>
              <w:numPr>
                <w:ilvl w:val="0"/>
                <w:numId w:val="248"/>
              </w:numPr>
              <w:spacing w:after="0" w:line="360" w:lineRule="auto"/>
              <w:ind w:left="0" w:hanging="2"/>
              <w:contextualSpacing/>
              <w:rPr>
                <w:sz w:val="24"/>
                <w:szCs w:val="24"/>
              </w:rPr>
            </w:pPr>
            <w:bookmarkStart w:id="3995" w:name="_Toc115"/>
            <w:bookmarkStart w:id="3996" w:name="_Toc197069624"/>
            <w:r>
              <w:rPr>
                <w:sz w:val="24"/>
                <w:szCs w:val="24"/>
              </w:rPr>
              <w:t>Written assessment</w:t>
            </w:r>
            <w:bookmarkEnd w:id="3995"/>
            <w:bookmarkEnd w:id="3996"/>
          </w:p>
          <w:p w14:paraId="7E664939" w14:textId="77777777" w:rsidR="00CD73D4" w:rsidRDefault="00D00622">
            <w:pPr>
              <w:numPr>
                <w:ilvl w:val="0"/>
                <w:numId w:val="248"/>
              </w:numPr>
              <w:spacing w:after="0" w:line="360" w:lineRule="auto"/>
              <w:ind w:left="0" w:hanging="2"/>
              <w:contextualSpacing/>
              <w:rPr>
                <w:sz w:val="24"/>
                <w:szCs w:val="24"/>
              </w:rPr>
            </w:pPr>
            <w:bookmarkStart w:id="3997" w:name="_Toc27050"/>
            <w:bookmarkStart w:id="3998" w:name="_Toc197069625"/>
            <w:r>
              <w:rPr>
                <w:sz w:val="24"/>
                <w:szCs w:val="24"/>
              </w:rPr>
              <w:t>Oral questioning</w:t>
            </w:r>
            <w:bookmarkEnd w:id="3997"/>
            <w:bookmarkEnd w:id="3998"/>
            <w:r>
              <w:rPr>
                <w:sz w:val="24"/>
                <w:szCs w:val="24"/>
              </w:rPr>
              <w:t xml:space="preserve"> </w:t>
            </w:r>
          </w:p>
        </w:tc>
      </w:tr>
      <w:tr w:rsidR="00CD73D4" w14:paraId="7E664946" w14:textId="77777777">
        <w:tc>
          <w:tcPr>
            <w:tcW w:w="3080" w:type="dxa"/>
          </w:tcPr>
          <w:p w14:paraId="7E66493B" w14:textId="77777777" w:rsidR="00CD73D4" w:rsidRDefault="00D00622">
            <w:pPr>
              <w:numPr>
                <w:ilvl w:val="0"/>
                <w:numId w:val="246"/>
              </w:numPr>
              <w:spacing w:after="0" w:line="360" w:lineRule="auto"/>
              <w:ind w:left="247" w:hangingChars="103" w:hanging="247"/>
              <w:contextualSpacing/>
              <w:rPr>
                <w:sz w:val="24"/>
                <w:szCs w:val="24"/>
              </w:rPr>
            </w:pPr>
            <w:bookmarkStart w:id="3999" w:name="_Toc14470"/>
            <w:bookmarkStart w:id="4000" w:name="_Toc197069626"/>
            <w:r>
              <w:rPr>
                <w:sz w:val="24"/>
                <w:szCs w:val="24"/>
              </w:rPr>
              <w:t>Carry out hoof trimming</w:t>
            </w:r>
            <w:bookmarkEnd w:id="3999"/>
            <w:bookmarkEnd w:id="4000"/>
          </w:p>
        </w:tc>
        <w:tc>
          <w:tcPr>
            <w:tcW w:w="3379" w:type="dxa"/>
          </w:tcPr>
          <w:p w14:paraId="7E66493C" w14:textId="77777777" w:rsidR="00CD73D4" w:rsidRDefault="00D00622">
            <w:pPr>
              <w:numPr>
                <w:ilvl w:val="1"/>
                <w:numId w:val="246"/>
              </w:numPr>
              <w:spacing w:after="0" w:line="360" w:lineRule="auto"/>
              <w:ind w:leftChars="0" w:firstLineChars="0"/>
              <w:contextualSpacing/>
              <w:rPr>
                <w:sz w:val="24"/>
                <w:szCs w:val="24"/>
              </w:rPr>
            </w:pPr>
            <w:bookmarkStart w:id="4001" w:name="_Toc6654"/>
            <w:bookmarkStart w:id="4002" w:name="_Toc197069627"/>
            <w:r>
              <w:rPr>
                <w:sz w:val="24"/>
                <w:szCs w:val="24"/>
              </w:rPr>
              <w:t>Introduction to hoof trimming</w:t>
            </w:r>
            <w:bookmarkEnd w:id="4001"/>
            <w:bookmarkEnd w:id="4002"/>
          </w:p>
          <w:p w14:paraId="7E66493D" w14:textId="77777777" w:rsidR="00CD73D4" w:rsidRDefault="00D00622">
            <w:pPr>
              <w:numPr>
                <w:ilvl w:val="1"/>
                <w:numId w:val="246"/>
              </w:numPr>
              <w:spacing w:after="0" w:line="360" w:lineRule="auto"/>
              <w:ind w:leftChars="0" w:firstLineChars="0"/>
              <w:contextualSpacing/>
              <w:rPr>
                <w:sz w:val="24"/>
                <w:szCs w:val="24"/>
              </w:rPr>
            </w:pPr>
            <w:bookmarkStart w:id="4003" w:name="_Toc8544"/>
            <w:bookmarkStart w:id="4004" w:name="_Toc197069628"/>
            <w:r>
              <w:rPr>
                <w:sz w:val="24"/>
                <w:szCs w:val="24"/>
              </w:rPr>
              <w:lastRenderedPageBreak/>
              <w:t>Tools and equipment for hoof trimming</w:t>
            </w:r>
            <w:bookmarkEnd w:id="4003"/>
            <w:bookmarkEnd w:id="4004"/>
          </w:p>
          <w:p w14:paraId="7E66493E" w14:textId="77777777" w:rsidR="00CD73D4" w:rsidRDefault="00D00622">
            <w:pPr>
              <w:numPr>
                <w:ilvl w:val="1"/>
                <w:numId w:val="246"/>
              </w:numPr>
              <w:spacing w:after="0" w:line="360" w:lineRule="auto"/>
              <w:ind w:leftChars="0" w:firstLineChars="0"/>
              <w:contextualSpacing/>
              <w:rPr>
                <w:sz w:val="24"/>
                <w:szCs w:val="24"/>
              </w:rPr>
            </w:pPr>
            <w:bookmarkStart w:id="4005" w:name="_Toc1548"/>
            <w:bookmarkStart w:id="4006" w:name="_Toc197069629"/>
            <w:r>
              <w:rPr>
                <w:sz w:val="24"/>
                <w:szCs w:val="24"/>
              </w:rPr>
              <w:t>Hoof trimming procedure</w:t>
            </w:r>
            <w:bookmarkEnd w:id="4005"/>
            <w:bookmarkEnd w:id="4006"/>
          </w:p>
          <w:p w14:paraId="7E66493F" w14:textId="77777777" w:rsidR="00CD73D4" w:rsidRDefault="00D00622">
            <w:pPr>
              <w:numPr>
                <w:ilvl w:val="1"/>
                <w:numId w:val="246"/>
              </w:numPr>
              <w:spacing w:after="0" w:line="360" w:lineRule="auto"/>
              <w:ind w:leftChars="0" w:firstLineChars="0"/>
              <w:contextualSpacing/>
              <w:rPr>
                <w:sz w:val="24"/>
                <w:szCs w:val="24"/>
              </w:rPr>
            </w:pPr>
            <w:bookmarkStart w:id="4007" w:name="_Toc11519"/>
            <w:bookmarkStart w:id="4008" w:name="_Toc197069630"/>
            <w:r>
              <w:rPr>
                <w:sz w:val="24"/>
                <w:szCs w:val="24"/>
              </w:rPr>
              <w:t>Reasons for hoof trimming</w:t>
            </w:r>
            <w:bookmarkEnd w:id="4007"/>
            <w:bookmarkEnd w:id="4008"/>
            <w:r>
              <w:rPr>
                <w:sz w:val="24"/>
                <w:szCs w:val="24"/>
              </w:rPr>
              <w:t xml:space="preserve"> </w:t>
            </w:r>
          </w:p>
        </w:tc>
        <w:tc>
          <w:tcPr>
            <w:tcW w:w="2783" w:type="dxa"/>
          </w:tcPr>
          <w:p w14:paraId="7E664940" w14:textId="77777777" w:rsidR="00CD73D4" w:rsidRDefault="00D00622">
            <w:pPr>
              <w:numPr>
                <w:ilvl w:val="0"/>
                <w:numId w:val="249"/>
              </w:numPr>
              <w:spacing w:after="0" w:line="360" w:lineRule="auto"/>
              <w:ind w:left="0" w:hanging="2"/>
              <w:contextualSpacing/>
              <w:rPr>
                <w:sz w:val="24"/>
                <w:szCs w:val="24"/>
              </w:rPr>
            </w:pPr>
            <w:bookmarkStart w:id="4009" w:name="_Toc10480"/>
            <w:bookmarkStart w:id="4010" w:name="_Toc197069631"/>
            <w:r>
              <w:rPr>
                <w:sz w:val="24"/>
                <w:szCs w:val="24"/>
              </w:rPr>
              <w:lastRenderedPageBreak/>
              <w:t>Practical</w:t>
            </w:r>
            <w:bookmarkEnd w:id="4009"/>
            <w:bookmarkEnd w:id="4010"/>
            <w:r>
              <w:rPr>
                <w:sz w:val="24"/>
                <w:szCs w:val="24"/>
              </w:rPr>
              <w:t xml:space="preserve"> </w:t>
            </w:r>
          </w:p>
          <w:p w14:paraId="7E664941" w14:textId="77777777" w:rsidR="00CD73D4" w:rsidRDefault="00D00622">
            <w:pPr>
              <w:numPr>
                <w:ilvl w:val="0"/>
                <w:numId w:val="249"/>
              </w:numPr>
              <w:spacing w:after="0" w:line="360" w:lineRule="auto"/>
              <w:ind w:left="0" w:hanging="2"/>
              <w:contextualSpacing/>
              <w:rPr>
                <w:sz w:val="24"/>
                <w:szCs w:val="24"/>
              </w:rPr>
            </w:pPr>
            <w:bookmarkStart w:id="4011" w:name="_Toc21430"/>
            <w:bookmarkStart w:id="4012" w:name="_Toc197069632"/>
            <w:r>
              <w:rPr>
                <w:sz w:val="24"/>
                <w:szCs w:val="24"/>
              </w:rPr>
              <w:t>Project</w:t>
            </w:r>
            <w:bookmarkEnd w:id="4011"/>
            <w:bookmarkEnd w:id="4012"/>
          </w:p>
          <w:p w14:paraId="7E664942" w14:textId="77777777" w:rsidR="00CD73D4" w:rsidRDefault="00D00622">
            <w:pPr>
              <w:numPr>
                <w:ilvl w:val="0"/>
                <w:numId w:val="249"/>
              </w:numPr>
              <w:spacing w:after="0" w:line="360" w:lineRule="auto"/>
              <w:ind w:left="0" w:hanging="2"/>
              <w:contextualSpacing/>
              <w:rPr>
                <w:sz w:val="24"/>
                <w:szCs w:val="24"/>
              </w:rPr>
            </w:pPr>
            <w:bookmarkStart w:id="4013" w:name="_Toc25797"/>
            <w:bookmarkStart w:id="4014" w:name="_Toc197069633"/>
            <w:r>
              <w:rPr>
                <w:sz w:val="24"/>
                <w:szCs w:val="24"/>
              </w:rPr>
              <w:lastRenderedPageBreak/>
              <w:t>Portfolio of evidence</w:t>
            </w:r>
            <w:bookmarkEnd w:id="4013"/>
            <w:bookmarkEnd w:id="4014"/>
          </w:p>
          <w:p w14:paraId="7E664943" w14:textId="77777777" w:rsidR="00CD73D4" w:rsidRDefault="00D00622">
            <w:pPr>
              <w:numPr>
                <w:ilvl w:val="0"/>
                <w:numId w:val="249"/>
              </w:numPr>
              <w:spacing w:after="0" w:line="360" w:lineRule="auto"/>
              <w:ind w:left="0" w:hanging="2"/>
              <w:contextualSpacing/>
              <w:rPr>
                <w:sz w:val="24"/>
                <w:szCs w:val="24"/>
              </w:rPr>
            </w:pPr>
            <w:bookmarkStart w:id="4015" w:name="_Toc30175"/>
            <w:bookmarkStart w:id="4016" w:name="_Toc197069634"/>
            <w:r>
              <w:rPr>
                <w:sz w:val="24"/>
                <w:szCs w:val="24"/>
              </w:rPr>
              <w:t>Third party report</w:t>
            </w:r>
            <w:bookmarkEnd w:id="4015"/>
            <w:bookmarkEnd w:id="4016"/>
          </w:p>
          <w:p w14:paraId="7E664944" w14:textId="77777777" w:rsidR="00CD73D4" w:rsidRDefault="00D00622">
            <w:pPr>
              <w:numPr>
                <w:ilvl w:val="0"/>
                <w:numId w:val="249"/>
              </w:numPr>
              <w:spacing w:after="0" w:line="360" w:lineRule="auto"/>
              <w:ind w:left="0" w:hanging="2"/>
              <w:contextualSpacing/>
              <w:rPr>
                <w:sz w:val="24"/>
                <w:szCs w:val="24"/>
              </w:rPr>
            </w:pPr>
            <w:bookmarkStart w:id="4017" w:name="_Toc19567"/>
            <w:bookmarkStart w:id="4018" w:name="_Toc197069635"/>
            <w:r>
              <w:rPr>
                <w:sz w:val="24"/>
                <w:szCs w:val="24"/>
              </w:rPr>
              <w:t>Written assessment</w:t>
            </w:r>
            <w:bookmarkEnd w:id="4017"/>
            <w:bookmarkEnd w:id="4018"/>
          </w:p>
          <w:p w14:paraId="7E664945" w14:textId="77777777" w:rsidR="00CD73D4" w:rsidRDefault="00D00622">
            <w:pPr>
              <w:numPr>
                <w:ilvl w:val="0"/>
                <w:numId w:val="249"/>
              </w:numPr>
              <w:spacing w:after="0" w:line="360" w:lineRule="auto"/>
              <w:ind w:left="0" w:hanging="2"/>
              <w:contextualSpacing/>
              <w:rPr>
                <w:sz w:val="24"/>
                <w:szCs w:val="24"/>
              </w:rPr>
            </w:pPr>
            <w:bookmarkStart w:id="4019" w:name="_Toc26388"/>
            <w:bookmarkStart w:id="4020" w:name="_Toc197069636"/>
            <w:r>
              <w:rPr>
                <w:sz w:val="24"/>
                <w:szCs w:val="24"/>
              </w:rPr>
              <w:t>Oral questioning</w:t>
            </w:r>
            <w:bookmarkEnd w:id="4019"/>
            <w:bookmarkEnd w:id="4020"/>
            <w:r>
              <w:rPr>
                <w:sz w:val="24"/>
                <w:szCs w:val="24"/>
              </w:rPr>
              <w:t xml:space="preserve"> </w:t>
            </w:r>
          </w:p>
        </w:tc>
      </w:tr>
      <w:tr w:rsidR="00CD73D4" w14:paraId="7E664955" w14:textId="77777777">
        <w:trPr>
          <w:trHeight w:val="1943"/>
        </w:trPr>
        <w:tc>
          <w:tcPr>
            <w:tcW w:w="3080" w:type="dxa"/>
          </w:tcPr>
          <w:p w14:paraId="7E664947" w14:textId="77777777" w:rsidR="00CD73D4" w:rsidRDefault="00D00622">
            <w:pPr>
              <w:numPr>
                <w:ilvl w:val="0"/>
                <w:numId w:val="246"/>
              </w:numPr>
              <w:spacing w:after="0" w:line="360" w:lineRule="auto"/>
              <w:ind w:left="247" w:hangingChars="103" w:hanging="247"/>
              <w:contextualSpacing/>
              <w:rPr>
                <w:sz w:val="24"/>
                <w:szCs w:val="24"/>
              </w:rPr>
            </w:pPr>
            <w:bookmarkStart w:id="4021" w:name="_Toc18517"/>
            <w:bookmarkStart w:id="4022" w:name="_Toc197069637"/>
            <w:r>
              <w:rPr>
                <w:sz w:val="24"/>
                <w:szCs w:val="24"/>
              </w:rPr>
              <w:t>Carry out tail docking</w:t>
            </w:r>
            <w:bookmarkEnd w:id="4021"/>
            <w:bookmarkEnd w:id="4022"/>
          </w:p>
        </w:tc>
        <w:tc>
          <w:tcPr>
            <w:tcW w:w="3379" w:type="dxa"/>
          </w:tcPr>
          <w:p w14:paraId="7E664948" w14:textId="77777777" w:rsidR="00CD73D4" w:rsidRDefault="00D00622">
            <w:pPr>
              <w:numPr>
                <w:ilvl w:val="1"/>
                <w:numId w:val="246"/>
              </w:numPr>
              <w:spacing w:after="0" w:line="360" w:lineRule="auto"/>
              <w:ind w:leftChars="0" w:firstLineChars="0"/>
              <w:contextualSpacing/>
              <w:rPr>
                <w:sz w:val="24"/>
                <w:szCs w:val="24"/>
              </w:rPr>
            </w:pPr>
            <w:bookmarkStart w:id="4023" w:name="_Toc11377"/>
            <w:bookmarkStart w:id="4024" w:name="_Toc197069638"/>
            <w:r>
              <w:rPr>
                <w:sz w:val="24"/>
                <w:szCs w:val="24"/>
              </w:rPr>
              <w:t>Introduction to tail docking</w:t>
            </w:r>
            <w:bookmarkEnd w:id="4023"/>
            <w:bookmarkEnd w:id="4024"/>
            <w:r>
              <w:rPr>
                <w:sz w:val="24"/>
                <w:szCs w:val="24"/>
              </w:rPr>
              <w:t xml:space="preserve"> </w:t>
            </w:r>
          </w:p>
          <w:p w14:paraId="7E664949" w14:textId="77777777" w:rsidR="00CD73D4" w:rsidRDefault="00D00622">
            <w:pPr>
              <w:numPr>
                <w:ilvl w:val="1"/>
                <w:numId w:val="246"/>
              </w:numPr>
              <w:spacing w:after="0" w:line="360" w:lineRule="auto"/>
              <w:ind w:leftChars="0" w:firstLineChars="0"/>
              <w:contextualSpacing/>
              <w:rPr>
                <w:sz w:val="24"/>
                <w:szCs w:val="24"/>
              </w:rPr>
            </w:pPr>
            <w:bookmarkStart w:id="4025" w:name="_Toc22062"/>
            <w:bookmarkStart w:id="4026" w:name="_Toc197069639"/>
            <w:r>
              <w:rPr>
                <w:sz w:val="24"/>
                <w:szCs w:val="24"/>
              </w:rPr>
              <w:t>Tools and equipment for tail docking</w:t>
            </w:r>
            <w:bookmarkEnd w:id="4025"/>
            <w:bookmarkEnd w:id="4026"/>
          </w:p>
          <w:p w14:paraId="7E66494A"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4027" w:name="_Toc19892"/>
            <w:bookmarkStart w:id="4028" w:name="_Toc197069640"/>
            <w:r>
              <w:rPr>
                <w:sz w:val="24"/>
                <w:szCs w:val="24"/>
              </w:rPr>
              <w:t>Scalpel</w:t>
            </w:r>
            <w:bookmarkEnd w:id="4027"/>
            <w:bookmarkEnd w:id="4028"/>
          </w:p>
          <w:p w14:paraId="7E66494B" w14:textId="77777777" w:rsidR="00CD73D4" w:rsidRDefault="00D00622">
            <w:pPr>
              <w:numPr>
                <w:ilvl w:val="2"/>
                <w:numId w:val="246"/>
              </w:numPr>
              <w:tabs>
                <w:tab w:val="left" w:pos="1100"/>
              </w:tabs>
              <w:spacing w:after="0" w:line="360" w:lineRule="auto"/>
              <w:ind w:leftChars="0" w:firstLineChars="0"/>
              <w:contextualSpacing/>
              <w:rPr>
                <w:sz w:val="24"/>
                <w:szCs w:val="24"/>
              </w:rPr>
            </w:pPr>
            <w:bookmarkStart w:id="4029" w:name="_Toc25628"/>
            <w:bookmarkStart w:id="4030" w:name="_Toc197069641"/>
            <w:proofErr w:type="spellStart"/>
            <w:r>
              <w:rPr>
                <w:sz w:val="24"/>
                <w:szCs w:val="24"/>
              </w:rPr>
              <w:t>Burdizzo</w:t>
            </w:r>
            <w:bookmarkEnd w:id="4029"/>
            <w:bookmarkEnd w:id="4030"/>
            <w:proofErr w:type="spellEnd"/>
          </w:p>
          <w:p w14:paraId="7E66494C" w14:textId="77777777" w:rsidR="00CD73D4" w:rsidRDefault="00D00622">
            <w:pPr>
              <w:numPr>
                <w:ilvl w:val="1"/>
                <w:numId w:val="246"/>
              </w:numPr>
              <w:spacing w:after="0" w:line="360" w:lineRule="auto"/>
              <w:ind w:leftChars="0" w:firstLineChars="0"/>
              <w:contextualSpacing/>
              <w:rPr>
                <w:sz w:val="24"/>
                <w:szCs w:val="24"/>
              </w:rPr>
            </w:pPr>
            <w:bookmarkStart w:id="4031" w:name="_Toc22635"/>
            <w:bookmarkStart w:id="4032" w:name="_Toc197069642"/>
            <w:r>
              <w:rPr>
                <w:sz w:val="24"/>
                <w:szCs w:val="24"/>
              </w:rPr>
              <w:t>Elastrator and rubber ring.</w:t>
            </w:r>
            <w:bookmarkEnd w:id="4031"/>
            <w:bookmarkEnd w:id="4032"/>
          </w:p>
          <w:p w14:paraId="7E66494D" w14:textId="77777777" w:rsidR="00CD73D4" w:rsidRDefault="00D00622">
            <w:pPr>
              <w:numPr>
                <w:ilvl w:val="1"/>
                <w:numId w:val="246"/>
              </w:numPr>
              <w:spacing w:after="0" w:line="360" w:lineRule="auto"/>
              <w:ind w:leftChars="0" w:firstLineChars="0"/>
              <w:contextualSpacing/>
              <w:rPr>
                <w:sz w:val="24"/>
                <w:szCs w:val="24"/>
              </w:rPr>
            </w:pPr>
            <w:bookmarkStart w:id="4033" w:name="_Toc2461"/>
            <w:bookmarkStart w:id="4034" w:name="_Toc197069643"/>
            <w:r>
              <w:rPr>
                <w:sz w:val="24"/>
                <w:szCs w:val="24"/>
              </w:rPr>
              <w:t>Tail docking procedure</w:t>
            </w:r>
            <w:bookmarkEnd w:id="4033"/>
            <w:bookmarkEnd w:id="4034"/>
          </w:p>
          <w:p w14:paraId="7E66494E" w14:textId="77777777" w:rsidR="00CD73D4" w:rsidRDefault="00D00622">
            <w:pPr>
              <w:numPr>
                <w:ilvl w:val="1"/>
                <w:numId w:val="246"/>
              </w:numPr>
              <w:spacing w:after="0" w:line="360" w:lineRule="auto"/>
              <w:ind w:leftChars="0" w:firstLineChars="0"/>
              <w:contextualSpacing/>
              <w:rPr>
                <w:sz w:val="24"/>
                <w:szCs w:val="24"/>
              </w:rPr>
            </w:pPr>
            <w:bookmarkStart w:id="4035" w:name="_Toc28055"/>
            <w:bookmarkStart w:id="4036" w:name="_Toc197069644"/>
            <w:r>
              <w:rPr>
                <w:sz w:val="24"/>
                <w:szCs w:val="24"/>
              </w:rPr>
              <w:t>Reasons or tail docking</w:t>
            </w:r>
            <w:bookmarkEnd w:id="4035"/>
            <w:bookmarkEnd w:id="4036"/>
          </w:p>
        </w:tc>
        <w:tc>
          <w:tcPr>
            <w:tcW w:w="2783" w:type="dxa"/>
          </w:tcPr>
          <w:p w14:paraId="7E66494F" w14:textId="77777777" w:rsidR="00CD73D4" w:rsidRDefault="00D00622">
            <w:pPr>
              <w:numPr>
                <w:ilvl w:val="0"/>
                <w:numId w:val="250"/>
              </w:numPr>
              <w:spacing w:after="0" w:line="360" w:lineRule="auto"/>
              <w:ind w:left="0" w:hanging="2"/>
              <w:contextualSpacing/>
              <w:rPr>
                <w:sz w:val="24"/>
                <w:szCs w:val="24"/>
              </w:rPr>
            </w:pPr>
            <w:bookmarkStart w:id="4037" w:name="_Toc13606"/>
            <w:bookmarkStart w:id="4038" w:name="_Toc197069645"/>
            <w:r>
              <w:rPr>
                <w:sz w:val="24"/>
                <w:szCs w:val="24"/>
              </w:rPr>
              <w:t>Practical</w:t>
            </w:r>
            <w:bookmarkEnd w:id="4037"/>
            <w:bookmarkEnd w:id="4038"/>
            <w:r>
              <w:rPr>
                <w:sz w:val="24"/>
                <w:szCs w:val="24"/>
              </w:rPr>
              <w:t xml:space="preserve"> </w:t>
            </w:r>
          </w:p>
          <w:p w14:paraId="7E664950" w14:textId="77777777" w:rsidR="00CD73D4" w:rsidRDefault="00D00622">
            <w:pPr>
              <w:numPr>
                <w:ilvl w:val="0"/>
                <w:numId w:val="250"/>
              </w:numPr>
              <w:spacing w:after="0" w:line="360" w:lineRule="auto"/>
              <w:ind w:left="0" w:hanging="2"/>
              <w:contextualSpacing/>
              <w:rPr>
                <w:sz w:val="24"/>
                <w:szCs w:val="24"/>
              </w:rPr>
            </w:pPr>
            <w:bookmarkStart w:id="4039" w:name="_Toc13680"/>
            <w:bookmarkStart w:id="4040" w:name="_Toc197069646"/>
            <w:r>
              <w:rPr>
                <w:sz w:val="24"/>
                <w:szCs w:val="24"/>
              </w:rPr>
              <w:t>Project</w:t>
            </w:r>
            <w:bookmarkEnd w:id="4039"/>
            <w:bookmarkEnd w:id="4040"/>
          </w:p>
          <w:p w14:paraId="7E664951" w14:textId="77777777" w:rsidR="00CD73D4" w:rsidRDefault="00D00622">
            <w:pPr>
              <w:numPr>
                <w:ilvl w:val="0"/>
                <w:numId w:val="250"/>
              </w:numPr>
              <w:spacing w:after="0" w:line="360" w:lineRule="auto"/>
              <w:ind w:left="0" w:hanging="2"/>
              <w:contextualSpacing/>
              <w:rPr>
                <w:sz w:val="24"/>
                <w:szCs w:val="24"/>
              </w:rPr>
            </w:pPr>
            <w:bookmarkStart w:id="4041" w:name="_Toc23389"/>
            <w:bookmarkStart w:id="4042" w:name="_Toc197069647"/>
            <w:r>
              <w:rPr>
                <w:sz w:val="24"/>
                <w:szCs w:val="24"/>
              </w:rPr>
              <w:t>Portfolio of evidence</w:t>
            </w:r>
            <w:bookmarkEnd w:id="4041"/>
            <w:bookmarkEnd w:id="4042"/>
          </w:p>
          <w:p w14:paraId="7E664952" w14:textId="77777777" w:rsidR="00CD73D4" w:rsidRDefault="00D00622">
            <w:pPr>
              <w:numPr>
                <w:ilvl w:val="0"/>
                <w:numId w:val="250"/>
              </w:numPr>
              <w:spacing w:after="0" w:line="360" w:lineRule="auto"/>
              <w:ind w:left="0" w:hanging="2"/>
              <w:contextualSpacing/>
              <w:rPr>
                <w:sz w:val="24"/>
                <w:szCs w:val="24"/>
              </w:rPr>
            </w:pPr>
            <w:bookmarkStart w:id="4043" w:name="_Toc12839"/>
            <w:bookmarkStart w:id="4044" w:name="_Toc197069648"/>
            <w:r>
              <w:rPr>
                <w:sz w:val="24"/>
                <w:szCs w:val="24"/>
              </w:rPr>
              <w:t>Third party report</w:t>
            </w:r>
            <w:bookmarkEnd w:id="4043"/>
            <w:bookmarkEnd w:id="4044"/>
          </w:p>
          <w:p w14:paraId="7E664953" w14:textId="77777777" w:rsidR="00CD73D4" w:rsidRDefault="00D00622">
            <w:pPr>
              <w:numPr>
                <w:ilvl w:val="0"/>
                <w:numId w:val="250"/>
              </w:numPr>
              <w:spacing w:after="0" w:line="360" w:lineRule="auto"/>
              <w:ind w:left="0" w:hanging="2"/>
              <w:contextualSpacing/>
              <w:rPr>
                <w:sz w:val="24"/>
                <w:szCs w:val="24"/>
              </w:rPr>
            </w:pPr>
            <w:bookmarkStart w:id="4045" w:name="_Toc23880"/>
            <w:bookmarkStart w:id="4046" w:name="_Toc197069649"/>
            <w:r>
              <w:rPr>
                <w:sz w:val="24"/>
                <w:szCs w:val="24"/>
              </w:rPr>
              <w:t>Written assessment</w:t>
            </w:r>
            <w:bookmarkEnd w:id="4045"/>
            <w:bookmarkEnd w:id="4046"/>
          </w:p>
          <w:p w14:paraId="7E664954" w14:textId="77777777" w:rsidR="00CD73D4" w:rsidRDefault="00D00622">
            <w:pPr>
              <w:numPr>
                <w:ilvl w:val="0"/>
                <w:numId w:val="250"/>
              </w:numPr>
              <w:spacing w:after="0" w:line="360" w:lineRule="auto"/>
              <w:ind w:left="0" w:hanging="2"/>
              <w:contextualSpacing/>
              <w:rPr>
                <w:sz w:val="24"/>
                <w:szCs w:val="24"/>
              </w:rPr>
            </w:pPr>
            <w:bookmarkStart w:id="4047" w:name="_Toc29145"/>
            <w:bookmarkStart w:id="4048" w:name="_Toc197069650"/>
            <w:r>
              <w:rPr>
                <w:sz w:val="24"/>
                <w:szCs w:val="24"/>
              </w:rPr>
              <w:t>Oral questioning</w:t>
            </w:r>
            <w:bookmarkEnd w:id="4047"/>
            <w:bookmarkEnd w:id="4048"/>
            <w:r>
              <w:rPr>
                <w:sz w:val="24"/>
                <w:szCs w:val="24"/>
              </w:rPr>
              <w:t xml:space="preserve"> </w:t>
            </w:r>
          </w:p>
        </w:tc>
      </w:tr>
      <w:tr w:rsidR="00CD73D4" w14:paraId="7E664960" w14:textId="77777777">
        <w:tc>
          <w:tcPr>
            <w:tcW w:w="3080" w:type="dxa"/>
          </w:tcPr>
          <w:p w14:paraId="7E664956" w14:textId="77777777" w:rsidR="00CD73D4" w:rsidRDefault="00D00622">
            <w:pPr>
              <w:numPr>
                <w:ilvl w:val="0"/>
                <w:numId w:val="246"/>
              </w:numPr>
              <w:spacing w:after="0" w:line="360" w:lineRule="auto"/>
              <w:ind w:left="247" w:hangingChars="103" w:hanging="247"/>
              <w:contextualSpacing/>
              <w:rPr>
                <w:sz w:val="24"/>
                <w:szCs w:val="24"/>
              </w:rPr>
            </w:pPr>
            <w:bookmarkStart w:id="4049" w:name="_Toc17655"/>
            <w:bookmarkStart w:id="4050" w:name="_Toc197069651"/>
            <w:r>
              <w:rPr>
                <w:sz w:val="24"/>
                <w:szCs w:val="24"/>
              </w:rPr>
              <w:t>Perform poultry debeaking</w:t>
            </w:r>
            <w:bookmarkEnd w:id="4049"/>
            <w:bookmarkEnd w:id="4050"/>
          </w:p>
        </w:tc>
        <w:tc>
          <w:tcPr>
            <w:tcW w:w="3379" w:type="dxa"/>
          </w:tcPr>
          <w:p w14:paraId="7E664957" w14:textId="77777777" w:rsidR="00CD73D4" w:rsidRDefault="00D00622">
            <w:pPr>
              <w:numPr>
                <w:ilvl w:val="1"/>
                <w:numId w:val="246"/>
              </w:numPr>
              <w:spacing w:after="0" w:line="360" w:lineRule="auto"/>
              <w:ind w:leftChars="0" w:firstLineChars="0"/>
              <w:contextualSpacing/>
              <w:rPr>
                <w:sz w:val="24"/>
                <w:szCs w:val="24"/>
              </w:rPr>
            </w:pPr>
            <w:bookmarkStart w:id="4051" w:name="_Toc24858"/>
            <w:bookmarkStart w:id="4052" w:name="_Toc197069652"/>
            <w:r>
              <w:rPr>
                <w:sz w:val="24"/>
                <w:szCs w:val="24"/>
              </w:rPr>
              <w:t>Poultry debeaking introduction</w:t>
            </w:r>
            <w:bookmarkEnd w:id="4051"/>
            <w:bookmarkEnd w:id="4052"/>
          </w:p>
          <w:p w14:paraId="7E664958" w14:textId="77777777" w:rsidR="00CD73D4" w:rsidRDefault="00D00622">
            <w:pPr>
              <w:numPr>
                <w:ilvl w:val="1"/>
                <w:numId w:val="246"/>
              </w:numPr>
              <w:spacing w:after="0" w:line="360" w:lineRule="auto"/>
              <w:ind w:leftChars="0" w:firstLineChars="0"/>
              <w:contextualSpacing/>
              <w:rPr>
                <w:sz w:val="24"/>
                <w:szCs w:val="24"/>
              </w:rPr>
            </w:pPr>
            <w:bookmarkStart w:id="4053" w:name="_Toc13420"/>
            <w:bookmarkStart w:id="4054" w:name="_Toc197069653"/>
            <w:r>
              <w:rPr>
                <w:sz w:val="24"/>
                <w:szCs w:val="24"/>
              </w:rPr>
              <w:t>Procedure Carry out poultry debeaking.</w:t>
            </w:r>
            <w:bookmarkEnd w:id="4053"/>
            <w:bookmarkEnd w:id="4054"/>
            <w:r>
              <w:rPr>
                <w:sz w:val="24"/>
                <w:szCs w:val="24"/>
              </w:rPr>
              <w:t xml:space="preserve"> </w:t>
            </w:r>
          </w:p>
          <w:p w14:paraId="7E664959" w14:textId="77777777" w:rsidR="00CD73D4" w:rsidRDefault="00D00622">
            <w:pPr>
              <w:numPr>
                <w:ilvl w:val="1"/>
                <w:numId w:val="246"/>
              </w:numPr>
              <w:spacing w:after="0" w:line="360" w:lineRule="auto"/>
              <w:ind w:leftChars="0" w:firstLineChars="0"/>
              <w:contextualSpacing/>
              <w:rPr>
                <w:sz w:val="24"/>
                <w:szCs w:val="24"/>
              </w:rPr>
            </w:pPr>
            <w:bookmarkStart w:id="4055" w:name="_Toc19125"/>
            <w:bookmarkStart w:id="4056" w:name="_Toc197069654"/>
            <w:r>
              <w:rPr>
                <w:sz w:val="24"/>
                <w:szCs w:val="24"/>
              </w:rPr>
              <w:t>Reasons for debeaking</w:t>
            </w:r>
            <w:bookmarkEnd w:id="4055"/>
            <w:bookmarkEnd w:id="4056"/>
            <w:r>
              <w:rPr>
                <w:sz w:val="24"/>
                <w:szCs w:val="24"/>
              </w:rPr>
              <w:t xml:space="preserve"> </w:t>
            </w:r>
          </w:p>
        </w:tc>
        <w:tc>
          <w:tcPr>
            <w:tcW w:w="2783" w:type="dxa"/>
          </w:tcPr>
          <w:p w14:paraId="7E66495A" w14:textId="77777777" w:rsidR="00CD73D4" w:rsidRDefault="00D00622">
            <w:pPr>
              <w:numPr>
                <w:ilvl w:val="0"/>
                <w:numId w:val="251"/>
              </w:numPr>
              <w:spacing w:after="0" w:line="360" w:lineRule="auto"/>
              <w:ind w:left="0" w:hanging="2"/>
              <w:contextualSpacing/>
              <w:rPr>
                <w:sz w:val="24"/>
                <w:szCs w:val="24"/>
              </w:rPr>
            </w:pPr>
            <w:bookmarkStart w:id="4057" w:name="_Toc205"/>
            <w:bookmarkStart w:id="4058" w:name="_Toc197069655"/>
            <w:r>
              <w:rPr>
                <w:sz w:val="24"/>
                <w:szCs w:val="24"/>
              </w:rPr>
              <w:t>Practical</w:t>
            </w:r>
            <w:bookmarkEnd w:id="4057"/>
            <w:bookmarkEnd w:id="4058"/>
            <w:r>
              <w:rPr>
                <w:sz w:val="24"/>
                <w:szCs w:val="24"/>
              </w:rPr>
              <w:t xml:space="preserve"> </w:t>
            </w:r>
          </w:p>
          <w:p w14:paraId="7E66495B" w14:textId="77777777" w:rsidR="00CD73D4" w:rsidRDefault="00D00622">
            <w:pPr>
              <w:numPr>
                <w:ilvl w:val="0"/>
                <w:numId w:val="251"/>
              </w:numPr>
              <w:spacing w:after="0" w:line="360" w:lineRule="auto"/>
              <w:ind w:left="0" w:hanging="2"/>
              <w:contextualSpacing/>
              <w:rPr>
                <w:sz w:val="24"/>
                <w:szCs w:val="24"/>
              </w:rPr>
            </w:pPr>
            <w:bookmarkStart w:id="4059" w:name="_Toc13977"/>
            <w:bookmarkStart w:id="4060" w:name="_Toc197069656"/>
            <w:r>
              <w:rPr>
                <w:sz w:val="24"/>
                <w:szCs w:val="24"/>
              </w:rPr>
              <w:t>Project</w:t>
            </w:r>
            <w:bookmarkEnd w:id="4059"/>
            <w:bookmarkEnd w:id="4060"/>
          </w:p>
          <w:p w14:paraId="7E66495C" w14:textId="77777777" w:rsidR="00CD73D4" w:rsidRDefault="00D00622">
            <w:pPr>
              <w:numPr>
                <w:ilvl w:val="0"/>
                <w:numId w:val="251"/>
              </w:numPr>
              <w:spacing w:after="0" w:line="360" w:lineRule="auto"/>
              <w:ind w:left="0" w:hanging="2"/>
              <w:contextualSpacing/>
              <w:rPr>
                <w:sz w:val="24"/>
                <w:szCs w:val="24"/>
              </w:rPr>
            </w:pPr>
            <w:bookmarkStart w:id="4061" w:name="_Toc1065"/>
            <w:bookmarkStart w:id="4062" w:name="_Toc197069657"/>
            <w:r>
              <w:rPr>
                <w:sz w:val="24"/>
                <w:szCs w:val="24"/>
              </w:rPr>
              <w:t>Portfolio of evidence</w:t>
            </w:r>
            <w:bookmarkEnd w:id="4061"/>
            <w:bookmarkEnd w:id="4062"/>
          </w:p>
          <w:p w14:paraId="7E66495D" w14:textId="77777777" w:rsidR="00CD73D4" w:rsidRDefault="00D00622">
            <w:pPr>
              <w:numPr>
                <w:ilvl w:val="0"/>
                <w:numId w:val="251"/>
              </w:numPr>
              <w:spacing w:after="0" w:line="360" w:lineRule="auto"/>
              <w:ind w:left="0" w:hanging="2"/>
              <w:contextualSpacing/>
              <w:rPr>
                <w:sz w:val="24"/>
                <w:szCs w:val="24"/>
              </w:rPr>
            </w:pPr>
            <w:bookmarkStart w:id="4063" w:name="_Toc10510"/>
            <w:bookmarkStart w:id="4064" w:name="_Toc197069658"/>
            <w:r>
              <w:rPr>
                <w:sz w:val="24"/>
                <w:szCs w:val="24"/>
              </w:rPr>
              <w:t>Third party report</w:t>
            </w:r>
            <w:bookmarkEnd w:id="4063"/>
            <w:bookmarkEnd w:id="4064"/>
          </w:p>
          <w:p w14:paraId="7E66495E" w14:textId="77777777" w:rsidR="00CD73D4" w:rsidRDefault="00D00622">
            <w:pPr>
              <w:numPr>
                <w:ilvl w:val="0"/>
                <w:numId w:val="251"/>
              </w:numPr>
              <w:spacing w:after="0" w:line="360" w:lineRule="auto"/>
              <w:ind w:left="0" w:hanging="2"/>
              <w:contextualSpacing/>
              <w:rPr>
                <w:sz w:val="24"/>
                <w:szCs w:val="24"/>
              </w:rPr>
            </w:pPr>
            <w:bookmarkStart w:id="4065" w:name="_Toc16977"/>
            <w:bookmarkStart w:id="4066" w:name="_Toc197069659"/>
            <w:r>
              <w:rPr>
                <w:sz w:val="24"/>
                <w:szCs w:val="24"/>
              </w:rPr>
              <w:t>Written assessment</w:t>
            </w:r>
            <w:bookmarkEnd w:id="4065"/>
            <w:bookmarkEnd w:id="4066"/>
          </w:p>
          <w:p w14:paraId="7E66495F" w14:textId="77777777" w:rsidR="00CD73D4" w:rsidRDefault="00D00622">
            <w:pPr>
              <w:numPr>
                <w:ilvl w:val="0"/>
                <w:numId w:val="251"/>
              </w:numPr>
              <w:spacing w:after="0" w:line="360" w:lineRule="auto"/>
              <w:ind w:left="0" w:hanging="2"/>
              <w:contextualSpacing/>
              <w:rPr>
                <w:sz w:val="24"/>
                <w:szCs w:val="24"/>
              </w:rPr>
            </w:pPr>
            <w:bookmarkStart w:id="4067" w:name="_Toc3234"/>
            <w:bookmarkStart w:id="4068" w:name="_Toc197069660"/>
            <w:r>
              <w:rPr>
                <w:sz w:val="24"/>
                <w:szCs w:val="24"/>
              </w:rPr>
              <w:t>Oral questioning</w:t>
            </w:r>
            <w:bookmarkEnd w:id="4067"/>
            <w:bookmarkEnd w:id="4068"/>
            <w:r>
              <w:rPr>
                <w:sz w:val="24"/>
                <w:szCs w:val="24"/>
              </w:rPr>
              <w:t xml:space="preserve"> </w:t>
            </w:r>
          </w:p>
        </w:tc>
      </w:tr>
      <w:tr w:rsidR="00CD73D4" w14:paraId="7E66496B" w14:textId="77777777">
        <w:trPr>
          <w:trHeight w:val="908"/>
        </w:trPr>
        <w:tc>
          <w:tcPr>
            <w:tcW w:w="3080" w:type="dxa"/>
          </w:tcPr>
          <w:p w14:paraId="7E664961" w14:textId="77777777" w:rsidR="00CD73D4" w:rsidRDefault="00D00622">
            <w:pPr>
              <w:numPr>
                <w:ilvl w:val="0"/>
                <w:numId w:val="246"/>
              </w:numPr>
              <w:spacing w:after="0" w:line="360" w:lineRule="auto"/>
              <w:ind w:left="247" w:hangingChars="103" w:hanging="247"/>
              <w:contextualSpacing/>
              <w:rPr>
                <w:sz w:val="24"/>
                <w:szCs w:val="24"/>
              </w:rPr>
            </w:pPr>
            <w:bookmarkStart w:id="4069" w:name="_Toc8599"/>
            <w:bookmarkStart w:id="4070" w:name="_Toc197069661"/>
            <w:r>
              <w:rPr>
                <w:sz w:val="24"/>
                <w:szCs w:val="24"/>
              </w:rPr>
              <w:t>Perform teeth clipping</w:t>
            </w:r>
            <w:bookmarkEnd w:id="4069"/>
            <w:bookmarkEnd w:id="4070"/>
          </w:p>
        </w:tc>
        <w:tc>
          <w:tcPr>
            <w:tcW w:w="3379" w:type="dxa"/>
          </w:tcPr>
          <w:p w14:paraId="7E664962" w14:textId="77777777" w:rsidR="00CD73D4" w:rsidRDefault="00D00622">
            <w:pPr>
              <w:numPr>
                <w:ilvl w:val="1"/>
                <w:numId w:val="246"/>
              </w:numPr>
              <w:spacing w:after="0" w:line="360" w:lineRule="auto"/>
              <w:ind w:leftChars="0" w:firstLineChars="0"/>
              <w:contextualSpacing/>
              <w:rPr>
                <w:sz w:val="24"/>
                <w:szCs w:val="24"/>
              </w:rPr>
            </w:pPr>
            <w:bookmarkStart w:id="4071" w:name="_Toc9327"/>
            <w:bookmarkStart w:id="4072" w:name="_Toc197069662"/>
            <w:r>
              <w:rPr>
                <w:sz w:val="24"/>
                <w:szCs w:val="24"/>
              </w:rPr>
              <w:t>Introduction teeth clipping</w:t>
            </w:r>
            <w:bookmarkEnd w:id="4071"/>
            <w:bookmarkEnd w:id="4072"/>
            <w:r>
              <w:rPr>
                <w:sz w:val="24"/>
                <w:szCs w:val="24"/>
              </w:rPr>
              <w:t xml:space="preserve"> </w:t>
            </w:r>
          </w:p>
          <w:p w14:paraId="7E664963" w14:textId="77777777" w:rsidR="00CD73D4" w:rsidRDefault="00D00622">
            <w:pPr>
              <w:numPr>
                <w:ilvl w:val="1"/>
                <w:numId w:val="246"/>
              </w:numPr>
              <w:spacing w:after="0" w:line="360" w:lineRule="auto"/>
              <w:ind w:leftChars="0" w:firstLineChars="0"/>
              <w:contextualSpacing/>
              <w:rPr>
                <w:sz w:val="24"/>
                <w:szCs w:val="24"/>
              </w:rPr>
            </w:pPr>
            <w:bookmarkStart w:id="4073" w:name="_Toc15988"/>
            <w:bookmarkStart w:id="4074" w:name="_Toc197069663"/>
            <w:r>
              <w:rPr>
                <w:sz w:val="24"/>
                <w:szCs w:val="24"/>
              </w:rPr>
              <w:t>Carry out teeth clipping</w:t>
            </w:r>
            <w:bookmarkEnd w:id="4073"/>
            <w:bookmarkEnd w:id="4074"/>
            <w:r>
              <w:rPr>
                <w:sz w:val="24"/>
                <w:szCs w:val="24"/>
              </w:rPr>
              <w:t xml:space="preserve"> </w:t>
            </w:r>
          </w:p>
          <w:p w14:paraId="7E664964" w14:textId="77777777" w:rsidR="00CD73D4" w:rsidRDefault="00D00622">
            <w:pPr>
              <w:numPr>
                <w:ilvl w:val="1"/>
                <w:numId w:val="246"/>
              </w:numPr>
              <w:spacing w:after="0" w:line="360" w:lineRule="auto"/>
              <w:ind w:leftChars="0" w:firstLineChars="0"/>
              <w:contextualSpacing/>
              <w:rPr>
                <w:sz w:val="24"/>
                <w:szCs w:val="24"/>
              </w:rPr>
            </w:pPr>
            <w:bookmarkStart w:id="4075" w:name="_Toc4523"/>
            <w:bookmarkStart w:id="4076" w:name="_Toc197069664"/>
            <w:r>
              <w:rPr>
                <w:sz w:val="24"/>
                <w:szCs w:val="24"/>
              </w:rPr>
              <w:t>Reasons for teeth clipping</w:t>
            </w:r>
            <w:bookmarkEnd w:id="4075"/>
            <w:bookmarkEnd w:id="4076"/>
            <w:r>
              <w:rPr>
                <w:sz w:val="24"/>
                <w:szCs w:val="24"/>
              </w:rPr>
              <w:t xml:space="preserve"> </w:t>
            </w:r>
          </w:p>
        </w:tc>
        <w:tc>
          <w:tcPr>
            <w:tcW w:w="2783" w:type="dxa"/>
          </w:tcPr>
          <w:p w14:paraId="7E664965" w14:textId="77777777" w:rsidR="00CD73D4" w:rsidRDefault="00D00622">
            <w:pPr>
              <w:numPr>
                <w:ilvl w:val="0"/>
                <w:numId w:val="252"/>
              </w:numPr>
              <w:spacing w:after="0" w:line="360" w:lineRule="auto"/>
              <w:ind w:left="0" w:hanging="2"/>
              <w:contextualSpacing/>
              <w:rPr>
                <w:sz w:val="24"/>
                <w:szCs w:val="24"/>
              </w:rPr>
            </w:pPr>
            <w:bookmarkStart w:id="4077" w:name="_Toc22881"/>
            <w:bookmarkStart w:id="4078" w:name="_Toc197069665"/>
            <w:r>
              <w:rPr>
                <w:sz w:val="24"/>
                <w:szCs w:val="24"/>
              </w:rPr>
              <w:t>Practical</w:t>
            </w:r>
            <w:bookmarkEnd w:id="4077"/>
            <w:bookmarkEnd w:id="4078"/>
            <w:r>
              <w:rPr>
                <w:sz w:val="24"/>
                <w:szCs w:val="24"/>
              </w:rPr>
              <w:t xml:space="preserve"> </w:t>
            </w:r>
          </w:p>
          <w:p w14:paraId="7E664966" w14:textId="77777777" w:rsidR="00CD73D4" w:rsidRDefault="00D00622">
            <w:pPr>
              <w:numPr>
                <w:ilvl w:val="0"/>
                <w:numId w:val="252"/>
              </w:numPr>
              <w:spacing w:after="0" w:line="360" w:lineRule="auto"/>
              <w:ind w:left="0" w:hanging="2"/>
              <w:contextualSpacing/>
              <w:rPr>
                <w:sz w:val="24"/>
                <w:szCs w:val="24"/>
              </w:rPr>
            </w:pPr>
            <w:bookmarkStart w:id="4079" w:name="_Toc3746"/>
            <w:bookmarkStart w:id="4080" w:name="_Toc197069666"/>
            <w:r>
              <w:rPr>
                <w:sz w:val="24"/>
                <w:szCs w:val="24"/>
              </w:rPr>
              <w:t>Project</w:t>
            </w:r>
            <w:bookmarkEnd w:id="4079"/>
            <w:bookmarkEnd w:id="4080"/>
          </w:p>
          <w:p w14:paraId="7E664967" w14:textId="77777777" w:rsidR="00CD73D4" w:rsidRDefault="00D00622">
            <w:pPr>
              <w:numPr>
                <w:ilvl w:val="0"/>
                <w:numId w:val="252"/>
              </w:numPr>
              <w:spacing w:after="0" w:line="360" w:lineRule="auto"/>
              <w:ind w:left="0" w:hanging="2"/>
              <w:contextualSpacing/>
              <w:rPr>
                <w:sz w:val="24"/>
                <w:szCs w:val="24"/>
              </w:rPr>
            </w:pPr>
            <w:bookmarkStart w:id="4081" w:name="_Toc6242"/>
            <w:bookmarkStart w:id="4082" w:name="_Toc197069667"/>
            <w:r>
              <w:rPr>
                <w:sz w:val="24"/>
                <w:szCs w:val="24"/>
              </w:rPr>
              <w:t>Portfolio of evidence</w:t>
            </w:r>
            <w:bookmarkEnd w:id="4081"/>
            <w:bookmarkEnd w:id="4082"/>
          </w:p>
          <w:p w14:paraId="7E664968" w14:textId="77777777" w:rsidR="00CD73D4" w:rsidRDefault="00D00622">
            <w:pPr>
              <w:numPr>
                <w:ilvl w:val="0"/>
                <w:numId w:val="252"/>
              </w:numPr>
              <w:spacing w:after="0" w:line="360" w:lineRule="auto"/>
              <w:ind w:left="0" w:hanging="2"/>
              <w:contextualSpacing/>
              <w:rPr>
                <w:sz w:val="24"/>
                <w:szCs w:val="24"/>
              </w:rPr>
            </w:pPr>
            <w:bookmarkStart w:id="4083" w:name="_Toc21128"/>
            <w:bookmarkStart w:id="4084" w:name="_Toc197069668"/>
            <w:r>
              <w:rPr>
                <w:sz w:val="24"/>
                <w:szCs w:val="24"/>
              </w:rPr>
              <w:t>Third party report</w:t>
            </w:r>
            <w:bookmarkEnd w:id="4083"/>
            <w:bookmarkEnd w:id="4084"/>
          </w:p>
          <w:p w14:paraId="7E664969" w14:textId="77777777" w:rsidR="00CD73D4" w:rsidRDefault="00D00622">
            <w:pPr>
              <w:numPr>
                <w:ilvl w:val="0"/>
                <w:numId w:val="252"/>
              </w:numPr>
              <w:spacing w:after="0" w:line="360" w:lineRule="auto"/>
              <w:ind w:left="0" w:hanging="2"/>
              <w:contextualSpacing/>
              <w:rPr>
                <w:sz w:val="24"/>
                <w:szCs w:val="24"/>
              </w:rPr>
            </w:pPr>
            <w:bookmarkStart w:id="4085" w:name="_Toc25115"/>
            <w:bookmarkStart w:id="4086" w:name="_Toc197069669"/>
            <w:r>
              <w:rPr>
                <w:sz w:val="24"/>
                <w:szCs w:val="24"/>
              </w:rPr>
              <w:t>Written assessment</w:t>
            </w:r>
            <w:bookmarkEnd w:id="4085"/>
            <w:bookmarkEnd w:id="4086"/>
          </w:p>
          <w:p w14:paraId="7E66496A" w14:textId="77777777" w:rsidR="00CD73D4" w:rsidRDefault="00D00622">
            <w:pPr>
              <w:numPr>
                <w:ilvl w:val="0"/>
                <w:numId w:val="252"/>
              </w:numPr>
              <w:spacing w:after="0" w:line="360" w:lineRule="auto"/>
              <w:ind w:left="0" w:hanging="2"/>
              <w:contextualSpacing/>
              <w:rPr>
                <w:sz w:val="24"/>
                <w:szCs w:val="24"/>
              </w:rPr>
            </w:pPr>
            <w:bookmarkStart w:id="4087" w:name="_Toc1644"/>
            <w:bookmarkStart w:id="4088" w:name="_Toc197069670"/>
            <w:r>
              <w:rPr>
                <w:sz w:val="24"/>
                <w:szCs w:val="24"/>
              </w:rPr>
              <w:t>Oral questioning</w:t>
            </w:r>
            <w:bookmarkEnd w:id="4087"/>
            <w:bookmarkEnd w:id="4088"/>
            <w:r>
              <w:rPr>
                <w:sz w:val="24"/>
                <w:szCs w:val="24"/>
              </w:rPr>
              <w:t xml:space="preserve"> </w:t>
            </w:r>
          </w:p>
        </w:tc>
      </w:tr>
      <w:tr w:rsidR="00CD73D4" w14:paraId="7E664976" w14:textId="77777777">
        <w:trPr>
          <w:trHeight w:val="1430"/>
        </w:trPr>
        <w:tc>
          <w:tcPr>
            <w:tcW w:w="3080" w:type="dxa"/>
          </w:tcPr>
          <w:p w14:paraId="7E66496C" w14:textId="77777777" w:rsidR="00CD73D4" w:rsidRDefault="00D00622">
            <w:pPr>
              <w:numPr>
                <w:ilvl w:val="0"/>
                <w:numId w:val="246"/>
              </w:numPr>
              <w:spacing w:after="0" w:line="360" w:lineRule="auto"/>
              <w:ind w:left="247" w:hangingChars="103" w:hanging="247"/>
              <w:contextualSpacing/>
              <w:rPr>
                <w:sz w:val="24"/>
                <w:szCs w:val="24"/>
              </w:rPr>
            </w:pPr>
            <w:bookmarkStart w:id="4089" w:name="_Toc7054"/>
            <w:bookmarkStart w:id="4090" w:name="_Toc197069671"/>
            <w:r>
              <w:rPr>
                <w:sz w:val="24"/>
                <w:szCs w:val="24"/>
              </w:rPr>
              <w:t>Conduct animal grooming</w:t>
            </w:r>
            <w:bookmarkEnd w:id="4089"/>
            <w:bookmarkEnd w:id="4090"/>
          </w:p>
        </w:tc>
        <w:tc>
          <w:tcPr>
            <w:tcW w:w="3379" w:type="dxa"/>
          </w:tcPr>
          <w:p w14:paraId="7E66496D" w14:textId="77777777" w:rsidR="00CD73D4" w:rsidRDefault="00D00622">
            <w:pPr>
              <w:numPr>
                <w:ilvl w:val="1"/>
                <w:numId w:val="246"/>
              </w:numPr>
              <w:spacing w:after="0" w:line="360" w:lineRule="auto"/>
              <w:ind w:leftChars="0" w:firstLineChars="0"/>
              <w:contextualSpacing/>
              <w:rPr>
                <w:sz w:val="24"/>
                <w:szCs w:val="24"/>
              </w:rPr>
            </w:pPr>
            <w:bookmarkStart w:id="4091" w:name="_Toc18646"/>
            <w:bookmarkStart w:id="4092" w:name="_Toc197069672"/>
            <w:r>
              <w:rPr>
                <w:sz w:val="24"/>
                <w:szCs w:val="24"/>
              </w:rPr>
              <w:t>Animal grooming introduction</w:t>
            </w:r>
            <w:bookmarkEnd w:id="4091"/>
            <w:bookmarkEnd w:id="4092"/>
          </w:p>
          <w:p w14:paraId="7E66496E" w14:textId="77777777" w:rsidR="00CD73D4" w:rsidRDefault="00D00622">
            <w:pPr>
              <w:numPr>
                <w:ilvl w:val="1"/>
                <w:numId w:val="246"/>
              </w:numPr>
              <w:spacing w:after="0" w:line="360" w:lineRule="auto"/>
              <w:ind w:leftChars="0" w:firstLineChars="0"/>
              <w:contextualSpacing/>
              <w:rPr>
                <w:sz w:val="24"/>
                <w:szCs w:val="24"/>
              </w:rPr>
            </w:pPr>
            <w:bookmarkStart w:id="4093" w:name="_Toc354"/>
            <w:bookmarkStart w:id="4094" w:name="_Toc197069673"/>
            <w:r>
              <w:rPr>
                <w:sz w:val="24"/>
                <w:szCs w:val="24"/>
              </w:rPr>
              <w:t>Carry out animal grooming</w:t>
            </w:r>
            <w:bookmarkEnd w:id="4093"/>
            <w:bookmarkEnd w:id="4094"/>
          </w:p>
          <w:p w14:paraId="7E66496F" w14:textId="77777777" w:rsidR="00CD73D4" w:rsidRDefault="00D00622">
            <w:pPr>
              <w:numPr>
                <w:ilvl w:val="1"/>
                <w:numId w:val="246"/>
              </w:numPr>
              <w:spacing w:after="0" w:line="360" w:lineRule="auto"/>
              <w:ind w:leftChars="0" w:firstLineChars="0"/>
              <w:contextualSpacing/>
              <w:rPr>
                <w:sz w:val="24"/>
                <w:szCs w:val="24"/>
              </w:rPr>
            </w:pPr>
            <w:bookmarkStart w:id="4095" w:name="_Toc29945"/>
            <w:bookmarkStart w:id="4096" w:name="_Toc197069674"/>
            <w:r>
              <w:rPr>
                <w:sz w:val="24"/>
                <w:szCs w:val="24"/>
              </w:rPr>
              <w:lastRenderedPageBreak/>
              <w:t>7.3 Reasons for grooming</w:t>
            </w:r>
            <w:bookmarkEnd w:id="4095"/>
            <w:bookmarkEnd w:id="4096"/>
            <w:r>
              <w:rPr>
                <w:sz w:val="24"/>
                <w:szCs w:val="24"/>
              </w:rPr>
              <w:t xml:space="preserve"> </w:t>
            </w:r>
          </w:p>
        </w:tc>
        <w:tc>
          <w:tcPr>
            <w:tcW w:w="2783" w:type="dxa"/>
          </w:tcPr>
          <w:p w14:paraId="7E664970" w14:textId="77777777" w:rsidR="00CD73D4" w:rsidRDefault="00D00622">
            <w:pPr>
              <w:numPr>
                <w:ilvl w:val="0"/>
                <w:numId w:val="253"/>
              </w:numPr>
              <w:spacing w:after="0" w:line="360" w:lineRule="auto"/>
              <w:ind w:left="0" w:hanging="2"/>
              <w:contextualSpacing/>
              <w:rPr>
                <w:sz w:val="24"/>
                <w:szCs w:val="24"/>
              </w:rPr>
            </w:pPr>
            <w:bookmarkStart w:id="4097" w:name="_Toc3058"/>
            <w:bookmarkStart w:id="4098" w:name="_Toc197069675"/>
            <w:r>
              <w:rPr>
                <w:sz w:val="24"/>
                <w:szCs w:val="24"/>
              </w:rPr>
              <w:lastRenderedPageBreak/>
              <w:t>Practical</w:t>
            </w:r>
            <w:bookmarkEnd w:id="4097"/>
            <w:bookmarkEnd w:id="4098"/>
            <w:r>
              <w:rPr>
                <w:sz w:val="24"/>
                <w:szCs w:val="24"/>
              </w:rPr>
              <w:t xml:space="preserve"> </w:t>
            </w:r>
          </w:p>
          <w:p w14:paraId="7E664971" w14:textId="77777777" w:rsidR="00CD73D4" w:rsidRDefault="00D00622">
            <w:pPr>
              <w:numPr>
                <w:ilvl w:val="0"/>
                <w:numId w:val="253"/>
              </w:numPr>
              <w:spacing w:after="0" w:line="360" w:lineRule="auto"/>
              <w:ind w:left="0" w:hanging="2"/>
              <w:contextualSpacing/>
              <w:rPr>
                <w:sz w:val="24"/>
                <w:szCs w:val="24"/>
              </w:rPr>
            </w:pPr>
            <w:bookmarkStart w:id="4099" w:name="_Toc19515"/>
            <w:bookmarkStart w:id="4100" w:name="_Toc197069676"/>
            <w:r>
              <w:rPr>
                <w:sz w:val="24"/>
                <w:szCs w:val="24"/>
              </w:rPr>
              <w:t>Project</w:t>
            </w:r>
            <w:bookmarkEnd w:id="4099"/>
            <w:bookmarkEnd w:id="4100"/>
          </w:p>
          <w:p w14:paraId="7E664972" w14:textId="77777777" w:rsidR="00CD73D4" w:rsidRDefault="00D00622">
            <w:pPr>
              <w:numPr>
                <w:ilvl w:val="0"/>
                <w:numId w:val="253"/>
              </w:numPr>
              <w:spacing w:after="0" w:line="360" w:lineRule="auto"/>
              <w:ind w:left="0" w:hanging="2"/>
              <w:contextualSpacing/>
              <w:rPr>
                <w:sz w:val="24"/>
                <w:szCs w:val="24"/>
              </w:rPr>
            </w:pPr>
            <w:bookmarkStart w:id="4101" w:name="_Toc16011"/>
            <w:bookmarkStart w:id="4102" w:name="_Toc197069677"/>
            <w:r>
              <w:rPr>
                <w:sz w:val="24"/>
                <w:szCs w:val="24"/>
              </w:rPr>
              <w:lastRenderedPageBreak/>
              <w:t>Portfolio of evidence</w:t>
            </w:r>
            <w:bookmarkEnd w:id="4101"/>
            <w:bookmarkEnd w:id="4102"/>
          </w:p>
          <w:p w14:paraId="7E664973" w14:textId="77777777" w:rsidR="00CD73D4" w:rsidRDefault="00D00622">
            <w:pPr>
              <w:numPr>
                <w:ilvl w:val="0"/>
                <w:numId w:val="253"/>
              </w:numPr>
              <w:spacing w:after="0" w:line="360" w:lineRule="auto"/>
              <w:ind w:left="0" w:hanging="2"/>
              <w:contextualSpacing/>
              <w:rPr>
                <w:sz w:val="24"/>
                <w:szCs w:val="24"/>
              </w:rPr>
            </w:pPr>
            <w:bookmarkStart w:id="4103" w:name="_Toc22580"/>
            <w:bookmarkStart w:id="4104" w:name="_Toc197069678"/>
            <w:r>
              <w:rPr>
                <w:sz w:val="24"/>
                <w:szCs w:val="24"/>
              </w:rPr>
              <w:t>Third party report</w:t>
            </w:r>
            <w:bookmarkEnd w:id="4103"/>
            <w:bookmarkEnd w:id="4104"/>
          </w:p>
          <w:p w14:paraId="7E664974" w14:textId="77777777" w:rsidR="00CD73D4" w:rsidRDefault="00D00622">
            <w:pPr>
              <w:numPr>
                <w:ilvl w:val="0"/>
                <w:numId w:val="253"/>
              </w:numPr>
              <w:spacing w:after="0" w:line="360" w:lineRule="auto"/>
              <w:ind w:left="0" w:hanging="2"/>
              <w:contextualSpacing/>
              <w:rPr>
                <w:sz w:val="24"/>
                <w:szCs w:val="24"/>
              </w:rPr>
            </w:pPr>
            <w:bookmarkStart w:id="4105" w:name="_Toc8908"/>
            <w:bookmarkStart w:id="4106" w:name="_Toc197069679"/>
            <w:r>
              <w:rPr>
                <w:sz w:val="24"/>
                <w:szCs w:val="24"/>
              </w:rPr>
              <w:t>Written assessment</w:t>
            </w:r>
            <w:bookmarkEnd w:id="4105"/>
            <w:bookmarkEnd w:id="4106"/>
          </w:p>
          <w:p w14:paraId="7E664975" w14:textId="77777777" w:rsidR="00CD73D4" w:rsidRDefault="00D00622">
            <w:pPr>
              <w:numPr>
                <w:ilvl w:val="0"/>
                <w:numId w:val="253"/>
              </w:numPr>
              <w:spacing w:after="0" w:line="360" w:lineRule="auto"/>
              <w:ind w:left="0" w:hanging="2"/>
              <w:contextualSpacing/>
              <w:rPr>
                <w:sz w:val="24"/>
                <w:szCs w:val="24"/>
              </w:rPr>
            </w:pPr>
            <w:bookmarkStart w:id="4107" w:name="_Toc18172"/>
            <w:bookmarkStart w:id="4108" w:name="_Toc197069680"/>
            <w:r>
              <w:rPr>
                <w:sz w:val="24"/>
                <w:szCs w:val="24"/>
              </w:rPr>
              <w:t>Oral questioning</w:t>
            </w:r>
            <w:bookmarkEnd w:id="4107"/>
            <w:bookmarkEnd w:id="4108"/>
            <w:r>
              <w:rPr>
                <w:sz w:val="24"/>
                <w:szCs w:val="24"/>
              </w:rPr>
              <w:t xml:space="preserve"> </w:t>
            </w:r>
          </w:p>
        </w:tc>
      </w:tr>
      <w:tr w:rsidR="00CD73D4" w14:paraId="7E664981" w14:textId="77777777">
        <w:tc>
          <w:tcPr>
            <w:tcW w:w="3080" w:type="dxa"/>
          </w:tcPr>
          <w:p w14:paraId="7E664977" w14:textId="77777777" w:rsidR="00CD73D4" w:rsidRDefault="00D00622">
            <w:pPr>
              <w:numPr>
                <w:ilvl w:val="0"/>
                <w:numId w:val="246"/>
              </w:numPr>
              <w:spacing w:after="0" w:line="360" w:lineRule="auto"/>
              <w:ind w:left="247" w:hangingChars="103" w:hanging="247"/>
              <w:contextualSpacing/>
              <w:rPr>
                <w:sz w:val="24"/>
                <w:szCs w:val="24"/>
              </w:rPr>
            </w:pPr>
            <w:bookmarkStart w:id="4109" w:name="_Toc11894"/>
            <w:bookmarkStart w:id="4110" w:name="_Toc197069681"/>
            <w:r>
              <w:rPr>
                <w:sz w:val="24"/>
                <w:szCs w:val="24"/>
              </w:rPr>
              <w:t>Perform animal castration</w:t>
            </w:r>
            <w:bookmarkEnd w:id="4109"/>
            <w:bookmarkEnd w:id="4110"/>
          </w:p>
        </w:tc>
        <w:tc>
          <w:tcPr>
            <w:tcW w:w="3379" w:type="dxa"/>
          </w:tcPr>
          <w:p w14:paraId="7E664978" w14:textId="77777777" w:rsidR="00CD73D4" w:rsidRDefault="00D00622">
            <w:pPr>
              <w:numPr>
                <w:ilvl w:val="1"/>
                <w:numId w:val="246"/>
              </w:numPr>
              <w:spacing w:after="0" w:line="360" w:lineRule="auto"/>
              <w:ind w:leftChars="0" w:firstLineChars="0"/>
              <w:contextualSpacing/>
              <w:rPr>
                <w:sz w:val="24"/>
                <w:szCs w:val="24"/>
              </w:rPr>
            </w:pPr>
            <w:bookmarkStart w:id="4111" w:name="_Toc7192"/>
            <w:bookmarkStart w:id="4112" w:name="_Toc197069682"/>
            <w:r>
              <w:rPr>
                <w:sz w:val="24"/>
                <w:szCs w:val="24"/>
              </w:rPr>
              <w:t>Introduction to castration</w:t>
            </w:r>
            <w:bookmarkEnd w:id="4111"/>
            <w:bookmarkEnd w:id="4112"/>
          </w:p>
          <w:p w14:paraId="7E664979" w14:textId="77777777" w:rsidR="00CD73D4" w:rsidRDefault="00D00622">
            <w:pPr>
              <w:numPr>
                <w:ilvl w:val="1"/>
                <w:numId w:val="246"/>
              </w:numPr>
              <w:spacing w:after="0" w:line="360" w:lineRule="auto"/>
              <w:ind w:leftChars="0" w:firstLineChars="0"/>
              <w:contextualSpacing/>
              <w:rPr>
                <w:sz w:val="24"/>
                <w:szCs w:val="24"/>
              </w:rPr>
            </w:pPr>
            <w:bookmarkStart w:id="4113" w:name="_Toc18030"/>
            <w:bookmarkStart w:id="4114" w:name="_Toc197069683"/>
            <w:r>
              <w:rPr>
                <w:sz w:val="24"/>
                <w:szCs w:val="24"/>
              </w:rPr>
              <w:t>Animal castration</w:t>
            </w:r>
            <w:bookmarkEnd w:id="4113"/>
            <w:bookmarkEnd w:id="4114"/>
          </w:p>
          <w:p w14:paraId="7E66497A" w14:textId="77777777" w:rsidR="00CD73D4" w:rsidRDefault="00D00622">
            <w:pPr>
              <w:numPr>
                <w:ilvl w:val="1"/>
                <w:numId w:val="246"/>
              </w:numPr>
              <w:spacing w:after="0" w:line="360" w:lineRule="auto"/>
              <w:ind w:leftChars="0" w:firstLineChars="0"/>
              <w:contextualSpacing/>
              <w:rPr>
                <w:sz w:val="24"/>
                <w:szCs w:val="24"/>
              </w:rPr>
            </w:pPr>
            <w:bookmarkStart w:id="4115" w:name="_Toc3944"/>
            <w:bookmarkStart w:id="4116" w:name="_Toc197069684"/>
            <w:r>
              <w:rPr>
                <w:sz w:val="24"/>
                <w:szCs w:val="24"/>
              </w:rPr>
              <w:t>Carry out animal castration</w:t>
            </w:r>
            <w:bookmarkEnd w:id="4115"/>
            <w:bookmarkEnd w:id="4116"/>
            <w:r>
              <w:rPr>
                <w:sz w:val="24"/>
                <w:szCs w:val="24"/>
              </w:rPr>
              <w:t xml:space="preserve"> </w:t>
            </w:r>
          </w:p>
        </w:tc>
        <w:tc>
          <w:tcPr>
            <w:tcW w:w="2783" w:type="dxa"/>
          </w:tcPr>
          <w:p w14:paraId="7E66497B" w14:textId="77777777" w:rsidR="00CD73D4" w:rsidRDefault="00D00622">
            <w:pPr>
              <w:numPr>
                <w:ilvl w:val="0"/>
                <w:numId w:val="254"/>
              </w:numPr>
              <w:spacing w:after="0" w:line="360" w:lineRule="auto"/>
              <w:ind w:left="0" w:hanging="2"/>
              <w:contextualSpacing/>
              <w:rPr>
                <w:sz w:val="24"/>
                <w:szCs w:val="24"/>
              </w:rPr>
            </w:pPr>
            <w:bookmarkStart w:id="4117" w:name="_Toc14204"/>
            <w:bookmarkStart w:id="4118" w:name="_Toc197069685"/>
            <w:r>
              <w:rPr>
                <w:sz w:val="24"/>
                <w:szCs w:val="24"/>
              </w:rPr>
              <w:t>Practical</w:t>
            </w:r>
            <w:bookmarkEnd w:id="4117"/>
            <w:bookmarkEnd w:id="4118"/>
            <w:r>
              <w:rPr>
                <w:sz w:val="24"/>
                <w:szCs w:val="24"/>
              </w:rPr>
              <w:t xml:space="preserve"> </w:t>
            </w:r>
          </w:p>
          <w:p w14:paraId="7E66497C" w14:textId="77777777" w:rsidR="00CD73D4" w:rsidRDefault="00D00622">
            <w:pPr>
              <w:numPr>
                <w:ilvl w:val="0"/>
                <w:numId w:val="254"/>
              </w:numPr>
              <w:spacing w:after="0" w:line="360" w:lineRule="auto"/>
              <w:ind w:left="0" w:hanging="2"/>
              <w:contextualSpacing/>
              <w:rPr>
                <w:sz w:val="24"/>
                <w:szCs w:val="24"/>
              </w:rPr>
            </w:pPr>
            <w:bookmarkStart w:id="4119" w:name="_Toc25961"/>
            <w:bookmarkStart w:id="4120" w:name="_Toc197069686"/>
            <w:r>
              <w:rPr>
                <w:sz w:val="24"/>
                <w:szCs w:val="24"/>
              </w:rPr>
              <w:t>Project</w:t>
            </w:r>
            <w:bookmarkEnd w:id="4119"/>
            <w:bookmarkEnd w:id="4120"/>
          </w:p>
          <w:p w14:paraId="7E66497D" w14:textId="77777777" w:rsidR="00CD73D4" w:rsidRDefault="00D00622">
            <w:pPr>
              <w:numPr>
                <w:ilvl w:val="0"/>
                <w:numId w:val="254"/>
              </w:numPr>
              <w:spacing w:after="0" w:line="360" w:lineRule="auto"/>
              <w:ind w:left="0" w:hanging="2"/>
              <w:contextualSpacing/>
              <w:rPr>
                <w:sz w:val="24"/>
                <w:szCs w:val="24"/>
              </w:rPr>
            </w:pPr>
            <w:bookmarkStart w:id="4121" w:name="_Toc7061"/>
            <w:bookmarkStart w:id="4122" w:name="_Toc197069687"/>
            <w:r>
              <w:rPr>
                <w:sz w:val="24"/>
                <w:szCs w:val="24"/>
              </w:rPr>
              <w:t>Portfolio of evidence</w:t>
            </w:r>
            <w:bookmarkEnd w:id="4121"/>
            <w:bookmarkEnd w:id="4122"/>
          </w:p>
          <w:p w14:paraId="7E66497E" w14:textId="77777777" w:rsidR="00CD73D4" w:rsidRDefault="00D00622">
            <w:pPr>
              <w:numPr>
                <w:ilvl w:val="0"/>
                <w:numId w:val="254"/>
              </w:numPr>
              <w:spacing w:after="0" w:line="360" w:lineRule="auto"/>
              <w:ind w:left="0" w:hanging="2"/>
              <w:contextualSpacing/>
              <w:rPr>
                <w:sz w:val="24"/>
                <w:szCs w:val="24"/>
              </w:rPr>
            </w:pPr>
            <w:bookmarkStart w:id="4123" w:name="_Toc25064"/>
            <w:bookmarkStart w:id="4124" w:name="_Toc197069688"/>
            <w:r>
              <w:rPr>
                <w:sz w:val="24"/>
                <w:szCs w:val="24"/>
              </w:rPr>
              <w:t>Third party report</w:t>
            </w:r>
            <w:bookmarkEnd w:id="4123"/>
            <w:bookmarkEnd w:id="4124"/>
          </w:p>
          <w:p w14:paraId="7E66497F" w14:textId="77777777" w:rsidR="00CD73D4" w:rsidRDefault="00D00622">
            <w:pPr>
              <w:numPr>
                <w:ilvl w:val="0"/>
                <w:numId w:val="254"/>
              </w:numPr>
              <w:spacing w:after="0" w:line="360" w:lineRule="auto"/>
              <w:ind w:left="0" w:hanging="2"/>
              <w:contextualSpacing/>
              <w:rPr>
                <w:sz w:val="24"/>
                <w:szCs w:val="24"/>
              </w:rPr>
            </w:pPr>
            <w:bookmarkStart w:id="4125" w:name="_Toc6741"/>
            <w:bookmarkStart w:id="4126" w:name="_Toc197069689"/>
            <w:r>
              <w:rPr>
                <w:sz w:val="24"/>
                <w:szCs w:val="24"/>
              </w:rPr>
              <w:t>Written assessment</w:t>
            </w:r>
            <w:bookmarkEnd w:id="4125"/>
            <w:bookmarkEnd w:id="4126"/>
          </w:p>
          <w:p w14:paraId="7E664980" w14:textId="77777777" w:rsidR="00CD73D4" w:rsidRDefault="00D00622">
            <w:pPr>
              <w:numPr>
                <w:ilvl w:val="0"/>
                <w:numId w:val="254"/>
              </w:numPr>
              <w:spacing w:after="0" w:line="360" w:lineRule="auto"/>
              <w:ind w:left="0" w:hanging="2"/>
              <w:contextualSpacing/>
              <w:rPr>
                <w:sz w:val="24"/>
                <w:szCs w:val="24"/>
              </w:rPr>
            </w:pPr>
            <w:bookmarkStart w:id="4127" w:name="_Toc15630"/>
            <w:bookmarkStart w:id="4128" w:name="_Toc197069690"/>
            <w:r>
              <w:rPr>
                <w:sz w:val="24"/>
                <w:szCs w:val="24"/>
              </w:rPr>
              <w:t>Oral questioning</w:t>
            </w:r>
            <w:bookmarkEnd w:id="4127"/>
            <w:bookmarkEnd w:id="4128"/>
            <w:r>
              <w:rPr>
                <w:sz w:val="24"/>
                <w:szCs w:val="24"/>
              </w:rPr>
              <w:t xml:space="preserve"> </w:t>
            </w:r>
          </w:p>
        </w:tc>
      </w:tr>
      <w:tr w:rsidR="00CD73D4" w14:paraId="7E66498C" w14:textId="77777777">
        <w:tc>
          <w:tcPr>
            <w:tcW w:w="3080" w:type="dxa"/>
          </w:tcPr>
          <w:p w14:paraId="7E664982" w14:textId="77777777" w:rsidR="00CD73D4" w:rsidRDefault="00D00622">
            <w:pPr>
              <w:numPr>
                <w:ilvl w:val="0"/>
                <w:numId w:val="246"/>
              </w:numPr>
              <w:spacing w:after="0" w:line="360" w:lineRule="auto"/>
              <w:ind w:left="247" w:hangingChars="103" w:hanging="247"/>
              <w:contextualSpacing/>
              <w:rPr>
                <w:sz w:val="24"/>
                <w:szCs w:val="24"/>
              </w:rPr>
            </w:pPr>
            <w:bookmarkStart w:id="4129" w:name="_Toc26198"/>
            <w:bookmarkStart w:id="4130" w:name="_Toc197069691"/>
            <w:r>
              <w:rPr>
                <w:sz w:val="24"/>
                <w:szCs w:val="24"/>
              </w:rPr>
              <w:t>Carry out wool shearing</w:t>
            </w:r>
            <w:bookmarkEnd w:id="4129"/>
            <w:bookmarkEnd w:id="4130"/>
          </w:p>
        </w:tc>
        <w:tc>
          <w:tcPr>
            <w:tcW w:w="3379" w:type="dxa"/>
          </w:tcPr>
          <w:p w14:paraId="7E664983" w14:textId="77777777" w:rsidR="00CD73D4" w:rsidRDefault="00D00622">
            <w:pPr>
              <w:numPr>
                <w:ilvl w:val="1"/>
                <w:numId w:val="246"/>
              </w:numPr>
              <w:spacing w:after="0" w:line="360" w:lineRule="auto"/>
              <w:ind w:leftChars="0" w:firstLineChars="0"/>
              <w:contextualSpacing/>
              <w:rPr>
                <w:sz w:val="24"/>
                <w:szCs w:val="24"/>
              </w:rPr>
            </w:pPr>
            <w:bookmarkStart w:id="4131" w:name="_Toc5587"/>
            <w:bookmarkStart w:id="4132" w:name="_Toc197069692"/>
            <w:r>
              <w:rPr>
                <w:sz w:val="24"/>
                <w:szCs w:val="24"/>
              </w:rPr>
              <w:t>Introduction to wool shearing.</w:t>
            </w:r>
            <w:bookmarkEnd w:id="4131"/>
            <w:bookmarkEnd w:id="4132"/>
          </w:p>
          <w:p w14:paraId="7E664984" w14:textId="77777777" w:rsidR="00CD73D4" w:rsidRDefault="00D00622">
            <w:pPr>
              <w:numPr>
                <w:ilvl w:val="1"/>
                <w:numId w:val="246"/>
              </w:numPr>
              <w:spacing w:after="0" w:line="360" w:lineRule="auto"/>
              <w:ind w:leftChars="0" w:firstLineChars="0"/>
              <w:contextualSpacing/>
              <w:rPr>
                <w:sz w:val="24"/>
                <w:szCs w:val="24"/>
              </w:rPr>
            </w:pPr>
            <w:bookmarkStart w:id="4133" w:name="_Toc9809"/>
            <w:bookmarkStart w:id="4134" w:name="_Toc197069693"/>
            <w:r>
              <w:rPr>
                <w:sz w:val="24"/>
                <w:szCs w:val="24"/>
              </w:rPr>
              <w:t>Animal wool shearing</w:t>
            </w:r>
            <w:bookmarkEnd w:id="4133"/>
            <w:bookmarkEnd w:id="4134"/>
          </w:p>
          <w:p w14:paraId="7E664985" w14:textId="77777777" w:rsidR="00CD73D4" w:rsidRDefault="00D00622">
            <w:pPr>
              <w:numPr>
                <w:ilvl w:val="1"/>
                <w:numId w:val="246"/>
              </w:numPr>
              <w:spacing w:after="0" w:line="360" w:lineRule="auto"/>
              <w:ind w:leftChars="0" w:firstLineChars="0"/>
              <w:contextualSpacing/>
              <w:rPr>
                <w:sz w:val="24"/>
                <w:szCs w:val="24"/>
              </w:rPr>
            </w:pPr>
            <w:bookmarkStart w:id="4135" w:name="_Toc29991"/>
            <w:bookmarkStart w:id="4136" w:name="_Toc197069694"/>
            <w:r>
              <w:rPr>
                <w:sz w:val="24"/>
                <w:szCs w:val="24"/>
              </w:rPr>
              <w:t>Carry out wool shearing</w:t>
            </w:r>
            <w:bookmarkEnd w:id="4135"/>
            <w:bookmarkEnd w:id="4136"/>
          </w:p>
        </w:tc>
        <w:tc>
          <w:tcPr>
            <w:tcW w:w="2783" w:type="dxa"/>
          </w:tcPr>
          <w:p w14:paraId="7E664986" w14:textId="77777777" w:rsidR="00CD73D4" w:rsidRDefault="00D00622">
            <w:pPr>
              <w:numPr>
                <w:ilvl w:val="0"/>
                <w:numId w:val="255"/>
              </w:numPr>
              <w:spacing w:after="0" w:line="360" w:lineRule="auto"/>
              <w:ind w:left="0" w:hanging="2"/>
              <w:contextualSpacing/>
              <w:rPr>
                <w:sz w:val="24"/>
                <w:szCs w:val="24"/>
              </w:rPr>
            </w:pPr>
            <w:bookmarkStart w:id="4137" w:name="_Toc12326"/>
            <w:bookmarkStart w:id="4138" w:name="_Toc197069695"/>
            <w:r>
              <w:rPr>
                <w:sz w:val="24"/>
                <w:szCs w:val="24"/>
              </w:rPr>
              <w:t>Practical</w:t>
            </w:r>
            <w:bookmarkEnd w:id="4137"/>
            <w:bookmarkEnd w:id="4138"/>
            <w:r>
              <w:rPr>
                <w:sz w:val="24"/>
                <w:szCs w:val="24"/>
              </w:rPr>
              <w:t xml:space="preserve"> </w:t>
            </w:r>
          </w:p>
          <w:p w14:paraId="7E664987" w14:textId="77777777" w:rsidR="00CD73D4" w:rsidRDefault="00D00622">
            <w:pPr>
              <w:numPr>
                <w:ilvl w:val="0"/>
                <w:numId w:val="255"/>
              </w:numPr>
              <w:spacing w:after="0" w:line="360" w:lineRule="auto"/>
              <w:ind w:left="0" w:hanging="2"/>
              <w:contextualSpacing/>
              <w:rPr>
                <w:sz w:val="24"/>
                <w:szCs w:val="24"/>
              </w:rPr>
            </w:pPr>
            <w:bookmarkStart w:id="4139" w:name="_Toc20307"/>
            <w:bookmarkStart w:id="4140" w:name="_Toc197069696"/>
            <w:r>
              <w:rPr>
                <w:sz w:val="24"/>
                <w:szCs w:val="24"/>
              </w:rPr>
              <w:t>Project</w:t>
            </w:r>
            <w:bookmarkEnd w:id="4139"/>
            <w:bookmarkEnd w:id="4140"/>
          </w:p>
          <w:p w14:paraId="7E664988" w14:textId="77777777" w:rsidR="00CD73D4" w:rsidRDefault="00D00622">
            <w:pPr>
              <w:numPr>
                <w:ilvl w:val="0"/>
                <w:numId w:val="255"/>
              </w:numPr>
              <w:spacing w:after="0" w:line="360" w:lineRule="auto"/>
              <w:ind w:left="0" w:hanging="2"/>
              <w:contextualSpacing/>
              <w:rPr>
                <w:sz w:val="24"/>
                <w:szCs w:val="24"/>
              </w:rPr>
            </w:pPr>
            <w:bookmarkStart w:id="4141" w:name="_Toc27966"/>
            <w:bookmarkStart w:id="4142" w:name="_Toc197069697"/>
            <w:r>
              <w:rPr>
                <w:sz w:val="24"/>
                <w:szCs w:val="24"/>
              </w:rPr>
              <w:t>Portfolio of evidence</w:t>
            </w:r>
            <w:bookmarkEnd w:id="4141"/>
            <w:bookmarkEnd w:id="4142"/>
          </w:p>
          <w:p w14:paraId="7E664989" w14:textId="77777777" w:rsidR="00CD73D4" w:rsidRDefault="00D00622">
            <w:pPr>
              <w:numPr>
                <w:ilvl w:val="0"/>
                <w:numId w:val="255"/>
              </w:numPr>
              <w:spacing w:after="0" w:line="360" w:lineRule="auto"/>
              <w:ind w:left="0" w:hanging="2"/>
              <w:contextualSpacing/>
              <w:rPr>
                <w:sz w:val="24"/>
                <w:szCs w:val="24"/>
              </w:rPr>
            </w:pPr>
            <w:bookmarkStart w:id="4143" w:name="_Toc7513"/>
            <w:bookmarkStart w:id="4144" w:name="_Toc197069698"/>
            <w:r>
              <w:rPr>
                <w:sz w:val="24"/>
                <w:szCs w:val="24"/>
              </w:rPr>
              <w:t>Third party report</w:t>
            </w:r>
            <w:bookmarkEnd w:id="4143"/>
            <w:bookmarkEnd w:id="4144"/>
          </w:p>
          <w:p w14:paraId="7E66498A" w14:textId="77777777" w:rsidR="00CD73D4" w:rsidRDefault="00D00622">
            <w:pPr>
              <w:numPr>
                <w:ilvl w:val="0"/>
                <w:numId w:val="255"/>
              </w:numPr>
              <w:spacing w:after="0" w:line="360" w:lineRule="auto"/>
              <w:ind w:left="0" w:hanging="2"/>
              <w:contextualSpacing/>
              <w:rPr>
                <w:sz w:val="24"/>
                <w:szCs w:val="24"/>
              </w:rPr>
            </w:pPr>
            <w:bookmarkStart w:id="4145" w:name="_Toc15077"/>
            <w:bookmarkStart w:id="4146" w:name="_Toc197069699"/>
            <w:r>
              <w:rPr>
                <w:sz w:val="24"/>
                <w:szCs w:val="24"/>
              </w:rPr>
              <w:t>Written assessment</w:t>
            </w:r>
            <w:bookmarkEnd w:id="4145"/>
            <w:bookmarkEnd w:id="4146"/>
          </w:p>
          <w:p w14:paraId="7E66498B" w14:textId="77777777" w:rsidR="00CD73D4" w:rsidRDefault="00D00622">
            <w:pPr>
              <w:numPr>
                <w:ilvl w:val="0"/>
                <w:numId w:val="255"/>
              </w:numPr>
              <w:spacing w:after="0" w:line="360" w:lineRule="auto"/>
              <w:ind w:left="0" w:hanging="2"/>
              <w:contextualSpacing/>
              <w:rPr>
                <w:sz w:val="24"/>
                <w:szCs w:val="24"/>
              </w:rPr>
            </w:pPr>
            <w:bookmarkStart w:id="4147" w:name="_Toc13918"/>
            <w:bookmarkStart w:id="4148" w:name="_Toc197069700"/>
            <w:r>
              <w:rPr>
                <w:sz w:val="24"/>
                <w:szCs w:val="24"/>
              </w:rPr>
              <w:t>Oral questioning</w:t>
            </w:r>
            <w:bookmarkEnd w:id="4147"/>
            <w:bookmarkEnd w:id="4148"/>
            <w:r>
              <w:rPr>
                <w:sz w:val="24"/>
                <w:szCs w:val="24"/>
              </w:rPr>
              <w:t xml:space="preserve"> </w:t>
            </w:r>
          </w:p>
        </w:tc>
      </w:tr>
    </w:tbl>
    <w:p w14:paraId="7E66498D" w14:textId="77777777" w:rsidR="00CD73D4" w:rsidRDefault="00CD73D4">
      <w:pPr>
        <w:spacing w:after="0" w:line="360" w:lineRule="auto"/>
        <w:rPr>
          <w:rFonts w:ascii="Times New Roman" w:eastAsia="Calibri" w:hAnsi="Times New Roman" w:cs="Times New Roman"/>
          <w:b/>
          <w:bCs/>
          <w:sz w:val="24"/>
          <w:szCs w:val="24"/>
        </w:rPr>
      </w:pPr>
    </w:p>
    <w:p w14:paraId="7E66498E"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Suggested Methods of delivery</w:t>
      </w:r>
    </w:p>
    <w:p w14:paraId="7E66498F" w14:textId="77777777" w:rsidR="00CD73D4" w:rsidRDefault="00D00622">
      <w:pPr>
        <w:numPr>
          <w:ilvl w:val="0"/>
          <w:numId w:val="256"/>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4149" w:name="_Toc28300"/>
      <w:bookmarkStart w:id="4150" w:name="_Toc197069701"/>
      <w:r>
        <w:rPr>
          <w:rFonts w:ascii="Times New Roman" w:eastAsia="Calibri" w:hAnsi="Times New Roman" w:cs="Times New Roman"/>
          <w:position w:val="-1"/>
          <w:sz w:val="24"/>
          <w:szCs w:val="24"/>
        </w:rPr>
        <w:t>Practical</w:t>
      </w:r>
      <w:bookmarkEnd w:id="4149"/>
      <w:bookmarkEnd w:id="4150"/>
    </w:p>
    <w:p w14:paraId="7E664990" w14:textId="77777777" w:rsidR="00CD73D4" w:rsidRDefault="00D00622">
      <w:pPr>
        <w:numPr>
          <w:ilvl w:val="0"/>
          <w:numId w:val="256"/>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4151" w:name="_Toc4453"/>
      <w:bookmarkStart w:id="4152" w:name="_Toc197069702"/>
      <w:r>
        <w:rPr>
          <w:rFonts w:ascii="Times New Roman" w:eastAsia="Calibri" w:hAnsi="Times New Roman" w:cs="Times New Roman"/>
          <w:position w:val="-1"/>
          <w:sz w:val="24"/>
          <w:szCs w:val="24"/>
        </w:rPr>
        <w:t>Projects</w:t>
      </w:r>
      <w:bookmarkEnd w:id="4151"/>
      <w:bookmarkEnd w:id="4152"/>
    </w:p>
    <w:p w14:paraId="7E664991" w14:textId="77777777" w:rsidR="00CD73D4" w:rsidRDefault="00D00622">
      <w:pPr>
        <w:numPr>
          <w:ilvl w:val="0"/>
          <w:numId w:val="256"/>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4153" w:name="_Toc9499"/>
      <w:bookmarkStart w:id="4154" w:name="_Toc197069703"/>
      <w:r>
        <w:rPr>
          <w:rFonts w:ascii="Times New Roman" w:eastAsia="Calibri" w:hAnsi="Times New Roman" w:cs="Times New Roman"/>
          <w:position w:val="-1"/>
          <w:sz w:val="24"/>
          <w:szCs w:val="24"/>
        </w:rPr>
        <w:t>Demonstrations</w:t>
      </w:r>
      <w:bookmarkEnd w:id="4153"/>
      <w:bookmarkEnd w:id="4154"/>
      <w:r>
        <w:rPr>
          <w:rFonts w:ascii="Times New Roman" w:eastAsia="Calibri" w:hAnsi="Times New Roman" w:cs="Times New Roman"/>
          <w:position w:val="-1"/>
          <w:sz w:val="24"/>
          <w:szCs w:val="24"/>
        </w:rPr>
        <w:t xml:space="preserve"> </w:t>
      </w:r>
    </w:p>
    <w:p w14:paraId="7E664992" w14:textId="77777777" w:rsidR="00CD73D4" w:rsidRDefault="00D00622">
      <w:pPr>
        <w:numPr>
          <w:ilvl w:val="0"/>
          <w:numId w:val="256"/>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4155" w:name="_Toc6631"/>
      <w:bookmarkStart w:id="4156" w:name="_Toc197069704"/>
      <w:r>
        <w:rPr>
          <w:rFonts w:ascii="Times New Roman" w:eastAsia="Calibri" w:hAnsi="Times New Roman" w:cs="Times New Roman"/>
          <w:position w:val="-1"/>
          <w:sz w:val="24"/>
          <w:szCs w:val="24"/>
        </w:rPr>
        <w:t>Group discussion</w:t>
      </w:r>
      <w:bookmarkEnd w:id="4155"/>
      <w:bookmarkEnd w:id="4156"/>
    </w:p>
    <w:p w14:paraId="7E664993" w14:textId="77777777" w:rsidR="00CD73D4" w:rsidRDefault="00D00622">
      <w:pPr>
        <w:numPr>
          <w:ilvl w:val="0"/>
          <w:numId w:val="256"/>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4157" w:name="_Toc32175"/>
      <w:bookmarkStart w:id="4158" w:name="_Toc197069705"/>
      <w:r>
        <w:rPr>
          <w:rFonts w:ascii="Times New Roman" w:eastAsia="Calibri" w:hAnsi="Times New Roman" w:cs="Times New Roman"/>
          <w:position w:val="-1"/>
          <w:sz w:val="24"/>
          <w:szCs w:val="24"/>
        </w:rPr>
        <w:t>Direct instructions</w:t>
      </w:r>
      <w:bookmarkEnd w:id="4157"/>
      <w:bookmarkEnd w:id="4158"/>
    </w:p>
    <w:p w14:paraId="7E664994" w14:textId="77777777" w:rsidR="00CD73D4" w:rsidRDefault="00CD73D4">
      <w:pPr>
        <w:spacing w:after="0" w:line="360" w:lineRule="auto"/>
        <w:rPr>
          <w:rFonts w:ascii="Times New Roman" w:eastAsia="Calibri" w:hAnsi="Times New Roman" w:cs="Times New Roman"/>
          <w:sz w:val="24"/>
          <w:szCs w:val="24"/>
        </w:rPr>
      </w:pPr>
    </w:p>
    <w:p w14:paraId="7E664995"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Recommended Resources for 25 trainees</w:t>
      </w:r>
    </w:p>
    <w:tbl>
      <w:tblPr>
        <w:tblStyle w:val="TableGrid60"/>
        <w:tblW w:w="0" w:type="auto"/>
        <w:tblLayout w:type="fixed"/>
        <w:tblLook w:val="04A0" w:firstRow="1" w:lastRow="0" w:firstColumn="1" w:lastColumn="0" w:noHBand="0" w:noVBand="1"/>
      </w:tblPr>
      <w:tblGrid>
        <w:gridCol w:w="1462"/>
        <w:gridCol w:w="2600"/>
        <w:gridCol w:w="1583"/>
        <w:gridCol w:w="1177"/>
        <w:gridCol w:w="1778"/>
      </w:tblGrid>
      <w:tr w:rsidR="00CD73D4" w14:paraId="7E66499C" w14:textId="77777777">
        <w:tc>
          <w:tcPr>
            <w:tcW w:w="1462" w:type="dxa"/>
          </w:tcPr>
          <w:p w14:paraId="7E664996" w14:textId="77777777" w:rsidR="00CD73D4" w:rsidRDefault="00D00622">
            <w:pPr>
              <w:spacing w:after="0" w:line="360" w:lineRule="auto"/>
              <w:ind w:left="0" w:hanging="2"/>
              <w:rPr>
                <w:b/>
                <w:bCs/>
                <w:sz w:val="24"/>
                <w:szCs w:val="24"/>
              </w:rPr>
            </w:pPr>
            <w:bookmarkStart w:id="4159" w:name="_Toc22016"/>
            <w:bookmarkStart w:id="4160" w:name="_Toc197069706"/>
            <w:r>
              <w:rPr>
                <w:b/>
                <w:bCs/>
                <w:sz w:val="24"/>
                <w:szCs w:val="24"/>
              </w:rPr>
              <w:t>S/No.</w:t>
            </w:r>
            <w:bookmarkEnd w:id="4159"/>
            <w:bookmarkEnd w:id="4160"/>
          </w:p>
        </w:tc>
        <w:tc>
          <w:tcPr>
            <w:tcW w:w="2600" w:type="dxa"/>
          </w:tcPr>
          <w:p w14:paraId="7E664997" w14:textId="77777777" w:rsidR="00CD73D4" w:rsidRDefault="00D00622">
            <w:pPr>
              <w:spacing w:after="0" w:line="360" w:lineRule="auto"/>
              <w:ind w:left="0" w:hanging="2"/>
              <w:rPr>
                <w:b/>
                <w:bCs/>
                <w:sz w:val="24"/>
                <w:szCs w:val="24"/>
              </w:rPr>
            </w:pPr>
            <w:bookmarkStart w:id="4161" w:name="_Toc9089"/>
            <w:bookmarkStart w:id="4162" w:name="_Toc197069707"/>
            <w:r>
              <w:rPr>
                <w:b/>
                <w:bCs/>
                <w:sz w:val="24"/>
                <w:szCs w:val="24"/>
              </w:rPr>
              <w:t>Category/Item</w:t>
            </w:r>
            <w:bookmarkEnd w:id="4161"/>
            <w:bookmarkEnd w:id="4162"/>
          </w:p>
        </w:tc>
        <w:tc>
          <w:tcPr>
            <w:tcW w:w="1583" w:type="dxa"/>
          </w:tcPr>
          <w:p w14:paraId="7E664998" w14:textId="77777777" w:rsidR="00CD73D4" w:rsidRDefault="00D00622">
            <w:pPr>
              <w:spacing w:after="0" w:line="360" w:lineRule="auto"/>
              <w:ind w:left="0" w:hanging="2"/>
              <w:rPr>
                <w:b/>
                <w:bCs/>
                <w:sz w:val="24"/>
                <w:szCs w:val="24"/>
              </w:rPr>
            </w:pPr>
            <w:bookmarkStart w:id="4163" w:name="_Toc21333"/>
            <w:bookmarkStart w:id="4164" w:name="_Toc197069708"/>
            <w:r>
              <w:rPr>
                <w:b/>
                <w:bCs/>
                <w:sz w:val="24"/>
                <w:szCs w:val="24"/>
              </w:rPr>
              <w:t>Description/Specification</w:t>
            </w:r>
            <w:bookmarkEnd w:id="4163"/>
            <w:bookmarkEnd w:id="4164"/>
          </w:p>
        </w:tc>
        <w:tc>
          <w:tcPr>
            <w:tcW w:w="1177" w:type="dxa"/>
          </w:tcPr>
          <w:p w14:paraId="7E664999" w14:textId="77777777" w:rsidR="00CD73D4" w:rsidRDefault="00D00622">
            <w:pPr>
              <w:spacing w:after="0" w:line="360" w:lineRule="auto"/>
              <w:ind w:left="0" w:hanging="2"/>
              <w:rPr>
                <w:b/>
                <w:bCs/>
                <w:sz w:val="24"/>
                <w:szCs w:val="24"/>
              </w:rPr>
            </w:pPr>
            <w:bookmarkStart w:id="4165" w:name="_Toc26565"/>
            <w:bookmarkStart w:id="4166" w:name="_Toc197069709"/>
            <w:r>
              <w:rPr>
                <w:b/>
                <w:bCs/>
                <w:sz w:val="24"/>
                <w:szCs w:val="24"/>
              </w:rPr>
              <w:t>Quantity</w:t>
            </w:r>
            <w:bookmarkEnd w:id="4165"/>
            <w:bookmarkEnd w:id="4166"/>
            <w:r>
              <w:rPr>
                <w:b/>
                <w:bCs/>
                <w:sz w:val="24"/>
                <w:szCs w:val="24"/>
              </w:rPr>
              <w:t xml:space="preserve"> </w:t>
            </w:r>
          </w:p>
        </w:tc>
        <w:tc>
          <w:tcPr>
            <w:tcW w:w="1778" w:type="dxa"/>
          </w:tcPr>
          <w:p w14:paraId="7E66499A" w14:textId="77777777" w:rsidR="00CD73D4" w:rsidRDefault="00D00622">
            <w:pPr>
              <w:spacing w:after="0" w:line="360" w:lineRule="auto"/>
              <w:ind w:left="0" w:hanging="2"/>
              <w:rPr>
                <w:b/>
                <w:bCs/>
                <w:sz w:val="24"/>
                <w:szCs w:val="24"/>
              </w:rPr>
            </w:pPr>
            <w:bookmarkStart w:id="4167" w:name="_Toc14303"/>
            <w:bookmarkStart w:id="4168" w:name="_Toc197069710"/>
            <w:r>
              <w:rPr>
                <w:b/>
                <w:bCs/>
                <w:sz w:val="24"/>
                <w:szCs w:val="24"/>
              </w:rPr>
              <w:t>Recommended Ratio</w:t>
            </w:r>
            <w:bookmarkEnd w:id="4167"/>
            <w:bookmarkEnd w:id="4168"/>
          </w:p>
          <w:p w14:paraId="7E66499B" w14:textId="77777777" w:rsidR="00CD73D4" w:rsidRDefault="00D00622">
            <w:pPr>
              <w:spacing w:after="0" w:line="360" w:lineRule="auto"/>
              <w:ind w:left="0" w:hanging="2"/>
              <w:rPr>
                <w:b/>
                <w:bCs/>
                <w:sz w:val="24"/>
                <w:szCs w:val="24"/>
              </w:rPr>
            </w:pPr>
            <w:bookmarkStart w:id="4169" w:name="_Toc29635"/>
            <w:bookmarkStart w:id="4170" w:name="_Toc197069711"/>
            <w:r>
              <w:rPr>
                <w:b/>
                <w:bCs/>
                <w:sz w:val="24"/>
                <w:szCs w:val="24"/>
              </w:rPr>
              <w:lastRenderedPageBreak/>
              <w:t>(Item: Trainee)</w:t>
            </w:r>
            <w:bookmarkEnd w:id="4169"/>
            <w:bookmarkEnd w:id="4170"/>
          </w:p>
        </w:tc>
      </w:tr>
      <w:tr w:rsidR="00CD73D4" w14:paraId="7E6649A2" w14:textId="77777777">
        <w:tc>
          <w:tcPr>
            <w:tcW w:w="1462" w:type="dxa"/>
          </w:tcPr>
          <w:p w14:paraId="7E66499D" w14:textId="77777777" w:rsidR="00CD73D4" w:rsidRDefault="00CD73D4">
            <w:pPr>
              <w:numPr>
                <w:ilvl w:val="0"/>
                <w:numId w:val="257"/>
              </w:numPr>
              <w:spacing w:after="0" w:line="360" w:lineRule="auto"/>
              <w:ind w:left="0" w:hanging="2"/>
              <w:contextualSpacing/>
              <w:jc w:val="center"/>
              <w:rPr>
                <w:sz w:val="24"/>
                <w:szCs w:val="24"/>
              </w:rPr>
            </w:pPr>
            <w:bookmarkStart w:id="4171" w:name="_Toc32308"/>
            <w:bookmarkStart w:id="4172" w:name="_Toc197069712"/>
            <w:bookmarkEnd w:id="4171"/>
            <w:bookmarkEnd w:id="4172"/>
          </w:p>
        </w:tc>
        <w:tc>
          <w:tcPr>
            <w:tcW w:w="2600" w:type="dxa"/>
          </w:tcPr>
          <w:p w14:paraId="7E66499E" w14:textId="77777777" w:rsidR="00CD73D4" w:rsidRDefault="00D00622">
            <w:pPr>
              <w:spacing w:after="0" w:line="360" w:lineRule="auto"/>
              <w:ind w:left="0" w:hanging="2"/>
              <w:rPr>
                <w:sz w:val="24"/>
                <w:szCs w:val="24"/>
              </w:rPr>
            </w:pPr>
            <w:bookmarkStart w:id="4173" w:name="_Toc7289"/>
            <w:bookmarkStart w:id="4174" w:name="_Toc197069713"/>
            <w:r>
              <w:rPr>
                <w:sz w:val="24"/>
                <w:szCs w:val="24"/>
              </w:rPr>
              <w:t>Learning materials</w:t>
            </w:r>
            <w:bookmarkEnd w:id="4173"/>
            <w:bookmarkEnd w:id="4174"/>
          </w:p>
        </w:tc>
        <w:tc>
          <w:tcPr>
            <w:tcW w:w="1583" w:type="dxa"/>
          </w:tcPr>
          <w:p w14:paraId="7E66499F" w14:textId="77777777" w:rsidR="00CD73D4" w:rsidRDefault="00CD73D4">
            <w:pPr>
              <w:spacing w:after="0" w:line="360" w:lineRule="auto"/>
              <w:ind w:left="0" w:hanging="2"/>
              <w:outlineLvl w:val="9"/>
              <w:rPr>
                <w:sz w:val="24"/>
                <w:szCs w:val="24"/>
              </w:rPr>
            </w:pPr>
          </w:p>
        </w:tc>
        <w:tc>
          <w:tcPr>
            <w:tcW w:w="1177" w:type="dxa"/>
          </w:tcPr>
          <w:p w14:paraId="7E6649A0" w14:textId="77777777" w:rsidR="00CD73D4" w:rsidRDefault="00CD73D4">
            <w:pPr>
              <w:spacing w:after="0" w:line="360" w:lineRule="auto"/>
              <w:ind w:left="0" w:hanging="2"/>
              <w:outlineLvl w:val="9"/>
              <w:rPr>
                <w:sz w:val="24"/>
                <w:szCs w:val="24"/>
              </w:rPr>
            </w:pPr>
          </w:p>
        </w:tc>
        <w:tc>
          <w:tcPr>
            <w:tcW w:w="1778" w:type="dxa"/>
          </w:tcPr>
          <w:p w14:paraId="7E6649A1" w14:textId="77777777" w:rsidR="00CD73D4" w:rsidRDefault="00CD73D4">
            <w:pPr>
              <w:spacing w:after="0" w:line="360" w:lineRule="auto"/>
              <w:ind w:left="0" w:hanging="2"/>
              <w:outlineLvl w:val="9"/>
              <w:rPr>
                <w:sz w:val="24"/>
                <w:szCs w:val="24"/>
              </w:rPr>
            </w:pPr>
          </w:p>
        </w:tc>
      </w:tr>
      <w:tr w:rsidR="00CD73D4" w14:paraId="7E6649A8" w14:textId="77777777">
        <w:tc>
          <w:tcPr>
            <w:tcW w:w="1462" w:type="dxa"/>
          </w:tcPr>
          <w:p w14:paraId="7E6649A3" w14:textId="77777777" w:rsidR="00CD73D4" w:rsidRDefault="00CD73D4">
            <w:pPr>
              <w:numPr>
                <w:ilvl w:val="0"/>
                <w:numId w:val="257"/>
              </w:numPr>
              <w:spacing w:after="0" w:line="360" w:lineRule="auto"/>
              <w:ind w:left="0" w:hanging="2"/>
              <w:contextualSpacing/>
              <w:jc w:val="center"/>
              <w:rPr>
                <w:sz w:val="24"/>
                <w:szCs w:val="24"/>
              </w:rPr>
            </w:pPr>
            <w:bookmarkStart w:id="4175" w:name="_Toc24849"/>
            <w:bookmarkStart w:id="4176" w:name="_Toc197069714"/>
            <w:bookmarkEnd w:id="4175"/>
            <w:bookmarkEnd w:id="4176"/>
          </w:p>
        </w:tc>
        <w:tc>
          <w:tcPr>
            <w:tcW w:w="2600" w:type="dxa"/>
          </w:tcPr>
          <w:p w14:paraId="7E6649A4" w14:textId="77777777" w:rsidR="00CD73D4" w:rsidRDefault="00D00622">
            <w:pPr>
              <w:spacing w:after="0" w:line="360" w:lineRule="auto"/>
              <w:ind w:left="0" w:hanging="2"/>
              <w:rPr>
                <w:sz w:val="24"/>
                <w:szCs w:val="24"/>
              </w:rPr>
            </w:pPr>
            <w:bookmarkStart w:id="4177" w:name="_Toc27780"/>
            <w:bookmarkStart w:id="4178" w:name="_Toc197069715"/>
            <w:r>
              <w:rPr>
                <w:sz w:val="24"/>
                <w:szCs w:val="24"/>
              </w:rPr>
              <w:t>Projector</w:t>
            </w:r>
            <w:bookmarkEnd w:id="4177"/>
            <w:bookmarkEnd w:id="4178"/>
            <w:r>
              <w:rPr>
                <w:sz w:val="24"/>
                <w:szCs w:val="24"/>
              </w:rPr>
              <w:t xml:space="preserve"> </w:t>
            </w:r>
          </w:p>
        </w:tc>
        <w:tc>
          <w:tcPr>
            <w:tcW w:w="1583" w:type="dxa"/>
          </w:tcPr>
          <w:p w14:paraId="7E6649A5" w14:textId="77777777" w:rsidR="00CD73D4" w:rsidRDefault="00CD73D4">
            <w:pPr>
              <w:spacing w:after="0" w:line="360" w:lineRule="auto"/>
              <w:ind w:left="0" w:hanging="2"/>
              <w:outlineLvl w:val="9"/>
              <w:rPr>
                <w:sz w:val="24"/>
                <w:szCs w:val="24"/>
              </w:rPr>
            </w:pPr>
          </w:p>
        </w:tc>
        <w:tc>
          <w:tcPr>
            <w:tcW w:w="1177" w:type="dxa"/>
          </w:tcPr>
          <w:p w14:paraId="7E6649A6" w14:textId="77777777" w:rsidR="00CD73D4" w:rsidRDefault="00D00622">
            <w:pPr>
              <w:spacing w:after="0" w:line="360" w:lineRule="auto"/>
              <w:ind w:left="0" w:hanging="2"/>
              <w:rPr>
                <w:sz w:val="24"/>
                <w:szCs w:val="24"/>
              </w:rPr>
            </w:pPr>
            <w:bookmarkStart w:id="4179" w:name="_Toc22570"/>
            <w:bookmarkStart w:id="4180" w:name="_Toc197069716"/>
            <w:r>
              <w:rPr>
                <w:sz w:val="24"/>
                <w:szCs w:val="24"/>
              </w:rPr>
              <w:t>1</w:t>
            </w:r>
            <w:bookmarkEnd w:id="4179"/>
            <w:bookmarkEnd w:id="4180"/>
          </w:p>
        </w:tc>
        <w:tc>
          <w:tcPr>
            <w:tcW w:w="1778" w:type="dxa"/>
          </w:tcPr>
          <w:p w14:paraId="7E6649A7" w14:textId="77777777" w:rsidR="00CD73D4" w:rsidRDefault="00D00622">
            <w:pPr>
              <w:spacing w:after="0" w:line="360" w:lineRule="auto"/>
              <w:ind w:left="0" w:hanging="2"/>
              <w:rPr>
                <w:sz w:val="24"/>
                <w:szCs w:val="24"/>
              </w:rPr>
            </w:pPr>
            <w:bookmarkStart w:id="4181" w:name="_Toc24103"/>
            <w:bookmarkStart w:id="4182" w:name="_Toc197069717"/>
            <w:r>
              <w:rPr>
                <w:sz w:val="24"/>
                <w:szCs w:val="24"/>
              </w:rPr>
              <w:t>1:25</w:t>
            </w:r>
            <w:bookmarkEnd w:id="4181"/>
            <w:bookmarkEnd w:id="4182"/>
          </w:p>
        </w:tc>
      </w:tr>
      <w:tr w:rsidR="00CD73D4" w14:paraId="7E6649AE" w14:textId="77777777">
        <w:tc>
          <w:tcPr>
            <w:tcW w:w="1462" w:type="dxa"/>
          </w:tcPr>
          <w:p w14:paraId="7E6649A9" w14:textId="77777777" w:rsidR="00CD73D4" w:rsidRDefault="00CD73D4">
            <w:pPr>
              <w:numPr>
                <w:ilvl w:val="0"/>
                <w:numId w:val="257"/>
              </w:numPr>
              <w:spacing w:after="0" w:line="360" w:lineRule="auto"/>
              <w:ind w:left="0" w:hanging="2"/>
              <w:contextualSpacing/>
              <w:jc w:val="center"/>
              <w:rPr>
                <w:sz w:val="24"/>
                <w:szCs w:val="24"/>
              </w:rPr>
            </w:pPr>
            <w:bookmarkStart w:id="4183" w:name="_Toc22673"/>
            <w:bookmarkStart w:id="4184" w:name="_Toc197069718"/>
            <w:bookmarkEnd w:id="4183"/>
            <w:bookmarkEnd w:id="4184"/>
          </w:p>
        </w:tc>
        <w:tc>
          <w:tcPr>
            <w:tcW w:w="2600" w:type="dxa"/>
          </w:tcPr>
          <w:p w14:paraId="7E6649AA" w14:textId="77777777" w:rsidR="00CD73D4" w:rsidRDefault="00D00622">
            <w:pPr>
              <w:spacing w:after="0" w:line="360" w:lineRule="auto"/>
              <w:ind w:left="0" w:hanging="2"/>
              <w:rPr>
                <w:sz w:val="24"/>
                <w:szCs w:val="24"/>
              </w:rPr>
            </w:pPr>
            <w:bookmarkStart w:id="4185" w:name="_Toc20130"/>
            <w:bookmarkStart w:id="4186" w:name="_Toc197069719"/>
            <w:r>
              <w:rPr>
                <w:sz w:val="24"/>
                <w:szCs w:val="24"/>
              </w:rPr>
              <w:t>Whiteboard/Smart board</w:t>
            </w:r>
            <w:bookmarkEnd w:id="4185"/>
            <w:bookmarkEnd w:id="4186"/>
          </w:p>
        </w:tc>
        <w:tc>
          <w:tcPr>
            <w:tcW w:w="1583" w:type="dxa"/>
          </w:tcPr>
          <w:p w14:paraId="7E6649AB" w14:textId="77777777" w:rsidR="00CD73D4" w:rsidRDefault="00CD73D4">
            <w:pPr>
              <w:spacing w:after="0" w:line="360" w:lineRule="auto"/>
              <w:ind w:left="0" w:hanging="2"/>
              <w:outlineLvl w:val="9"/>
              <w:rPr>
                <w:sz w:val="24"/>
                <w:szCs w:val="24"/>
              </w:rPr>
            </w:pPr>
          </w:p>
        </w:tc>
        <w:tc>
          <w:tcPr>
            <w:tcW w:w="1177" w:type="dxa"/>
          </w:tcPr>
          <w:p w14:paraId="7E6649AC" w14:textId="77777777" w:rsidR="00CD73D4" w:rsidRDefault="00D00622">
            <w:pPr>
              <w:spacing w:after="0" w:line="360" w:lineRule="auto"/>
              <w:ind w:left="0" w:hanging="2"/>
              <w:rPr>
                <w:sz w:val="24"/>
                <w:szCs w:val="24"/>
              </w:rPr>
            </w:pPr>
            <w:bookmarkStart w:id="4187" w:name="_Toc23853"/>
            <w:bookmarkStart w:id="4188" w:name="_Toc197069720"/>
            <w:r>
              <w:rPr>
                <w:sz w:val="24"/>
                <w:szCs w:val="24"/>
              </w:rPr>
              <w:t>1</w:t>
            </w:r>
            <w:bookmarkEnd w:id="4187"/>
            <w:bookmarkEnd w:id="4188"/>
          </w:p>
        </w:tc>
        <w:tc>
          <w:tcPr>
            <w:tcW w:w="1778" w:type="dxa"/>
          </w:tcPr>
          <w:p w14:paraId="7E6649AD" w14:textId="77777777" w:rsidR="00CD73D4" w:rsidRDefault="00D00622">
            <w:pPr>
              <w:spacing w:after="0" w:line="360" w:lineRule="auto"/>
              <w:ind w:left="0" w:hanging="2"/>
              <w:rPr>
                <w:sz w:val="24"/>
                <w:szCs w:val="24"/>
              </w:rPr>
            </w:pPr>
            <w:bookmarkStart w:id="4189" w:name="_Toc15681"/>
            <w:bookmarkStart w:id="4190" w:name="_Toc197069721"/>
            <w:r>
              <w:rPr>
                <w:sz w:val="24"/>
                <w:szCs w:val="24"/>
              </w:rPr>
              <w:t>1:25</w:t>
            </w:r>
            <w:bookmarkEnd w:id="4189"/>
            <w:bookmarkEnd w:id="4190"/>
          </w:p>
        </w:tc>
      </w:tr>
      <w:tr w:rsidR="00CD73D4" w14:paraId="7E6649B4" w14:textId="77777777">
        <w:tc>
          <w:tcPr>
            <w:tcW w:w="1462" w:type="dxa"/>
          </w:tcPr>
          <w:p w14:paraId="7E6649AF" w14:textId="77777777" w:rsidR="00CD73D4" w:rsidRDefault="00CD73D4">
            <w:pPr>
              <w:numPr>
                <w:ilvl w:val="0"/>
                <w:numId w:val="257"/>
              </w:numPr>
              <w:spacing w:after="0" w:line="360" w:lineRule="auto"/>
              <w:ind w:left="0" w:hanging="2"/>
              <w:contextualSpacing/>
              <w:jc w:val="center"/>
              <w:rPr>
                <w:sz w:val="24"/>
                <w:szCs w:val="24"/>
              </w:rPr>
            </w:pPr>
            <w:bookmarkStart w:id="4191" w:name="_Toc8220"/>
            <w:bookmarkStart w:id="4192" w:name="_Toc197069722"/>
            <w:bookmarkEnd w:id="4191"/>
            <w:bookmarkEnd w:id="4192"/>
          </w:p>
        </w:tc>
        <w:tc>
          <w:tcPr>
            <w:tcW w:w="2600" w:type="dxa"/>
          </w:tcPr>
          <w:p w14:paraId="7E6649B0" w14:textId="77777777" w:rsidR="00CD73D4" w:rsidRDefault="00D00622">
            <w:pPr>
              <w:spacing w:after="0" w:line="360" w:lineRule="auto"/>
              <w:ind w:left="0" w:hanging="2"/>
              <w:rPr>
                <w:sz w:val="24"/>
                <w:szCs w:val="24"/>
              </w:rPr>
            </w:pPr>
            <w:bookmarkStart w:id="4193" w:name="_Toc15292"/>
            <w:bookmarkStart w:id="4194" w:name="_Toc197069723"/>
            <w:r>
              <w:rPr>
                <w:sz w:val="24"/>
                <w:szCs w:val="24"/>
              </w:rPr>
              <w:t>Desktop/computer</w:t>
            </w:r>
            <w:bookmarkEnd w:id="4193"/>
            <w:bookmarkEnd w:id="4194"/>
          </w:p>
        </w:tc>
        <w:tc>
          <w:tcPr>
            <w:tcW w:w="1583" w:type="dxa"/>
          </w:tcPr>
          <w:p w14:paraId="7E6649B1" w14:textId="77777777" w:rsidR="00CD73D4" w:rsidRDefault="00CD73D4">
            <w:pPr>
              <w:spacing w:after="0" w:line="360" w:lineRule="auto"/>
              <w:ind w:left="0" w:hanging="2"/>
              <w:outlineLvl w:val="9"/>
              <w:rPr>
                <w:sz w:val="24"/>
                <w:szCs w:val="24"/>
              </w:rPr>
            </w:pPr>
          </w:p>
        </w:tc>
        <w:tc>
          <w:tcPr>
            <w:tcW w:w="1177" w:type="dxa"/>
          </w:tcPr>
          <w:p w14:paraId="7E6649B2" w14:textId="77777777" w:rsidR="00CD73D4" w:rsidRDefault="00D00622">
            <w:pPr>
              <w:spacing w:after="0" w:line="360" w:lineRule="auto"/>
              <w:ind w:left="0" w:hanging="2"/>
              <w:rPr>
                <w:sz w:val="24"/>
                <w:szCs w:val="24"/>
              </w:rPr>
            </w:pPr>
            <w:bookmarkStart w:id="4195" w:name="_Toc29684"/>
            <w:bookmarkStart w:id="4196" w:name="_Toc197069724"/>
            <w:r>
              <w:rPr>
                <w:sz w:val="24"/>
                <w:szCs w:val="24"/>
              </w:rPr>
              <w:t>1</w:t>
            </w:r>
            <w:bookmarkEnd w:id="4195"/>
            <w:bookmarkEnd w:id="4196"/>
          </w:p>
        </w:tc>
        <w:tc>
          <w:tcPr>
            <w:tcW w:w="1778" w:type="dxa"/>
          </w:tcPr>
          <w:p w14:paraId="7E6649B3" w14:textId="77777777" w:rsidR="00CD73D4" w:rsidRDefault="00D00622">
            <w:pPr>
              <w:spacing w:after="0" w:line="360" w:lineRule="auto"/>
              <w:ind w:left="0" w:hanging="2"/>
              <w:rPr>
                <w:sz w:val="24"/>
                <w:szCs w:val="24"/>
              </w:rPr>
            </w:pPr>
            <w:bookmarkStart w:id="4197" w:name="_Toc25329"/>
            <w:bookmarkStart w:id="4198" w:name="_Toc197069725"/>
            <w:r>
              <w:rPr>
                <w:sz w:val="24"/>
                <w:szCs w:val="24"/>
              </w:rPr>
              <w:t>1:25</w:t>
            </w:r>
            <w:bookmarkEnd w:id="4197"/>
            <w:bookmarkEnd w:id="4198"/>
          </w:p>
        </w:tc>
      </w:tr>
      <w:tr w:rsidR="00CD73D4" w14:paraId="7E6649BA" w14:textId="77777777">
        <w:tc>
          <w:tcPr>
            <w:tcW w:w="1462" w:type="dxa"/>
          </w:tcPr>
          <w:p w14:paraId="7E6649B5" w14:textId="77777777" w:rsidR="00CD73D4" w:rsidRDefault="00CD73D4">
            <w:pPr>
              <w:numPr>
                <w:ilvl w:val="0"/>
                <w:numId w:val="257"/>
              </w:numPr>
              <w:spacing w:after="0" w:line="360" w:lineRule="auto"/>
              <w:ind w:left="0" w:hanging="2"/>
              <w:contextualSpacing/>
              <w:jc w:val="center"/>
              <w:rPr>
                <w:sz w:val="24"/>
                <w:szCs w:val="24"/>
              </w:rPr>
            </w:pPr>
            <w:bookmarkStart w:id="4199" w:name="_Toc25664"/>
            <w:bookmarkStart w:id="4200" w:name="_Toc197069726"/>
            <w:bookmarkEnd w:id="4199"/>
            <w:bookmarkEnd w:id="4200"/>
          </w:p>
        </w:tc>
        <w:tc>
          <w:tcPr>
            <w:tcW w:w="2600" w:type="dxa"/>
          </w:tcPr>
          <w:p w14:paraId="7E6649B6" w14:textId="77777777" w:rsidR="00CD73D4" w:rsidRDefault="00D00622">
            <w:pPr>
              <w:spacing w:after="0" w:line="360" w:lineRule="auto"/>
              <w:ind w:left="0" w:hanging="2"/>
              <w:rPr>
                <w:sz w:val="24"/>
                <w:szCs w:val="24"/>
              </w:rPr>
            </w:pPr>
            <w:bookmarkStart w:id="4201" w:name="_Toc30194"/>
            <w:bookmarkStart w:id="4202" w:name="_Toc197069727"/>
            <w:r>
              <w:rPr>
                <w:sz w:val="24"/>
                <w:szCs w:val="24"/>
              </w:rPr>
              <w:t>Lecture/Theory room</w:t>
            </w:r>
            <w:bookmarkEnd w:id="4201"/>
            <w:bookmarkEnd w:id="4202"/>
          </w:p>
        </w:tc>
        <w:tc>
          <w:tcPr>
            <w:tcW w:w="1583" w:type="dxa"/>
          </w:tcPr>
          <w:p w14:paraId="7E6649B7" w14:textId="77777777" w:rsidR="00CD73D4" w:rsidRDefault="00CD73D4">
            <w:pPr>
              <w:spacing w:after="0" w:line="360" w:lineRule="auto"/>
              <w:ind w:left="0" w:hanging="2"/>
              <w:outlineLvl w:val="9"/>
              <w:rPr>
                <w:sz w:val="24"/>
                <w:szCs w:val="24"/>
              </w:rPr>
            </w:pPr>
          </w:p>
        </w:tc>
        <w:tc>
          <w:tcPr>
            <w:tcW w:w="1177" w:type="dxa"/>
          </w:tcPr>
          <w:p w14:paraId="7E6649B8" w14:textId="77777777" w:rsidR="00CD73D4" w:rsidRDefault="00D00622">
            <w:pPr>
              <w:spacing w:after="0" w:line="360" w:lineRule="auto"/>
              <w:ind w:left="0" w:hanging="2"/>
              <w:rPr>
                <w:sz w:val="24"/>
                <w:szCs w:val="24"/>
              </w:rPr>
            </w:pPr>
            <w:bookmarkStart w:id="4203" w:name="_Toc16043"/>
            <w:bookmarkStart w:id="4204" w:name="_Toc197069728"/>
            <w:r>
              <w:rPr>
                <w:sz w:val="24"/>
                <w:szCs w:val="24"/>
              </w:rPr>
              <w:t>1</w:t>
            </w:r>
            <w:bookmarkEnd w:id="4203"/>
            <w:bookmarkEnd w:id="4204"/>
          </w:p>
        </w:tc>
        <w:tc>
          <w:tcPr>
            <w:tcW w:w="1778" w:type="dxa"/>
          </w:tcPr>
          <w:p w14:paraId="7E6649B9" w14:textId="77777777" w:rsidR="00CD73D4" w:rsidRDefault="00D00622">
            <w:pPr>
              <w:spacing w:after="0" w:line="360" w:lineRule="auto"/>
              <w:ind w:left="0" w:hanging="2"/>
              <w:rPr>
                <w:sz w:val="24"/>
                <w:szCs w:val="24"/>
              </w:rPr>
            </w:pPr>
            <w:bookmarkStart w:id="4205" w:name="_Toc28415"/>
            <w:bookmarkStart w:id="4206" w:name="_Toc197069729"/>
            <w:r>
              <w:rPr>
                <w:sz w:val="24"/>
                <w:szCs w:val="24"/>
              </w:rPr>
              <w:t>1:25</w:t>
            </w:r>
            <w:bookmarkEnd w:id="4205"/>
            <w:bookmarkEnd w:id="4206"/>
          </w:p>
        </w:tc>
      </w:tr>
      <w:tr w:rsidR="00CD73D4" w14:paraId="7E6649C0" w14:textId="77777777">
        <w:tc>
          <w:tcPr>
            <w:tcW w:w="1462" w:type="dxa"/>
          </w:tcPr>
          <w:p w14:paraId="7E6649BB" w14:textId="77777777" w:rsidR="00CD73D4" w:rsidRDefault="00CD73D4">
            <w:pPr>
              <w:numPr>
                <w:ilvl w:val="0"/>
                <w:numId w:val="257"/>
              </w:numPr>
              <w:spacing w:after="0" w:line="360" w:lineRule="auto"/>
              <w:ind w:left="0" w:hanging="2"/>
              <w:contextualSpacing/>
              <w:jc w:val="center"/>
              <w:rPr>
                <w:sz w:val="24"/>
                <w:szCs w:val="24"/>
              </w:rPr>
            </w:pPr>
            <w:bookmarkStart w:id="4207" w:name="_Toc19692"/>
            <w:bookmarkStart w:id="4208" w:name="_Toc197069730"/>
            <w:bookmarkEnd w:id="4207"/>
            <w:bookmarkEnd w:id="4208"/>
          </w:p>
        </w:tc>
        <w:tc>
          <w:tcPr>
            <w:tcW w:w="2600" w:type="dxa"/>
          </w:tcPr>
          <w:p w14:paraId="7E6649BC" w14:textId="77777777" w:rsidR="00CD73D4" w:rsidRDefault="00D00622">
            <w:pPr>
              <w:spacing w:after="0" w:line="360" w:lineRule="auto"/>
              <w:ind w:left="0" w:hanging="2"/>
              <w:rPr>
                <w:sz w:val="24"/>
                <w:szCs w:val="24"/>
              </w:rPr>
            </w:pPr>
            <w:bookmarkStart w:id="4209" w:name="_Toc25579"/>
            <w:bookmarkStart w:id="4210" w:name="_Toc197069731"/>
            <w:r>
              <w:rPr>
                <w:sz w:val="24"/>
                <w:szCs w:val="24"/>
              </w:rPr>
              <w:t>Demonstration farm</w:t>
            </w:r>
            <w:bookmarkEnd w:id="4209"/>
            <w:bookmarkEnd w:id="4210"/>
          </w:p>
        </w:tc>
        <w:tc>
          <w:tcPr>
            <w:tcW w:w="1583" w:type="dxa"/>
          </w:tcPr>
          <w:p w14:paraId="7E6649BD" w14:textId="77777777" w:rsidR="00CD73D4" w:rsidRDefault="00CD73D4">
            <w:pPr>
              <w:spacing w:after="0" w:line="360" w:lineRule="auto"/>
              <w:ind w:left="0" w:hanging="2"/>
              <w:outlineLvl w:val="9"/>
              <w:rPr>
                <w:sz w:val="24"/>
                <w:szCs w:val="24"/>
              </w:rPr>
            </w:pPr>
          </w:p>
        </w:tc>
        <w:tc>
          <w:tcPr>
            <w:tcW w:w="1177" w:type="dxa"/>
          </w:tcPr>
          <w:p w14:paraId="7E6649BE" w14:textId="77777777" w:rsidR="00CD73D4" w:rsidRDefault="00D00622">
            <w:pPr>
              <w:spacing w:after="0" w:line="360" w:lineRule="auto"/>
              <w:ind w:left="0" w:hanging="2"/>
              <w:rPr>
                <w:sz w:val="24"/>
                <w:szCs w:val="24"/>
              </w:rPr>
            </w:pPr>
            <w:bookmarkStart w:id="4211" w:name="_Toc27894"/>
            <w:bookmarkStart w:id="4212" w:name="_Toc197069732"/>
            <w:r>
              <w:rPr>
                <w:sz w:val="24"/>
                <w:szCs w:val="24"/>
              </w:rPr>
              <w:t>1</w:t>
            </w:r>
            <w:bookmarkEnd w:id="4211"/>
            <w:bookmarkEnd w:id="4212"/>
          </w:p>
        </w:tc>
        <w:tc>
          <w:tcPr>
            <w:tcW w:w="1778" w:type="dxa"/>
          </w:tcPr>
          <w:p w14:paraId="7E6649BF" w14:textId="77777777" w:rsidR="00CD73D4" w:rsidRDefault="00D00622">
            <w:pPr>
              <w:spacing w:after="0" w:line="360" w:lineRule="auto"/>
              <w:ind w:left="0" w:hanging="2"/>
              <w:rPr>
                <w:sz w:val="24"/>
                <w:szCs w:val="24"/>
              </w:rPr>
            </w:pPr>
            <w:bookmarkStart w:id="4213" w:name="_Toc27377"/>
            <w:bookmarkStart w:id="4214" w:name="_Toc197069733"/>
            <w:r>
              <w:rPr>
                <w:sz w:val="24"/>
                <w:szCs w:val="24"/>
              </w:rPr>
              <w:t>1:25</w:t>
            </w:r>
            <w:bookmarkEnd w:id="4213"/>
            <w:bookmarkEnd w:id="4214"/>
          </w:p>
        </w:tc>
      </w:tr>
      <w:tr w:rsidR="00CD73D4" w14:paraId="7E6649C6" w14:textId="77777777">
        <w:tc>
          <w:tcPr>
            <w:tcW w:w="1462" w:type="dxa"/>
          </w:tcPr>
          <w:p w14:paraId="7E6649C1" w14:textId="77777777" w:rsidR="00CD73D4" w:rsidRDefault="00CD73D4">
            <w:pPr>
              <w:numPr>
                <w:ilvl w:val="0"/>
                <w:numId w:val="257"/>
              </w:numPr>
              <w:spacing w:after="0" w:line="360" w:lineRule="auto"/>
              <w:ind w:left="0" w:hanging="2"/>
              <w:contextualSpacing/>
              <w:jc w:val="center"/>
              <w:rPr>
                <w:sz w:val="24"/>
                <w:szCs w:val="24"/>
              </w:rPr>
            </w:pPr>
            <w:bookmarkStart w:id="4215" w:name="_Toc23582"/>
            <w:bookmarkStart w:id="4216" w:name="_Toc197069734"/>
            <w:bookmarkEnd w:id="4215"/>
            <w:bookmarkEnd w:id="4216"/>
          </w:p>
        </w:tc>
        <w:tc>
          <w:tcPr>
            <w:tcW w:w="2600" w:type="dxa"/>
          </w:tcPr>
          <w:p w14:paraId="7E6649C2" w14:textId="77777777" w:rsidR="00CD73D4" w:rsidRDefault="00D00622">
            <w:pPr>
              <w:spacing w:after="0" w:line="360" w:lineRule="auto"/>
              <w:ind w:left="0" w:hanging="2"/>
              <w:rPr>
                <w:sz w:val="24"/>
                <w:szCs w:val="24"/>
              </w:rPr>
            </w:pPr>
            <w:bookmarkStart w:id="4217" w:name="_Toc25577"/>
            <w:bookmarkStart w:id="4218" w:name="_Toc197069735"/>
            <w:r>
              <w:rPr>
                <w:sz w:val="24"/>
                <w:szCs w:val="24"/>
              </w:rPr>
              <w:t>Library</w:t>
            </w:r>
            <w:bookmarkEnd w:id="4217"/>
            <w:bookmarkEnd w:id="4218"/>
            <w:r>
              <w:rPr>
                <w:sz w:val="24"/>
                <w:szCs w:val="24"/>
              </w:rPr>
              <w:t xml:space="preserve"> </w:t>
            </w:r>
          </w:p>
        </w:tc>
        <w:tc>
          <w:tcPr>
            <w:tcW w:w="1583" w:type="dxa"/>
          </w:tcPr>
          <w:p w14:paraId="7E6649C3" w14:textId="77777777" w:rsidR="00CD73D4" w:rsidRDefault="00CD73D4">
            <w:pPr>
              <w:spacing w:after="0" w:line="360" w:lineRule="auto"/>
              <w:ind w:left="0" w:hanging="2"/>
              <w:outlineLvl w:val="9"/>
              <w:rPr>
                <w:sz w:val="24"/>
                <w:szCs w:val="24"/>
              </w:rPr>
            </w:pPr>
          </w:p>
        </w:tc>
        <w:tc>
          <w:tcPr>
            <w:tcW w:w="1177" w:type="dxa"/>
          </w:tcPr>
          <w:p w14:paraId="7E6649C4" w14:textId="77777777" w:rsidR="00CD73D4" w:rsidRDefault="00D00622">
            <w:pPr>
              <w:spacing w:after="0" w:line="360" w:lineRule="auto"/>
              <w:ind w:left="0" w:hanging="2"/>
              <w:rPr>
                <w:sz w:val="24"/>
                <w:szCs w:val="24"/>
              </w:rPr>
            </w:pPr>
            <w:bookmarkStart w:id="4219" w:name="_Toc9346"/>
            <w:bookmarkStart w:id="4220" w:name="_Toc197069736"/>
            <w:r>
              <w:rPr>
                <w:sz w:val="24"/>
                <w:szCs w:val="24"/>
              </w:rPr>
              <w:t>1</w:t>
            </w:r>
            <w:bookmarkEnd w:id="4219"/>
            <w:bookmarkEnd w:id="4220"/>
          </w:p>
        </w:tc>
        <w:tc>
          <w:tcPr>
            <w:tcW w:w="1778" w:type="dxa"/>
          </w:tcPr>
          <w:p w14:paraId="7E6649C5" w14:textId="77777777" w:rsidR="00CD73D4" w:rsidRDefault="00D00622">
            <w:pPr>
              <w:spacing w:after="0" w:line="360" w:lineRule="auto"/>
              <w:ind w:left="0" w:hanging="2"/>
              <w:rPr>
                <w:sz w:val="24"/>
                <w:szCs w:val="24"/>
              </w:rPr>
            </w:pPr>
            <w:bookmarkStart w:id="4221" w:name="_Toc23799"/>
            <w:bookmarkStart w:id="4222" w:name="_Toc197069737"/>
            <w:r>
              <w:rPr>
                <w:sz w:val="24"/>
                <w:szCs w:val="24"/>
              </w:rPr>
              <w:t>1:25</w:t>
            </w:r>
            <w:bookmarkEnd w:id="4221"/>
            <w:bookmarkEnd w:id="4222"/>
          </w:p>
        </w:tc>
      </w:tr>
      <w:tr w:rsidR="00CD73D4" w14:paraId="7E6649CC" w14:textId="77777777">
        <w:tc>
          <w:tcPr>
            <w:tcW w:w="1462" w:type="dxa"/>
          </w:tcPr>
          <w:p w14:paraId="7E6649C7" w14:textId="77777777" w:rsidR="00CD73D4" w:rsidRDefault="00CD73D4">
            <w:pPr>
              <w:numPr>
                <w:ilvl w:val="0"/>
                <w:numId w:val="257"/>
              </w:numPr>
              <w:spacing w:after="0" w:line="360" w:lineRule="auto"/>
              <w:ind w:left="0" w:hanging="2"/>
              <w:contextualSpacing/>
              <w:jc w:val="center"/>
              <w:rPr>
                <w:sz w:val="24"/>
                <w:szCs w:val="24"/>
              </w:rPr>
            </w:pPr>
            <w:bookmarkStart w:id="4223" w:name="_Toc19950"/>
            <w:bookmarkStart w:id="4224" w:name="_Toc197069738"/>
            <w:bookmarkEnd w:id="4223"/>
            <w:bookmarkEnd w:id="4224"/>
          </w:p>
        </w:tc>
        <w:tc>
          <w:tcPr>
            <w:tcW w:w="2600" w:type="dxa"/>
          </w:tcPr>
          <w:p w14:paraId="7E6649C8" w14:textId="77777777" w:rsidR="00CD73D4" w:rsidRDefault="00D00622">
            <w:pPr>
              <w:spacing w:after="0" w:line="360" w:lineRule="auto"/>
              <w:ind w:left="0" w:hanging="2"/>
              <w:rPr>
                <w:sz w:val="24"/>
                <w:szCs w:val="24"/>
              </w:rPr>
            </w:pPr>
            <w:bookmarkStart w:id="4225" w:name="_Toc18717"/>
            <w:bookmarkStart w:id="4226" w:name="_Toc197069739"/>
            <w:r>
              <w:rPr>
                <w:sz w:val="24"/>
                <w:szCs w:val="24"/>
              </w:rPr>
              <w:t>E-Library</w:t>
            </w:r>
            <w:bookmarkEnd w:id="4225"/>
            <w:bookmarkEnd w:id="4226"/>
          </w:p>
        </w:tc>
        <w:tc>
          <w:tcPr>
            <w:tcW w:w="1583" w:type="dxa"/>
          </w:tcPr>
          <w:p w14:paraId="7E6649C9" w14:textId="77777777" w:rsidR="00CD73D4" w:rsidRDefault="00CD73D4">
            <w:pPr>
              <w:spacing w:after="0" w:line="360" w:lineRule="auto"/>
              <w:ind w:left="0" w:hanging="2"/>
              <w:outlineLvl w:val="9"/>
              <w:rPr>
                <w:sz w:val="24"/>
                <w:szCs w:val="24"/>
              </w:rPr>
            </w:pPr>
          </w:p>
        </w:tc>
        <w:tc>
          <w:tcPr>
            <w:tcW w:w="1177" w:type="dxa"/>
          </w:tcPr>
          <w:p w14:paraId="7E6649CA" w14:textId="77777777" w:rsidR="00CD73D4" w:rsidRDefault="00D00622">
            <w:pPr>
              <w:spacing w:after="0" w:line="360" w:lineRule="auto"/>
              <w:ind w:left="0" w:hanging="2"/>
              <w:rPr>
                <w:sz w:val="24"/>
                <w:szCs w:val="24"/>
              </w:rPr>
            </w:pPr>
            <w:bookmarkStart w:id="4227" w:name="_Toc19056"/>
            <w:bookmarkStart w:id="4228" w:name="_Toc197069740"/>
            <w:r>
              <w:rPr>
                <w:sz w:val="24"/>
                <w:szCs w:val="24"/>
              </w:rPr>
              <w:t>1</w:t>
            </w:r>
            <w:bookmarkEnd w:id="4227"/>
            <w:bookmarkEnd w:id="4228"/>
          </w:p>
        </w:tc>
        <w:tc>
          <w:tcPr>
            <w:tcW w:w="1778" w:type="dxa"/>
          </w:tcPr>
          <w:p w14:paraId="7E6649CB" w14:textId="77777777" w:rsidR="00CD73D4" w:rsidRDefault="00D00622">
            <w:pPr>
              <w:spacing w:after="0" w:line="360" w:lineRule="auto"/>
              <w:ind w:left="0" w:hanging="2"/>
              <w:rPr>
                <w:sz w:val="24"/>
                <w:szCs w:val="24"/>
              </w:rPr>
            </w:pPr>
            <w:bookmarkStart w:id="4229" w:name="_Toc6726"/>
            <w:bookmarkStart w:id="4230" w:name="_Toc197069741"/>
            <w:r>
              <w:rPr>
                <w:sz w:val="24"/>
                <w:szCs w:val="24"/>
              </w:rPr>
              <w:t>1:25</w:t>
            </w:r>
            <w:bookmarkEnd w:id="4229"/>
            <w:bookmarkEnd w:id="4230"/>
          </w:p>
        </w:tc>
      </w:tr>
      <w:tr w:rsidR="00CD73D4" w14:paraId="7E6649D2" w14:textId="77777777">
        <w:tc>
          <w:tcPr>
            <w:tcW w:w="1462" w:type="dxa"/>
          </w:tcPr>
          <w:p w14:paraId="7E6649CD" w14:textId="77777777" w:rsidR="00CD73D4" w:rsidRDefault="00CD73D4">
            <w:pPr>
              <w:numPr>
                <w:ilvl w:val="0"/>
                <w:numId w:val="257"/>
              </w:numPr>
              <w:spacing w:after="0" w:line="360" w:lineRule="auto"/>
              <w:ind w:left="0" w:hanging="2"/>
              <w:contextualSpacing/>
              <w:jc w:val="center"/>
              <w:rPr>
                <w:sz w:val="24"/>
                <w:szCs w:val="24"/>
              </w:rPr>
            </w:pPr>
            <w:bookmarkStart w:id="4231" w:name="_Toc27143"/>
            <w:bookmarkStart w:id="4232" w:name="_Toc197069742"/>
            <w:bookmarkEnd w:id="4231"/>
            <w:bookmarkEnd w:id="4232"/>
          </w:p>
        </w:tc>
        <w:tc>
          <w:tcPr>
            <w:tcW w:w="2600" w:type="dxa"/>
          </w:tcPr>
          <w:p w14:paraId="7E6649CE" w14:textId="77777777" w:rsidR="00CD73D4" w:rsidRDefault="00D00622">
            <w:pPr>
              <w:spacing w:after="0" w:line="360" w:lineRule="auto"/>
              <w:ind w:left="0" w:hanging="2"/>
              <w:rPr>
                <w:sz w:val="24"/>
                <w:szCs w:val="24"/>
              </w:rPr>
            </w:pPr>
            <w:bookmarkStart w:id="4233" w:name="_Toc19690"/>
            <w:bookmarkStart w:id="4234" w:name="_Toc197069743"/>
            <w:r>
              <w:rPr>
                <w:sz w:val="24"/>
                <w:szCs w:val="24"/>
              </w:rPr>
              <w:t>Ear tags</w:t>
            </w:r>
            <w:bookmarkEnd w:id="4233"/>
            <w:bookmarkEnd w:id="4234"/>
          </w:p>
        </w:tc>
        <w:tc>
          <w:tcPr>
            <w:tcW w:w="1583" w:type="dxa"/>
          </w:tcPr>
          <w:p w14:paraId="7E6649CF" w14:textId="77777777" w:rsidR="00CD73D4" w:rsidRDefault="00CD73D4">
            <w:pPr>
              <w:spacing w:after="0" w:line="360" w:lineRule="auto"/>
              <w:ind w:left="0" w:hanging="2"/>
              <w:outlineLvl w:val="9"/>
              <w:rPr>
                <w:sz w:val="24"/>
                <w:szCs w:val="24"/>
              </w:rPr>
            </w:pPr>
          </w:p>
        </w:tc>
        <w:tc>
          <w:tcPr>
            <w:tcW w:w="1177" w:type="dxa"/>
          </w:tcPr>
          <w:p w14:paraId="7E6649D0" w14:textId="77777777" w:rsidR="00CD73D4" w:rsidRDefault="00D00622">
            <w:pPr>
              <w:spacing w:after="0" w:line="360" w:lineRule="auto"/>
              <w:ind w:left="0" w:hanging="2"/>
              <w:rPr>
                <w:sz w:val="24"/>
                <w:szCs w:val="24"/>
              </w:rPr>
            </w:pPr>
            <w:bookmarkStart w:id="4235" w:name="_Toc15868"/>
            <w:bookmarkStart w:id="4236" w:name="_Toc197069744"/>
            <w:r>
              <w:rPr>
                <w:sz w:val="24"/>
                <w:szCs w:val="24"/>
              </w:rPr>
              <w:t>25</w:t>
            </w:r>
            <w:bookmarkEnd w:id="4235"/>
            <w:bookmarkEnd w:id="4236"/>
          </w:p>
        </w:tc>
        <w:tc>
          <w:tcPr>
            <w:tcW w:w="1778" w:type="dxa"/>
          </w:tcPr>
          <w:p w14:paraId="7E6649D1" w14:textId="77777777" w:rsidR="00CD73D4" w:rsidRDefault="00D00622">
            <w:pPr>
              <w:spacing w:after="0" w:line="360" w:lineRule="auto"/>
              <w:ind w:left="0" w:hanging="2"/>
              <w:rPr>
                <w:sz w:val="24"/>
                <w:szCs w:val="24"/>
              </w:rPr>
            </w:pPr>
            <w:bookmarkStart w:id="4237" w:name="_Toc11005"/>
            <w:bookmarkStart w:id="4238" w:name="_Toc197069745"/>
            <w:r>
              <w:rPr>
                <w:sz w:val="24"/>
                <w:szCs w:val="24"/>
              </w:rPr>
              <w:t>1:1</w:t>
            </w:r>
            <w:bookmarkEnd w:id="4237"/>
            <w:bookmarkEnd w:id="4238"/>
          </w:p>
        </w:tc>
      </w:tr>
      <w:tr w:rsidR="00CD73D4" w14:paraId="7E6649D8" w14:textId="77777777">
        <w:tc>
          <w:tcPr>
            <w:tcW w:w="1462" w:type="dxa"/>
          </w:tcPr>
          <w:p w14:paraId="7E6649D3" w14:textId="77777777" w:rsidR="00CD73D4" w:rsidRDefault="00CD73D4">
            <w:pPr>
              <w:numPr>
                <w:ilvl w:val="0"/>
                <w:numId w:val="257"/>
              </w:numPr>
              <w:spacing w:after="0" w:line="360" w:lineRule="auto"/>
              <w:ind w:left="0" w:hanging="2"/>
              <w:contextualSpacing/>
              <w:jc w:val="center"/>
              <w:rPr>
                <w:sz w:val="24"/>
                <w:szCs w:val="24"/>
              </w:rPr>
            </w:pPr>
            <w:bookmarkStart w:id="4239" w:name="_Toc23265"/>
            <w:bookmarkStart w:id="4240" w:name="_Toc197069746"/>
            <w:bookmarkEnd w:id="4239"/>
            <w:bookmarkEnd w:id="4240"/>
          </w:p>
        </w:tc>
        <w:tc>
          <w:tcPr>
            <w:tcW w:w="2600" w:type="dxa"/>
          </w:tcPr>
          <w:p w14:paraId="7E6649D4" w14:textId="77777777" w:rsidR="00CD73D4" w:rsidRDefault="00D00622">
            <w:pPr>
              <w:spacing w:after="0" w:line="360" w:lineRule="auto"/>
              <w:ind w:left="0" w:hanging="2"/>
              <w:rPr>
                <w:sz w:val="24"/>
                <w:szCs w:val="24"/>
              </w:rPr>
            </w:pPr>
            <w:bookmarkStart w:id="4241" w:name="_Toc27850"/>
            <w:bookmarkStart w:id="4242" w:name="_Toc197069747"/>
            <w:r>
              <w:rPr>
                <w:sz w:val="24"/>
                <w:szCs w:val="24"/>
              </w:rPr>
              <w:t xml:space="preserve">Ear </w:t>
            </w:r>
            <w:proofErr w:type="spellStart"/>
            <w:r>
              <w:rPr>
                <w:sz w:val="24"/>
                <w:szCs w:val="24"/>
              </w:rPr>
              <w:t>notcher</w:t>
            </w:r>
            <w:bookmarkEnd w:id="4241"/>
            <w:bookmarkEnd w:id="4242"/>
            <w:proofErr w:type="spellEnd"/>
          </w:p>
        </w:tc>
        <w:tc>
          <w:tcPr>
            <w:tcW w:w="1583" w:type="dxa"/>
          </w:tcPr>
          <w:p w14:paraId="7E6649D5" w14:textId="77777777" w:rsidR="00CD73D4" w:rsidRDefault="00CD73D4">
            <w:pPr>
              <w:spacing w:after="0" w:line="360" w:lineRule="auto"/>
              <w:ind w:left="0" w:hanging="2"/>
              <w:outlineLvl w:val="9"/>
              <w:rPr>
                <w:sz w:val="24"/>
                <w:szCs w:val="24"/>
              </w:rPr>
            </w:pPr>
          </w:p>
        </w:tc>
        <w:tc>
          <w:tcPr>
            <w:tcW w:w="1177" w:type="dxa"/>
          </w:tcPr>
          <w:p w14:paraId="7E6649D6" w14:textId="77777777" w:rsidR="00CD73D4" w:rsidRDefault="00D00622">
            <w:pPr>
              <w:spacing w:after="0" w:line="360" w:lineRule="auto"/>
              <w:ind w:left="0" w:hanging="2"/>
              <w:rPr>
                <w:sz w:val="24"/>
                <w:szCs w:val="24"/>
              </w:rPr>
            </w:pPr>
            <w:bookmarkStart w:id="4243" w:name="_Toc13502"/>
            <w:bookmarkStart w:id="4244" w:name="_Toc197069748"/>
            <w:r>
              <w:rPr>
                <w:sz w:val="24"/>
                <w:szCs w:val="24"/>
              </w:rPr>
              <w:t>5</w:t>
            </w:r>
            <w:bookmarkEnd w:id="4243"/>
            <w:bookmarkEnd w:id="4244"/>
          </w:p>
        </w:tc>
        <w:tc>
          <w:tcPr>
            <w:tcW w:w="1778" w:type="dxa"/>
          </w:tcPr>
          <w:p w14:paraId="7E6649D7" w14:textId="77777777" w:rsidR="00CD73D4" w:rsidRDefault="00D00622">
            <w:pPr>
              <w:spacing w:after="0" w:line="360" w:lineRule="auto"/>
              <w:ind w:left="0" w:hanging="2"/>
              <w:rPr>
                <w:sz w:val="24"/>
                <w:szCs w:val="24"/>
              </w:rPr>
            </w:pPr>
            <w:bookmarkStart w:id="4245" w:name="_Toc31879"/>
            <w:bookmarkStart w:id="4246" w:name="_Toc197069749"/>
            <w:r>
              <w:rPr>
                <w:sz w:val="24"/>
                <w:szCs w:val="24"/>
              </w:rPr>
              <w:t>1:5</w:t>
            </w:r>
            <w:bookmarkEnd w:id="4245"/>
            <w:bookmarkEnd w:id="4246"/>
          </w:p>
        </w:tc>
      </w:tr>
      <w:tr w:rsidR="00CD73D4" w14:paraId="7E6649DE" w14:textId="77777777">
        <w:tc>
          <w:tcPr>
            <w:tcW w:w="1462" w:type="dxa"/>
          </w:tcPr>
          <w:p w14:paraId="7E6649D9" w14:textId="77777777" w:rsidR="00CD73D4" w:rsidRDefault="00CD73D4">
            <w:pPr>
              <w:numPr>
                <w:ilvl w:val="0"/>
                <w:numId w:val="257"/>
              </w:numPr>
              <w:spacing w:after="0" w:line="360" w:lineRule="auto"/>
              <w:ind w:left="0" w:hanging="2"/>
              <w:contextualSpacing/>
              <w:jc w:val="center"/>
              <w:rPr>
                <w:sz w:val="24"/>
                <w:szCs w:val="24"/>
              </w:rPr>
            </w:pPr>
            <w:bookmarkStart w:id="4247" w:name="_Toc15405"/>
            <w:bookmarkStart w:id="4248" w:name="_Toc197069750"/>
            <w:bookmarkEnd w:id="4247"/>
            <w:bookmarkEnd w:id="4248"/>
          </w:p>
        </w:tc>
        <w:tc>
          <w:tcPr>
            <w:tcW w:w="2600" w:type="dxa"/>
          </w:tcPr>
          <w:p w14:paraId="7E6649DA" w14:textId="77777777" w:rsidR="00CD73D4" w:rsidRDefault="00D00622">
            <w:pPr>
              <w:spacing w:after="0" w:line="360" w:lineRule="auto"/>
              <w:ind w:left="0" w:hanging="2"/>
              <w:rPr>
                <w:sz w:val="24"/>
                <w:szCs w:val="24"/>
              </w:rPr>
            </w:pPr>
            <w:bookmarkStart w:id="4249" w:name="_Toc5735"/>
            <w:bookmarkStart w:id="4250" w:name="_Toc197069751"/>
            <w:r>
              <w:rPr>
                <w:sz w:val="24"/>
                <w:szCs w:val="24"/>
              </w:rPr>
              <w:t>Branding rod</w:t>
            </w:r>
            <w:bookmarkEnd w:id="4249"/>
            <w:bookmarkEnd w:id="4250"/>
          </w:p>
        </w:tc>
        <w:tc>
          <w:tcPr>
            <w:tcW w:w="1583" w:type="dxa"/>
          </w:tcPr>
          <w:p w14:paraId="7E6649DB" w14:textId="77777777" w:rsidR="00CD73D4" w:rsidRDefault="00CD73D4">
            <w:pPr>
              <w:spacing w:after="0" w:line="360" w:lineRule="auto"/>
              <w:ind w:left="0" w:hanging="2"/>
              <w:outlineLvl w:val="9"/>
              <w:rPr>
                <w:sz w:val="24"/>
                <w:szCs w:val="24"/>
              </w:rPr>
            </w:pPr>
          </w:p>
        </w:tc>
        <w:tc>
          <w:tcPr>
            <w:tcW w:w="1177" w:type="dxa"/>
          </w:tcPr>
          <w:p w14:paraId="7E6649DC" w14:textId="77777777" w:rsidR="00CD73D4" w:rsidRDefault="00D00622">
            <w:pPr>
              <w:spacing w:after="0" w:line="360" w:lineRule="auto"/>
              <w:ind w:left="0" w:hanging="2"/>
              <w:rPr>
                <w:sz w:val="24"/>
                <w:szCs w:val="24"/>
              </w:rPr>
            </w:pPr>
            <w:bookmarkStart w:id="4251" w:name="_Toc25002"/>
            <w:bookmarkStart w:id="4252" w:name="_Toc197069752"/>
            <w:r>
              <w:rPr>
                <w:sz w:val="24"/>
                <w:szCs w:val="24"/>
              </w:rPr>
              <w:t>5</w:t>
            </w:r>
            <w:bookmarkEnd w:id="4251"/>
            <w:bookmarkEnd w:id="4252"/>
          </w:p>
        </w:tc>
        <w:tc>
          <w:tcPr>
            <w:tcW w:w="1778" w:type="dxa"/>
          </w:tcPr>
          <w:p w14:paraId="7E6649DD" w14:textId="77777777" w:rsidR="00CD73D4" w:rsidRDefault="00D00622">
            <w:pPr>
              <w:spacing w:after="0" w:line="360" w:lineRule="auto"/>
              <w:ind w:left="0" w:hanging="2"/>
              <w:rPr>
                <w:sz w:val="24"/>
                <w:szCs w:val="24"/>
              </w:rPr>
            </w:pPr>
            <w:bookmarkStart w:id="4253" w:name="_Toc16831"/>
            <w:bookmarkStart w:id="4254" w:name="_Toc197069753"/>
            <w:r>
              <w:rPr>
                <w:sz w:val="24"/>
                <w:szCs w:val="24"/>
              </w:rPr>
              <w:t>1:5</w:t>
            </w:r>
            <w:bookmarkEnd w:id="4253"/>
            <w:bookmarkEnd w:id="4254"/>
          </w:p>
        </w:tc>
      </w:tr>
      <w:tr w:rsidR="00CD73D4" w14:paraId="7E6649E4" w14:textId="77777777">
        <w:tc>
          <w:tcPr>
            <w:tcW w:w="1462" w:type="dxa"/>
          </w:tcPr>
          <w:p w14:paraId="7E6649DF" w14:textId="77777777" w:rsidR="00CD73D4" w:rsidRDefault="00CD73D4">
            <w:pPr>
              <w:numPr>
                <w:ilvl w:val="0"/>
                <w:numId w:val="257"/>
              </w:numPr>
              <w:spacing w:after="0" w:line="360" w:lineRule="auto"/>
              <w:ind w:left="0" w:hanging="2"/>
              <w:contextualSpacing/>
              <w:jc w:val="center"/>
              <w:rPr>
                <w:sz w:val="24"/>
                <w:szCs w:val="24"/>
              </w:rPr>
            </w:pPr>
            <w:bookmarkStart w:id="4255" w:name="_Toc11474"/>
            <w:bookmarkStart w:id="4256" w:name="_Toc197069754"/>
            <w:bookmarkEnd w:id="4255"/>
            <w:bookmarkEnd w:id="4256"/>
          </w:p>
        </w:tc>
        <w:tc>
          <w:tcPr>
            <w:tcW w:w="2600" w:type="dxa"/>
          </w:tcPr>
          <w:p w14:paraId="7E6649E0" w14:textId="77777777" w:rsidR="00CD73D4" w:rsidRDefault="00D00622">
            <w:pPr>
              <w:spacing w:after="0" w:line="360" w:lineRule="auto"/>
              <w:ind w:left="0" w:hanging="2"/>
              <w:rPr>
                <w:sz w:val="24"/>
                <w:szCs w:val="24"/>
              </w:rPr>
            </w:pPr>
            <w:bookmarkStart w:id="4257" w:name="_Toc5843"/>
            <w:bookmarkStart w:id="4258" w:name="_Toc197069755"/>
            <w:r>
              <w:rPr>
                <w:sz w:val="24"/>
                <w:szCs w:val="24"/>
              </w:rPr>
              <w:t>Micro chip</w:t>
            </w:r>
            <w:bookmarkEnd w:id="4257"/>
            <w:bookmarkEnd w:id="4258"/>
          </w:p>
        </w:tc>
        <w:tc>
          <w:tcPr>
            <w:tcW w:w="1583" w:type="dxa"/>
          </w:tcPr>
          <w:p w14:paraId="7E6649E1" w14:textId="77777777" w:rsidR="00CD73D4" w:rsidRDefault="00CD73D4">
            <w:pPr>
              <w:spacing w:after="0" w:line="360" w:lineRule="auto"/>
              <w:ind w:left="0" w:hanging="2"/>
              <w:outlineLvl w:val="9"/>
              <w:rPr>
                <w:sz w:val="24"/>
                <w:szCs w:val="24"/>
              </w:rPr>
            </w:pPr>
          </w:p>
        </w:tc>
        <w:tc>
          <w:tcPr>
            <w:tcW w:w="1177" w:type="dxa"/>
          </w:tcPr>
          <w:p w14:paraId="7E6649E2" w14:textId="77777777" w:rsidR="00CD73D4" w:rsidRDefault="00D00622">
            <w:pPr>
              <w:spacing w:after="0" w:line="360" w:lineRule="auto"/>
              <w:ind w:left="0" w:hanging="2"/>
              <w:rPr>
                <w:sz w:val="24"/>
                <w:szCs w:val="24"/>
              </w:rPr>
            </w:pPr>
            <w:bookmarkStart w:id="4259" w:name="_Toc12175"/>
            <w:bookmarkStart w:id="4260" w:name="_Toc197069756"/>
            <w:r>
              <w:rPr>
                <w:sz w:val="24"/>
                <w:szCs w:val="24"/>
              </w:rPr>
              <w:t>5</w:t>
            </w:r>
            <w:bookmarkEnd w:id="4259"/>
            <w:bookmarkEnd w:id="4260"/>
          </w:p>
        </w:tc>
        <w:tc>
          <w:tcPr>
            <w:tcW w:w="1778" w:type="dxa"/>
          </w:tcPr>
          <w:p w14:paraId="7E6649E3" w14:textId="77777777" w:rsidR="00CD73D4" w:rsidRDefault="00D00622">
            <w:pPr>
              <w:spacing w:after="0" w:line="360" w:lineRule="auto"/>
              <w:ind w:left="0" w:hanging="2"/>
              <w:rPr>
                <w:sz w:val="24"/>
                <w:szCs w:val="24"/>
              </w:rPr>
            </w:pPr>
            <w:bookmarkStart w:id="4261" w:name="_Toc6099"/>
            <w:bookmarkStart w:id="4262" w:name="_Toc197069757"/>
            <w:r>
              <w:rPr>
                <w:sz w:val="24"/>
                <w:szCs w:val="24"/>
              </w:rPr>
              <w:t>1:5</w:t>
            </w:r>
            <w:bookmarkEnd w:id="4261"/>
            <w:bookmarkEnd w:id="4262"/>
          </w:p>
        </w:tc>
      </w:tr>
      <w:tr w:rsidR="00CD73D4" w14:paraId="7E6649EA" w14:textId="77777777">
        <w:tc>
          <w:tcPr>
            <w:tcW w:w="1462" w:type="dxa"/>
          </w:tcPr>
          <w:p w14:paraId="7E6649E5" w14:textId="77777777" w:rsidR="00CD73D4" w:rsidRDefault="00CD73D4">
            <w:pPr>
              <w:numPr>
                <w:ilvl w:val="0"/>
                <w:numId w:val="257"/>
              </w:numPr>
              <w:spacing w:after="0" w:line="360" w:lineRule="auto"/>
              <w:ind w:left="0" w:hanging="2"/>
              <w:contextualSpacing/>
              <w:jc w:val="center"/>
              <w:rPr>
                <w:sz w:val="24"/>
                <w:szCs w:val="24"/>
              </w:rPr>
            </w:pPr>
            <w:bookmarkStart w:id="4263" w:name="_Toc25491"/>
            <w:bookmarkStart w:id="4264" w:name="_Toc197069758"/>
            <w:bookmarkEnd w:id="4263"/>
            <w:bookmarkEnd w:id="4264"/>
          </w:p>
        </w:tc>
        <w:tc>
          <w:tcPr>
            <w:tcW w:w="2600" w:type="dxa"/>
          </w:tcPr>
          <w:p w14:paraId="7E6649E6" w14:textId="77777777" w:rsidR="00CD73D4" w:rsidRDefault="00D00622">
            <w:pPr>
              <w:spacing w:after="0" w:line="360" w:lineRule="auto"/>
              <w:ind w:left="0" w:hanging="2"/>
              <w:rPr>
                <w:sz w:val="24"/>
                <w:szCs w:val="24"/>
              </w:rPr>
            </w:pPr>
            <w:bookmarkStart w:id="4265" w:name="_Toc24282"/>
            <w:bookmarkStart w:id="4266" w:name="_Toc197069759"/>
            <w:r>
              <w:rPr>
                <w:sz w:val="24"/>
                <w:szCs w:val="24"/>
              </w:rPr>
              <w:t>Ear tag applicators</w:t>
            </w:r>
            <w:bookmarkEnd w:id="4265"/>
            <w:bookmarkEnd w:id="4266"/>
          </w:p>
        </w:tc>
        <w:tc>
          <w:tcPr>
            <w:tcW w:w="1583" w:type="dxa"/>
          </w:tcPr>
          <w:p w14:paraId="7E6649E7" w14:textId="77777777" w:rsidR="00CD73D4" w:rsidRDefault="00CD73D4">
            <w:pPr>
              <w:spacing w:after="0" w:line="360" w:lineRule="auto"/>
              <w:ind w:left="0" w:hanging="2"/>
              <w:outlineLvl w:val="9"/>
              <w:rPr>
                <w:sz w:val="24"/>
                <w:szCs w:val="24"/>
              </w:rPr>
            </w:pPr>
          </w:p>
        </w:tc>
        <w:tc>
          <w:tcPr>
            <w:tcW w:w="1177" w:type="dxa"/>
          </w:tcPr>
          <w:p w14:paraId="7E6649E8" w14:textId="77777777" w:rsidR="00CD73D4" w:rsidRDefault="00D00622">
            <w:pPr>
              <w:spacing w:after="0" w:line="360" w:lineRule="auto"/>
              <w:ind w:left="0" w:hanging="2"/>
              <w:rPr>
                <w:sz w:val="24"/>
                <w:szCs w:val="24"/>
              </w:rPr>
            </w:pPr>
            <w:bookmarkStart w:id="4267" w:name="_Toc19677"/>
            <w:bookmarkStart w:id="4268" w:name="_Toc197069760"/>
            <w:r>
              <w:rPr>
                <w:sz w:val="24"/>
                <w:szCs w:val="24"/>
              </w:rPr>
              <w:t>5</w:t>
            </w:r>
            <w:bookmarkEnd w:id="4267"/>
            <w:bookmarkEnd w:id="4268"/>
          </w:p>
        </w:tc>
        <w:tc>
          <w:tcPr>
            <w:tcW w:w="1778" w:type="dxa"/>
          </w:tcPr>
          <w:p w14:paraId="7E6649E9" w14:textId="77777777" w:rsidR="00CD73D4" w:rsidRDefault="00D00622">
            <w:pPr>
              <w:spacing w:after="0" w:line="360" w:lineRule="auto"/>
              <w:ind w:left="0" w:hanging="2"/>
              <w:rPr>
                <w:sz w:val="24"/>
                <w:szCs w:val="24"/>
              </w:rPr>
            </w:pPr>
            <w:bookmarkStart w:id="4269" w:name="_Toc12541"/>
            <w:bookmarkStart w:id="4270" w:name="_Toc197069761"/>
            <w:r>
              <w:rPr>
                <w:sz w:val="24"/>
                <w:szCs w:val="24"/>
              </w:rPr>
              <w:t>1:5</w:t>
            </w:r>
            <w:bookmarkEnd w:id="4269"/>
            <w:bookmarkEnd w:id="4270"/>
          </w:p>
        </w:tc>
      </w:tr>
      <w:tr w:rsidR="00CD73D4" w14:paraId="7E6649F0" w14:textId="77777777">
        <w:tc>
          <w:tcPr>
            <w:tcW w:w="1462" w:type="dxa"/>
          </w:tcPr>
          <w:p w14:paraId="7E6649EB" w14:textId="77777777" w:rsidR="00CD73D4" w:rsidRDefault="00CD73D4">
            <w:pPr>
              <w:numPr>
                <w:ilvl w:val="0"/>
                <w:numId w:val="257"/>
              </w:numPr>
              <w:spacing w:after="0" w:line="360" w:lineRule="auto"/>
              <w:ind w:left="0" w:hanging="2"/>
              <w:contextualSpacing/>
              <w:jc w:val="center"/>
              <w:rPr>
                <w:sz w:val="24"/>
                <w:szCs w:val="24"/>
              </w:rPr>
            </w:pPr>
            <w:bookmarkStart w:id="4271" w:name="_Toc20755"/>
            <w:bookmarkStart w:id="4272" w:name="_Toc197069762"/>
            <w:bookmarkEnd w:id="4271"/>
            <w:bookmarkEnd w:id="4272"/>
          </w:p>
        </w:tc>
        <w:tc>
          <w:tcPr>
            <w:tcW w:w="2600" w:type="dxa"/>
          </w:tcPr>
          <w:p w14:paraId="7E6649EC" w14:textId="77777777" w:rsidR="00CD73D4" w:rsidRDefault="00D00622">
            <w:pPr>
              <w:spacing w:after="0" w:line="360" w:lineRule="auto"/>
              <w:ind w:left="0" w:hanging="2"/>
              <w:rPr>
                <w:sz w:val="24"/>
                <w:szCs w:val="24"/>
              </w:rPr>
            </w:pPr>
            <w:bookmarkStart w:id="4273" w:name="_Toc18081"/>
            <w:bookmarkStart w:id="4274" w:name="_Toc197069763"/>
            <w:r>
              <w:rPr>
                <w:sz w:val="24"/>
                <w:szCs w:val="24"/>
              </w:rPr>
              <w:t>Tooth clipper</w:t>
            </w:r>
            <w:bookmarkEnd w:id="4273"/>
            <w:bookmarkEnd w:id="4274"/>
            <w:r>
              <w:rPr>
                <w:sz w:val="24"/>
                <w:szCs w:val="24"/>
              </w:rPr>
              <w:t xml:space="preserve"> </w:t>
            </w:r>
          </w:p>
        </w:tc>
        <w:tc>
          <w:tcPr>
            <w:tcW w:w="1583" w:type="dxa"/>
          </w:tcPr>
          <w:p w14:paraId="7E6649ED" w14:textId="77777777" w:rsidR="00CD73D4" w:rsidRDefault="00CD73D4">
            <w:pPr>
              <w:spacing w:after="0" w:line="360" w:lineRule="auto"/>
              <w:ind w:left="0" w:hanging="2"/>
              <w:outlineLvl w:val="9"/>
              <w:rPr>
                <w:sz w:val="24"/>
                <w:szCs w:val="24"/>
              </w:rPr>
            </w:pPr>
          </w:p>
        </w:tc>
        <w:tc>
          <w:tcPr>
            <w:tcW w:w="1177" w:type="dxa"/>
          </w:tcPr>
          <w:p w14:paraId="7E6649EE" w14:textId="77777777" w:rsidR="00CD73D4" w:rsidRDefault="00D00622">
            <w:pPr>
              <w:spacing w:after="0" w:line="360" w:lineRule="auto"/>
              <w:ind w:left="0" w:hanging="2"/>
              <w:rPr>
                <w:sz w:val="24"/>
                <w:szCs w:val="24"/>
              </w:rPr>
            </w:pPr>
            <w:bookmarkStart w:id="4275" w:name="_Toc29428"/>
            <w:bookmarkStart w:id="4276" w:name="_Toc197069764"/>
            <w:r>
              <w:rPr>
                <w:sz w:val="24"/>
                <w:szCs w:val="24"/>
              </w:rPr>
              <w:t>5</w:t>
            </w:r>
            <w:bookmarkEnd w:id="4275"/>
            <w:bookmarkEnd w:id="4276"/>
          </w:p>
        </w:tc>
        <w:tc>
          <w:tcPr>
            <w:tcW w:w="1778" w:type="dxa"/>
          </w:tcPr>
          <w:p w14:paraId="7E6649EF" w14:textId="77777777" w:rsidR="00CD73D4" w:rsidRDefault="00D00622">
            <w:pPr>
              <w:spacing w:after="0" w:line="360" w:lineRule="auto"/>
              <w:ind w:left="0" w:hanging="2"/>
              <w:rPr>
                <w:sz w:val="24"/>
                <w:szCs w:val="24"/>
              </w:rPr>
            </w:pPr>
            <w:bookmarkStart w:id="4277" w:name="_Toc23477"/>
            <w:bookmarkStart w:id="4278" w:name="_Toc197069765"/>
            <w:r>
              <w:rPr>
                <w:sz w:val="24"/>
                <w:szCs w:val="24"/>
              </w:rPr>
              <w:t>1:5</w:t>
            </w:r>
            <w:bookmarkEnd w:id="4277"/>
            <w:bookmarkEnd w:id="4278"/>
          </w:p>
        </w:tc>
      </w:tr>
      <w:tr w:rsidR="00CD73D4" w14:paraId="7E6649F6" w14:textId="77777777">
        <w:tc>
          <w:tcPr>
            <w:tcW w:w="1462" w:type="dxa"/>
          </w:tcPr>
          <w:p w14:paraId="7E6649F1" w14:textId="77777777" w:rsidR="00CD73D4" w:rsidRDefault="00CD73D4">
            <w:pPr>
              <w:numPr>
                <w:ilvl w:val="0"/>
                <w:numId w:val="257"/>
              </w:numPr>
              <w:spacing w:after="0" w:line="360" w:lineRule="auto"/>
              <w:ind w:left="0" w:hanging="2"/>
              <w:contextualSpacing/>
              <w:jc w:val="center"/>
              <w:rPr>
                <w:sz w:val="24"/>
                <w:szCs w:val="24"/>
              </w:rPr>
            </w:pPr>
            <w:bookmarkStart w:id="4279" w:name="_Toc23098"/>
            <w:bookmarkStart w:id="4280" w:name="_Toc197069766"/>
            <w:bookmarkEnd w:id="4279"/>
            <w:bookmarkEnd w:id="4280"/>
          </w:p>
        </w:tc>
        <w:tc>
          <w:tcPr>
            <w:tcW w:w="2600" w:type="dxa"/>
          </w:tcPr>
          <w:p w14:paraId="7E6649F2" w14:textId="77777777" w:rsidR="00CD73D4" w:rsidRDefault="00D00622">
            <w:pPr>
              <w:spacing w:after="0" w:line="360" w:lineRule="auto"/>
              <w:ind w:left="0" w:hanging="2"/>
              <w:rPr>
                <w:sz w:val="24"/>
                <w:szCs w:val="24"/>
              </w:rPr>
            </w:pPr>
            <w:bookmarkStart w:id="4281" w:name="_Toc28288"/>
            <w:bookmarkStart w:id="4282" w:name="_Toc197069767"/>
            <w:r>
              <w:rPr>
                <w:sz w:val="24"/>
                <w:szCs w:val="24"/>
              </w:rPr>
              <w:t>Wool shearer</w:t>
            </w:r>
            <w:bookmarkEnd w:id="4281"/>
            <w:bookmarkEnd w:id="4282"/>
          </w:p>
        </w:tc>
        <w:tc>
          <w:tcPr>
            <w:tcW w:w="1583" w:type="dxa"/>
          </w:tcPr>
          <w:p w14:paraId="7E6649F3" w14:textId="77777777" w:rsidR="00CD73D4" w:rsidRDefault="00CD73D4">
            <w:pPr>
              <w:spacing w:after="0" w:line="360" w:lineRule="auto"/>
              <w:ind w:left="0" w:hanging="2"/>
              <w:outlineLvl w:val="9"/>
              <w:rPr>
                <w:sz w:val="24"/>
                <w:szCs w:val="24"/>
              </w:rPr>
            </w:pPr>
          </w:p>
        </w:tc>
        <w:tc>
          <w:tcPr>
            <w:tcW w:w="1177" w:type="dxa"/>
          </w:tcPr>
          <w:p w14:paraId="7E6649F4" w14:textId="77777777" w:rsidR="00CD73D4" w:rsidRDefault="00D00622">
            <w:pPr>
              <w:spacing w:after="0" w:line="360" w:lineRule="auto"/>
              <w:ind w:left="0" w:hanging="2"/>
              <w:rPr>
                <w:sz w:val="24"/>
                <w:szCs w:val="24"/>
              </w:rPr>
            </w:pPr>
            <w:bookmarkStart w:id="4283" w:name="_Toc5022"/>
            <w:bookmarkStart w:id="4284" w:name="_Toc197069768"/>
            <w:r>
              <w:rPr>
                <w:sz w:val="24"/>
                <w:szCs w:val="24"/>
              </w:rPr>
              <w:t>5</w:t>
            </w:r>
            <w:bookmarkEnd w:id="4283"/>
            <w:bookmarkEnd w:id="4284"/>
          </w:p>
        </w:tc>
        <w:tc>
          <w:tcPr>
            <w:tcW w:w="1778" w:type="dxa"/>
          </w:tcPr>
          <w:p w14:paraId="7E6649F5" w14:textId="77777777" w:rsidR="00CD73D4" w:rsidRDefault="00D00622">
            <w:pPr>
              <w:spacing w:after="0" w:line="360" w:lineRule="auto"/>
              <w:ind w:left="0" w:hanging="2"/>
              <w:rPr>
                <w:sz w:val="24"/>
                <w:szCs w:val="24"/>
              </w:rPr>
            </w:pPr>
            <w:bookmarkStart w:id="4285" w:name="_Toc2597"/>
            <w:bookmarkStart w:id="4286" w:name="_Toc197069769"/>
            <w:r>
              <w:rPr>
                <w:sz w:val="24"/>
                <w:szCs w:val="24"/>
              </w:rPr>
              <w:t>1:5</w:t>
            </w:r>
            <w:bookmarkEnd w:id="4285"/>
            <w:bookmarkEnd w:id="4286"/>
          </w:p>
        </w:tc>
      </w:tr>
      <w:tr w:rsidR="00CD73D4" w14:paraId="7E6649FC" w14:textId="77777777">
        <w:tc>
          <w:tcPr>
            <w:tcW w:w="1462" w:type="dxa"/>
          </w:tcPr>
          <w:p w14:paraId="7E6649F7" w14:textId="77777777" w:rsidR="00CD73D4" w:rsidRDefault="00CD73D4">
            <w:pPr>
              <w:numPr>
                <w:ilvl w:val="0"/>
                <w:numId w:val="257"/>
              </w:numPr>
              <w:spacing w:after="0" w:line="360" w:lineRule="auto"/>
              <w:ind w:left="0" w:hanging="2"/>
              <w:contextualSpacing/>
              <w:jc w:val="center"/>
              <w:rPr>
                <w:sz w:val="24"/>
                <w:szCs w:val="24"/>
              </w:rPr>
            </w:pPr>
            <w:bookmarkStart w:id="4287" w:name="_Toc4570"/>
            <w:bookmarkStart w:id="4288" w:name="_Toc197069770"/>
            <w:bookmarkEnd w:id="4287"/>
            <w:bookmarkEnd w:id="4288"/>
          </w:p>
        </w:tc>
        <w:tc>
          <w:tcPr>
            <w:tcW w:w="2600" w:type="dxa"/>
          </w:tcPr>
          <w:p w14:paraId="7E6649F8" w14:textId="77777777" w:rsidR="00CD73D4" w:rsidRDefault="00D00622">
            <w:pPr>
              <w:spacing w:after="0" w:line="360" w:lineRule="auto"/>
              <w:ind w:left="0" w:hanging="2"/>
              <w:rPr>
                <w:sz w:val="24"/>
                <w:szCs w:val="24"/>
              </w:rPr>
            </w:pPr>
            <w:bookmarkStart w:id="4289" w:name="_Toc8719"/>
            <w:bookmarkStart w:id="4290" w:name="_Toc197069771"/>
            <w:proofErr w:type="spellStart"/>
            <w:r>
              <w:rPr>
                <w:sz w:val="24"/>
                <w:szCs w:val="24"/>
              </w:rPr>
              <w:t>Debeaker</w:t>
            </w:r>
            <w:bookmarkEnd w:id="4289"/>
            <w:bookmarkEnd w:id="4290"/>
            <w:proofErr w:type="spellEnd"/>
            <w:r>
              <w:rPr>
                <w:sz w:val="24"/>
                <w:szCs w:val="24"/>
              </w:rPr>
              <w:t xml:space="preserve"> </w:t>
            </w:r>
          </w:p>
        </w:tc>
        <w:tc>
          <w:tcPr>
            <w:tcW w:w="1583" w:type="dxa"/>
          </w:tcPr>
          <w:p w14:paraId="7E6649F9" w14:textId="77777777" w:rsidR="00CD73D4" w:rsidRDefault="00CD73D4">
            <w:pPr>
              <w:spacing w:after="0" w:line="360" w:lineRule="auto"/>
              <w:ind w:left="0" w:hanging="2"/>
              <w:outlineLvl w:val="9"/>
              <w:rPr>
                <w:sz w:val="24"/>
                <w:szCs w:val="24"/>
              </w:rPr>
            </w:pPr>
          </w:p>
        </w:tc>
        <w:tc>
          <w:tcPr>
            <w:tcW w:w="1177" w:type="dxa"/>
          </w:tcPr>
          <w:p w14:paraId="7E6649FA" w14:textId="77777777" w:rsidR="00CD73D4" w:rsidRDefault="00D00622">
            <w:pPr>
              <w:spacing w:after="0" w:line="360" w:lineRule="auto"/>
              <w:ind w:left="0" w:hanging="2"/>
              <w:rPr>
                <w:sz w:val="24"/>
                <w:szCs w:val="24"/>
              </w:rPr>
            </w:pPr>
            <w:bookmarkStart w:id="4291" w:name="_Toc32733"/>
            <w:bookmarkStart w:id="4292" w:name="_Toc197069772"/>
            <w:r>
              <w:rPr>
                <w:sz w:val="24"/>
                <w:szCs w:val="24"/>
              </w:rPr>
              <w:t>5</w:t>
            </w:r>
            <w:bookmarkEnd w:id="4291"/>
            <w:bookmarkEnd w:id="4292"/>
          </w:p>
        </w:tc>
        <w:tc>
          <w:tcPr>
            <w:tcW w:w="1778" w:type="dxa"/>
          </w:tcPr>
          <w:p w14:paraId="7E6649FB" w14:textId="77777777" w:rsidR="00CD73D4" w:rsidRDefault="00D00622">
            <w:pPr>
              <w:spacing w:after="0" w:line="360" w:lineRule="auto"/>
              <w:ind w:left="0" w:hanging="2"/>
              <w:rPr>
                <w:sz w:val="24"/>
                <w:szCs w:val="24"/>
              </w:rPr>
            </w:pPr>
            <w:bookmarkStart w:id="4293" w:name="_Toc28125"/>
            <w:bookmarkStart w:id="4294" w:name="_Toc197069773"/>
            <w:r>
              <w:rPr>
                <w:sz w:val="24"/>
                <w:szCs w:val="24"/>
              </w:rPr>
              <w:t>1:5</w:t>
            </w:r>
            <w:bookmarkEnd w:id="4293"/>
            <w:bookmarkEnd w:id="4294"/>
          </w:p>
        </w:tc>
      </w:tr>
      <w:tr w:rsidR="00CD73D4" w14:paraId="7E664A02" w14:textId="77777777">
        <w:tc>
          <w:tcPr>
            <w:tcW w:w="1462" w:type="dxa"/>
          </w:tcPr>
          <w:p w14:paraId="7E6649FD" w14:textId="77777777" w:rsidR="00CD73D4" w:rsidRDefault="00CD73D4">
            <w:pPr>
              <w:numPr>
                <w:ilvl w:val="0"/>
                <w:numId w:val="257"/>
              </w:numPr>
              <w:spacing w:after="0" w:line="360" w:lineRule="auto"/>
              <w:ind w:left="0" w:hanging="2"/>
              <w:contextualSpacing/>
              <w:jc w:val="center"/>
              <w:rPr>
                <w:sz w:val="24"/>
                <w:szCs w:val="24"/>
              </w:rPr>
            </w:pPr>
            <w:bookmarkStart w:id="4295" w:name="_Toc13715"/>
            <w:bookmarkStart w:id="4296" w:name="_Toc197069774"/>
            <w:bookmarkEnd w:id="4295"/>
            <w:bookmarkEnd w:id="4296"/>
          </w:p>
        </w:tc>
        <w:tc>
          <w:tcPr>
            <w:tcW w:w="2600" w:type="dxa"/>
          </w:tcPr>
          <w:p w14:paraId="7E6649FE" w14:textId="77777777" w:rsidR="00CD73D4" w:rsidRDefault="00D00622">
            <w:pPr>
              <w:spacing w:after="0" w:line="360" w:lineRule="auto"/>
              <w:ind w:left="0" w:hanging="2"/>
              <w:rPr>
                <w:sz w:val="24"/>
                <w:szCs w:val="24"/>
              </w:rPr>
            </w:pPr>
            <w:bookmarkStart w:id="4297" w:name="_Toc29060"/>
            <w:bookmarkStart w:id="4298" w:name="_Toc197069775"/>
            <w:r>
              <w:rPr>
                <w:sz w:val="24"/>
                <w:szCs w:val="24"/>
              </w:rPr>
              <w:t>Rasp</w:t>
            </w:r>
            <w:bookmarkEnd w:id="4297"/>
            <w:bookmarkEnd w:id="4298"/>
            <w:r>
              <w:rPr>
                <w:sz w:val="24"/>
                <w:szCs w:val="24"/>
              </w:rPr>
              <w:t xml:space="preserve"> </w:t>
            </w:r>
          </w:p>
        </w:tc>
        <w:tc>
          <w:tcPr>
            <w:tcW w:w="1583" w:type="dxa"/>
          </w:tcPr>
          <w:p w14:paraId="7E6649FF" w14:textId="77777777" w:rsidR="00CD73D4" w:rsidRDefault="00CD73D4">
            <w:pPr>
              <w:spacing w:after="0" w:line="360" w:lineRule="auto"/>
              <w:ind w:left="0" w:hanging="2"/>
              <w:outlineLvl w:val="9"/>
              <w:rPr>
                <w:sz w:val="24"/>
                <w:szCs w:val="24"/>
              </w:rPr>
            </w:pPr>
          </w:p>
        </w:tc>
        <w:tc>
          <w:tcPr>
            <w:tcW w:w="1177" w:type="dxa"/>
          </w:tcPr>
          <w:p w14:paraId="7E664A00" w14:textId="77777777" w:rsidR="00CD73D4" w:rsidRDefault="00D00622">
            <w:pPr>
              <w:spacing w:after="0" w:line="360" w:lineRule="auto"/>
              <w:ind w:left="0" w:hanging="2"/>
              <w:rPr>
                <w:sz w:val="24"/>
                <w:szCs w:val="24"/>
              </w:rPr>
            </w:pPr>
            <w:bookmarkStart w:id="4299" w:name="_Toc27624"/>
            <w:bookmarkStart w:id="4300" w:name="_Toc197069776"/>
            <w:r>
              <w:rPr>
                <w:sz w:val="24"/>
                <w:szCs w:val="24"/>
              </w:rPr>
              <w:t>5</w:t>
            </w:r>
            <w:bookmarkEnd w:id="4299"/>
            <w:bookmarkEnd w:id="4300"/>
          </w:p>
        </w:tc>
        <w:tc>
          <w:tcPr>
            <w:tcW w:w="1778" w:type="dxa"/>
          </w:tcPr>
          <w:p w14:paraId="7E664A01" w14:textId="77777777" w:rsidR="00CD73D4" w:rsidRDefault="00D00622">
            <w:pPr>
              <w:spacing w:after="0" w:line="360" w:lineRule="auto"/>
              <w:ind w:left="0" w:hanging="2"/>
              <w:rPr>
                <w:sz w:val="24"/>
                <w:szCs w:val="24"/>
              </w:rPr>
            </w:pPr>
            <w:bookmarkStart w:id="4301" w:name="_Toc31688"/>
            <w:bookmarkStart w:id="4302" w:name="_Toc197069777"/>
            <w:r>
              <w:rPr>
                <w:sz w:val="24"/>
                <w:szCs w:val="24"/>
              </w:rPr>
              <w:t>1:5</w:t>
            </w:r>
            <w:bookmarkEnd w:id="4301"/>
            <w:bookmarkEnd w:id="4302"/>
          </w:p>
        </w:tc>
      </w:tr>
      <w:tr w:rsidR="00CD73D4" w14:paraId="7E664A08" w14:textId="77777777">
        <w:tc>
          <w:tcPr>
            <w:tcW w:w="1462" w:type="dxa"/>
          </w:tcPr>
          <w:p w14:paraId="7E664A03" w14:textId="77777777" w:rsidR="00CD73D4" w:rsidRDefault="00CD73D4">
            <w:pPr>
              <w:numPr>
                <w:ilvl w:val="0"/>
                <w:numId w:val="257"/>
              </w:numPr>
              <w:spacing w:after="0" w:line="360" w:lineRule="auto"/>
              <w:ind w:left="0" w:hanging="2"/>
              <w:contextualSpacing/>
              <w:jc w:val="center"/>
              <w:rPr>
                <w:sz w:val="24"/>
                <w:szCs w:val="24"/>
              </w:rPr>
            </w:pPr>
            <w:bookmarkStart w:id="4303" w:name="_Toc29172"/>
            <w:bookmarkStart w:id="4304" w:name="_Toc197069778"/>
            <w:bookmarkEnd w:id="4303"/>
            <w:bookmarkEnd w:id="4304"/>
          </w:p>
        </w:tc>
        <w:tc>
          <w:tcPr>
            <w:tcW w:w="2600" w:type="dxa"/>
          </w:tcPr>
          <w:p w14:paraId="7E664A04" w14:textId="77777777" w:rsidR="00CD73D4" w:rsidRDefault="00D00622">
            <w:pPr>
              <w:spacing w:after="0" w:line="360" w:lineRule="auto"/>
              <w:ind w:left="0" w:hanging="2"/>
              <w:rPr>
                <w:sz w:val="24"/>
                <w:szCs w:val="24"/>
              </w:rPr>
            </w:pPr>
            <w:bookmarkStart w:id="4305" w:name="_Toc30012"/>
            <w:bookmarkStart w:id="4306" w:name="_Toc197069779"/>
            <w:r>
              <w:rPr>
                <w:sz w:val="24"/>
                <w:szCs w:val="24"/>
              </w:rPr>
              <w:t>Hoof trimmer</w:t>
            </w:r>
            <w:bookmarkEnd w:id="4305"/>
            <w:bookmarkEnd w:id="4306"/>
            <w:r>
              <w:rPr>
                <w:sz w:val="24"/>
                <w:szCs w:val="24"/>
              </w:rPr>
              <w:t xml:space="preserve"> </w:t>
            </w:r>
          </w:p>
        </w:tc>
        <w:tc>
          <w:tcPr>
            <w:tcW w:w="1583" w:type="dxa"/>
          </w:tcPr>
          <w:p w14:paraId="7E664A05" w14:textId="77777777" w:rsidR="00CD73D4" w:rsidRDefault="00CD73D4">
            <w:pPr>
              <w:spacing w:after="0" w:line="360" w:lineRule="auto"/>
              <w:ind w:left="0" w:hanging="2"/>
              <w:outlineLvl w:val="9"/>
              <w:rPr>
                <w:sz w:val="24"/>
                <w:szCs w:val="24"/>
              </w:rPr>
            </w:pPr>
          </w:p>
        </w:tc>
        <w:tc>
          <w:tcPr>
            <w:tcW w:w="1177" w:type="dxa"/>
          </w:tcPr>
          <w:p w14:paraId="7E664A06" w14:textId="77777777" w:rsidR="00CD73D4" w:rsidRDefault="00D00622">
            <w:pPr>
              <w:spacing w:after="0" w:line="360" w:lineRule="auto"/>
              <w:ind w:left="0" w:hanging="2"/>
              <w:rPr>
                <w:sz w:val="24"/>
                <w:szCs w:val="24"/>
              </w:rPr>
            </w:pPr>
            <w:bookmarkStart w:id="4307" w:name="_Toc29808"/>
            <w:bookmarkStart w:id="4308" w:name="_Toc197069780"/>
            <w:r>
              <w:rPr>
                <w:sz w:val="24"/>
                <w:szCs w:val="24"/>
              </w:rPr>
              <w:t>5</w:t>
            </w:r>
            <w:bookmarkEnd w:id="4307"/>
            <w:bookmarkEnd w:id="4308"/>
          </w:p>
        </w:tc>
        <w:tc>
          <w:tcPr>
            <w:tcW w:w="1778" w:type="dxa"/>
          </w:tcPr>
          <w:p w14:paraId="7E664A07" w14:textId="77777777" w:rsidR="00CD73D4" w:rsidRDefault="00D00622">
            <w:pPr>
              <w:spacing w:after="0" w:line="360" w:lineRule="auto"/>
              <w:ind w:left="0" w:hanging="2"/>
              <w:rPr>
                <w:sz w:val="24"/>
                <w:szCs w:val="24"/>
              </w:rPr>
            </w:pPr>
            <w:bookmarkStart w:id="4309" w:name="_Toc27742"/>
            <w:bookmarkStart w:id="4310" w:name="_Toc197069781"/>
            <w:r>
              <w:rPr>
                <w:sz w:val="24"/>
                <w:szCs w:val="24"/>
              </w:rPr>
              <w:t>1:5</w:t>
            </w:r>
            <w:bookmarkEnd w:id="4309"/>
            <w:bookmarkEnd w:id="4310"/>
          </w:p>
        </w:tc>
      </w:tr>
      <w:tr w:rsidR="00CD73D4" w14:paraId="7E664A0E" w14:textId="77777777">
        <w:tc>
          <w:tcPr>
            <w:tcW w:w="1462" w:type="dxa"/>
          </w:tcPr>
          <w:p w14:paraId="7E664A09" w14:textId="77777777" w:rsidR="00CD73D4" w:rsidRDefault="00CD73D4">
            <w:pPr>
              <w:numPr>
                <w:ilvl w:val="0"/>
                <w:numId w:val="257"/>
              </w:numPr>
              <w:spacing w:after="0" w:line="360" w:lineRule="auto"/>
              <w:ind w:left="0" w:hanging="2"/>
              <w:contextualSpacing/>
              <w:jc w:val="center"/>
              <w:rPr>
                <w:sz w:val="24"/>
                <w:szCs w:val="24"/>
              </w:rPr>
            </w:pPr>
            <w:bookmarkStart w:id="4311" w:name="_Toc12770"/>
            <w:bookmarkStart w:id="4312" w:name="_Toc197069782"/>
            <w:bookmarkEnd w:id="4311"/>
            <w:bookmarkEnd w:id="4312"/>
          </w:p>
        </w:tc>
        <w:tc>
          <w:tcPr>
            <w:tcW w:w="2600" w:type="dxa"/>
          </w:tcPr>
          <w:p w14:paraId="7E664A0A" w14:textId="77777777" w:rsidR="00CD73D4" w:rsidRDefault="00D00622">
            <w:pPr>
              <w:spacing w:after="0" w:line="360" w:lineRule="auto"/>
              <w:ind w:left="0" w:hanging="2"/>
              <w:rPr>
                <w:sz w:val="24"/>
                <w:szCs w:val="24"/>
              </w:rPr>
            </w:pPr>
            <w:bookmarkStart w:id="4313" w:name="_Toc28567"/>
            <w:bookmarkStart w:id="4314" w:name="_Toc197069783"/>
            <w:r>
              <w:rPr>
                <w:sz w:val="24"/>
                <w:szCs w:val="24"/>
              </w:rPr>
              <w:t>Disbudding iron</w:t>
            </w:r>
            <w:bookmarkEnd w:id="4313"/>
            <w:bookmarkEnd w:id="4314"/>
          </w:p>
        </w:tc>
        <w:tc>
          <w:tcPr>
            <w:tcW w:w="1583" w:type="dxa"/>
          </w:tcPr>
          <w:p w14:paraId="7E664A0B" w14:textId="77777777" w:rsidR="00CD73D4" w:rsidRDefault="00CD73D4">
            <w:pPr>
              <w:spacing w:after="0" w:line="360" w:lineRule="auto"/>
              <w:ind w:left="0" w:hanging="2"/>
              <w:outlineLvl w:val="9"/>
              <w:rPr>
                <w:sz w:val="24"/>
                <w:szCs w:val="24"/>
              </w:rPr>
            </w:pPr>
          </w:p>
        </w:tc>
        <w:tc>
          <w:tcPr>
            <w:tcW w:w="1177" w:type="dxa"/>
          </w:tcPr>
          <w:p w14:paraId="7E664A0C" w14:textId="77777777" w:rsidR="00CD73D4" w:rsidRDefault="00D00622">
            <w:pPr>
              <w:spacing w:after="0" w:line="360" w:lineRule="auto"/>
              <w:ind w:left="0" w:hanging="2"/>
              <w:rPr>
                <w:sz w:val="24"/>
                <w:szCs w:val="24"/>
              </w:rPr>
            </w:pPr>
            <w:bookmarkStart w:id="4315" w:name="_Toc2343"/>
            <w:bookmarkStart w:id="4316" w:name="_Toc197069784"/>
            <w:r>
              <w:rPr>
                <w:sz w:val="24"/>
                <w:szCs w:val="24"/>
              </w:rPr>
              <w:t>5</w:t>
            </w:r>
            <w:bookmarkEnd w:id="4315"/>
            <w:bookmarkEnd w:id="4316"/>
          </w:p>
        </w:tc>
        <w:tc>
          <w:tcPr>
            <w:tcW w:w="1778" w:type="dxa"/>
          </w:tcPr>
          <w:p w14:paraId="7E664A0D" w14:textId="77777777" w:rsidR="00CD73D4" w:rsidRDefault="00D00622">
            <w:pPr>
              <w:spacing w:after="0" w:line="360" w:lineRule="auto"/>
              <w:ind w:left="0" w:hanging="2"/>
              <w:rPr>
                <w:sz w:val="24"/>
                <w:szCs w:val="24"/>
              </w:rPr>
            </w:pPr>
            <w:bookmarkStart w:id="4317" w:name="_Toc3100"/>
            <w:bookmarkStart w:id="4318" w:name="_Toc197069785"/>
            <w:r>
              <w:rPr>
                <w:sz w:val="24"/>
                <w:szCs w:val="24"/>
              </w:rPr>
              <w:t>1:5</w:t>
            </w:r>
            <w:bookmarkEnd w:id="4317"/>
            <w:bookmarkEnd w:id="4318"/>
          </w:p>
        </w:tc>
      </w:tr>
      <w:tr w:rsidR="00CD73D4" w14:paraId="7E664A14" w14:textId="77777777">
        <w:tc>
          <w:tcPr>
            <w:tcW w:w="1462" w:type="dxa"/>
          </w:tcPr>
          <w:p w14:paraId="7E664A0F" w14:textId="77777777" w:rsidR="00CD73D4" w:rsidRDefault="00CD73D4">
            <w:pPr>
              <w:numPr>
                <w:ilvl w:val="0"/>
                <w:numId w:val="257"/>
              </w:numPr>
              <w:spacing w:after="0" w:line="360" w:lineRule="auto"/>
              <w:ind w:left="0" w:hanging="2"/>
              <w:contextualSpacing/>
              <w:jc w:val="center"/>
              <w:rPr>
                <w:sz w:val="24"/>
                <w:szCs w:val="24"/>
              </w:rPr>
            </w:pPr>
            <w:bookmarkStart w:id="4319" w:name="_Toc16649"/>
            <w:bookmarkStart w:id="4320" w:name="_Toc197069786"/>
            <w:bookmarkEnd w:id="4319"/>
            <w:bookmarkEnd w:id="4320"/>
          </w:p>
        </w:tc>
        <w:tc>
          <w:tcPr>
            <w:tcW w:w="2600" w:type="dxa"/>
          </w:tcPr>
          <w:p w14:paraId="7E664A10" w14:textId="77777777" w:rsidR="00CD73D4" w:rsidRDefault="00D00622">
            <w:pPr>
              <w:spacing w:after="0" w:line="360" w:lineRule="auto"/>
              <w:ind w:left="0" w:hanging="2"/>
              <w:rPr>
                <w:sz w:val="24"/>
                <w:szCs w:val="24"/>
              </w:rPr>
            </w:pPr>
            <w:bookmarkStart w:id="4321" w:name="_Toc24707"/>
            <w:bookmarkStart w:id="4322" w:name="_Toc197069787"/>
            <w:r>
              <w:rPr>
                <w:sz w:val="24"/>
                <w:szCs w:val="24"/>
              </w:rPr>
              <w:t>Dehorning wire</w:t>
            </w:r>
            <w:bookmarkEnd w:id="4321"/>
            <w:bookmarkEnd w:id="4322"/>
          </w:p>
        </w:tc>
        <w:tc>
          <w:tcPr>
            <w:tcW w:w="1583" w:type="dxa"/>
          </w:tcPr>
          <w:p w14:paraId="7E664A11" w14:textId="77777777" w:rsidR="00CD73D4" w:rsidRDefault="00CD73D4">
            <w:pPr>
              <w:spacing w:after="0" w:line="360" w:lineRule="auto"/>
              <w:ind w:left="0" w:hanging="2"/>
              <w:outlineLvl w:val="9"/>
              <w:rPr>
                <w:sz w:val="24"/>
                <w:szCs w:val="24"/>
              </w:rPr>
            </w:pPr>
          </w:p>
        </w:tc>
        <w:tc>
          <w:tcPr>
            <w:tcW w:w="1177" w:type="dxa"/>
          </w:tcPr>
          <w:p w14:paraId="7E664A12" w14:textId="77777777" w:rsidR="00CD73D4" w:rsidRDefault="00D00622">
            <w:pPr>
              <w:spacing w:after="0" w:line="360" w:lineRule="auto"/>
              <w:ind w:left="0" w:hanging="2"/>
              <w:rPr>
                <w:sz w:val="24"/>
                <w:szCs w:val="24"/>
              </w:rPr>
            </w:pPr>
            <w:bookmarkStart w:id="4323" w:name="_Toc28721"/>
            <w:bookmarkStart w:id="4324" w:name="_Toc197069788"/>
            <w:r>
              <w:rPr>
                <w:sz w:val="24"/>
                <w:szCs w:val="24"/>
              </w:rPr>
              <w:t>5</w:t>
            </w:r>
            <w:bookmarkEnd w:id="4323"/>
            <w:bookmarkEnd w:id="4324"/>
          </w:p>
        </w:tc>
        <w:tc>
          <w:tcPr>
            <w:tcW w:w="1778" w:type="dxa"/>
          </w:tcPr>
          <w:p w14:paraId="7E664A13" w14:textId="77777777" w:rsidR="00CD73D4" w:rsidRDefault="00D00622">
            <w:pPr>
              <w:spacing w:after="0" w:line="360" w:lineRule="auto"/>
              <w:ind w:left="0" w:hanging="2"/>
              <w:rPr>
                <w:sz w:val="24"/>
                <w:szCs w:val="24"/>
              </w:rPr>
            </w:pPr>
            <w:bookmarkStart w:id="4325" w:name="_Toc10946"/>
            <w:bookmarkStart w:id="4326" w:name="_Toc197069789"/>
            <w:r>
              <w:rPr>
                <w:sz w:val="24"/>
                <w:szCs w:val="24"/>
              </w:rPr>
              <w:t>1:5</w:t>
            </w:r>
            <w:bookmarkEnd w:id="4325"/>
            <w:bookmarkEnd w:id="4326"/>
          </w:p>
        </w:tc>
      </w:tr>
    </w:tbl>
    <w:p w14:paraId="7E664A15" w14:textId="77777777" w:rsidR="00CD73D4" w:rsidRDefault="00CD73D4">
      <w:pPr>
        <w:spacing w:after="0" w:line="360" w:lineRule="auto"/>
        <w:rPr>
          <w:rFonts w:ascii="Times New Roman" w:eastAsia="Calibri" w:hAnsi="Times New Roman" w:cs="Times New Roman"/>
          <w:sz w:val="24"/>
          <w:szCs w:val="24"/>
        </w:rPr>
      </w:pPr>
    </w:p>
    <w:p w14:paraId="7E664A16" w14:textId="77777777" w:rsidR="00CD73D4" w:rsidRDefault="00CD73D4">
      <w:pPr>
        <w:spacing w:after="0" w:line="360" w:lineRule="auto"/>
        <w:rPr>
          <w:rStyle w:val="fontstyle01"/>
          <w:rFonts w:ascii="Times New Roman" w:hAnsi="Times New Roman" w:cs="Times New Roman"/>
          <w:b/>
        </w:rPr>
      </w:pPr>
    </w:p>
    <w:p w14:paraId="7E664A17" w14:textId="77777777" w:rsidR="00CD73D4" w:rsidRDefault="00D00622">
      <w:pPr>
        <w:spacing w:after="0" w:line="360" w:lineRule="auto"/>
        <w:rPr>
          <w:rStyle w:val="fontstyle01"/>
          <w:rFonts w:ascii="Times New Roman" w:hAnsi="Times New Roman" w:cs="Times New Roman"/>
          <w:b/>
        </w:rPr>
      </w:pPr>
      <w:r>
        <w:rPr>
          <w:rStyle w:val="fontstyle01"/>
          <w:rFonts w:ascii="Times New Roman" w:hAnsi="Times New Roman" w:cs="Times New Roman"/>
          <w:b/>
        </w:rPr>
        <w:br w:type="page"/>
      </w:r>
    </w:p>
    <w:p w14:paraId="7E664A18"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4327" w:name="_Toc197069790"/>
      <w:r w:rsidRPr="0033526C">
        <w:rPr>
          <w:rFonts w:ascii="Times New Roman" w:hAnsi="Times New Roman" w:cs="Times New Roman"/>
          <w:b/>
          <w:bCs/>
          <w:color w:val="000000" w:themeColor="text1"/>
          <w:sz w:val="24"/>
          <w:szCs w:val="24"/>
        </w:rPr>
        <w:lastRenderedPageBreak/>
        <w:t>LIVESTOCK ROUTINE PRACTICES</w:t>
      </w:r>
      <w:bookmarkEnd w:id="4327"/>
    </w:p>
    <w:p w14:paraId="7E664A19" w14:textId="77777777" w:rsidR="00CD73D4" w:rsidRDefault="00CD73D4">
      <w:pPr>
        <w:spacing w:after="0" w:line="360" w:lineRule="auto"/>
        <w:jc w:val="center"/>
        <w:rPr>
          <w:rFonts w:ascii="Times New Roman" w:eastAsia="Calibri" w:hAnsi="Times New Roman" w:cs="Times New Roman"/>
          <w:b/>
          <w:bCs/>
          <w:sz w:val="24"/>
          <w:szCs w:val="24"/>
        </w:rPr>
      </w:pPr>
    </w:p>
    <w:p w14:paraId="7E664A1A"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Calibri" w:hAnsi="Times New Roman" w:cs="Times New Roman"/>
          <w:b/>
          <w:bCs/>
          <w:sz w:val="24"/>
          <w:szCs w:val="24"/>
        </w:rPr>
        <w:t>ISCED UNIT CODE:</w:t>
      </w:r>
      <w:r>
        <w:rPr>
          <w:rFonts w:ascii="Times New Roman" w:eastAsia="Calibri" w:hAnsi="Times New Roman" w:cs="Times New Roman"/>
          <w:sz w:val="24"/>
          <w:szCs w:val="24"/>
        </w:rPr>
        <w:t xml:space="preserve"> </w:t>
      </w:r>
      <w:r>
        <w:rPr>
          <w:rFonts w:ascii="Times New Roman" w:eastAsia="Times New Roman" w:hAnsi="Times New Roman" w:cs="Times New Roman"/>
          <w:color w:val="000000"/>
          <w:sz w:val="24"/>
          <w:szCs w:val="24"/>
        </w:rPr>
        <w:t>0841 551 41A</w:t>
      </w:r>
    </w:p>
    <w:p w14:paraId="7E664A1B" w14:textId="77777777" w:rsidR="00CD73D4" w:rsidRDefault="00CD73D4">
      <w:pPr>
        <w:spacing w:after="0" w:line="360" w:lineRule="auto"/>
        <w:rPr>
          <w:rFonts w:ascii="Times New Roman" w:eastAsia="Times New Roman" w:hAnsi="Times New Roman" w:cs="Times New Roman"/>
          <w:color w:val="000000"/>
          <w:sz w:val="24"/>
          <w:szCs w:val="24"/>
        </w:rPr>
      </w:pPr>
    </w:p>
    <w:p w14:paraId="7E664A1C"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Relationship to Occupational Standards</w:t>
      </w:r>
    </w:p>
    <w:p w14:paraId="7E664A1D"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 unit addresses the Unit of Competency: Perform livestock routine practices.</w:t>
      </w:r>
    </w:p>
    <w:p w14:paraId="7E664A1E" w14:textId="77777777" w:rsidR="00CD73D4" w:rsidRDefault="00CD73D4">
      <w:pPr>
        <w:spacing w:after="0" w:line="360" w:lineRule="auto"/>
        <w:rPr>
          <w:rFonts w:ascii="Times New Roman" w:eastAsia="Calibri" w:hAnsi="Times New Roman" w:cs="Times New Roman"/>
          <w:sz w:val="24"/>
          <w:szCs w:val="24"/>
        </w:rPr>
      </w:pPr>
    </w:p>
    <w:p w14:paraId="7E664A1F"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UNIT DURATION:</w:t>
      </w:r>
      <w:r>
        <w:rPr>
          <w:rFonts w:ascii="Times New Roman" w:eastAsia="Calibri" w:hAnsi="Times New Roman" w:cs="Times New Roman"/>
          <w:sz w:val="24"/>
          <w:szCs w:val="24"/>
        </w:rPr>
        <w:t xml:space="preserve"> 110 hours</w:t>
      </w:r>
    </w:p>
    <w:p w14:paraId="7E664A20" w14:textId="77777777" w:rsidR="00CD73D4" w:rsidRDefault="00CD73D4">
      <w:pPr>
        <w:spacing w:after="0" w:line="360" w:lineRule="auto"/>
        <w:rPr>
          <w:rFonts w:ascii="Times New Roman" w:eastAsia="Calibri" w:hAnsi="Times New Roman" w:cs="Times New Roman"/>
          <w:sz w:val="24"/>
          <w:szCs w:val="24"/>
        </w:rPr>
      </w:pPr>
    </w:p>
    <w:p w14:paraId="7E664A21"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Unit Description:</w:t>
      </w:r>
    </w:p>
    <w:p w14:paraId="7E664A22" w14:textId="77777777" w:rsidR="00CD73D4" w:rsidRDefault="00D0062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unit specifies the competencies required by animal health and production technologist to be able to perform livestock routine practices. It involves carrying out animal feeding, milking and maintaining farm hygiene.</w:t>
      </w:r>
    </w:p>
    <w:p w14:paraId="7E664A23" w14:textId="77777777" w:rsidR="00CD73D4" w:rsidRDefault="00CD73D4">
      <w:pPr>
        <w:spacing w:after="0" w:line="360" w:lineRule="auto"/>
        <w:jc w:val="both"/>
        <w:rPr>
          <w:rFonts w:ascii="Times New Roman" w:eastAsia="Calibri" w:hAnsi="Times New Roman" w:cs="Times New Roman"/>
          <w:sz w:val="24"/>
          <w:szCs w:val="24"/>
        </w:rPr>
      </w:pPr>
    </w:p>
    <w:p w14:paraId="7E664A24"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Summary of Learning Outcomes</w:t>
      </w:r>
    </w:p>
    <w:p w14:paraId="7E664A25"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0"/>
        <w:gridCol w:w="2820"/>
      </w:tblGrid>
      <w:tr w:rsidR="00CD73D4" w14:paraId="7E664A29" w14:textId="77777777">
        <w:tc>
          <w:tcPr>
            <w:tcW w:w="710" w:type="dxa"/>
          </w:tcPr>
          <w:p w14:paraId="7E664A2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A2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A2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A2D" w14:textId="77777777">
        <w:tc>
          <w:tcPr>
            <w:tcW w:w="710" w:type="dxa"/>
          </w:tcPr>
          <w:p w14:paraId="7E664A2A" w14:textId="77777777" w:rsidR="00CD73D4" w:rsidRDefault="00CD73D4">
            <w:pPr>
              <w:widowControl w:val="0"/>
              <w:numPr>
                <w:ilvl w:val="0"/>
                <w:numId w:val="258"/>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A2B"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eastAsia="Calibri" w:hAnsi="Times New Roman" w:cs="Times New Roman"/>
                <w:sz w:val="24"/>
                <w:szCs w:val="24"/>
              </w:rPr>
              <w:t>Carry out animal feeding</w:t>
            </w:r>
          </w:p>
        </w:tc>
        <w:tc>
          <w:tcPr>
            <w:tcW w:w="2889" w:type="dxa"/>
          </w:tcPr>
          <w:p w14:paraId="7E664A2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40</w:t>
            </w:r>
          </w:p>
        </w:tc>
      </w:tr>
      <w:tr w:rsidR="00CD73D4" w14:paraId="7E664A31" w14:textId="77777777">
        <w:tc>
          <w:tcPr>
            <w:tcW w:w="710" w:type="dxa"/>
          </w:tcPr>
          <w:p w14:paraId="7E664A2E" w14:textId="77777777" w:rsidR="00CD73D4" w:rsidRDefault="00CD73D4">
            <w:pPr>
              <w:widowControl w:val="0"/>
              <w:numPr>
                <w:ilvl w:val="0"/>
                <w:numId w:val="258"/>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A2F" w14:textId="77777777" w:rsidR="00CD73D4" w:rsidRDefault="00D00622">
            <w:p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Carry out animal milking</w:t>
            </w:r>
          </w:p>
        </w:tc>
        <w:tc>
          <w:tcPr>
            <w:tcW w:w="2889" w:type="dxa"/>
          </w:tcPr>
          <w:p w14:paraId="7E664A3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40</w:t>
            </w:r>
          </w:p>
        </w:tc>
      </w:tr>
      <w:tr w:rsidR="00CD73D4" w14:paraId="7E664A35" w14:textId="77777777">
        <w:tc>
          <w:tcPr>
            <w:tcW w:w="710" w:type="dxa"/>
          </w:tcPr>
          <w:p w14:paraId="7E664A32" w14:textId="77777777" w:rsidR="00CD73D4" w:rsidRDefault="00CD73D4">
            <w:pPr>
              <w:widowControl w:val="0"/>
              <w:numPr>
                <w:ilvl w:val="0"/>
                <w:numId w:val="258"/>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A33" w14:textId="77777777" w:rsidR="00CD73D4" w:rsidRDefault="00D00622">
            <w:pPr>
              <w:spacing w:after="0" w:line="360" w:lineRule="auto"/>
              <w:rPr>
                <w:rFonts w:ascii="Times New Roman" w:hAnsi="Times New Roman" w:cs="Times New Roman"/>
                <w:sz w:val="24"/>
                <w:szCs w:val="24"/>
              </w:rPr>
            </w:pPr>
            <w:r>
              <w:rPr>
                <w:rFonts w:ascii="Times New Roman" w:eastAsia="SimSun" w:hAnsi="Times New Roman" w:cs="Times New Roman"/>
                <w:position w:val="-1"/>
                <w:sz w:val="24"/>
                <w:szCs w:val="24"/>
              </w:rPr>
              <w:t>Maintain farm hygiene</w:t>
            </w:r>
          </w:p>
        </w:tc>
        <w:tc>
          <w:tcPr>
            <w:tcW w:w="2889" w:type="dxa"/>
          </w:tcPr>
          <w:p w14:paraId="7E664A3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4A38" w14:textId="77777777">
        <w:trPr>
          <w:trHeight w:val="350"/>
        </w:trPr>
        <w:tc>
          <w:tcPr>
            <w:tcW w:w="5907" w:type="dxa"/>
            <w:gridSpan w:val="2"/>
          </w:tcPr>
          <w:p w14:paraId="7E664A36"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A3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110</w:t>
            </w:r>
          </w:p>
        </w:tc>
      </w:tr>
    </w:tbl>
    <w:p w14:paraId="7E664A39" w14:textId="77777777" w:rsidR="00CD73D4" w:rsidRDefault="00CD73D4">
      <w:pPr>
        <w:spacing w:after="0" w:line="360" w:lineRule="auto"/>
        <w:rPr>
          <w:rFonts w:ascii="Times New Roman" w:eastAsia="Calibri" w:hAnsi="Times New Roman" w:cs="Times New Roman"/>
          <w:b/>
          <w:bCs/>
          <w:sz w:val="24"/>
          <w:szCs w:val="24"/>
        </w:rPr>
      </w:pPr>
    </w:p>
    <w:p w14:paraId="7E664A3A"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Learning Outcomes, Content and Suggested Assessment Methods</w:t>
      </w:r>
    </w:p>
    <w:tbl>
      <w:tblPr>
        <w:tblStyle w:val="Style891"/>
        <w:tblW w:w="8835" w:type="dxa"/>
        <w:tblLayout w:type="fixed"/>
        <w:tblLook w:val="04A0" w:firstRow="1" w:lastRow="0" w:firstColumn="1" w:lastColumn="0" w:noHBand="0" w:noVBand="1"/>
      </w:tblPr>
      <w:tblGrid>
        <w:gridCol w:w="1830"/>
        <w:gridCol w:w="4170"/>
        <w:gridCol w:w="2835"/>
      </w:tblGrid>
      <w:tr w:rsidR="00CD73D4" w14:paraId="7E664A3E" w14:textId="77777777">
        <w:trPr>
          <w:trHeight w:val="735"/>
        </w:trPr>
        <w:tc>
          <w:tcPr>
            <w:tcW w:w="18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4A3B" w14:textId="77777777" w:rsidR="00CD73D4" w:rsidRDefault="00D00622">
            <w:pPr>
              <w:spacing w:after="0" w:line="360" w:lineRule="auto"/>
              <w:rPr>
                <w:b/>
                <w:bCs/>
                <w:sz w:val="24"/>
                <w:szCs w:val="24"/>
              </w:rPr>
            </w:pPr>
            <w:r>
              <w:rPr>
                <w:b/>
                <w:bCs/>
                <w:sz w:val="24"/>
                <w:szCs w:val="24"/>
              </w:rPr>
              <w:t>Learning Outcome</w:t>
            </w:r>
          </w:p>
        </w:tc>
        <w:tc>
          <w:tcPr>
            <w:tcW w:w="417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A3C" w14:textId="77777777" w:rsidR="00CD73D4" w:rsidRDefault="00D00622">
            <w:pPr>
              <w:spacing w:after="0" w:line="360" w:lineRule="auto"/>
              <w:rPr>
                <w:b/>
                <w:bCs/>
                <w:sz w:val="24"/>
                <w:szCs w:val="24"/>
              </w:rPr>
            </w:pPr>
            <w:r>
              <w:rPr>
                <w:b/>
                <w:bCs/>
                <w:sz w:val="24"/>
                <w:szCs w:val="24"/>
              </w:rPr>
              <w:t>Content</w:t>
            </w:r>
          </w:p>
        </w:tc>
        <w:tc>
          <w:tcPr>
            <w:tcW w:w="28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A3D" w14:textId="77777777" w:rsidR="00CD73D4" w:rsidRDefault="00D00622">
            <w:pPr>
              <w:spacing w:after="0" w:line="360" w:lineRule="auto"/>
              <w:rPr>
                <w:b/>
                <w:bCs/>
                <w:sz w:val="24"/>
                <w:szCs w:val="24"/>
              </w:rPr>
            </w:pPr>
            <w:r>
              <w:rPr>
                <w:b/>
                <w:bCs/>
                <w:sz w:val="24"/>
                <w:szCs w:val="24"/>
              </w:rPr>
              <w:t>Methods of assessment</w:t>
            </w:r>
          </w:p>
        </w:tc>
      </w:tr>
      <w:tr w:rsidR="00CD73D4" w14:paraId="7E664A57" w14:textId="77777777">
        <w:trPr>
          <w:trHeight w:val="260"/>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A3F" w14:textId="77777777" w:rsidR="00CD73D4" w:rsidRDefault="00D00622">
            <w:pPr>
              <w:numPr>
                <w:ilvl w:val="0"/>
                <w:numId w:val="259"/>
              </w:numPr>
              <w:suppressAutoHyphens/>
              <w:spacing w:after="0" w:line="360" w:lineRule="auto"/>
              <w:contextualSpacing/>
              <w:textAlignment w:val="top"/>
              <w:outlineLvl w:val="0"/>
              <w:rPr>
                <w:position w:val="-1"/>
                <w:sz w:val="24"/>
                <w:szCs w:val="24"/>
              </w:rPr>
            </w:pPr>
            <w:bookmarkStart w:id="4328" w:name="_Toc25198"/>
            <w:bookmarkStart w:id="4329" w:name="_Toc197069791"/>
            <w:r>
              <w:rPr>
                <w:position w:val="-1"/>
                <w:sz w:val="24"/>
                <w:szCs w:val="24"/>
              </w:rPr>
              <w:t>Carry out animal feeding</w:t>
            </w:r>
            <w:bookmarkEnd w:id="4328"/>
            <w:bookmarkEnd w:id="4329"/>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7E664A40"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30" w:name="_Toc22719"/>
            <w:bookmarkStart w:id="4331" w:name="_Toc197069792"/>
            <w:r>
              <w:rPr>
                <w:position w:val="-1"/>
                <w:sz w:val="24"/>
                <w:szCs w:val="24"/>
              </w:rPr>
              <w:t>Introduction to animal feeding.</w:t>
            </w:r>
            <w:bookmarkEnd w:id="4330"/>
            <w:bookmarkEnd w:id="4331"/>
          </w:p>
          <w:p w14:paraId="7E664A41"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32" w:name="_Toc25467"/>
            <w:bookmarkStart w:id="4333" w:name="_Toc197069793"/>
            <w:r>
              <w:rPr>
                <w:position w:val="-1"/>
                <w:sz w:val="24"/>
                <w:szCs w:val="24"/>
              </w:rPr>
              <w:t>Identification of animals to be fed.</w:t>
            </w:r>
            <w:bookmarkEnd w:id="4332"/>
            <w:bookmarkEnd w:id="4333"/>
          </w:p>
          <w:p w14:paraId="7E664A42"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34" w:name="_Toc26924"/>
            <w:bookmarkStart w:id="4335" w:name="_Toc197069794"/>
            <w:r>
              <w:rPr>
                <w:position w:val="-1"/>
                <w:sz w:val="24"/>
                <w:szCs w:val="24"/>
              </w:rPr>
              <w:t>PPEs for animal feeding</w:t>
            </w:r>
            <w:bookmarkEnd w:id="4334"/>
            <w:bookmarkEnd w:id="4335"/>
          </w:p>
          <w:p w14:paraId="7E664A43"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36" w:name="_Toc22942"/>
            <w:bookmarkStart w:id="4337" w:name="_Toc197069795"/>
            <w:r>
              <w:rPr>
                <w:position w:val="-1"/>
                <w:sz w:val="24"/>
                <w:szCs w:val="24"/>
              </w:rPr>
              <w:t>Apron</w:t>
            </w:r>
            <w:bookmarkEnd w:id="4336"/>
            <w:bookmarkEnd w:id="4337"/>
          </w:p>
          <w:p w14:paraId="7E664A44"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38" w:name="_Toc27172"/>
            <w:bookmarkStart w:id="4339" w:name="_Toc197069796"/>
            <w:r>
              <w:rPr>
                <w:position w:val="-1"/>
                <w:sz w:val="24"/>
                <w:szCs w:val="24"/>
              </w:rPr>
              <w:t>Overall</w:t>
            </w:r>
            <w:bookmarkEnd w:id="4338"/>
            <w:bookmarkEnd w:id="4339"/>
          </w:p>
          <w:p w14:paraId="7E664A45"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40" w:name="_Toc8113"/>
            <w:bookmarkStart w:id="4341" w:name="_Toc197069797"/>
            <w:r>
              <w:rPr>
                <w:position w:val="-1"/>
                <w:sz w:val="24"/>
                <w:szCs w:val="24"/>
              </w:rPr>
              <w:t>Gloves</w:t>
            </w:r>
            <w:bookmarkEnd w:id="4340"/>
            <w:bookmarkEnd w:id="4341"/>
          </w:p>
          <w:p w14:paraId="7E664A46"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42" w:name="_Toc25503"/>
            <w:bookmarkStart w:id="4343" w:name="_Toc197069798"/>
            <w:r>
              <w:rPr>
                <w:position w:val="-1"/>
                <w:sz w:val="24"/>
                <w:szCs w:val="24"/>
              </w:rPr>
              <w:lastRenderedPageBreak/>
              <w:t>Gumboots</w:t>
            </w:r>
            <w:bookmarkEnd w:id="4342"/>
            <w:bookmarkEnd w:id="4343"/>
          </w:p>
          <w:p w14:paraId="7E664A47"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44" w:name="_Toc23618"/>
            <w:bookmarkStart w:id="4345" w:name="_Toc197069799"/>
            <w:r>
              <w:rPr>
                <w:position w:val="-1"/>
                <w:sz w:val="24"/>
                <w:szCs w:val="24"/>
              </w:rPr>
              <w:t>Face mask</w:t>
            </w:r>
            <w:bookmarkEnd w:id="4344"/>
            <w:bookmarkEnd w:id="4345"/>
          </w:p>
          <w:p w14:paraId="7E664A48"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46" w:name="_Toc3718"/>
            <w:bookmarkStart w:id="4347" w:name="_Toc197069800"/>
            <w:r>
              <w:rPr>
                <w:position w:val="-1"/>
                <w:sz w:val="24"/>
                <w:szCs w:val="24"/>
              </w:rPr>
              <w:t>Tools and equipment</w:t>
            </w:r>
            <w:bookmarkEnd w:id="4346"/>
            <w:bookmarkEnd w:id="4347"/>
          </w:p>
          <w:p w14:paraId="7E664A49"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48" w:name="_Toc9954"/>
            <w:bookmarkStart w:id="4349" w:name="_Toc197069801"/>
            <w:r>
              <w:rPr>
                <w:position w:val="-1"/>
                <w:sz w:val="24"/>
                <w:szCs w:val="24"/>
              </w:rPr>
              <w:t>Disinfectants</w:t>
            </w:r>
            <w:bookmarkEnd w:id="4348"/>
            <w:bookmarkEnd w:id="4349"/>
          </w:p>
          <w:p w14:paraId="7E664A4A"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50" w:name="_Toc5350"/>
            <w:bookmarkStart w:id="4351" w:name="_Toc197069802"/>
            <w:r>
              <w:rPr>
                <w:position w:val="-1"/>
                <w:sz w:val="24"/>
                <w:szCs w:val="24"/>
              </w:rPr>
              <w:t>Cleaning brushes</w:t>
            </w:r>
            <w:bookmarkEnd w:id="4350"/>
            <w:bookmarkEnd w:id="4351"/>
          </w:p>
          <w:p w14:paraId="7E664A4B"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52" w:name="_Toc16913"/>
            <w:bookmarkStart w:id="4353" w:name="_Toc197069803"/>
            <w:r>
              <w:rPr>
                <w:position w:val="-1"/>
                <w:sz w:val="24"/>
                <w:szCs w:val="24"/>
              </w:rPr>
              <w:t>Cleaning towel</w:t>
            </w:r>
            <w:bookmarkEnd w:id="4352"/>
            <w:bookmarkEnd w:id="4353"/>
          </w:p>
          <w:p w14:paraId="7E664A4C"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54" w:name="_Toc20766"/>
            <w:bookmarkStart w:id="4355" w:name="_Toc197069804"/>
            <w:r>
              <w:rPr>
                <w:position w:val="-1"/>
                <w:sz w:val="24"/>
                <w:szCs w:val="24"/>
              </w:rPr>
              <w:t>Animal feeding</w:t>
            </w:r>
            <w:bookmarkEnd w:id="4354"/>
            <w:bookmarkEnd w:id="4355"/>
          </w:p>
          <w:p w14:paraId="7E664A4D"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56" w:name="_Toc8250"/>
            <w:bookmarkStart w:id="4357" w:name="_Toc197069805"/>
            <w:r>
              <w:rPr>
                <w:position w:val="-1"/>
                <w:sz w:val="24"/>
                <w:szCs w:val="24"/>
              </w:rPr>
              <w:t>Steaming up</w:t>
            </w:r>
            <w:bookmarkEnd w:id="4356"/>
            <w:bookmarkEnd w:id="4357"/>
          </w:p>
          <w:p w14:paraId="7E664A4E"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58" w:name="_Toc15951"/>
            <w:bookmarkStart w:id="4359" w:name="_Toc197069806"/>
            <w:r>
              <w:rPr>
                <w:position w:val="-1"/>
                <w:sz w:val="24"/>
                <w:szCs w:val="24"/>
              </w:rPr>
              <w:t>Flushing</w:t>
            </w:r>
            <w:bookmarkEnd w:id="4358"/>
            <w:bookmarkEnd w:id="4359"/>
          </w:p>
          <w:p w14:paraId="7E664A4F"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60" w:name="_Toc326"/>
            <w:bookmarkStart w:id="4361" w:name="_Toc197069807"/>
            <w:r>
              <w:rPr>
                <w:position w:val="-1"/>
                <w:sz w:val="24"/>
                <w:szCs w:val="24"/>
              </w:rPr>
              <w:t>Challenge feeding</w:t>
            </w:r>
            <w:bookmarkEnd w:id="4360"/>
            <w:bookmarkEnd w:id="4361"/>
          </w:p>
          <w:p w14:paraId="7E664A50" w14:textId="77777777" w:rsidR="00CD73D4" w:rsidRDefault="00D00622">
            <w:pPr>
              <w:spacing w:after="0" w:line="360" w:lineRule="auto"/>
              <w:rPr>
                <w:sz w:val="24"/>
                <w:szCs w:val="24"/>
              </w:rPr>
            </w:pPr>
            <w:r>
              <w:rPr>
                <w:sz w:val="24"/>
                <w:szCs w:val="24"/>
              </w:rPr>
              <w:t>1.6 animal housing</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4A51" w14:textId="77777777" w:rsidR="00CD73D4" w:rsidRDefault="00D00622">
            <w:pPr>
              <w:numPr>
                <w:ilvl w:val="0"/>
                <w:numId w:val="261"/>
              </w:numPr>
              <w:spacing w:after="0" w:line="360" w:lineRule="auto"/>
              <w:rPr>
                <w:sz w:val="24"/>
                <w:szCs w:val="24"/>
              </w:rPr>
            </w:pPr>
            <w:r>
              <w:rPr>
                <w:sz w:val="24"/>
                <w:szCs w:val="24"/>
              </w:rPr>
              <w:lastRenderedPageBreak/>
              <w:t xml:space="preserve">Practical </w:t>
            </w:r>
          </w:p>
          <w:p w14:paraId="7E664A52" w14:textId="77777777" w:rsidR="00CD73D4" w:rsidRDefault="00D00622">
            <w:pPr>
              <w:numPr>
                <w:ilvl w:val="0"/>
                <w:numId w:val="261"/>
              </w:numPr>
              <w:spacing w:after="0" w:line="360" w:lineRule="auto"/>
              <w:rPr>
                <w:sz w:val="24"/>
                <w:szCs w:val="24"/>
              </w:rPr>
            </w:pPr>
            <w:r>
              <w:rPr>
                <w:sz w:val="24"/>
                <w:szCs w:val="24"/>
              </w:rPr>
              <w:t>Project</w:t>
            </w:r>
          </w:p>
          <w:p w14:paraId="7E664A53" w14:textId="77777777" w:rsidR="00CD73D4" w:rsidRDefault="00D00622">
            <w:pPr>
              <w:numPr>
                <w:ilvl w:val="0"/>
                <w:numId w:val="261"/>
              </w:numPr>
              <w:spacing w:after="0" w:line="360" w:lineRule="auto"/>
              <w:rPr>
                <w:sz w:val="24"/>
                <w:szCs w:val="24"/>
              </w:rPr>
            </w:pPr>
            <w:r>
              <w:rPr>
                <w:sz w:val="24"/>
                <w:szCs w:val="24"/>
              </w:rPr>
              <w:t>Portfolio of evidence</w:t>
            </w:r>
          </w:p>
          <w:p w14:paraId="7E664A54" w14:textId="77777777" w:rsidR="00CD73D4" w:rsidRDefault="00D00622">
            <w:pPr>
              <w:numPr>
                <w:ilvl w:val="0"/>
                <w:numId w:val="261"/>
              </w:numPr>
              <w:spacing w:after="0" w:line="360" w:lineRule="auto"/>
              <w:rPr>
                <w:sz w:val="24"/>
                <w:szCs w:val="24"/>
              </w:rPr>
            </w:pPr>
            <w:r>
              <w:rPr>
                <w:sz w:val="24"/>
                <w:szCs w:val="24"/>
              </w:rPr>
              <w:t>Third party report</w:t>
            </w:r>
          </w:p>
          <w:p w14:paraId="7E664A55" w14:textId="77777777" w:rsidR="00CD73D4" w:rsidRDefault="00D00622">
            <w:pPr>
              <w:numPr>
                <w:ilvl w:val="0"/>
                <w:numId w:val="261"/>
              </w:numPr>
              <w:spacing w:after="0" w:line="360" w:lineRule="auto"/>
              <w:rPr>
                <w:sz w:val="24"/>
                <w:szCs w:val="24"/>
              </w:rPr>
            </w:pPr>
            <w:r>
              <w:rPr>
                <w:sz w:val="24"/>
                <w:szCs w:val="24"/>
              </w:rPr>
              <w:t>Written assessment</w:t>
            </w:r>
          </w:p>
          <w:p w14:paraId="7E664A56" w14:textId="77777777" w:rsidR="00CD73D4" w:rsidRDefault="00D00622">
            <w:pPr>
              <w:numPr>
                <w:ilvl w:val="0"/>
                <w:numId w:val="261"/>
              </w:numPr>
              <w:spacing w:after="0" w:line="360" w:lineRule="auto"/>
              <w:rPr>
                <w:sz w:val="24"/>
                <w:szCs w:val="24"/>
              </w:rPr>
            </w:pPr>
            <w:r>
              <w:rPr>
                <w:sz w:val="24"/>
                <w:szCs w:val="24"/>
              </w:rPr>
              <w:t>Oral questioning</w:t>
            </w:r>
          </w:p>
        </w:tc>
      </w:tr>
      <w:tr w:rsidR="00CD73D4" w14:paraId="7E664A6D" w14:textId="77777777">
        <w:trPr>
          <w:trHeight w:val="3230"/>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A58" w14:textId="77777777" w:rsidR="00CD73D4" w:rsidRDefault="00D00622">
            <w:pPr>
              <w:numPr>
                <w:ilvl w:val="0"/>
                <w:numId w:val="260"/>
              </w:numPr>
              <w:suppressAutoHyphens/>
              <w:spacing w:after="0" w:line="360" w:lineRule="auto"/>
              <w:contextualSpacing/>
              <w:textAlignment w:val="top"/>
              <w:outlineLvl w:val="0"/>
              <w:rPr>
                <w:position w:val="-1"/>
                <w:sz w:val="24"/>
                <w:szCs w:val="24"/>
              </w:rPr>
            </w:pPr>
            <w:bookmarkStart w:id="4362" w:name="_Toc25203"/>
            <w:bookmarkStart w:id="4363" w:name="_Toc197069808"/>
            <w:r>
              <w:rPr>
                <w:position w:val="-1"/>
                <w:sz w:val="24"/>
                <w:szCs w:val="24"/>
              </w:rPr>
              <w:t>Carry out animal milking</w:t>
            </w:r>
            <w:bookmarkEnd w:id="4362"/>
            <w:bookmarkEnd w:id="4363"/>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7E664A59"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64" w:name="_Toc31654"/>
            <w:bookmarkStart w:id="4365" w:name="_Toc197069809"/>
            <w:r>
              <w:rPr>
                <w:position w:val="-1"/>
                <w:sz w:val="24"/>
                <w:szCs w:val="24"/>
              </w:rPr>
              <w:t>Introduction to animal milking.</w:t>
            </w:r>
            <w:bookmarkEnd w:id="4364"/>
            <w:bookmarkEnd w:id="4365"/>
          </w:p>
          <w:p w14:paraId="7E664A5A"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66" w:name="_Toc2318"/>
            <w:bookmarkStart w:id="4367" w:name="_Toc197069810"/>
            <w:r>
              <w:rPr>
                <w:position w:val="-1"/>
                <w:sz w:val="24"/>
                <w:szCs w:val="24"/>
              </w:rPr>
              <w:t>Identification of animals to be milked.</w:t>
            </w:r>
            <w:bookmarkEnd w:id="4366"/>
            <w:bookmarkEnd w:id="4367"/>
          </w:p>
          <w:p w14:paraId="7E664A5B"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68" w:name="_Toc26688"/>
            <w:bookmarkStart w:id="4369" w:name="_Toc197069811"/>
            <w:r>
              <w:rPr>
                <w:position w:val="-1"/>
                <w:sz w:val="24"/>
                <w:szCs w:val="24"/>
              </w:rPr>
              <w:t>Animal milking</w:t>
            </w:r>
            <w:bookmarkEnd w:id="4368"/>
            <w:bookmarkEnd w:id="4369"/>
          </w:p>
          <w:p w14:paraId="7E664A5C"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70" w:name="_Toc15643"/>
            <w:bookmarkStart w:id="4371" w:name="_Toc197069812"/>
            <w:r>
              <w:rPr>
                <w:position w:val="-1"/>
                <w:sz w:val="24"/>
                <w:szCs w:val="24"/>
              </w:rPr>
              <w:t>Milking methods</w:t>
            </w:r>
            <w:bookmarkEnd w:id="4370"/>
            <w:bookmarkEnd w:id="4371"/>
          </w:p>
          <w:p w14:paraId="7E664A5D"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72" w:name="_Toc3369"/>
            <w:bookmarkStart w:id="4373" w:name="_Toc197069813"/>
            <w:r>
              <w:rPr>
                <w:position w:val="-1"/>
                <w:sz w:val="24"/>
                <w:szCs w:val="24"/>
              </w:rPr>
              <w:t>Milking machine</w:t>
            </w:r>
            <w:bookmarkEnd w:id="4372"/>
            <w:bookmarkEnd w:id="4373"/>
          </w:p>
          <w:p w14:paraId="7E664A5E"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74" w:name="_Toc32597"/>
            <w:bookmarkStart w:id="4375" w:name="_Toc197069814"/>
            <w:r>
              <w:rPr>
                <w:position w:val="-1"/>
                <w:sz w:val="24"/>
                <w:szCs w:val="24"/>
              </w:rPr>
              <w:t>Hand milking</w:t>
            </w:r>
            <w:bookmarkEnd w:id="4374"/>
            <w:bookmarkEnd w:id="4375"/>
          </w:p>
          <w:p w14:paraId="7E664A5F"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76" w:name="_Toc1011"/>
            <w:bookmarkStart w:id="4377" w:name="_Toc197069815"/>
            <w:r>
              <w:rPr>
                <w:position w:val="-1"/>
                <w:sz w:val="24"/>
                <w:szCs w:val="24"/>
              </w:rPr>
              <w:t>Milking tools and equipment</w:t>
            </w:r>
            <w:bookmarkEnd w:id="4376"/>
            <w:bookmarkEnd w:id="4377"/>
          </w:p>
          <w:p w14:paraId="7E664A60"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78" w:name="_Toc24955"/>
            <w:bookmarkStart w:id="4379" w:name="_Toc197069816"/>
            <w:r>
              <w:rPr>
                <w:position w:val="-1"/>
                <w:sz w:val="24"/>
                <w:szCs w:val="24"/>
              </w:rPr>
              <w:t>Milking buckets</w:t>
            </w:r>
            <w:bookmarkEnd w:id="4378"/>
            <w:bookmarkEnd w:id="4379"/>
          </w:p>
          <w:p w14:paraId="7E664A61"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80" w:name="_Toc23306"/>
            <w:bookmarkStart w:id="4381" w:name="_Toc197069817"/>
            <w:r>
              <w:rPr>
                <w:position w:val="-1"/>
                <w:sz w:val="24"/>
                <w:szCs w:val="24"/>
              </w:rPr>
              <w:t>Milking salve</w:t>
            </w:r>
            <w:bookmarkEnd w:id="4380"/>
            <w:bookmarkEnd w:id="4381"/>
          </w:p>
          <w:p w14:paraId="7E664A62"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82" w:name="_Toc16472"/>
            <w:bookmarkStart w:id="4383" w:name="_Toc197069818"/>
            <w:r>
              <w:rPr>
                <w:position w:val="-1"/>
                <w:sz w:val="24"/>
                <w:szCs w:val="24"/>
              </w:rPr>
              <w:t>Teat dips</w:t>
            </w:r>
            <w:bookmarkEnd w:id="4382"/>
            <w:bookmarkEnd w:id="4383"/>
          </w:p>
          <w:p w14:paraId="7E664A63"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84" w:name="_Toc16687"/>
            <w:bookmarkStart w:id="4385" w:name="_Toc197069819"/>
            <w:r>
              <w:rPr>
                <w:position w:val="-1"/>
                <w:sz w:val="24"/>
                <w:szCs w:val="24"/>
              </w:rPr>
              <w:t>CMT kit</w:t>
            </w:r>
            <w:bookmarkEnd w:id="4384"/>
            <w:bookmarkEnd w:id="4385"/>
          </w:p>
          <w:p w14:paraId="7E664A64"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86" w:name="_Toc30804"/>
            <w:bookmarkStart w:id="4387" w:name="_Toc197069820"/>
            <w:r>
              <w:rPr>
                <w:position w:val="-1"/>
                <w:sz w:val="24"/>
                <w:szCs w:val="24"/>
              </w:rPr>
              <w:t>Pre-milking activities</w:t>
            </w:r>
            <w:bookmarkEnd w:id="4386"/>
            <w:bookmarkEnd w:id="4387"/>
          </w:p>
          <w:p w14:paraId="7E664A65"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88" w:name="_Toc538"/>
            <w:bookmarkStart w:id="4389" w:name="_Toc197069821"/>
            <w:r>
              <w:rPr>
                <w:position w:val="-1"/>
                <w:sz w:val="24"/>
                <w:szCs w:val="24"/>
              </w:rPr>
              <w:t>Mastitis testing</w:t>
            </w:r>
            <w:bookmarkEnd w:id="4388"/>
            <w:bookmarkEnd w:id="4389"/>
          </w:p>
          <w:p w14:paraId="7E664A66"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90" w:name="_Toc667"/>
            <w:bookmarkStart w:id="4391" w:name="_Toc197069822"/>
            <w:r>
              <w:rPr>
                <w:position w:val="-1"/>
                <w:sz w:val="24"/>
                <w:szCs w:val="24"/>
              </w:rPr>
              <w:t>Post milking activities</w:t>
            </w:r>
            <w:bookmarkEnd w:id="4390"/>
            <w:bookmarkEnd w:id="4391"/>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4A67" w14:textId="77777777" w:rsidR="00CD73D4" w:rsidRDefault="00D00622">
            <w:pPr>
              <w:numPr>
                <w:ilvl w:val="0"/>
                <w:numId w:val="261"/>
              </w:numPr>
              <w:spacing w:after="0" w:line="360" w:lineRule="auto"/>
              <w:rPr>
                <w:sz w:val="24"/>
                <w:szCs w:val="24"/>
              </w:rPr>
            </w:pPr>
            <w:r>
              <w:rPr>
                <w:sz w:val="24"/>
                <w:szCs w:val="24"/>
              </w:rPr>
              <w:t xml:space="preserve">Practical </w:t>
            </w:r>
          </w:p>
          <w:p w14:paraId="7E664A68" w14:textId="77777777" w:rsidR="00CD73D4" w:rsidRDefault="00D00622">
            <w:pPr>
              <w:numPr>
                <w:ilvl w:val="0"/>
                <w:numId w:val="261"/>
              </w:numPr>
              <w:spacing w:after="0" w:line="360" w:lineRule="auto"/>
              <w:rPr>
                <w:sz w:val="24"/>
                <w:szCs w:val="24"/>
              </w:rPr>
            </w:pPr>
            <w:r>
              <w:rPr>
                <w:sz w:val="24"/>
                <w:szCs w:val="24"/>
              </w:rPr>
              <w:t>Project</w:t>
            </w:r>
          </w:p>
          <w:p w14:paraId="7E664A69" w14:textId="77777777" w:rsidR="00CD73D4" w:rsidRDefault="00D00622">
            <w:pPr>
              <w:numPr>
                <w:ilvl w:val="0"/>
                <w:numId w:val="261"/>
              </w:numPr>
              <w:spacing w:after="0" w:line="360" w:lineRule="auto"/>
              <w:rPr>
                <w:sz w:val="24"/>
                <w:szCs w:val="24"/>
              </w:rPr>
            </w:pPr>
            <w:r>
              <w:rPr>
                <w:sz w:val="24"/>
                <w:szCs w:val="24"/>
              </w:rPr>
              <w:t>Portfolio of evidence</w:t>
            </w:r>
          </w:p>
          <w:p w14:paraId="7E664A6A" w14:textId="77777777" w:rsidR="00CD73D4" w:rsidRDefault="00D00622">
            <w:pPr>
              <w:numPr>
                <w:ilvl w:val="0"/>
                <w:numId w:val="261"/>
              </w:numPr>
              <w:spacing w:after="0" w:line="360" w:lineRule="auto"/>
              <w:rPr>
                <w:sz w:val="24"/>
                <w:szCs w:val="24"/>
              </w:rPr>
            </w:pPr>
            <w:r>
              <w:rPr>
                <w:sz w:val="24"/>
                <w:szCs w:val="24"/>
              </w:rPr>
              <w:t>Third party report</w:t>
            </w:r>
          </w:p>
          <w:p w14:paraId="7E664A6B" w14:textId="77777777" w:rsidR="00CD73D4" w:rsidRDefault="00D00622">
            <w:pPr>
              <w:numPr>
                <w:ilvl w:val="0"/>
                <w:numId w:val="261"/>
              </w:numPr>
              <w:spacing w:after="0" w:line="360" w:lineRule="auto"/>
              <w:rPr>
                <w:sz w:val="24"/>
                <w:szCs w:val="24"/>
              </w:rPr>
            </w:pPr>
            <w:r>
              <w:rPr>
                <w:sz w:val="24"/>
                <w:szCs w:val="24"/>
              </w:rPr>
              <w:t>Written assessment</w:t>
            </w:r>
          </w:p>
          <w:p w14:paraId="7E664A6C" w14:textId="77777777" w:rsidR="00CD73D4" w:rsidRDefault="00D00622">
            <w:pPr>
              <w:numPr>
                <w:ilvl w:val="0"/>
                <w:numId w:val="261"/>
              </w:numPr>
              <w:spacing w:after="0" w:line="360" w:lineRule="auto"/>
              <w:rPr>
                <w:sz w:val="24"/>
                <w:szCs w:val="24"/>
              </w:rPr>
            </w:pPr>
            <w:r>
              <w:rPr>
                <w:sz w:val="24"/>
                <w:szCs w:val="24"/>
              </w:rPr>
              <w:t>Oral questioning</w:t>
            </w:r>
          </w:p>
        </w:tc>
      </w:tr>
      <w:tr w:rsidR="00CD73D4" w14:paraId="7E664A7F" w14:textId="77777777">
        <w:trPr>
          <w:trHeight w:val="70"/>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A6E" w14:textId="77777777" w:rsidR="00CD73D4" w:rsidRDefault="00D00622">
            <w:pPr>
              <w:numPr>
                <w:ilvl w:val="0"/>
                <w:numId w:val="260"/>
              </w:numPr>
              <w:suppressAutoHyphens/>
              <w:spacing w:after="0" w:line="360" w:lineRule="auto"/>
              <w:contextualSpacing/>
              <w:textAlignment w:val="top"/>
              <w:outlineLvl w:val="0"/>
              <w:rPr>
                <w:position w:val="-1"/>
                <w:sz w:val="24"/>
                <w:szCs w:val="24"/>
              </w:rPr>
            </w:pPr>
            <w:bookmarkStart w:id="4392" w:name="_Toc25932"/>
            <w:bookmarkStart w:id="4393" w:name="_Toc197069823"/>
            <w:r>
              <w:rPr>
                <w:position w:val="-1"/>
                <w:sz w:val="24"/>
                <w:szCs w:val="24"/>
              </w:rPr>
              <w:t>Maintain farm hygiene</w:t>
            </w:r>
            <w:bookmarkEnd w:id="4392"/>
            <w:bookmarkEnd w:id="4393"/>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7E664A6F"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94" w:name="_Toc6025"/>
            <w:bookmarkStart w:id="4395" w:name="_Toc197069824"/>
            <w:r>
              <w:rPr>
                <w:position w:val="-1"/>
                <w:sz w:val="24"/>
                <w:szCs w:val="24"/>
              </w:rPr>
              <w:t>Introduction to farm hygiene.</w:t>
            </w:r>
            <w:bookmarkEnd w:id="4394"/>
            <w:bookmarkEnd w:id="4395"/>
          </w:p>
          <w:p w14:paraId="7E664A70"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396" w:name="_Toc7440"/>
            <w:bookmarkStart w:id="4397" w:name="_Toc197069825"/>
            <w:r>
              <w:rPr>
                <w:position w:val="-1"/>
                <w:sz w:val="24"/>
                <w:szCs w:val="24"/>
              </w:rPr>
              <w:t>Farm structure and equipment</w:t>
            </w:r>
            <w:bookmarkEnd w:id="4396"/>
            <w:bookmarkEnd w:id="4397"/>
          </w:p>
          <w:p w14:paraId="7E664A71"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398" w:name="_Toc30262"/>
            <w:bookmarkStart w:id="4399" w:name="_Toc197069826"/>
            <w:r>
              <w:rPr>
                <w:position w:val="-1"/>
                <w:sz w:val="24"/>
                <w:szCs w:val="24"/>
              </w:rPr>
              <w:t>Milking parlor</w:t>
            </w:r>
            <w:bookmarkEnd w:id="4398"/>
            <w:bookmarkEnd w:id="4399"/>
          </w:p>
          <w:p w14:paraId="7E664A72"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400" w:name="_Toc12871"/>
            <w:bookmarkStart w:id="4401" w:name="_Toc197069827"/>
            <w:r>
              <w:rPr>
                <w:position w:val="-1"/>
                <w:sz w:val="24"/>
                <w:szCs w:val="24"/>
              </w:rPr>
              <w:t>Calf pen</w:t>
            </w:r>
            <w:bookmarkEnd w:id="4400"/>
            <w:bookmarkEnd w:id="4401"/>
          </w:p>
          <w:p w14:paraId="7E664A73"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402" w:name="_Toc22904"/>
            <w:bookmarkStart w:id="4403" w:name="_Toc197069828"/>
            <w:r>
              <w:rPr>
                <w:position w:val="-1"/>
                <w:sz w:val="24"/>
                <w:szCs w:val="24"/>
              </w:rPr>
              <w:t>Milking machine</w:t>
            </w:r>
            <w:bookmarkEnd w:id="4402"/>
            <w:bookmarkEnd w:id="4403"/>
          </w:p>
          <w:p w14:paraId="7E664A74"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404" w:name="_Toc31718"/>
            <w:bookmarkStart w:id="4405" w:name="_Toc197069829"/>
            <w:r>
              <w:rPr>
                <w:position w:val="-1"/>
                <w:sz w:val="24"/>
                <w:szCs w:val="24"/>
              </w:rPr>
              <w:lastRenderedPageBreak/>
              <w:t>Milk churns</w:t>
            </w:r>
            <w:bookmarkEnd w:id="4404"/>
            <w:bookmarkEnd w:id="4405"/>
          </w:p>
          <w:p w14:paraId="7E664A75"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406" w:name="_Toc3593"/>
            <w:bookmarkStart w:id="4407" w:name="_Toc197069830"/>
            <w:r>
              <w:rPr>
                <w:position w:val="-1"/>
                <w:sz w:val="24"/>
                <w:szCs w:val="24"/>
              </w:rPr>
              <w:t>Buckets</w:t>
            </w:r>
            <w:bookmarkEnd w:id="4406"/>
            <w:bookmarkEnd w:id="4407"/>
          </w:p>
          <w:p w14:paraId="7E664A76" w14:textId="77777777" w:rsidR="00CD73D4" w:rsidRDefault="00D00622">
            <w:pPr>
              <w:numPr>
                <w:ilvl w:val="2"/>
                <w:numId w:val="260"/>
              </w:numPr>
              <w:suppressAutoHyphens/>
              <w:spacing w:after="0" w:line="360" w:lineRule="auto"/>
              <w:contextualSpacing/>
              <w:textAlignment w:val="top"/>
              <w:outlineLvl w:val="0"/>
              <w:rPr>
                <w:position w:val="-1"/>
                <w:sz w:val="24"/>
                <w:szCs w:val="24"/>
              </w:rPr>
            </w:pPr>
            <w:bookmarkStart w:id="4408" w:name="_Toc26381"/>
            <w:bookmarkStart w:id="4409" w:name="_Toc197069831"/>
            <w:r>
              <w:rPr>
                <w:position w:val="-1"/>
                <w:sz w:val="24"/>
                <w:szCs w:val="24"/>
              </w:rPr>
              <w:t>Strip cup</w:t>
            </w:r>
            <w:bookmarkEnd w:id="4408"/>
            <w:bookmarkEnd w:id="4409"/>
          </w:p>
          <w:p w14:paraId="7E664A77"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410" w:name="_Toc31399"/>
            <w:bookmarkStart w:id="4411" w:name="_Toc197069832"/>
            <w:r>
              <w:rPr>
                <w:position w:val="-1"/>
                <w:sz w:val="24"/>
                <w:szCs w:val="24"/>
              </w:rPr>
              <w:t>Cleaning and Disinfection of veterinary equipment</w:t>
            </w:r>
            <w:bookmarkEnd w:id="4410"/>
            <w:bookmarkEnd w:id="4411"/>
          </w:p>
          <w:p w14:paraId="7E664A78" w14:textId="77777777" w:rsidR="00CD73D4" w:rsidRDefault="00D00622">
            <w:pPr>
              <w:numPr>
                <w:ilvl w:val="1"/>
                <w:numId w:val="260"/>
              </w:numPr>
              <w:suppressAutoHyphens/>
              <w:spacing w:after="0" w:line="360" w:lineRule="auto"/>
              <w:ind w:left="406"/>
              <w:contextualSpacing/>
              <w:textAlignment w:val="top"/>
              <w:outlineLvl w:val="0"/>
              <w:rPr>
                <w:position w:val="-1"/>
                <w:sz w:val="24"/>
                <w:szCs w:val="24"/>
              </w:rPr>
            </w:pPr>
            <w:bookmarkStart w:id="4412" w:name="_Toc15642"/>
            <w:bookmarkStart w:id="4413" w:name="_Toc197069833"/>
            <w:r>
              <w:rPr>
                <w:position w:val="-1"/>
                <w:sz w:val="24"/>
                <w:szCs w:val="24"/>
              </w:rPr>
              <w:t>Storage of disinfectants and other chemicals</w:t>
            </w:r>
            <w:bookmarkEnd w:id="4412"/>
            <w:bookmarkEnd w:id="4413"/>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7E664A79" w14:textId="77777777" w:rsidR="00CD73D4" w:rsidRDefault="00D00622">
            <w:pPr>
              <w:numPr>
                <w:ilvl w:val="0"/>
                <w:numId w:val="261"/>
              </w:numPr>
              <w:spacing w:after="0" w:line="360" w:lineRule="auto"/>
              <w:rPr>
                <w:sz w:val="24"/>
                <w:szCs w:val="24"/>
              </w:rPr>
            </w:pPr>
            <w:r>
              <w:rPr>
                <w:sz w:val="24"/>
                <w:szCs w:val="24"/>
              </w:rPr>
              <w:lastRenderedPageBreak/>
              <w:t xml:space="preserve">Practical </w:t>
            </w:r>
          </w:p>
          <w:p w14:paraId="7E664A7A" w14:textId="77777777" w:rsidR="00CD73D4" w:rsidRDefault="00D00622">
            <w:pPr>
              <w:numPr>
                <w:ilvl w:val="0"/>
                <w:numId w:val="261"/>
              </w:numPr>
              <w:spacing w:after="0" w:line="360" w:lineRule="auto"/>
              <w:rPr>
                <w:sz w:val="24"/>
                <w:szCs w:val="24"/>
              </w:rPr>
            </w:pPr>
            <w:r>
              <w:rPr>
                <w:sz w:val="24"/>
                <w:szCs w:val="24"/>
              </w:rPr>
              <w:t>Project</w:t>
            </w:r>
          </w:p>
          <w:p w14:paraId="7E664A7B" w14:textId="77777777" w:rsidR="00CD73D4" w:rsidRDefault="00D00622">
            <w:pPr>
              <w:numPr>
                <w:ilvl w:val="0"/>
                <w:numId w:val="261"/>
              </w:numPr>
              <w:spacing w:after="0" w:line="360" w:lineRule="auto"/>
              <w:rPr>
                <w:sz w:val="24"/>
                <w:szCs w:val="24"/>
              </w:rPr>
            </w:pPr>
            <w:r>
              <w:rPr>
                <w:sz w:val="24"/>
                <w:szCs w:val="24"/>
              </w:rPr>
              <w:t>Portfolio of evidence</w:t>
            </w:r>
          </w:p>
          <w:p w14:paraId="7E664A7C" w14:textId="77777777" w:rsidR="00CD73D4" w:rsidRDefault="00D00622">
            <w:pPr>
              <w:numPr>
                <w:ilvl w:val="0"/>
                <w:numId w:val="261"/>
              </w:numPr>
              <w:spacing w:after="0" w:line="360" w:lineRule="auto"/>
              <w:rPr>
                <w:sz w:val="24"/>
                <w:szCs w:val="24"/>
              </w:rPr>
            </w:pPr>
            <w:r>
              <w:rPr>
                <w:sz w:val="24"/>
                <w:szCs w:val="24"/>
              </w:rPr>
              <w:t>Third party report</w:t>
            </w:r>
          </w:p>
          <w:p w14:paraId="7E664A7D" w14:textId="77777777" w:rsidR="00CD73D4" w:rsidRDefault="00D00622">
            <w:pPr>
              <w:numPr>
                <w:ilvl w:val="0"/>
                <w:numId w:val="261"/>
              </w:numPr>
              <w:spacing w:after="0" w:line="360" w:lineRule="auto"/>
              <w:rPr>
                <w:sz w:val="24"/>
                <w:szCs w:val="24"/>
              </w:rPr>
            </w:pPr>
            <w:r>
              <w:rPr>
                <w:sz w:val="24"/>
                <w:szCs w:val="24"/>
              </w:rPr>
              <w:t>Written assessment</w:t>
            </w:r>
          </w:p>
          <w:p w14:paraId="7E664A7E" w14:textId="77777777" w:rsidR="00CD73D4" w:rsidRDefault="00D00622">
            <w:pPr>
              <w:numPr>
                <w:ilvl w:val="0"/>
                <w:numId w:val="261"/>
              </w:numPr>
              <w:spacing w:after="0" w:line="360" w:lineRule="auto"/>
              <w:rPr>
                <w:sz w:val="24"/>
                <w:szCs w:val="24"/>
              </w:rPr>
            </w:pPr>
            <w:r>
              <w:rPr>
                <w:sz w:val="24"/>
                <w:szCs w:val="24"/>
              </w:rPr>
              <w:lastRenderedPageBreak/>
              <w:t>Oral questioning</w:t>
            </w:r>
          </w:p>
        </w:tc>
      </w:tr>
    </w:tbl>
    <w:p w14:paraId="7E664A80" w14:textId="77777777" w:rsidR="00CD73D4" w:rsidRDefault="00CD73D4">
      <w:pPr>
        <w:spacing w:after="0" w:line="360" w:lineRule="auto"/>
        <w:rPr>
          <w:rFonts w:ascii="Times New Roman" w:eastAsia="Calibri" w:hAnsi="Times New Roman" w:cs="Times New Roman"/>
          <w:sz w:val="24"/>
          <w:szCs w:val="24"/>
        </w:rPr>
      </w:pPr>
    </w:p>
    <w:p w14:paraId="7E664A81"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Suggested Methods of delivery</w:t>
      </w:r>
    </w:p>
    <w:p w14:paraId="7E664A82" w14:textId="77777777" w:rsidR="00CD73D4" w:rsidRDefault="00D00622">
      <w:pPr>
        <w:numPr>
          <w:ilvl w:val="0"/>
          <w:numId w:val="262"/>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4414" w:name="_Toc12905"/>
      <w:bookmarkStart w:id="4415" w:name="_Toc197069834"/>
      <w:r>
        <w:rPr>
          <w:rFonts w:ascii="Times New Roman" w:eastAsia="Calibri" w:hAnsi="Times New Roman" w:cs="Times New Roman"/>
          <w:position w:val="-1"/>
          <w:sz w:val="24"/>
          <w:szCs w:val="24"/>
        </w:rPr>
        <w:t>Practical</w:t>
      </w:r>
      <w:bookmarkEnd w:id="4414"/>
      <w:bookmarkEnd w:id="4415"/>
    </w:p>
    <w:p w14:paraId="7E664A83" w14:textId="77777777" w:rsidR="00CD73D4" w:rsidRDefault="00D00622">
      <w:pPr>
        <w:numPr>
          <w:ilvl w:val="0"/>
          <w:numId w:val="262"/>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4416" w:name="_Toc16178"/>
      <w:bookmarkStart w:id="4417" w:name="_Toc197069835"/>
      <w:r>
        <w:rPr>
          <w:rFonts w:ascii="Times New Roman" w:eastAsia="Calibri" w:hAnsi="Times New Roman" w:cs="Times New Roman"/>
          <w:position w:val="-1"/>
          <w:sz w:val="24"/>
          <w:szCs w:val="24"/>
        </w:rPr>
        <w:t>Projects</w:t>
      </w:r>
      <w:bookmarkEnd w:id="4416"/>
      <w:bookmarkEnd w:id="4417"/>
    </w:p>
    <w:p w14:paraId="7E664A84" w14:textId="77777777" w:rsidR="00CD73D4" w:rsidRDefault="00D00622">
      <w:pPr>
        <w:numPr>
          <w:ilvl w:val="0"/>
          <w:numId w:val="262"/>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4418" w:name="_Toc10920"/>
      <w:bookmarkStart w:id="4419" w:name="_Toc197069836"/>
      <w:r>
        <w:rPr>
          <w:rFonts w:ascii="Times New Roman" w:eastAsia="Calibri" w:hAnsi="Times New Roman" w:cs="Times New Roman"/>
          <w:position w:val="-1"/>
          <w:sz w:val="24"/>
          <w:szCs w:val="24"/>
        </w:rPr>
        <w:t>Demonstrations</w:t>
      </w:r>
      <w:bookmarkEnd w:id="4418"/>
      <w:bookmarkEnd w:id="4419"/>
      <w:r>
        <w:rPr>
          <w:rFonts w:ascii="Times New Roman" w:eastAsia="Calibri" w:hAnsi="Times New Roman" w:cs="Times New Roman"/>
          <w:position w:val="-1"/>
          <w:sz w:val="24"/>
          <w:szCs w:val="24"/>
        </w:rPr>
        <w:t xml:space="preserve"> </w:t>
      </w:r>
    </w:p>
    <w:p w14:paraId="7E664A85" w14:textId="77777777" w:rsidR="00CD73D4" w:rsidRDefault="00D00622">
      <w:pPr>
        <w:numPr>
          <w:ilvl w:val="0"/>
          <w:numId w:val="262"/>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4420" w:name="_Toc27397"/>
      <w:bookmarkStart w:id="4421" w:name="_Toc197069837"/>
      <w:r>
        <w:rPr>
          <w:rFonts w:ascii="Times New Roman" w:eastAsia="Calibri" w:hAnsi="Times New Roman" w:cs="Times New Roman"/>
          <w:position w:val="-1"/>
          <w:sz w:val="24"/>
          <w:szCs w:val="24"/>
        </w:rPr>
        <w:t>Group discussion</w:t>
      </w:r>
      <w:bookmarkEnd w:id="4420"/>
      <w:bookmarkEnd w:id="4421"/>
    </w:p>
    <w:p w14:paraId="7E664A86" w14:textId="77777777" w:rsidR="00CD73D4" w:rsidRDefault="00D00622">
      <w:pPr>
        <w:numPr>
          <w:ilvl w:val="0"/>
          <w:numId w:val="262"/>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4422" w:name="_Toc14625"/>
      <w:bookmarkStart w:id="4423" w:name="_Toc197069838"/>
      <w:r>
        <w:rPr>
          <w:rFonts w:ascii="Times New Roman" w:eastAsia="Calibri" w:hAnsi="Times New Roman" w:cs="Times New Roman"/>
          <w:position w:val="-1"/>
          <w:sz w:val="24"/>
          <w:szCs w:val="24"/>
        </w:rPr>
        <w:t>Direct instructions</w:t>
      </w:r>
      <w:bookmarkEnd w:id="4422"/>
      <w:bookmarkEnd w:id="4423"/>
    </w:p>
    <w:p w14:paraId="7E664A87" w14:textId="77777777" w:rsidR="00CD73D4" w:rsidRDefault="00CD73D4">
      <w:pPr>
        <w:spacing w:after="0" w:line="360" w:lineRule="auto"/>
        <w:rPr>
          <w:rFonts w:ascii="Times New Roman" w:eastAsia="Calibri" w:hAnsi="Times New Roman" w:cs="Times New Roman"/>
          <w:sz w:val="24"/>
          <w:szCs w:val="24"/>
        </w:rPr>
      </w:pPr>
    </w:p>
    <w:p w14:paraId="7E664A88"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Recommended Resources for 25 trainees</w:t>
      </w:r>
    </w:p>
    <w:tbl>
      <w:tblPr>
        <w:tblStyle w:val="TableGrid60"/>
        <w:tblW w:w="0" w:type="auto"/>
        <w:tblLayout w:type="fixed"/>
        <w:tblLook w:val="04A0" w:firstRow="1" w:lastRow="0" w:firstColumn="1" w:lastColumn="0" w:noHBand="0" w:noVBand="1"/>
      </w:tblPr>
      <w:tblGrid>
        <w:gridCol w:w="1462"/>
        <w:gridCol w:w="2600"/>
        <w:gridCol w:w="1583"/>
        <w:gridCol w:w="1177"/>
        <w:gridCol w:w="1778"/>
      </w:tblGrid>
      <w:tr w:rsidR="00CD73D4" w14:paraId="7E664A8F" w14:textId="77777777">
        <w:tc>
          <w:tcPr>
            <w:tcW w:w="1462" w:type="dxa"/>
          </w:tcPr>
          <w:p w14:paraId="7E664A89" w14:textId="77777777" w:rsidR="00CD73D4" w:rsidRDefault="00D00622">
            <w:pPr>
              <w:spacing w:after="0" w:line="360" w:lineRule="auto"/>
              <w:ind w:left="0" w:hanging="2"/>
              <w:rPr>
                <w:sz w:val="24"/>
                <w:szCs w:val="24"/>
              </w:rPr>
            </w:pPr>
            <w:bookmarkStart w:id="4424" w:name="_Toc6885"/>
            <w:bookmarkStart w:id="4425" w:name="_Toc197069839"/>
            <w:r>
              <w:rPr>
                <w:sz w:val="24"/>
                <w:szCs w:val="24"/>
              </w:rPr>
              <w:t>S/No.</w:t>
            </w:r>
            <w:bookmarkEnd w:id="4424"/>
            <w:bookmarkEnd w:id="4425"/>
          </w:p>
        </w:tc>
        <w:tc>
          <w:tcPr>
            <w:tcW w:w="2600" w:type="dxa"/>
          </w:tcPr>
          <w:p w14:paraId="7E664A8A" w14:textId="77777777" w:rsidR="00CD73D4" w:rsidRDefault="00D00622">
            <w:pPr>
              <w:spacing w:after="0" w:line="360" w:lineRule="auto"/>
              <w:ind w:left="0" w:hanging="2"/>
              <w:rPr>
                <w:sz w:val="24"/>
                <w:szCs w:val="24"/>
              </w:rPr>
            </w:pPr>
            <w:bookmarkStart w:id="4426" w:name="_Toc873"/>
            <w:bookmarkStart w:id="4427" w:name="_Toc197069840"/>
            <w:r>
              <w:rPr>
                <w:sz w:val="24"/>
                <w:szCs w:val="24"/>
              </w:rPr>
              <w:t>Category/Item</w:t>
            </w:r>
            <w:bookmarkEnd w:id="4426"/>
            <w:bookmarkEnd w:id="4427"/>
          </w:p>
        </w:tc>
        <w:tc>
          <w:tcPr>
            <w:tcW w:w="1583" w:type="dxa"/>
          </w:tcPr>
          <w:p w14:paraId="7E664A8B" w14:textId="77777777" w:rsidR="00CD73D4" w:rsidRDefault="00D00622">
            <w:pPr>
              <w:spacing w:after="0" w:line="360" w:lineRule="auto"/>
              <w:ind w:left="0" w:hanging="2"/>
              <w:rPr>
                <w:sz w:val="24"/>
                <w:szCs w:val="24"/>
              </w:rPr>
            </w:pPr>
            <w:bookmarkStart w:id="4428" w:name="_Toc7862"/>
            <w:bookmarkStart w:id="4429" w:name="_Toc197069841"/>
            <w:r>
              <w:rPr>
                <w:sz w:val="24"/>
                <w:szCs w:val="24"/>
              </w:rPr>
              <w:t>Description/Specification</w:t>
            </w:r>
            <w:bookmarkEnd w:id="4428"/>
            <w:bookmarkEnd w:id="4429"/>
          </w:p>
        </w:tc>
        <w:tc>
          <w:tcPr>
            <w:tcW w:w="1177" w:type="dxa"/>
          </w:tcPr>
          <w:p w14:paraId="7E664A8C" w14:textId="77777777" w:rsidR="00CD73D4" w:rsidRDefault="00D00622">
            <w:pPr>
              <w:spacing w:after="0" w:line="360" w:lineRule="auto"/>
              <w:ind w:left="0" w:hanging="2"/>
              <w:rPr>
                <w:sz w:val="24"/>
                <w:szCs w:val="24"/>
              </w:rPr>
            </w:pPr>
            <w:bookmarkStart w:id="4430" w:name="_Toc25380"/>
            <w:bookmarkStart w:id="4431" w:name="_Toc197069842"/>
            <w:r>
              <w:rPr>
                <w:sz w:val="24"/>
                <w:szCs w:val="24"/>
              </w:rPr>
              <w:t>Quantity</w:t>
            </w:r>
            <w:bookmarkEnd w:id="4430"/>
            <w:bookmarkEnd w:id="4431"/>
            <w:r>
              <w:rPr>
                <w:sz w:val="24"/>
                <w:szCs w:val="24"/>
              </w:rPr>
              <w:t xml:space="preserve"> </w:t>
            </w:r>
          </w:p>
        </w:tc>
        <w:tc>
          <w:tcPr>
            <w:tcW w:w="1778" w:type="dxa"/>
          </w:tcPr>
          <w:p w14:paraId="7E664A8D" w14:textId="77777777" w:rsidR="00CD73D4" w:rsidRDefault="00D00622">
            <w:pPr>
              <w:spacing w:after="0" w:line="360" w:lineRule="auto"/>
              <w:ind w:left="0" w:hanging="2"/>
              <w:rPr>
                <w:sz w:val="24"/>
                <w:szCs w:val="24"/>
              </w:rPr>
            </w:pPr>
            <w:bookmarkStart w:id="4432" w:name="_Toc4296"/>
            <w:bookmarkStart w:id="4433" w:name="_Toc197069843"/>
            <w:r>
              <w:rPr>
                <w:sz w:val="24"/>
                <w:szCs w:val="24"/>
              </w:rPr>
              <w:t>Recommended Ratio</w:t>
            </w:r>
            <w:bookmarkEnd w:id="4432"/>
            <w:bookmarkEnd w:id="4433"/>
          </w:p>
          <w:p w14:paraId="7E664A8E" w14:textId="77777777" w:rsidR="00CD73D4" w:rsidRDefault="00D00622">
            <w:pPr>
              <w:spacing w:after="0" w:line="360" w:lineRule="auto"/>
              <w:ind w:left="0" w:hanging="2"/>
              <w:rPr>
                <w:sz w:val="24"/>
                <w:szCs w:val="24"/>
              </w:rPr>
            </w:pPr>
            <w:bookmarkStart w:id="4434" w:name="_Toc7497"/>
            <w:bookmarkStart w:id="4435" w:name="_Toc197069844"/>
            <w:r>
              <w:rPr>
                <w:sz w:val="24"/>
                <w:szCs w:val="24"/>
              </w:rPr>
              <w:t>(Item: Trainee)</w:t>
            </w:r>
            <w:bookmarkEnd w:id="4434"/>
            <w:bookmarkEnd w:id="4435"/>
          </w:p>
        </w:tc>
      </w:tr>
      <w:tr w:rsidR="00CD73D4" w14:paraId="7E664A95" w14:textId="77777777">
        <w:tc>
          <w:tcPr>
            <w:tcW w:w="1462" w:type="dxa"/>
          </w:tcPr>
          <w:p w14:paraId="7E664A90" w14:textId="77777777" w:rsidR="00CD73D4" w:rsidRDefault="00CD73D4">
            <w:pPr>
              <w:numPr>
                <w:ilvl w:val="0"/>
                <w:numId w:val="263"/>
              </w:numPr>
              <w:spacing w:after="0" w:line="360" w:lineRule="auto"/>
              <w:ind w:left="0" w:hanging="2"/>
              <w:contextualSpacing/>
              <w:jc w:val="center"/>
              <w:rPr>
                <w:sz w:val="24"/>
                <w:szCs w:val="24"/>
              </w:rPr>
            </w:pPr>
            <w:bookmarkStart w:id="4436" w:name="_Toc25840"/>
            <w:bookmarkStart w:id="4437" w:name="_Toc197069845"/>
            <w:bookmarkEnd w:id="4436"/>
            <w:bookmarkEnd w:id="4437"/>
          </w:p>
        </w:tc>
        <w:tc>
          <w:tcPr>
            <w:tcW w:w="2600" w:type="dxa"/>
          </w:tcPr>
          <w:p w14:paraId="7E664A91" w14:textId="77777777" w:rsidR="00CD73D4" w:rsidRDefault="00D00622">
            <w:pPr>
              <w:spacing w:after="0" w:line="360" w:lineRule="auto"/>
              <w:ind w:left="0" w:hanging="2"/>
              <w:rPr>
                <w:sz w:val="24"/>
                <w:szCs w:val="24"/>
              </w:rPr>
            </w:pPr>
            <w:bookmarkStart w:id="4438" w:name="_Toc32300"/>
            <w:bookmarkStart w:id="4439" w:name="_Toc197069846"/>
            <w:r>
              <w:rPr>
                <w:sz w:val="24"/>
                <w:szCs w:val="24"/>
              </w:rPr>
              <w:t>Learning materials</w:t>
            </w:r>
            <w:bookmarkEnd w:id="4438"/>
            <w:bookmarkEnd w:id="4439"/>
          </w:p>
        </w:tc>
        <w:tc>
          <w:tcPr>
            <w:tcW w:w="1583" w:type="dxa"/>
          </w:tcPr>
          <w:p w14:paraId="7E664A92" w14:textId="77777777" w:rsidR="00CD73D4" w:rsidRDefault="00CD73D4">
            <w:pPr>
              <w:spacing w:after="0" w:line="360" w:lineRule="auto"/>
              <w:ind w:left="0" w:hanging="2"/>
              <w:outlineLvl w:val="9"/>
              <w:rPr>
                <w:sz w:val="24"/>
                <w:szCs w:val="24"/>
              </w:rPr>
            </w:pPr>
          </w:p>
        </w:tc>
        <w:tc>
          <w:tcPr>
            <w:tcW w:w="1177" w:type="dxa"/>
          </w:tcPr>
          <w:p w14:paraId="7E664A93" w14:textId="77777777" w:rsidR="00CD73D4" w:rsidRDefault="00CD73D4">
            <w:pPr>
              <w:spacing w:after="0" w:line="360" w:lineRule="auto"/>
              <w:ind w:left="0" w:hanging="2"/>
              <w:outlineLvl w:val="9"/>
              <w:rPr>
                <w:sz w:val="24"/>
                <w:szCs w:val="24"/>
              </w:rPr>
            </w:pPr>
          </w:p>
        </w:tc>
        <w:tc>
          <w:tcPr>
            <w:tcW w:w="1778" w:type="dxa"/>
          </w:tcPr>
          <w:p w14:paraId="7E664A94" w14:textId="77777777" w:rsidR="00CD73D4" w:rsidRDefault="00CD73D4">
            <w:pPr>
              <w:spacing w:after="0" w:line="360" w:lineRule="auto"/>
              <w:ind w:left="0" w:hanging="2"/>
              <w:outlineLvl w:val="9"/>
              <w:rPr>
                <w:sz w:val="24"/>
                <w:szCs w:val="24"/>
              </w:rPr>
            </w:pPr>
          </w:p>
        </w:tc>
      </w:tr>
      <w:tr w:rsidR="00CD73D4" w14:paraId="7E664A9B" w14:textId="77777777">
        <w:tc>
          <w:tcPr>
            <w:tcW w:w="1462" w:type="dxa"/>
          </w:tcPr>
          <w:p w14:paraId="7E664A96" w14:textId="77777777" w:rsidR="00CD73D4" w:rsidRDefault="00CD73D4">
            <w:pPr>
              <w:numPr>
                <w:ilvl w:val="0"/>
                <w:numId w:val="263"/>
              </w:numPr>
              <w:spacing w:after="0" w:line="360" w:lineRule="auto"/>
              <w:ind w:left="0" w:hanging="2"/>
              <w:contextualSpacing/>
              <w:jc w:val="center"/>
              <w:rPr>
                <w:sz w:val="24"/>
                <w:szCs w:val="24"/>
              </w:rPr>
            </w:pPr>
            <w:bookmarkStart w:id="4440" w:name="_Toc31442"/>
            <w:bookmarkStart w:id="4441" w:name="_Toc197069847"/>
            <w:bookmarkEnd w:id="4440"/>
            <w:bookmarkEnd w:id="4441"/>
          </w:p>
        </w:tc>
        <w:tc>
          <w:tcPr>
            <w:tcW w:w="2600" w:type="dxa"/>
          </w:tcPr>
          <w:p w14:paraId="7E664A97" w14:textId="77777777" w:rsidR="00CD73D4" w:rsidRDefault="00D00622">
            <w:pPr>
              <w:spacing w:after="0" w:line="360" w:lineRule="auto"/>
              <w:ind w:left="0" w:hanging="2"/>
              <w:rPr>
                <w:sz w:val="24"/>
                <w:szCs w:val="24"/>
              </w:rPr>
            </w:pPr>
            <w:bookmarkStart w:id="4442" w:name="_Toc8445"/>
            <w:bookmarkStart w:id="4443" w:name="_Toc197069848"/>
            <w:r>
              <w:rPr>
                <w:sz w:val="24"/>
                <w:szCs w:val="24"/>
              </w:rPr>
              <w:t>Projector</w:t>
            </w:r>
            <w:bookmarkEnd w:id="4442"/>
            <w:bookmarkEnd w:id="4443"/>
            <w:r>
              <w:rPr>
                <w:sz w:val="24"/>
                <w:szCs w:val="24"/>
              </w:rPr>
              <w:t xml:space="preserve"> </w:t>
            </w:r>
          </w:p>
        </w:tc>
        <w:tc>
          <w:tcPr>
            <w:tcW w:w="1583" w:type="dxa"/>
          </w:tcPr>
          <w:p w14:paraId="7E664A98" w14:textId="77777777" w:rsidR="00CD73D4" w:rsidRDefault="00CD73D4">
            <w:pPr>
              <w:spacing w:after="0" w:line="360" w:lineRule="auto"/>
              <w:ind w:left="0" w:hanging="2"/>
              <w:outlineLvl w:val="9"/>
              <w:rPr>
                <w:sz w:val="24"/>
                <w:szCs w:val="24"/>
              </w:rPr>
            </w:pPr>
          </w:p>
        </w:tc>
        <w:tc>
          <w:tcPr>
            <w:tcW w:w="1177" w:type="dxa"/>
          </w:tcPr>
          <w:p w14:paraId="7E664A99" w14:textId="77777777" w:rsidR="00CD73D4" w:rsidRDefault="00D00622">
            <w:pPr>
              <w:spacing w:after="0" w:line="360" w:lineRule="auto"/>
              <w:ind w:left="0" w:hanging="2"/>
              <w:rPr>
                <w:sz w:val="24"/>
                <w:szCs w:val="24"/>
              </w:rPr>
            </w:pPr>
            <w:bookmarkStart w:id="4444" w:name="_Toc14997"/>
            <w:bookmarkStart w:id="4445" w:name="_Toc197069849"/>
            <w:r>
              <w:rPr>
                <w:sz w:val="24"/>
                <w:szCs w:val="24"/>
              </w:rPr>
              <w:t>1</w:t>
            </w:r>
            <w:bookmarkEnd w:id="4444"/>
            <w:bookmarkEnd w:id="4445"/>
          </w:p>
        </w:tc>
        <w:tc>
          <w:tcPr>
            <w:tcW w:w="1778" w:type="dxa"/>
          </w:tcPr>
          <w:p w14:paraId="7E664A9A" w14:textId="77777777" w:rsidR="00CD73D4" w:rsidRDefault="00D00622">
            <w:pPr>
              <w:spacing w:after="0" w:line="360" w:lineRule="auto"/>
              <w:ind w:left="0" w:hanging="2"/>
              <w:rPr>
                <w:sz w:val="24"/>
                <w:szCs w:val="24"/>
              </w:rPr>
            </w:pPr>
            <w:bookmarkStart w:id="4446" w:name="_Toc26676"/>
            <w:bookmarkStart w:id="4447" w:name="_Toc197069850"/>
            <w:r>
              <w:rPr>
                <w:sz w:val="24"/>
                <w:szCs w:val="24"/>
              </w:rPr>
              <w:t>1:25</w:t>
            </w:r>
            <w:bookmarkEnd w:id="4446"/>
            <w:bookmarkEnd w:id="4447"/>
          </w:p>
        </w:tc>
      </w:tr>
      <w:tr w:rsidR="00CD73D4" w14:paraId="7E664AA1" w14:textId="77777777">
        <w:tc>
          <w:tcPr>
            <w:tcW w:w="1462" w:type="dxa"/>
          </w:tcPr>
          <w:p w14:paraId="7E664A9C" w14:textId="77777777" w:rsidR="00CD73D4" w:rsidRDefault="00CD73D4">
            <w:pPr>
              <w:numPr>
                <w:ilvl w:val="0"/>
                <w:numId w:val="263"/>
              </w:numPr>
              <w:spacing w:after="0" w:line="360" w:lineRule="auto"/>
              <w:ind w:left="0" w:hanging="2"/>
              <w:contextualSpacing/>
              <w:jc w:val="center"/>
              <w:rPr>
                <w:sz w:val="24"/>
                <w:szCs w:val="24"/>
              </w:rPr>
            </w:pPr>
            <w:bookmarkStart w:id="4448" w:name="_Toc21520"/>
            <w:bookmarkStart w:id="4449" w:name="_Toc197069851"/>
            <w:bookmarkEnd w:id="4448"/>
            <w:bookmarkEnd w:id="4449"/>
          </w:p>
        </w:tc>
        <w:tc>
          <w:tcPr>
            <w:tcW w:w="2600" w:type="dxa"/>
          </w:tcPr>
          <w:p w14:paraId="7E664A9D" w14:textId="77777777" w:rsidR="00CD73D4" w:rsidRDefault="00D00622">
            <w:pPr>
              <w:spacing w:after="0" w:line="360" w:lineRule="auto"/>
              <w:ind w:left="0" w:hanging="2"/>
              <w:rPr>
                <w:sz w:val="24"/>
                <w:szCs w:val="24"/>
              </w:rPr>
            </w:pPr>
            <w:bookmarkStart w:id="4450" w:name="_Toc20600"/>
            <w:bookmarkStart w:id="4451" w:name="_Toc197069852"/>
            <w:r>
              <w:rPr>
                <w:sz w:val="24"/>
                <w:szCs w:val="24"/>
              </w:rPr>
              <w:t>Whiteboard/Smart board</w:t>
            </w:r>
            <w:bookmarkEnd w:id="4450"/>
            <w:bookmarkEnd w:id="4451"/>
          </w:p>
        </w:tc>
        <w:tc>
          <w:tcPr>
            <w:tcW w:w="1583" w:type="dxa"/>
          </w:tcPr>
          <w:p w14:paraId="7E664A9E" w14:textId="77777777" w:rsidR="00CD73D4" w:rsidRDefault="00CD73D4">
            <w:pPr>
              <w:spacing w:after="0" w:line="360" w:lineRule="auto"/>
              <w:ind w:left="0" w:hanging="2"/>
              <w:outlineLvl w:val="9"/>
              <w:rPr>
                <w:sz w:val="24"/>
                <w:szCs w:val="24"/>
              </w:rPr>
            </w:pPr>
          </w:p>
        </w:tc>
        <w:tc>
          <w:tcPr>
            <w:tcW w:w="1177" w:type="dxa"/>
          </w:tcPr>
          <w:p w14:paraId="7E664A9F" w14:textId="77777777" w:rsidR="00CD73D4" w:rsidRDefault="00D00622">
            <w:pPr>
              <w:spacing w:after="0" w:line="360" w:lineRule="auto"/>
              <w:ind w:left="0" w:hanging="2"/>
              <w:rPr>
                <w:sz w:val="24"/>
                <w:szCs w:val="24"/>
              </w:rPr>
            </w:pPr>
            <w:bookmarkStart w:id="4452" w:name="_Toc17498"/>
            <w:bookmarkStart w:id="4453" w:name="_Toc197069853"/>
            <w:r>
              <w:rPr>
                <w:sz w:val="24"/>
                <w:szCs w:val="24"/>
              </w:rPr>
              <w:t>1</w:t>
            </w:r>
            <w:bookmarkEnd w:id="4452"/>
            <w:bookmarkEnd w:id="4453"/>
          </w:p>
        </w:tc>
        <w:tc>
          <w:tcPr>
            <w:tcW w:w="1778" w:type="dxa"/>
          </w:tcPr>
          <w:p w14:paraId="7E664AA0" w14:textId="77777777" w:rsidR="00CD73D4" w:rsidRDefault="00D00622">
            <w:pPr>
              <w:spacing w:after="0" w:line="360" w:lineRule="auto"/>
              <w:ind w:left="0" w:hanging="2"/>
              <w:rPr>
                <w:sz w:val="24"/>
                <w:szCs w:val="24"/>
              </w:rPr>
            </w:pPr>
            <w:bookmarkStart w:id="4454" w:name="_Toc19998"/>
            <w:bookmarkStart w:id="4455" w:name="_Toc197069854"/>
            <w:r>
              <w:rPr>
                <w:sz w:val="24"/>
                <w:szCs w:val="24"/>
              </w:rPr>
              <w:t>1:25</w:t>
            </w:r>
            <w:bookmarkEnd w:id="4454"/>
            <w:bookmarkEnd w:id="4455"/>
          </w:p>
        </w:tc>
      </w:tr>
      <w:tr w:rsidR="00CD73D4" w14:paraId="7E664AA7" w14:textId="77777777">
        <w:tc>
          <w:tcPr>
            <w:tcW w:w="1462" w:type="dxa"/>
          </w:tcPr>
          <w:p w14:paraId="7E664AA2" w14:textId="77777777" w:rsidR="00CD73D4" w:rsidRDefault="00CD73D4">
            <w:pPr>
              <w:numPr>
                <w:ilvl w:val="0"/>
                <w:numId w:val="263"/>
              </w:numPr>
              <w:spacing w:after="0" w:line="360" w:lineRule="auto"/>
              <w:ind w:left="0" w:hanging="2"/>
              <w:contextualSpacing/>
              <w:jc w:val="center"/>
              <w:rPr>
                <w:sz w:val="24"/>
                <w:szCs w:val="24"/>
              </w:rPr>
            </w:pPr>
            <w:bookmarkStart w:id="4456" w:name="_Toc32690"/>
            <w:bookmarkStart w:id="4457" w:name="_Toc197069855"/>
            <w:bookmarkEnd w:id="4456"/>
            <w:bookmarkEnd w:id="4457"/>
          </w:p>
        </w:tc>
        <w:tc>
          <w:tcPr>
            <w:tcW w:w="2600" w:type="dxa"/>
          </w:tcPr>
          <w:p w14:paraId="7E664AA3" w14:textId="77777777" w:rsidR="00CD73D4" w:rsidRDefault="00D00622">
            <w:pPr>
              <w:spacing w:after="0" w:line="360" w:lineRule="auto"/>
              <w:ind w:left="0" w:hanging="2"/>
              <w:rPr>
                <w:sz w:val="24"/>
                <w:szCs w:val="24"/>
              </w:rPr>
            </w:pPr>
            <w:bookmarkStart w:id="4458" w:name="_Toc31198"/>
            <w:bookmarkStart w:id="4459" w:name="_Toc197069856"/>
            <w:r>
              <w:rPr>
                <w:sz w:val="24"/>
                <w:szCs w:val="24"/>
              </w:rPr>
              <w:t>Desktop/computer</w:t>
            </w:r>
            <w:bookmarkEnd w:id="4458"/>
            <w:bookmarkEnd w:id="4459"/>
          </w:p>
        </w:tc>
        <w:tc>
          <w:tcPr>
            <w:tcW w:w="1583" w:type="dxa"/>
          </w:tcPr>
          <w:p w14:paraId="7E664AA4" w14:textId="77777777" w:rsidR="00CD73D4" w:rsidRDefault="00CD73D4">
            <w:pPr>
              <w:spacing w:after="0" w:line="360" w:lineRule="auto"/>
              <w:ind w:left="0" w:hanging="2"/>
              <w:outlineLvl w:val="9"/>
              <w:rPr>
                <w:sz w:val="24"/>
                <w:szCs w:val="24"/>
              </w:rPr>
            </w:pPr>
          </w:p>
        </w:tc>
        <w:tc>
          <w:tcPr>
            <w:tcW w:w="1177" w:type="dxa"/>
          </w:tcPr>
          <w:p w14:paraId="7E664AA5" w14:textId="77777777" w:rsidR="00CD73D4" w:rsidRDefault="00D00622">
            <w:pPr>
              <w:spacing w:after="0" w:line="360" w:lineRule="auto"/>
              <w:ind w:left="0" w:hanging="2"/>
              <w:rPr>
                <w:sz w:val="24"/>
                <w:szCs w:val="24"/>
              </w:rPr>
            </w:pPr>
            <w:bookmarkStart w:id="4460" w:name="_Toc10383"/>
            <w:bookmarkStart w:id="4461" w:name="_Toc197069857"/>
            <w:r>
              <w:rPr>
                <w:sz w:val="24"/>
                <w:szCs w:val="24"/>
              </w:rPr>
              <w:t>1</w:t>
            </w:r>
            <w:bookmarkEnd w:id="4460"/>
            <w:bookmarkEnd w:id="4461"/>
          </w:p>
        </w:tc>
        <w:tc>
          <w:tcPr>
            <w:tcW w:w="1778" w:type="dxa"/>
          </w:tcPr>
          <w:p w14:paraId="7E664AA6" w14:textId="77777777" w:rsidR="00CD73D4" w:rsidRDefault="00D00622">
            <w:pPr>
              <w:spacing w:after="0" w:line="360" w:lineRule="auto"/>
              <w:ind w:left="0" w:hanging="2"/>
              <w:rPr>
                <w:sz w:val="24"/>
                <w:szCs w:val="24"/>
              </w:rPr>
            </w:pPr>
            <w:bookmarkStart w:id="4462" w:name="_Toc10003"/>
            <w:bookmarkStart w:id="4463" w:name="_Toc197069858"/>
            <w:r>
              <w:rPr>
                <w:sz w:val="24"/>
                <w:szCs w:val="24"/>
              </w:rPr>
              <w:t>1:25</w:t>
            </w:r>
            <w:bookmarkEnd w:id="4462"/>
            <w:bookmarkEnd w:id="4463"/>
          </w:p>
        </w:tc>
      </w:tr>
      <w:tr w:rsidR="00CD73D4" w14:paraId="7E664AAD" w14:textId="77777777">
        <w:tc>
          <w:tcPr>
            <w:tcW w:w="1462" w:type="dxa"/>
          </w:tcPr>
          <w:p w14:paraId="7E664AA8" w14:textId="77777777" w:rsidR="00CD73D4" w:rsidRDefault="00CD73D4">
            <w:pPr>
              <w:numPr>
                <w:ilvl w:val="0"/>
                <w:numId w:val="263"/>
              </w:numPr>
              <w:spacing w:after="0" w:line="360" w:lineRule="auto"/>
              <w:ind w:left="0" w:hanging="2"/>
              <w:contextualSpacing/>
              <w:jc w:val="center"/>
              <w:rPr>
                <w:sz w:val="24"/>
                <w:szCs w:val="24"/>
              </w:rPr>
            </w:pPr>
            <w:bookmarkStart w:id="4464" w:name="_Toc9520"/>
            <w:bookmarkStart w:id="4465" w:name="_Toc197069859"/>
            <w:bookmarkEnd w:id="4464"/>
            <w:bookmarkEnd w:id="4465"/>
          </w:p>
        </w:tc>
        <w:tc>
          <w:tcPr>
            <w:tcW w:w="2600" w:type="dxa"/>
          </w:tcPr>
          <w:p w14:paraId="7E664AA9" w14:textId="77777777" w:rsidR="00CD73D4" w:rsidRDefault="00D00622">
            <w:pPr>
              <w:spacing w:after="0" w:line="360" w:lineRule="auto"/>
              <w:ind w:left="0" w:hanging="2"/>
              <w:rPr>
                <w:sz w:val="24"/>
                <w:szCs w:val="24"/>
              </w:rPr>
            </w:pPr>
            <w:bookmarkStart w:id="4466" w:name="_Toc12686"/>
            <w:bookmarkStart w:id="4467" w:name="_Toc197069860"/>
            <w:r>
              <w:rPr>
                <w:sz w:val="24"/>
                <w:szCs w:val="24"/>
              </w:rPr>
              <w:t>Lecture/Theory room</w:t>
            </w:r>
            <w:bookmarkEnd w:id="4466"/>
            <w:bookmarkEnd w:id="4467"/>
          </w:p>
        </w:tc>
        <w:tc>
          <w:tcPr>
            <w:tcW w:w="1583" w:type="dxa"/>
          </w:tcPr>
          <w:p w14:paraId="7E664AAA" w14:textId="77777777" w:rsidR="00CD73D4" w:rsidRDefault="00CD73D4">
            <w:pPr>
              <w:spacing w:after="0" w:line="360" w:lineRule="auto"/>
              <w:ind w:left="0" w:hanging="2"/>
              <w:outlineLvl w:val="9"/>
              <w:rPr>
                <w:sz w:val="24"/>
                <w:szCs w:val="24"/>
              </w:rPr>
            </w:pPr>
          </w:p>
        </w:tc>
        <w:tc>
          <w:tcPr>
            <w:tcW w:w="1177" w:type="dxa"/>
          </w:tcPr>
          <w:p w14:paraId="7E664AAB" w14:textId="77777777" w:rsidR="00CD73D4" w:rsidRDefault="00D00622">
            <w:pPr>
              <w:spacing w:after="0" w:line="360" w:lineRule="auto"/>
              <w:ind w:left="0" w:hanging="2"/>
              <w:rPr>
                <w:sz w:val="24"/>
                <w:szCs w:val="24"/>
              </w:rPr>
            </w:pPr>
            <w:bookmarkStart w:id="4468" w:name="_Toc23878"/>
            <w:bookmarkStart w:id="4469" w:name="_Toc197069861"/>
            <w:r>
              <w:rPr>
                <w:sz w:val="24"/>
                <w:szCs w:val="24"/>
              </w:rPr>
              <w:t>1</w:t>
            </w:r>
            <w:bookmarkEnd w:id="4468"/>
            <w:bookmarkEnd w:id="4469"/>
          </w:p>
        </w:tc>
        <w:tc>
          <w:tcPr>
            <w:tcW w:w="1778" w:type="dxa"/>
          </w:tcPr>
          <w:p w14:paraId="7E664AAC" w14:textId="77777777" w:rsidR="00CD73D4" w:rsidRDefault="00D00622">
            <w:pPr>
              <w:spacing w:after="0" w:line="360" w:lineRule="auto"/>
              <w:ind w:left="0" w:hanging="2"/>
              <w:rPr>
                <w:sz w:val="24"/>
                <w:szCs w:val="24"/>
              </w:rPr>
            </w:pPr>
            <w:bookmarkStart w:id="4470" w:name="_Toc30934"/>
            <w:bookmarkStart w:id="4471" w:name="_Toc197069862"/>
            <w:r>
              <w:rPr>
                <w:sz w:val="24"/>
                <w:szCs w:val="24"/>
              </w:rPr>
              <w:t>1:25</w:t>
            </w:r>
            <w:bookmarkEnd w:id="4470"/>
            <w:bookmarkEnd w:id="4471"/>
          </w:p>
        </w:tc>
      </w:tr>
      <w:tr w:rsidR="00CD73D4" w14:paraId="7E664AB3" w14:textId="77777777">
        <w:tc>
          <w:tcPr>
            <w:tcW w:w="1462" w:type="dxa"/>
          </w:tcPr>
          <w:p w14:paraId="7E664AAE" w14:textId="77777777" w:rsidR="00CD73D4" w:rsidRDefault="00CD73D4">
            <w:pPr>
              <w:numPr>
                <w:ilvl w:val="0"/>
                <w:numId w:val="263"/>
              </w:numPr>
              <w:spacing w:after="0" w:line="360" w:lineRule="auto"/>
              <w:ind w:left="0" w:hanging="2"/>
              <w:contextualSpacing/>
              <w:jc w:val="center"/>
              <w:rPr>
                <w:sz w:val="24"/>
                <w:szCs w:val="24"/>
              </w:rPr>
            </w:pPr>
            <w:bookmarkStart w:id="4472" w:name="_Toc22126"/>
            <w:bookmarkStart w:id="4473" w:name="_Toc197069863"/>
            <w:bookmarkEnd w:id="4472"/>
            <w:bookmarkEnd w:id="4473"/>
          </w:p>
        </w:tc>
        <w:tc>
          <w:tcPr>
            <w:tcW w:w="2600" w:type="dxa"/>
          </w:tcPr>
          <w:p w14:paraId="7E664AAF" w14:textId="77777777" w:rsidR="00CD73D4" w:rsidRDefault="00D00622">
            <w:pPr>
              <w:spacing w:after="0" w:line="360" w:lineRule="auto"/>
              <w:ind w:left="0" w:hanging="2"/>
              <w:rPr>
                <w:sz w:val="24"/>
                <w:szCs w:val="24"/>
              </w:rPr>
            </w:pPr>
            <w:bookmarkStart w:id="4474" w:name="_Toc18305"/>
            <w:bookmarkStart w:id="4475" w:name="_Toc197069864"/>
            <w:r>
              <w:rPr>
                <w:sz w:val="24"/>
                <w:szCs w:val="24"/>
              </w:rPr>
              <w:t>Demonstration farm</w:t>
            </w:r>
            <w:bookmarkEnd w:id="4474"/>
            <w:bookmarkEnd w:id="4475"/>
          </w:p>
        </w:tc>
        <w:tc>
          <w:tcPr>
            <w:tcW w:w="1583" w:type="dxa"/>
          </w:tcPr>
          <w:p w14:paraId="7E664AB0" w14:textId="77777777" w:rsidR="00CD73D4" w:rsidRDefault="00CD73D4">
            <w:pPr>
              <w:spacing w:after="0" w:line="360" w:lineRule="auto"/>
              <w:ind w:left="0" w:hanging="2"/>
              <w:outlineLvl w:val="9"/>
              <w:rPr>
                <w:sz w:val="24"/>
                <w:szCs w:val="24"/>
              </w:rPr>
            </w:pPr>
          </w:p>
        </w:tc>
        <w:tc>
          <w:tcPr>
            <w:tcW w:w="1177" w:type="dxa"/>
          </w:tcPr>
          <w:p w14:paraId="7E664AB1" w14:textId="77777777" w:rsidR="00CD73D4" w:rsidRDefault="00D00622">
            <w:pPr>
              <w:spacing w:after="0" w:line="360" w:lineRule="auto"/>
              <w:ind w:left="0" w:hanging="2"/>
              <w:rPr>
                <w:sz w:val="24"/>
                <w:szCs w:val="24"/>
              </w:rPr>
            </w:pPr>
            <w:bookmarkStart w:id="4476" w:name="_Toc16975"/>
            <w:bookmarkStart w:id="4477" w:name="_Toc197069865"/>
            <w:r>
              <w:rPr>
                <w:sz w:val="24"/>
                <w:szCs w:val="24"/>
              </w:rPr>
              <w:t>1</w:t>
            </w:r>
            <w:bookmarkEnd w:id="4476"/>
            <w:bookmarkEnd w:id="4477"/>
          </w:p>
        </w:tc>
        <w:tc>
          <w:tcPr>
            <w:tcW w:w="1778" w:type="dxa"/>
          </w:tcPr>
          <w:p w14:paraId="7E664AB2" w14:textId="77777777" w:rsidR="00CD73D4" w:rsidRDefault="00D00622">
            <w:pPr>
              <w:spacing w:after="0" w:line="360" w:lineRule="auto"/>
              <w:ind w:left="0" w:hanging="2"/>
              <w:rPr>
                <w:sz w:val="24"/>
                <w:szCs w:val="24"/>
              </w:rPr>
            </w:pPr>
            <w:bookmarkStart w:id="4478" w:name="_Toc21377"/>
            <w:bookmarkStart w:id="4479" w:name="_Toc197069866"/>
            <w:r>
              <w:rPr>
                <w:sz w:val="24"/>
                <w:szCs w:val="24"/>
              </w:rPr>
              <w:t>1:25</w:t>
            </w:r>
            <w:bookmarkEnd w:id="4478"/>
            <w:bookmarkEnd w:id="4479"/>
          </w:p>
        </w:tc>
      </w:tr>
      <w:tr w:rsidR="00CD73D4" w14:paraId="7E664AB9" w14:textId="77777777">
        <w:tc>
          <w:tcPr>
            <w:tcW w:w="1462" w:type="dxa"/>
          </w:tcPr>
          <w:p w14:paraId="7E664AB4" w14:textId="77777777" w:rsidR="00CD73D4" w:rsidRDefault="00CD73D4">
            <w:pPr>
              <w:numPr>
                <w:ilvl w:val="0"/>
                <w:numId w:val="263"/>
              </w:numPr>
              <w:spacing w:after="0" w:line="360" w:lineRule="auto"/>
              <w:ind w:left="0" w:hanging="2"/>
              <w:contextualSpacing/>
              <w:jc w:val="center"/>
              <w:rPr>
                <w:sz w:val="24"/>
                <w:szCs w:val="24"/>
              </w:rPr>
            </w:pPr>
            <w:bookmarkStart w:id="4480" w:name="_Toc1288"/>
            <w:bookmarkStart w:id="4481" w:name="_Toc197069867"/>
            <w:bookmarkEnd w:id="4480"/>
            <w:bookmarkEnd w:id="4481"/>
          </w:p>
        </w:tc>
        <w:tc>
          <w:tcPr>
            <w:tcW w:w="2600" w:type="dxa"/>
          </w:tcPr>
          <w:p w14:paraId="7E664AB5" w14:textId="77777777" w:rsidR="00CD73D4" w:rsidRDefault="00D00622">
            <w:pPr>
              <w:spacing w:after="0" w:line="360" w:lineRule="auto"/>
              <w:ind w:left="0" w:hanging="2"/>
              <w:rPr>
                <w:sz w:val="24"/>
                <w:szCs w:val="24"/>
              </w:rPr>
            </w:pPr>
            <w:bookmarkStart w:id="4482" w:name="_Toc11273"/>
            <w:bookmarkStart w:id="4483" w:name="_Toc197069868"/>
            <w:r>
              <w:rPr>
                <w:sz w:val="24"/>
                <w:szCs w:val="24"/>
              </w:rPr>
              <w:t>Library</w:t>
            </w:r>
            <w:bookmarkEnd w:id="4482"/>
            <w:bookmarkEnd w:id="4483"/>
            <w:r>
              <w:rPr>
                <w:sz w:val="24"/>
                <w:szCs w:val="24"/>
              </w:rPr>
              <w:t xml:space="preserve"> </w:t>
            </w:r>
          </w:p>
        </w:tc>
        <w:tc>
          <w:tcPr>
            <w:tcW w:w="1583" w:type="dxa"/>
          </w:tcPr>
          <w:p w14:paraId="7E664AB6" w14:textId="77777777" w:rsidR="00CD73D4" w:rsidRDefault="00CD73D4">
            <w:pPr>
              <w:spacing w:after="0" w:line="360" w:lineRule="auto"/>
              <w:ind w:left="0" w:hanging="2"/>
              <w:outlineLvl w:val="9"/>
              <w:rPr>
                <w:sz w:val="24"/>
                <w:szCs w:val="24"/>
              </w:rPr>
            </w:pPr>
          </w:p>
        </w:tc>
        <w:tc>
          <w:tcPr>
            <w:tcW w:w="1177" w:type="dxa"/>
          </w:tcPr>
          <w:p w14:paraId="7E664AB7" w14:textId="77777777" w:rsidR="00CD73D4" w:rsidRDefault="00D00622">
            <w:pPr>
              <w:spacing w:after="0" w:line="360" w:lineRule="auto"/>
              <w:ind w:left="0" w:hanging="2"/>
              <w:rPr>
                <w:sz w:val="24"/>
                <w:szCs w:val="24"/>
              </w:rPr>
            </w:pPr>
            <w:bookmarkStart w:id="4484" w:name="_Toc884"/>
            <w:bookmarkStart w:id="4485" w:name="_Toc197069869"/>
            <w:r>
              <w:rPr>
                <w:sz w:val="24"/>
                <w:szCs w:val="24"/>
              </w:rPr>
              <w:t>1</w:t>
            </w:r>
            <w:bookmarkEnd w:id="4484"/>
            <w:bookmarkEnd w:id="4485"/>
          </w:p>
        </w:tc>
        <w:tc>
          <w:tcPr>
            <w:tcW w:w="1778" w:type="dxa"/>
          </w:tcPr>
          <w:p w14:paraId="7E664AB8" w14:textId="77777777" w:rsidR="00CD73D4" w:rsidRDefault="00D00622">
            <w:pPr>
              <w:spacing w:after="0" w:line="360" w:lineRule="auto"/>
              <w:ind w:left="0" w:hanging="2"/>
              <w:rPr>
                <w:sz w:val="24"/>
                <w:szCs w:val="24"/>
              </w:rPr>
            </w:pPr>
            <w:bookmarkStart w:id="4486" w:name="_Toc23131"/>
            <w:bookmarkStart w:id="4487" w:name="_Toc197069870"/>
            <w:r>
              <w:rPr>
                <w:sz w:val="24"/>
                <w:szCs w:val="24"/>
              </w:rPr>
              <w:t>1:25</w:t>
            </w:r>
            <w:bookmarkEnd w:id="4486"/>
            <w:bookmarkEnd w:id="4487"/>
          </w:p>
        </w:tc>
      </w:tr>
      <w:tr w:rsidR="00CD73D4" w14:paraId="7E664ABF" w14:textId="77777777">
        <w:tc>
          <w:tcPr>
            <w:tcW w:w="1462" w:type="dxa"/>
          </w:tcPr>
          <w:p w14:paraId="7E664ABA" w14:textId="77777777" w:rsidR="00CD73D4" w:rsidRDefault="00CD73D4">
            <w:pPr>
              <w:numPr>
                <w:ilvl w:val="0"/>
                <w:numId w:val="263"/>
              </w:numPr>
              <w:spacing w:after="0" w:line="360" w:lineRule="auto"/>
              <w:ind w:left="0" w:hanging="2"/>
              <w:contextualSpacing/>
              <w:jc w:val="center"/>
              <w:rPr>
                <w:sz w:val="24"/>
                <w:szCs w:val="24"/>
              </w:rPr>
            </w:pPr>
            <w:bookmarkStart w:id="4488" w:name="_Toc14050"/>
            <w:bookmarkStart w:id="4489" w:name="_Toc197069871"/>
            <w:bookmarkEnd w:id="4488"/>
            <w:bookmarkEnd w:id="4489"/>
          </w:p>
        </w:tc>
        <w:tc>
          <w:tcPr>
            <w:tcW w:w="2600" w:type="dxa"/>
          </w:tcPr>
          <w:p w14:paraId="7E664ABB" w14:textId="77777777" w:rsidR="00CD73D4" w:rsidRDefault="00D00622">
            <w:pPr>
              <w:spacing w:after="0" w:line="360" w:lineRule="auto"/>
              <w:ind w:left="0" w:hanging="2"/>
              <w:rPr>
                <w:sz w:val="24"/>
                <w:szCs w:val="24"/>
              </w:rPr>
            </w:pPr>
            <w:bookmarkStart w:id="4490" w:name="_Toc21383"/>
            <w:bookmarkStart w:id="4491" w:name="_Toc197069872"/>
            <w:r>
              <w:rPr>
                <w:sz w:val="24"/>
                <w:szCs w:val="24"/>
              </w:rPr>
              <w:t>E-Library</w:t>
            </w:r>
            <w:bookmarkEnd w:id="4490"/>
            <w:bookmarkEnd w:id="4491"/>
          </w:p>
        </w:tc>
        <w:tc>
          <w:tcPr>
            <w:tcW w:w="1583" w:type="dxa"/>
          </w:tcPr>
          <w:p w14:paraId="7E664ABC" w14:textId="77777777" w:rsidR="00CD73D4" w:rsidRDefault="00CD73D4">
            <w:pPr>
              <w:spacing w:after="0" w:line="360" w:lineRule="auto"/>
              <w:ind w:left="0" w:hanging="2"/>
              <w:outlineLvl w:val="9"/>
              <w:rPr>
                <w:sz w:val="24"/>
                <w:szCs w:val="24"/>
              </w:rPr>
            </w:pPr>
          </w:p>
        </w:tc>
        <w:tc>
          <w:tcPr>
            <w:tcW w:w="1177" w:type="dxa"/>
          </w:tcPr>
          <w:p w14:paraId="7E664ABD" w14:textId="77777777" w:rsidR="00CD73D4" w:rsidRDefault="00D00622">
            <w:pPr>
              <w:spacing w:after="0" w:line="360" w:lineRule="auto"/>
              <w:ind w:left="0" w:hanging="2"/>
              <w:rPr>
                <w:sz w:val="24"/>
                <w:szCs w:val="24"/>
              </w:rPr>
            </w:pPr>
            <w:bookmarkStart w:id="4492" w:name="_Toc9498"/>
            <w:bookmarkStart w:id="4493" w:name="_Toc197069873"/>
            <w:r>
              <w:rPr>
                <w:sz w:val="24"/>
                <w:szCs w:val="24"/>
              </w:rPr>
              <w:t>1</w:t>
            </w:r>
            <w:bookmarkEnd w:id="4492"/>
            <w:bookmarkEnd w:id="4493"/>
          </w:p>
        </w:tc>
        <w:tc>
          <w:tcPr>
            <w:tcW w:w="1778" w:type="dxa"/>
          </w:tcPr>
          <w:p w14:paraId="7E664ABE" w14:textId="77777777" w:rsidR="00CD73D4" w:rsidRDefault="00D00622">
            <w:pPr>
              <w:spacing w:after="0" w:line="360" w:lineRule="auto"/>
              <w:ind w:left="0" w:hanging="2"/>
              <w:rPr>
                <w:sz w:val="24"/>
                <w:szCs w:val="24"/>
              </w:rPr>
            </w:pPr>
            <w:bookmarkStart w:id="4494" w:name="_Toc16203"/>
            <w:bookmarkStart w:id="4495" w:name="_Toc197069874"/>
            <w:r>
              <w:rPr>
                <w:sz w:val="24"/>
                <w:szCs w:val="24"/>
              </w:rPr>
              <w:t>1:25</w:t>
            </w:r>
            <w:bookmarkEnd w:id="4494"/>
            <w:bookmarkEnd w:id="4495"/>
          </w:p>
        </w:tc>
      </w:tr>
      <w:tr w:rsidR="00CD73D4" w14:paraId="7E664AC5" w14:textId="77777777">
        <w:tc>
          <w:tcPr>
            <w:tcW w:w="1462" w:type="dxa"/>
          </w:tcPr>
          <w:p w14:paraId="7E664AC0" w14:textId="77777777" w:rsidR="00CD73D4" w:rsidRDefault="00CD73D4">
            <w:pPr>
              <w:numPr>
                <w:ilvl w:val="0"/>
                <w:numId w:val="263"/>
              </w:numPr>
              <w:spacing w:after="0" w:line="360" w:lineRule="auto"/>
              <w:ind w:left="0" w:hanging="2"/>
              <w:contextualSpacing/>
              <w:jc w:val="center"/>
              <w:rPr>
                <w:sz w:val="24"/>
                <w:szCs w:val="24"/>
              </w:rPr>
            </w:pPr>
            <w:bookmarkStart w:id="4496" w:name="_Toc29615"/>
            <w:bookmarkStart w:id="4497" w:name="_Toc197069875"/>
            <w:bookmarkEnd w:id="4496"/>
            <w:bookmarkEnd w:id="4497"/>
          </w:p>
        </w:tc>
        <w:tc>
          <w:tcPr>
            <w:tcW w:w="2600" w:type="dxa"/>
          </w:tcPr>
          <w:p w14:paraId="7E664AC1" w14:textId="77777777" w:rsidR="00CD73D4" w:rsidRDefault="00D00622">
            <w:pPr>
              <w:spacing w:after="0" w:line="360" w:lineRule="auto"/>
              <w:ind w:left="0" w:hanging="2"/>
              <w:rPr>
                <w:sz w:val="24"/>
                <w:szCs w:val="24"/>
              </w:rPr>
            </w:pPr>
            <w:bookmarkStart w:id="4498" w:name="_Toc32395"/>
            <w:bookmarkStart w:id="4499" w:name="_Toc197069876"/>
            <w:r>
              <w:rPr>
                <w:sz w:val="24"/>
                <w:szCs w:val="24"/>
              </w:rPr>
              <w:t>Teat dips-5</w:t>
            </w:r>
            <w:bookmarkEnd w:id="4498"/>
            <w:bookmarkEnd w:id="4499"/>
          </w:p>
        </w:tc>
        <w:tc>
          <w:tcPr>
            <w:tcW w:w="1583" w:type="dxa"/>
          </w:tcPr>
          <w:p w14:paraId="7E664AC2" w14:textId="77777777" w:rsidR="00CD73D4" w:rsidRDefault="00CD73D4">
            <w:pPr>
              <w:spacing w:after="0" w:line="360" w:lineRule="auto"/>
              <w:ind w:left="0" w:hanging="2"/>
              <w:outlineLvl w:val="9"/>
              <w:rPr>
                <w:sz w:val="24"/>
                <w:szCs w:val="24"/>
              </w:rPr>
            </w:pPr>
          </w:p>
        </w:tc>
        <w:tc>
          <w:tcPr>
            <w:tcW w:w="1177" w:type="dxa"/>
          </w:tcPr>
          <w:p w14:paraId="7E664AC3" w14:textId="77777777" w:rsidR="00CD73D4" w:rsidRDefault="00D00622">
            <w:pPr>
              <w:spacing w:after="0" w:line="360" w:lineRule="auto"/>
              <w:ind w:left="0" w:hanging="2"/>
              <w:rPr>
                <w:sz w:val="24"/>
                <w:szCs w:val="24"/>
              </w:rPr>
            </w:pPr>
            <w:bookmarkStart w:id="4500" w:name="_Toc4874"/>
            <w:bookmarkStart w:id="4501" w:name="_Toc197069877"/>
            <w:r>
              <w:rPr>
                <w:sz w:val="24"/>
                <w:szCs w:val="24"/>
              </w:rPr>
              <w:t>25</w:t>
            </w:r>
            <w:bookmarkEnd w:id="4500"/>
            <w:bookmarkEnd w:id="4501"/>
          </w:p>
        </w:tc>
        <w:tc>
          <w:tcPr>
            <w:tcW w:w="1778" w:type="dxa"/>
          </w:tcPr>
          <w:p w14:paraId="7E664AC4" w14:textId="77777777" w:rsidR="00CD73D4" w:rsidRDefault="00D00622">
            <w:pPr>
              <w:spacing w:after="0" w:line="360" w:lineRule="auto"/>
              <w:ind w:left="0" w:hanging="2"/>
              <w:rPr>
                <w:sz w:val="24"/>
                <w:szCs w:val="24"/>
              </w:rPr>
            </w:pPr>
            <w:bookmarkStart w:id="4502" w:name="_Toc28355"/>
            <w:bookmarkStart w:id="4503" w:name="_Toc197069878"/>
            <w:r>
              <w:rPr>
                <w:sz w:val="24"/>
                <w:szCs w:val="24"/>
              </w:rPr>
              <w:t>1:1</w:t>
            </w:r>
            <w:bookmarkEnd w:id="4502"/>
            <w:bookmarkEnd w:id="4503"/>
          </w:p>
        </w:tc>
      </w:tr>
      <w:tr w:rsidR="00CD73D4" w14:paraId="7E664ACB" w14:textId="77777777">
        <w:tc>
          <w:tcPr>
            <w:tcW w:w="1462" w:type="dxa"/>
          </w:tcPr>
          <w:p w14:paraId="7E664AC6" w14:textId="77777777" w:rsidR="00CD73D4" w:rsidRDefault="00CD73D4">
            <w:pPr>
              <w:numPr>
                <w:ilvl w:val="0"/>
                <w:numId w:val="263"/>
              </w:numPr>
              <w:spacing w:after="0" w:line="360" w:lineRule="auto"/>
              <w:ind w:left="0" w:hanging="2"/>
              <w:contextualSpacing/>
              <w:jc w:val="center"/>
              <w:rPr>
                <w:sz w:val="24"/>
                <w:szCs w:val="24"/>
              </w:rPr>
            </w:pPr>
            <w:bookmarkStart w:id="4504" w:name="_Toc6591"/>
            <w:bookmarkStart w:id="4505" w:name="_Toc197069879"/>
            <w:bookmarkEnd w:id="4504"/>
            <w:bookmarkEnd w:id="4505"/>
          </w:p>
        </w:tc>
        <w:tc>
          <w:tcPr>
            <w:tcW w:w="2600" w:type="dxa"/>
          </w:tcPr>
          <w:p w14:paraId="7E664AC7" w14:textId="77777777" w:rsidR="00CD73D4" w:rsidRDefault="00D00622">
            <w:pPr>
              <w:spacing w:after="0" w:line="360" w:lineRule="auto"/>
              <w:ind w:left="0" w:hanging="2"/>
              <w:rPr>
                <w:sz w:val="24"/>
                <w:szCs w:val="24"/>
              </w:rPr>
            </w:pPr>
            <w:bookmarkStart w:id="4506" w:name="_Toc15448"/>
            <w:bookmarkStart w:id="4507" w:name="_Toc197069880"/>
            <w:r>
              <w:rPr>
                <w:sz w:val="24"/>
                <w:szCs w:val="24"/>
              </w:rPr>
              <w:t>CMT KIT-5</w:t>
            </w:r>
            <w:bookmarkEnd w:id="4506"/>
            <w:bookmarkEnd w:id="4507"/>
          </w:p>
        </w:tc>
        <w:tc>
          <w:tcPr>
            <w:tcW w:w="1583" w:type="dxa"/>
          </w:tcPr>
          <w:p w14:paraId="7E664AC8" w14:textId="77777777" w:rsidR="00CD73D4" w:rsidRDefault="00CD73D4">
            <w:pPr>
              <w:spacing w:after="0" w:line="360" w:lineRule="auto"/>
              <w:ind w:left="0" w:hanging="2"/>
              <w:outlineLvl w:val="9"/>
              <w:rPr>
                <w:sz w:val="24"/>
                <w:szCs w:val="24"/>
              </w:rPr>
            </w:pPr>
          </w:p>
        </w:tc>
        <w:tc>
          <w:tcPr>
            <w:tcW w:w="1177" w:type="dxa"/>
          </w:tcPr>
          <w:p w14:paraId="7E664AC9" w14:textId="77777777" w:rsidR="00CD73D4" w:rsidRDefault="00D00622">
            <w:pPr>
              <w:spacing w:after="0" w:line="360" w:lineRule="auto"/>
              <w:ind w:left="0" w:hanging="2"/>
              <w:rPr>
                <w:sz w:val="24"/>
                <w:szCs w:val="24"/>
              </w:rPr>
            </w:pPr>
            <w:bookmarkStart w:id="4508" w:name="_Toc15454"/>
            <w:bookmarkStart w:id="4509" w:name="_Toc197069881"/>
            <w:r>
              <w:rPr>
                <w:sz w:val="24"/>
                <w:szCs w:val="24"/>
              </w:rPr>
              <w:t>5</w:t>
            </w:r>
            <w:bookmarkEnd w:id="4508"/>
            <w:bookmarkEnd w:id="4509"/>
          </w:p>
        </w:tc>
        <w:tc>
          <w:tcPr>
            <w:tcW w:w="1778" w:type="dxa"/>
          </w:tcPr>
          <w:p w14:paraId="7E664ACA" w14:textId="77777777" w:rsidR="00CD73D4" w:rsidRDefault="00D00622">
            <w:pPr>
              <w:spacing w:after="0" w:line="360" w:lineRule="auto"/>
              <w:ind w:left="0" w:hanging="2"/>
              <w:rPr>
                <w:sz w:val="24"/>
                <w:szCs w:val="24"/>
              </w:rPr>
            </w:pPr>
            <w:bookmarkStart w:id="4510" w:name="_Toc12940"/>
            <w:bookmarkStart w:id="4511" w:name="_Toc197069882"/>
            <w:r>
              <w:rPr>
                <w:sz w:val="24"/>
                <w:szCs w:val="24"/>
              </w:rPr>
              <w:t>1:5</w:t>
            </w:r>
            <w:bookmarkEnd w:id="4510"/>
            <w:bookmarkEnd w:id="4511"/>
          </w:p>
        </w:tc>
      </w:tr>
      <w:tr w:rsidR="00CD73D4" w14:paraId="7E664AD1" w14:textId="77777777">
        <w:tc>
          <w:tcPr>
            <w:tcW w:w="1462" w:type="dxa"/>
          </w:tcPr>
          <w:p w14:paraId="7E664ACC" w14:textId="77777777" w:rsidR="00CD73D4" w:rsidRDefault="00CD73D4">
            <w:pPr>
              <w:numPr>
                <w:ilvl w:val="0"/>
                <w:numId w:val="263"/>
              </w:numPr>
              <w:spacing w:after="0" w:line="360" w:lineRule="auto"/>
              <w:ind w:left="0" w:hanging="2"/>
              <w:contextualSpacing/>
              <w:jc w:val="center"/>
              <w:rPr>
                <w:sz w:val="24"/>
                <w:szCs w:val="24"/>
              </w:rPr>
            </w:pPr>
            <w:bookmarkStart w:id="4512" w:name="_Toc9263"/>
            <w:bookmarkStart w:id="4513" w:name="_Toc197069883"/>
            <w:bookmarkEnd w:id="4512"/>
            <w:bookmarkEnd w:id="4513"/>
          </w:p>
        </w:tc>
        <w:tc>
          <w:tcPr>
            <w:tcW w:w="2600" w:type="dxa"/>
          </w:tcPr>
          <w:p w14:paraId="7E664ACD" w14:textId="77777777" w:rsidR="00CD73D4" w:rsidRDefault="00D00622">
            <w:pPr>
              <w:spacing w:after="0" w:line="360" w:lineRule="auto"/>
              <w:ind w:left="0" w:hanging="2"/>
              <w:rPr>
                <w:sz w:val="24"/>
                <w:szCs w:val="24"/>
              </w:rPr>
            </w:pPr>
            <w:bookmarkStart w:id="4514" w:name="_Toc28144"/>
            <w:bookmarkStart w:id="4515" w:name="_Toc197069884"/>
            <w:r>
              <w:rPr>
                <w:sz w:val="24"/>
                <w:szCs w:val="24"/>
              </w:rPr>
              <w:t>Cleaning brushes-5</w:t>
            </w:r>
            <w:bookmarkEnd w:id="4514"/>
            <w:bookmarkEnd w:id="4515"/>
          </w:p>
        </w:tc>
        <w:tc>
          <w:tcPr>
            <w:tcW w:w="1583" w:type="dxa"/>
          </w:tcPr>
          <w:p w14:paraId="7E664ACE" w14:textId="77777777" w:rsidR="00CD73D4" w:rsidRDefault="00CD73D4">
            <w:pPr>
              <w:spacing w:after="0" w:line="360" w:lineRule="auto"/>
              <w:ind w:left="0" w:hanging="2"/>
              <w:outlineLvl w:val="9"/>
              <w:rPr>
                <w:sz w:val="24"/>
                <w:szCs w:val="24"/>
              </w:rPr>
            </w:pPr>
          </w:p>
        </w:tc>
        <w:tc>
          <w:tcPr>
            <w:tcW w:w="1177" w:type="dxa"/>
          </w:tcPr>
          <w:p w14:paraId="7E664ACF" w14:textId="77777777" w:rsidR="00CD73D4" w:rsidRDefault="00D00622">
            <w:pPr>
              <w:spacing w:after="0" w:line="360" w:lineRule="auto"/>
              <w:ind w:left="0" w:hanging="2"/>
              <w:rPr>
                <w:sz w:val="24"/>
                <w:szCs w:val="24"/>
              </w:rPr>
            </w:pPr>
            <w:bookmarkStart w:id="4516" w:name="_Toc8993"/>
            <w:bookmarkStart w:id="4517" w:name="_Toc197069885"/>
            <w:r>
              <w:rPr>
                <w:sz w:val="24"/>
                <w:szCs w:val="24"/>
              </w:rPr>
              <w:t>5</w:t>
            </w:r>
            <w:bookmarkEnd w:id="4516"/>
            <w:bookmarkEnd w:id="4517"/>
          </w:p>
        </w:tc>
        <w:tc>
          <w:tcPr>
            <w:tcW w:w="1778" w:type="dxa"/>
          </w:tcPr>
          <w:p w14:paraId="7E664AD0" w14:textId="77777777" w:rsidR="00CD73D4" w:rsidRDefault="00D00622">
            <w:pPr>
              <w:spacing w:after="0" w:line="360" w:lineRule="auto"/>
              <w:ind w:left="0" w:hanging="2"/>
              <w:rPr>
                <w:sz w:val="24"/>
                <w:szCs w:val="24"/>
              </w:rPr>
            </w:pPr>
            <w:bookmarkStart w:id="4518" w:name="_Toc16605"/>
            <w:bookmarkStart w:id="4519" w:name="_Toc197069886"/>
            <w:r>
              <w:rPr>
                <w:sz w:val="24"/>
                <w:szCs w:val="24"/>
              </w:rPr>
              <w:t>1:5</w:t>
            </w:r>
            <w:bookmarkEnd w:id="4518"/>
            <w:bookmarkEnd w:id="4519"/>
          </w:p>
        </w:tc>
      </w:tr>
      <w:tr w:rsidR="00CD73D4" w14:paraId="7E664AD7" w14:textId="77777777">
        <w:tc>
          <w:tcPr>
            <w:tcW w:w="1462" w:type="dxa"/>
          </w:tcPr>
          <w:p w14:paraId="7E664AD2" w14:textId="77777777" w:rsidR="00CD73D4" w:rsidRDefault="00CD73D4">
            <w:pPr>
              <w:numPr>
                <w:ilvl w:val="0"/>
                <w:numId w:val="263"/>
              </w:numPr>
              <w:spacing w:after="0" w:line="360" w:lineRule="auto"/>
              <w:ind w:left="0" w:hanging="2"/>
              <w:contextualSpacing/>
              <w:jc w:val="center"/>
              <w:rPr>
                <w:sz w:val="24"/>
                <w:szCs w:val="24"/>
              </w:rPr>
            </w:pPr>
            <w:bookmarkStart w:id="4520" w:name="_Toc4522"/>
            <w:bookmarkStart w:id="4521" w:name="_Toc197069887"/>
            <w:bookmarkEnd w:id="4520"/>
            <w:bookmarkEnd w:id="4521"/>
          </w:p>
        </w:tc>
        <w:tc>
          <w:tcPr>
            <w:tcW w:w="2600" w:type="dxa"/>
          </w:tcPr>
          <w:p w14:paraId="7E664AD3" w14:textId="77777777" w:rsidR="00CD73D4" w:rsidRDefault="00D00622">
            <w:pPr>
              <w:spacing w:after="0" w:line="360" w:lineRule="auto"/>
              <w:ind w:left="0" w:hanging="2"/>
              <w:rPr>
                <w:sz w:val="24"/>
                <w:szCs w:val="24"/>
              </w:rPr>
            </w:pPr>
            <w:bookmarkStart w:id="4522" w:name="_Toc15218"/>
            <w:bookmarkStart w:id="4523" w:name="_Toc197069888"/>
            <w:r>
              <w:rPr>
                <w:sz w:val="24"/>
                <w:szCs w:val="24"/>
              </w:rPr>
              <w:t>Cleaning towel</w:t>
            </w:r>
            <w:bookmarkEnd w:id="4522"/>
            <w:bookmarkEnd w:id="4523"/>
          </w:p>
        </w:tc>
        <w:tc>
          <w:tcPr>
            <w:tcW w:w="1583" w:type="dxa"/>
          </w:tcPr>
          <w:p w14:paraId="7E664AD4" w14:textId="77777777" w:rsidR="00CD73D4" w:rsidRDefault="00CD73D4">
            <w:pPr>
              <w:spacing w:after="0" w:line="360" w:lineRule="auto"/>
              <w:ind w:left="0" w:hanging="2"/>
              <w:outlineLvl w:val="9"/>
              <w:rPr>
                <w:sz w:val="24"/>
                <w:szCs w:val="24"/>
              </w:rPr>
            </w:pPr>
          </w:p>
        </w:tc>
        <w:tc>
          <w:tcPr>
            <w:tcW w:w="1177" w:type="dxa"/>
          </w:tcPr>
          <w:p w14:paraId="7E664AD5" w14:textId="77777777" w:rsidR="00CD73D4" w:rsidRDefault="00D00622">
            <w:pPr>
              <w:spacing w:after="0" w:line="360" w:lineRule="auto"/>
              <w:ind w:left="0" w:hanging="2"/>
              <w:rPr>
                <w:sz w:val="24"/>
                <w:szCs w:val="24"/>
              </w:rPr>
            </w:pPr>
            <w:bookmarkStart w:id="4524" w:name="_Toc23298"/>
            <w:bookmarkStart w:id="4525" w:name="_Toc197069889"/>
            <w:r>
              <w:rPr>
                <w:sz w:val="24"/>
                <w:szCs w:val="24"/>
              </w:rPr>
              <w:t>5</w:t>
            </w:r>
            <w:bookmarkEnd w:id="4524"/>
            <w:bookmarkEnd w:id="4525"/>
          </w:p>
        </w:tc>
        <w:tc>
          <w:tcPr>
            <w:tcW w:w="1778" w:type="dxa"/>
          </w:tcPr>
          <w:p w14:paraId="7E664AD6" w14:textId="77777777" w:rsidR="00CD73D4" w:rsidRDefault="00D00622">
            <w:pPr>
              <w:spacing w:after="0" w:line="360" w:lineRule="auto"/>
              <w:ind w:left="0" w:hanging="2"/>
              <w:rPr>
                <w:sz w:val="24"/>
                <w:szCs w:val="24"/>
              </w:rPr>
            </w:pPr>
            <w:bookmarkStart w:id="4526" w:name="_Toc4429"/>
            <w:bookmarkStart w:id="4527" w:name="_Toc197069890"/>
            <w:r>
              <w:rPr>
                <w:sz w:val="24"/>
                <w:szCs w:val="24"/>
              </w:rPr>
              <w:t>1:5</w:t>
            </w:r>
            <w:bookmarkEnd w:id="4526"/>
            <w:bookmarkEnd w:id="4527"/>
          </w:p>
        </w:tc>
      </w:tr>
      <w:tr w:rsidR="00CD73D4" w14:paraId="7E664ADD" w14:textId="77777777">
        <w:tc>
          <w:tcPr>
            <w:tcW w:w="1462" w:type="dxa"/>
          </w:tcPr>
          <w:p w14:paraId="7E664AD8" w14:textId="77777777" w:rsidR="00CD73D4" w:rsidRDefault="00CD73D4">
            <w:pPr>
              <w:numPr>
                <w:ilvl w:val="0"/>
                <w:numId w:val="263"/>
              </w:numPr>
              <w:spacing w:after="0" w:line="360" w:lineRule="auto"/>
              <w:ind w:left="0" w:hanging="2"/>
              <w:contextualSpacing/>
              <w:jc w:val="center"/>
              <w:rPr>
                <w:sz w:val="24"/>
                <w:szCs w:val="24"/>
              </w:rPr>
            </w:pPr>
            <w:bookmarkStart w:id="4528" w:name="_Toc11371"/>
            <w:bookmarkStart w:id="4529" w:name="_Toc197069891"/>
            <w:bookmarkEnd w:id="4528"/>
            <w:bookmarkEnd w:id="4529"/>
          </w:p>
        </w:tc>
        <w:tc>
          <w:tcPr>
            <w:tcW w:w="2600" w:type="dxa"/>
          </w:tcPr>
          <w:p w14:paraId="7E664AD9" w14:textId="77777777" w:rsidR="00CD73D4" w:rsidRDefault="00D00622">
            <w:pPr>
              <w:spacing w:after="0" w:line="360" w:lineRule="auto"/>
              <w:ind w:left="0" w:hanging="2"/>
              <w:rPr>
                <w:sz w:val="24"/>
                <w:szCs w:val="24"/>
              </w:rPr>
            </w:pPr>
            <w:bookmarkStart w:id="4530" w:name="_Toc27200"/>
            <w:bookmarkStart w:id="4531" w:name="_Toc197069892"/>
            <w:r>
              <w:rPr>
                <w:sz w:val="24"/>
                <w:szCs w:val="24"/>
              </w:rPr>
              <w:t>Milking parlor</w:t>
            </w:r>
            <w:bookmarkEnd w:id="4530"/>
            <w:bookmarkEnd w:id="4531"/>
          </w:p>
        </w:tc>
        <w:tc>
          <w:tcPr>
            <w:tcW w:w="1583" w:type="dxa"/>
          </w:tcPr>
          <w:p w14:paraId="7E664ADA" w14:textId="77777777" w:rsidR="00CD73D4" w:rsidRDefault="00CD73D4">
            <w:pPr>
              <w:spacing w:after="0" w:line="360" w:lineRule="auto"/>
              <w:ind w:left="0" w:hanging="2"/>
              <w:outlineLvl w:val="9"/>
              <w:rPr>
                <w:sz w:val="24"/>
                <w:szCs w:val="24"/>
              </w:rPr>
            </w:pPr>
          </w:p>
        </w:tc>
        <w:tc>
          <w:tcPr>
            <w:tcW w:w="1177" w:type="dxa"/>
          </w:tcPr>
          <w:p w14:paraId="7E664ADB" w14:textId="77777777" w:rsidR="00CD73D4" w:rsidRDefault="00D00622">
            <w:pPr>
              <w:spacing w:after="0" w:line="360" w:lineRule="auto"/>
              <w:ind w:left="0" w:hanging="2"/>
              <w:rPr>
                <w:sz w:val="24"/>
                <w:szCs w:val="24"/>
              </w:rPr>
            </w:pPr>
            <w:bookmarkStart w:id="4532" w:name="_Toc26534"/>
            <w:bookmarkStart w:id="4533" w:name="_Toc197069893"/>
            <w:r>
              <w:rPr>
                <w:sz w:val="24"/>
                <w:szCs w:val="24"/>
              </w:rPr>
              <w:t>1</w:t>
            </w:r>
            <w:bookmarkEnd w:id="4532"/>
            <w:bookmarkEnd w:id="4533"/>
          </w:p>
        </w:tc>
        <w:tc>
          <w:tcPr>
            <w:tcW w:w="1778" w:type="dxa"/>
          </w:tcPr>
          <w:p w14:paraId="7E664ADC" w14:textId="77777777" w:rsidR="00CD73D4" w:rsidRDefault="00D00622">
            <w:pPr>
              <w:spacing w:after="0" w:line="360" w:lineRule="auto"/>
              <w:ind w:left="0" w:hanging="2"/>
              <w:rPr>
                <w:sz w:val="24"/>
                <w:szCs w:val="24"/>
              </w:rPr>
            </w:pPr>
            <w:bookmarkStart w:id="4534" w:name="_Toc23924"/>
            <w:bookmarkStart w:id="4535" w:name="_Toc197069894"/>
            <w:r>
              <w:rPr>
                <w:sz w:val="24"/>
                <w:szCs w:val="24"/>
              </w:rPr>
              <w:t>1:25</w:t>
            </w:r>
            <w:bookmarkEnd w:id="4534"/>
            <w:bookmarkEnd w:id="4535"/>
          </w:p>
        </w:tc>
      </w:tr>
      <w:tr w:rsidR="00CD73D4" w14:paraId="7E664AE3" w14:textId="77777777">
        <w:tc>
          <w:tcPr>
            <w:tcW w:w="1462" w:type="dxa"/>
          </w:tcPr>
          <w:p w14:paraId="7E664ADE" w14:textId="77777777" w:rsidR="00CD73D4" w:rsidRDefault="00CD73D4">
            <w:pPr>
              <w:numPr>
                <w:ilvl w:val="0"/>
                <w:numId w:val="263"/>
              </w:numPr>
              <w:spacing w:after="0" w:line="360" w:lineRule="auto"/>
              <w:ind w:left="0" w:hanging="2"/>
              <w:contextualSpacing/>
              <w:jc w:val="center"/>
              <w:rPr>
                <w:sz w:val="24"/>
                <w:szCs w:val="24"/>
              </w:rPr>
            </w:pPr>
            <w:bookmarkStart w:id="4536" w:name="_Toc14841"/>
            <w:bookmarkStart w:id="4537" w:name="_Toc197069895"/>
            <w:bookmarkEnd w:id="4536"/>
            <w:bookmarkEnd w:id="4537"/>
          </w:p>
        </w:tc>
        <w:tc>
          <w:tcPr>
            <w:tcW w:w="2600" w:type="dxa"/>
          </w:tcPr>
          <w:p w14:paraId="7E664ADF" w14:textId="77777777" w:rsidR="00CD73D4" w:rsidRDefault="00D00622">
            <w:pPr>
              <w:spacing w:after="0" w:line="360" w:lineRule="auto"/>
              <w:ind w:left="0" w:hanging="2"/>
              <w:rPr>
                <w:sz w:val="24"/>
                <w:szCs w:val="24"/>
              </w:rPr>
            </w:pPr>
            <w:bookmarkStart w:id="4538" w:name="_Toc4821"/>
            <w:bookmarkStart w:id="4539" w:name="_Toc197069896"/>
            <w:r>
              <w:rPr>
                <w:sz w:val="24"/>
                <w:szCs w:val="24"/>
              </w:rPr>
              <w:t>Calf pen</w:t>
            </w:r>
            <w:bookmarkEnd w:id="4538"/>
            <w:bookmarkEnd w:id="4539"/>
          </w:p>
        </w:tc>
        <w:tc>
          <w:tcPr>
            <w:tcW w:w="1583" w:type="dxa"/>
          </w:tcPr>
          <w:p w14:paraId="7E664AE0" w14:textId="77777777" w:rsidR="00CD73D4" w:rsidRDefault="00CD73D4">
            <w:pPr>
              <w:spacing w:after="0" w:line="360" w:lineRule="auto"/>
              <w:ind w:left="0" w:hanging="2"/>
              <w:outlineLvl w:val="9"/>
              <w:rPr>
                <w:sz w:val="24"/>
                <w:szCs w:val="24"/>
              </w:rPr>
            </w:pPr>
          </w:p>
        </w:tc>
        <w:tc>
          <w:tcPr>
            <w:tcW w:w="1177" w:type="dxa"/>
          </w:tcPr>
          <w:p w14:paraId="7E664AE1" w14:textId="77777777" w:rsidR="00CD73D4" w:rsidRDefault="00D00622">
            <w:pPr>
              <w:spacing w:after="0" w:line="360" w:lineRule="auto"/>
              <w:ind w:left="0" w:hanging="2"/>
              <w:rPr>
                <w:sz w:val="24"/>
                <w:szCs w:val="24"/>
              </w:rPr>
            </w:pPr>
            <w:bookmarkStart w:id="4540" w:name="_Toc1135"/>
            <w:bookmarkStart w:id="4541" w:name="_Toc197069897"/>
            <w:r>
              <w:rPr>
                <w:sz w:val="24"/>
                <w:szCs w:val="24"/>
              </w:rPr>
              <w:t>1</w:t>
            </w:r>
            <w:bookmarkEnd w:id="4540"/>
            <w:bookmarkEnd w:id="4541"/>
          </w:p>
        </w:tc>
        <w:tc>
          <w:tcPr>
            <w:tcW w:w="1778" w:type="dxa"/>
          </w:tcPr>
          <w:p w14:paraId="7E664AE2" w14:textId="77777777" w:rsidR="00CD73D4" w:rsidRDefault="00D00622">
            <w:pPr>
              <w:spacing w:after="0" w:line="360" w:lineRule="auto"/>
              <w:ind w:left="0" w:hanging="2"/>
              <w:rPr>
                <w:sz w:val="24"/>
                <w:szCs w:val="24"/>
              </w:rPr>
            </w:pPr>
            <w:bookmarkStart w:id="4542" w:name="_Toc9411"/>
            <w:bookmarkStart w:id="4543" w:name="_Toc197069898"/>
            <w:r>
              <w:rPr>
                <w:sz w:val="24"/>
                <w:szCs w:val="24"/>
              </w:rPr>
              <w:t>1:25</w:t>
            </w:r>
            <w:bookmarkEnd w:id="4542"/>
            <w:bookmarkEnd w:id="4543"/>
          </w:p>
        </w:tc>
      </w:tr>
      <w:tr w:rsidR="00CD73D4" w14:paraId="7E664AE9" w14:textId="77777777">
        <w:tc>
          <w:tcPr>
            <w:tcW w:w="1462" w:type="dxa"/>
          </w:tcPr>
          <w:p w14:paraId="7E664AE4" w14:textId="77777777" w:rsidR="00CD73D4" w:rsidRDefault="00CD73D4">
            <w:pPr>
              <w:numPr>
                <w:ilvl w:val="0"/>
                <w:numId w:val="263"/>
              </w:numPr>
              <w:spacing w:after="0" w:line="360" w:lineRule="auto"/>
              <w:ind w:left="0" w:hanging="2"/>
              <w:contextualSpacing/>
              <w:jc w:val="center"/>
              <w:rPr>
                <w:sz w:val="24"/>
                <w:szCs w:val="24"/>
              </w:rPr>
            </w:pPr>
            <w:bookmarkStart w:id="4544" w:name="_Toc26443"/>
            <w:bookmarkStart w:id="4545" w:name="_Toc197069899"/>
            <w:bookmarkEnd w:id="4544"/>
            <w:bookmarkEnd w:id="4545"/>
          </w:p>
        </w:tc>
        <w:tc>
          <w:tcPr>
            <w:tcW w:w="2600" w:type="dxa"/>
          </w:tcPr>
          <w:p w14:paraId="7E664AE5" w14:textId="77777777" w:rsidR="00CD73D4" w:rsidRDefault="00D00622">
            <w:pPr>
              <w:spacing w:after="0" w:line="360" w:lineRule="auto"/>
              <w:ind w:left="0" w:hanging="2"/>
              <w:rPr>
                <w:sz w:val="24"/>
                <w:szCs w:val="24"/>
              </w:rPr>
            </w:pPr>
            <w:bookmarkStart w:id="4546" w:name="_Toc27736"/>
            <w:bookmarkStart w:id="4547" w:name="_Toc197069900"/>
            <w:r>
              <w:rPr>
                <w:sz w:val="24"/>
                <w:szCs w:val="24"/>
              </w:rPr>
              <w:t>Milk churns</w:t>
            </w:r>
            <w:bookmarkEnd w:id="4546"/>
            <w:bookmarkEnd w:id="4547"/>
          </w:p>
        </w:tc>
        <w:tc>
          <w:tcPr>
            <w:tcW w:w="1583" w:type="dxa"/>
          </w:tcPr>
          <w:p w14:paraId="7E664AE6" w14:textId="77777777" w:rsidR="00CD73D4" w:rsidRDefault="00CD73D4">
            <w:pPr>
              <w:spacing w:after="0" w:line="360" w:lineRule="auto"/>
              <w:ind w:left="0" w:hanging="2"/>
              <w:outlineLvl w:val="9"/>
              <w:rPr>
                <w:sz w:val="24"/>
                <w:szCs w:val="24"/>
              </w:rPr>
            </w:pPr>
          </w:p>
        </w:tc>
        <w:tc>
          <w:tcPr>
            <w:tcW w:w="1177" w:type="dxa"/>
          </w:tcPr>
          <w:p w14:paraId="7E664AE7" w14:textId="77777777" w:rsidR="00CD73D4" w:rsidRDefault="00D00622">
            <w:pPr>
              <w:spacing w:after="0" w:line="360" w:lineRule="auto"/>
              <w:ind w:left="0" w:hanging="2"/>
              <w:rPr>
                <w:sz w:val="24"/>
                <w:szCs w:val="24"/>
              </w:rPr>
            </w:pPr>
            <w:bookmarkStart w:id="4548" w:name="_Toc4534"/>
            <w:bookmarkStart w:id="4549" w:name="_Toc197069901"/>
            <w:r>
              <w:rPr>
                <w:sz w:val="24"/>
                <w:szCs w:val="24"/>
              </w:rPr>
              <w:t>5</w:t>
            </w:r>
            <w:bookmarkEnd w:id="4548"/>
            <w:bookmarkEnd w:id="4549"/>
          </w:p>
        </w:tc>
        <w:tc>
          <w:tcPr>
            <w:tcW w:w="1778" w:type="dxa"/>
          </w:tcPr>
          <w:p w14:paraId="7E664AE8" w14:textId="77777777" w:rsidR="00CD73D4" w:rsidRDefault="00D00622">
            <w:pPr>
              <w:spacing w:after="0" w:line="360" w:lineRule="auto"/>
              <w:ind w:left="0" w:hanging="2"/>
              <w:rPr>
                <w:sz w:val="24"/>
                <w:szCs w:val="24"/>
              </w:rPr>
            </w:pPr>
            <w:bookmarkStart w:id="4550" w:name="_Toc29885"/>
            <w:bookmarkStart w:id="4551" w:name="_Toc197069902"/>
            <w:r>
              <w:rPr>
                <w:sz w:val="24"/>
                <w:szCs w:val="24"/>
              </w:rPr>
              <w:t>1:5</w:t>
            </w:r>
            <w:bookmarkEnd w:id="4550"/>
            <w:bookmarkEnd w:id="4551"/>
          </w:p>
        </w:tc>
      </w:tr>
      <w:tr w:rsidR="00CD73D4" w14:paraId="7E664AEF" w14:textId="77777777">
        <w:tc>
          <w:tcPr>
            <w:tcW w:w="1462" w:type="dxa"/>
          </w:tcPr>
          <w:p w14:paraId="7E664AEA" w14:textId="77777777" w:rsidR="00CD73D4" w:rsidRDefault="00CD73D4">
            <w:pPr>
              <w:numPr>
                <w:ilvl w:val="0"/>
                <w:numId w:val="263"/>
              </w:numPr>
              <w:spacing w:after="0" w:line="360" w:lineRule="auto"/>
              <w:ind w:left="0" w:hanging="2"/>
              <w:contextualSpacing/>
              <w:jc w:val="center"/>
              <w:rPr>
                <w:sz w:val="24"/>
                <w:szCs w:val="24"/>
              </w:rPr>
            </w:pPr>
            <w:bookmarkStart w:id="4552" w:name="_Toc16432"/>
            <w:bookmarkStart w:id="4553" w:name="_Toc197069903"/>
            <w:bookmarkEnd w:id="4552"/>
            <w:bookmarkEnd w:id="4553"/>
          </w:p>
        </w:tc>
        <w:tc>
          <w:tcPr>
            <w:tcW w:w="2600" w:type="dxa"/>
          </w:tcPr>
          <w:p w14:paraId="7E664AEB" w14:textId="77777777" w:rsidR="00CD73D4" w:rsidRDefault="00D00622">
            <w:pPr>
              <w:spacing w:after="0" w:line="360" w:lineRule="auto"/>
              <w:ind w:left="0" w:hanging="2"/>
              <w:rPr>
                <w:sz w:val="24"/>
                <w:szCs w:val="24"/>
              </w:rPr>
            </w:pPr>
            <w:bookmarkStart w:id="4554" w:name="_Toc30320"/>
            <w:bookmarkStart w:id="4555" w:name="_Toc197069904"/>
            <w:r>
              <w:rPr>
                <w:sz w:val="24"/>
                <w:szCs w:val="24"/>
              </w:rPr>
              <w:t>Strip cup-5</w:t>
            </w:r>
            <w:bookmarkEnd w:id="4554"/>
            <w:bookmarkEnd w:id="4555"/>
          </w:p>
        </w:tc>
        <w:tc>
          <w:tcPr>
            <w:tcW w:w="1583" w:type="dxa"/>
          </w:tcPr>
          <w:p w14:paraId="7E664AEC" w14:textId="77777777" w:rsidR="00CD73D4" w:rsidRDefault="00CD73D4">
            <w:pPr>
              <w:spacing w:after="0" w:line="360" w:lineRule="auto"/>
              <w:ind w:left="0" w:hanging="2"/>
              <w:outlineLvl w:val="9"/>
              <w:rPr>
                <w:sz w:val="24"/>
                <w:szCs w:val="24"/>
              </w:rPr>
            </w:pPr>
          </w:p>
        </w:tc>
        <w:tc>
          <w:tcPr>
            <w:tcW w:w="1177" w:type="dxa"/>
          </w:tcPr>
          <w:p w14:paraId="7E664AED" w14:textId="77777777" w:rsidR="00CD73D4" w:rsidRDefault="00D00622">
            <w:pPr>
              <w:spacing w:after="0" w:line="360" w:lineRule="auto"/>
              <w:ind w:left="0" w:hanging="2"/>
              <w:rPr>
                <w:sz w:val="24"/>
                <w:szCs w:val="24"/>
              </w:rPr>
            </w:pPr>
            <w:bookmarkStart w:id="4556" w:name="_Toc26453"/>
            <w:bookmarkStart w:id="4557" w:name="_Toc197069905"/>
            <w:r>
              <w:rPr>
                <w:sz w:val="24"/>
                <w:szCs w:val="24"/>
              </w:rPr>
              <w:t>5</w:t>
            </w:r>
            <w:bookmarkEnd w:id="4556"/>
            <w:bookmarkEnd w:id="4557"/>
          </w:p>
        </w:tc>
        <w:tc>
          <w:tcPr>
            <w:tcW w:w="1778" w:type="dxa"/>
          </w:tcPr>
          <w:p w14:paraId="7E664AEE" w14:textId="77777777" w:rsidR="00CD73D4" w:rsidRDefault="00D00622">
            <w:pPr>
              <w:spacing w:after="0" w:line="360" w:lineRule="auto"/>
              <w:ind w:left="0" w:hanging="2"/>
              <w:rPr>
                <w:sz w:val="24"/>
                <w:szCs w:val="24"/>
              </w:rPr>
            </w:pPr>
            <w:bookmarkStart w:id="4558" w:name="_Toc356"/>
            <w:bookmarkStart w:id="4559" w:name="_Toc197069906"/>
            <w:r>
              <w:rPr>
                <w:sz w:val="24"/>
                <w:szCs w:val="24"/>
              </w:rPr>
              <w:t>1:5</w:t>
            </w:r>
            <w:bookmarkEnd w:id="4558"/>
            <w:bookmarkEnd w:id="4559"/>
          </w:p>
        </w:tc>
      </w:tr>
      <w:tr w:rsidR="00CD73D4" w14:paraId="7E664AF5" w14:textId="77777777">
        <w:tc>
          <w:tcPr>
            <w:tcW w:w="1462" w:type="dxa"/>
          </w:tcPr>
          <w:p w14:paraId="7E664AF0" w14:textId="77777777" w:rsidR="00CD73D4" w:rsidRDefault="00CD73D4">
            <w:pPr>
              <w:numPr>
                <w:ilvl w:val="0"/>
                <w:numId w:val="263"/>
              </w:numPr>
              <w:spacing w:after="0" w:line="360" w:lineRule="auto"/>
              <w:ind w:left="0" w:hanging="2"/>
              <w:contextualSpacing/>
              <w:jc w:val="center"/>
              <w:rPr>
                <w:sz w:val="24"/>
                <w:szCs w:val="24"/>
              </w:rPr>
            </w:pPr>
            <w:bookmarkStart w:id="4560" w:name="_Toc13806"/>
            <w:bookmarkStart w:id="4561" w:name="_Toc197069907"/>
            <w:bookmarkEnd w:id="4560"/>
            <w:bookmarkEnd w:id="4561"/>
          </w:p>
        </w:tc>
        <w:tc>
          <w:tcPr>
            <w:tcW w:w="2600" w:type="dxa"/>
          </w:tcPr>
          <w:p w14:paraId="7E664AF1" w14:textId="77777777" w:rsidR="00CD73D4" w:rsidRDefault="00D00622">
            <w:pPr>
              <w:spacing w:after="0" w:line="360" w:lineRule="auto"/>
              <w:ind w:left="0" w:hanging="2"/>
              <w:rPr>
                <w:sz w:val="24"/>
                <w:szCs w:val="24"/>
              </w:rPr>
            </w:pPr>
            <w:bookmarkStart w:id="4562" w:name="_Toc30043"/>
            <w:bookmarkStart w:id="4563" w:name="_Toc197069908"/>
            <w:r>
              <w:rPr>
                <w:sz w:val="24"/>
                <w:szCs w:val="24"/>
              </w:rPr>
              <w:t>Teat dips-5</w:t>
            </w:r>
            <w:bookmarkEnd w:id="4562"/>
            <w:bookmarkEnd w:id="4563"/>
          </w:p>
        </w:tc>
        <w:tc>
          <w:tcPr>
            <w:tcW w:w="1583" w:type="dxa"/>
          </w:tcPr>
          <w:p w14:paraId="7E664AF2" w14:textId="77777777" w:rsidR="00CD73D4" w:rsidRDefault="00CD73D4">
            <w:pPr>
              <w:spacing w:after="0" w:line="360" w:lineRule="auto"/>
              <w:ind w:left="0" w:hanging="2"/>
              <w:outlineLvl w:val="9"/>
              <w:rPr>
                <w:sz w:val="24"/>
                <w:szCs w:val="24"/>
              </w:rPr>
            </w:pPr>
          </w:p>
        </w:tc>
        <w:tc>
          <w:tcPr>
            <w:tcW w:w="1177" w:type="dxa"/>
          </w:tcPr>
          <w:p w14:paraId="7E664AF3" w14:textId="77777777" w:rsidR="00CD73D4" w:rsidRDefault="00D00622">
            <w:pPr>
              <w:spacing w:after="0" w:line="360" w:lineRule="auto"/>
              <w:ind w:left="0" w:hanging="2"/>
              <w:rPr>
                <w:sz w:val="24"/>
                <w:szCs w:val="24"/>
              </w:rPr>
            </w:pPr>
            <w:bookmarkStart w:id="4564" w:name="_Toc12393"/>
            <w:bookmarkStart w:id="4565" w:name="_Toc197069909"/>
            <w:r>
              <w:rPr>
                <w:sz w:val="24"/>
                <w:szCs w:val="24"/>
              </w:rPr>
              <w:t>5</w:t>
            </w:r>
            <w:bookmarkEnd w:id="4564"/>
            <w:bookmarkEnd w:id="4565"/>
          </w:p>
        </w:tc>
        <w:tc>
          <w:tcPr>
            <w:tcW w:w="1778" w:type="dxa"/>
          </w:tcPr>
          <w:p w14:paraId="7E664AF4" w14:textId="77777777" w:rsidR="00CD73D4" w:rsidRDefault="00D00622">
            <w:pPr>
              <w:spacing w:after="0" w:line="360" w:lineRule="auto"/>
              <w:ind w:left="0" w:hanging="2"/>
              <w:rPr>
                <w:sz w:val="24"/>
                <w:szCs w:val="24"/>
              </w:rPr>
            </w:pPr>
            <w:bookmarkStart w:id="4566" w:name="_Toc8690"/>
            <w:bookmarkStart w:id="4567" w:name="_Toc197069910"/>
            <w:r>
              <w:rPr>
                <w:sz w:val="24"/>
                <w:szCs w:val="24"/>
              </w:rPr>
              <w:t>1:5</w:t>
            </w:r>
            <w:bookmarkEnd w:id="4566"/>
            <w:bookmarkEnd w:id="4567"/>
          </w:p>
        </w:tc>
      </w:tr>
      <w:tr w:rsidR="00CD73D4" w14:paraId="7E664AFB" w14:textId="77777777">
        <w:tc>
          <w:tcPr>
            <w:tcW w:w="1462" w:type="dxa"/>
          </w:tcPr>
          <w:p w14:paraId="7E664AF6" w14:textId="77777777" w:rsidR="00CD73D4" w:rsidRDefault="00CD73D4">
            <w:pPr>
              <w:numPr>
                <w:ilvl w:val="0"/>
                <w:numId w:val="263"/>
              </w:numPr>
              <w:spacing w:after="0" w:line="360" w:lineRule="auto"/>
              <w:ind w:left="0" w:hanging="2"/>
              <w:contextualSpacing/>
              <w:jc w:val="center"/>
              <w:rPr>
                <w:sz w:val="24"/>
                <w:szCs w:val="24"/>
              </w:rPr>
            </w:pPr>
            <w:bookmarkStart w:id="4568" w:name="_Toc31017"/>
            <w:bookmarkStart w:id="4569" w:name="_Toc197069911"/>
            <w:bookmarkEnd w:id="4568"/>
            <w:bookmarkEnd w:id="4569"/>
          </w:p>
        </w:tc>
        <w:tc>
          <w:tcPr>
            <w:tcW w:w="2600" w:type="dxa"/>
          </w:tcPr>
          <w:p w14:paraId="7E664AF7" w14:textId="77777777" w:rsidR="00CD73D4" w:rsidRDefault="00D00622">
            <w:pPr>
              <w:spacing w:after="0" w:line="360" w:lineRule="auto"/>
              <w:ind w:left="0" w:hanging="2"/>
              <w:rPr>
                <w:sz w:val="24"/>
                <w:szCs w:val="24"/>
              </w:rPr>
            </w:pPr>
            <w:bookmarkStart w:id="4570" w:name="_Toc29754"/>
            <w:bookmarkStart w:id="4571" w:name="_Toc197069912"/>
            <w:r>
              <w:rPr>
                <w:sz w:val="24"/>
                <w:szCs w:val="24"/>
              </w:rPr>
              <w:t>CMT KIT-5</w:t>
            </w:r>
            <w:bookmarkEnd w:id="4570"/>
            <w:bookmarkEnd w:id="4571"/>
          </w:p>
        </w:tc>
        <w:tc>
          <w:tcPr>
            <w:tcW w:w="1583" w:type="dxa"/>
          </w:tcPr>
          <w:p w14:paraId="7E664AF8" w14:textId="77777777" w:rsidR="00CD73D4" w:rsidRDefault="00CD73D4">
            <w:pPr>
              <w:spacing w:after="0" w:line="360" w:lineRule="auto"/>
              <w:ind w:left="0" w:hanging="2"/>
              <w:outlineLvl w:val="9"/>
              <w:rPr>
                <w:sz w:val="24"/>
                <w:szCs w:val="24"/>
              </w:rPr>
            </w:pPr>
          </w:p>
        </w:tc>
        <w:tc>
          <w:tcPr>
            <w:tcW w:w="1177" w:type="dxa"/>
          </w:tcPr>
          <w:p w14:paraId="7E664AF9" w14:textId="77777777" w:rsidR="00CD73D4" w:rsidRDefault="00D00622">
            <w:pPr>
              <w:spacing w:after="0" w:line="360" w:lineRule="auto"/>
              <w:ind w:left="0" w:hanging="2"/>
              <w:rPr>
                <w:sz w:val="24"/>
                <w:szCs w:val="24"/>
              </w:rPr>
            </w:pPr>
            <w:bookmarkStart w:id="4572" w:name="_Toc13398"/>
            <w:bookmarkStart w:id="4573" w:name="_Toc197069913"/>
            <w:r>
              <w:rPr>
                <w:sz w:val="24"/>
                <w:szCs w:val="24"/>
              </w:rPr>
              <w:t>5</w:t>
            </w:r>
            <w:bookmarkEnd w:id="4572"/>
            <w:bookmarkEnd w:id="4573"/>
          </w:p>
        </w:tc>
        <w:tc>
          <w:tcPr>
            <w:tcW w:w="1778" w:type="dxa"/>
          </w:tcPr>
          <w:p w14:paraId="7E664AFA" w14:textId="77777777" w:rsidR="00CD73D4" w:rsidRDefault="00D00622">
            <w:pPr>
              <w:spacing w:after="0" w:line="360" w:lineRule="auto"/>
              <w:ind w:left="0" w:hanging="2"/>
              <w:rPr>
                <w:sz w:val="24"/>
                <w:szCs w:val="24"/>
              </w:rPr>
            </w:pPr>
            <w:bookmarkStart w:id="4574" w:name="_Toc1482"/>
            <w:bookmarkStart w:id="4575" w:name="_Toc197069914"/>
            <w:r>
              <w:rPr>
                <w:sz w:val="24"/>
                <w:szCs w:val="24"/>
              </w:rPr>
              <w:t>1:5</w:t>
            </w:r>
            <w:bookmarkEnd w:id="4574"/>
            <w:bookmarkEnd w:id="4575"/>
          </w:p>
        </w:tc>
      </w:tr>
    </w:tbl>
    <w:p w14:paraId="7E664AFC" w14:textId="77777777" w:rsidR="00CD73D4" w:rsidRDefault="00CD73D4">
      <w:pPr>
        <w:spacing w:after="0" w:line="360" w:lineRule="auto"/>
        <w:rPr>
          <w:rFonts w:ascii="Times New Roman" w:eastAsia="Calibri" w:hAnsi="Times New Roman" w:cs="Times New Roman"/>
          <w:sz w:val="24"/>
          <w:szCs w:val="24"/>
        </w:rPr>
      </w:pPr>
      <w:bookmarkStart w:id="4576" w:name="_heading=h.yq1xo8o3kdcm" w:colFirst="0" w:colLast="0"/>
      <w:bookmarkEnd w:id="4576"/>
    </w:p>
    <w:p w14:paraId="7E664AFD" w14:textId="77777777" w:rsidR="00CD73D4" w:rsidRDefault="00CD73D4">
      <w:pPr>
        <w:spacing w:after="0" w:line="360" w:lineRule="auto"/>
        <w:jc w:val="center"/>
        <w:rPr>
          <w:rFonts w:ascii="Times New Roman" w:hAnsi="Times New Roman" w:cs="Times New Roman"/>
          <w:b/>
          <w:color w:val="000000"/>
          <w:sz w:val="24"/>
          <w:szCs w:val="24"/>
        </w:rPr>
      </w:pPr>
    </w:p>
    <w:p w14:paraId="7E664AFE" w14:textId="77777777" w:rsidR="00CD73D4" w:rsidRDefault="00CD73D4">
      <w:pPr>
        <w:spacing w:after="0" w:line="360" w:lineRule="auto"/>
        <w:jc w:val="center"/>
        <w:rPr>
          <w:rFonts w:ascii="Times New Roman" w:hAnsi="Times New Roman" w:cs="Times New Roman"/>
          <w:b/>
          <w:color w:val="000000"/>
          <w:sz w:val="24"/>
          <w:szCs w:val="24"/>
        </w:rPr>
      </w:pPr>
    </w:p>
    <w:p w14:paraId="7E664AFF" w14:textId="77777777" w:rsidR="00CD73D4" w:rsidRDefault="00CD73D4">
      <w:pPr>
        <w:spacing w:after="0" w:line="360" w:lineRule="auto"/>
        <w:jc w:val="center"/>
        <w:rPr>
          <w:rFonts w:ascii="Times New Roman" w:hAnsi="Times New Roman" w:cs="Times New Roman"/>
          <w:b/>
          <w:color w:val="000000"/>
          <w:sz w:val="24"/>
          <w:szCs w:val="24"/>
        </w:rPr>
      </w:pPr>
    </w:p>
    <w:p w14:paraId="7E664B00" w14:textId="77777777" w:rsidR="00CD73D4" w:rsidRDefault="00CD73D4">
      <w:pPr>
        <w:spacing w:after="0" w:line="360" w:lineRule="auto"/>
        <w:jc w:val="center"/>
        <w:rPr>
          <w:rFonts w:ascii="Times New Roman" w:hAnsi="Times New Roman" w:cs="Times New Roman"/>
          <w:b/>
          <w:color w:val="000000"/>
          <w:sz w:val="24"/>
          <w:szCs w:val="24"/>
        </w:rPr>
      </w:pPr>
    </w:p>
    <w:p w14:paraId="7E664B01" w14:textId="77777777" w:rsidR="00CD73D4" w:rsidRDefault="00CD73D4">
      <w:pPr>
        <w:spacing w:after="0" w:line="360" w:lineRule="auto"/>
        <w:jc w:val="center"/>
        <w:rPr>
          <w:rFonts w:ascii="Times New Roman" w:hAnsi="Times New Roman" w:cs="Times New Roman"/>
          <w:b/>
          <w:color w:val="000000"/>
          <w:sz w:val="24"/>
          <w:szCs w:val="24"/>
        </w:rPr>
      </w:pPr>
    </w:p>
    <w:p w14:paraId="7E664B02" w14:textId="77777777" w:rsidR="00CD73D4" w:rsidRDefault="00CD73D4">
      <w:pPr>
        <w:spacing w:after="0" w:line="360" w:lineRule="auto"/>
        <w:jc w:val="center"/>
        <w:rPr>
          <w:rFonts w:ascii="Times New Roman" w:hAnsi="Times New Roman" w:cs="Times New Roman"/>
          <w:b/>
          <w:color w:val="000000"/>
          <w:sz w:val="24"/>
          <w:szCs w:val="24"/>
        </w:rPr>
      </w:pPr>
    </w:p>
    <w:p w14:paraId="7E664B03" w14:textId="77777777" w:rsidR="00CD73D4" w:rsidRDefault="00CD73D4">
      <w:pPr>
        <w:spacing w:after="0" w:line="360" w:lineRule="auto"/>
        <w:jc w:val="center"/>
        <w:rPr>
          <w:rFonts w:ascii="Times New Roman" w:hAnsi="Times New Roman" w:cs="Times New Roman"/>
          <w:b/>
          <w:color w:val="000000"/>
          <w:sz w:val="24"/>
          <w:szCs w:val="24"/>
        </w:rPr>
      </w:pPr>
    </w:p>
    <w:p w14:paraId="7E664B04" w14:textId="77777777" w:rsidR="00CD73D4" w:rsidRDefault="00CD73D4">
      <w:pPr>
        <w:spacing w:after="0" w:line="360" w:lineRule="auto"/>
        <w:jc w:val="center"/>
        <w:rPr>
          <w:rFonts w:ascii="Times New Roman" w:hAnsi="Times New Roman" w:cs="Times New Roman"/>
          <w:b/>
          <w:color w:val="000000"/>
          <w:sz w:val="24"/>
          <w:szCs w:val="24"/>
        </w:rPr>
      </w:pPr>
    </w:p>
    <w:p w14:paraId="7E664B05" w14:textId="77777777" w:rsidR="00CD73D4" w:rsidRDefault="00CD73D4">
      <w:pPr>
        <w:spacing w:after="0" w:line="360" w:lineRule="auto"/>
        <w:jc w:val="center"/>
        <w:rPr>
          <w:rFonts w:ascii="Times New Roman" w:hAnsi="Times New Roman" w:cs="Times New Roman"/>
          <w:b/>
          <w:color w:val="000000"/>
          <w:sz w:val="24"/>
          <w:szCs w:val="24"/>
        </w:rPr>
      </w:pPr>
    </w:p>
    <w:p w14:paraId="7E664B06" w14:textId="77777777" w:rsidR="00CD73D4" w:rsidRDefault="00CD73D4">
      <w:pPr>
        <w:spacing w:after="0" w:line="360" w:lineRule="auto"/>
        <w:jc w:val="center"/>
        <w:rPr>
          <w:rFonts w:ascii="Times New Roman" w:hAnsi="Times New Roman" w:cs="Times New Roman"/>
          <w:b/>
          <w:color w:val="000000"/>
          <w:sz w:val="24"/>
          <w:szCs w:val="24"/>
        </w:rPr>
      </w:pPr>
    </w:p>
    <w:p w14:paraId="7E664B07" w14:textId="77777777" w:rsidR="00CD73D4" w:rsidRDefault="00CD73D4">
      <w:pPr>
        <w:spacing w:after="0" w:line="360" w:lineRule="auto"/>
        <w:jc w:val="center"/>
        <w:rPr>
          <w:rFonts w:ascii="Times New Roman" w:hAnsi="Times New Roman" w:cs="Times New Roman"/>
          <w:b/>
          <w:color w:val="000000"/>
          <w:sz w:val="24"/>
          <w:szCs w:val="24"/>
        </w:rPr>
      </w:pPr>
    </w:p>
    <w:p w14:paraId="7E664B08" w14:textId="77777777" w:rsidR="00CD73D4" w:rsidRDefault="00CD73D4">
      <w:pPr>
        <w:spacing w:after="0" w:line="360" w:lineRule="auto"/>
        <w:jc w:val="center"/>
        <w:rPr>
          <w:rFonts w:ascii="Times New Roman" w:hAnsi="Times New Roman" w:cs="Times New Roman"/>
          <w:b/>
          <w:color w:val="000000"/>
          <w:sz w:val="24"/>
          <w:szCs w:val="24"/>
        </w:rPr>
      </w:pPr>
    </w:p>
    <w:p w14:paraId="7E664B09" w14:textId="77777777" w:rsidR="00CD73D4" w:rsidRDefault="00CD73D4">
      <w:pPr>
        <w:spacing w:after="0" w:line="360" w:lineRule="auto"/>
        <w:jc w:val="center"/>
        <w:rPr>
          <w:rFonts w:ascii="Times New Roman" w:hAnsi="Times New Roman" w:cs="Times New Roman"/>
          <w:b/>
          <w:color w:val="000000"/>
          <w:sz w:val="24"/>
          <w:szCs w:val="24"/>
        </w:rPr>
      </w:pPr>
    </w:p>
    <w:p w14:paraId="7E664B0A" w14:textId="77777777" w:rsidR="00CD73D4" w:rsidRDefault="00CD73D4">
      <w:pPr>
        <w:spacing w:after="0" w:line="360" w:lineRule="auto"/>
        <w:jc w:val="center"/>
        <w:rPr>
          <w:rFonts w:ascii="Times New Roman" w:hAnsi="Times New Roman" w:cs="Times New Roman"/>
          <w:b/>
          <w:color w:val="000000"/>
          <w:sz w:val="24"/>
          <w:szCs w:val="24"/>
        </w:rPr>
      </w:pPr>
    </w:p>
    <w:p w14:paraId="7E664B0B" w14:textId="77777777" w:rsidR="00CD73D4" w:rsidRDefault="00CD73D4">
      <w:pPr>
        <w:spacing w:after="0" w:line="360" w:lineRule="auto"/>
        <w:jc w:val="center"/>
        <w:rPr>
          <w:rFonts w:ascii="Times New Roman" w:hAnsi="Times New Roman" w:cs="Times New Roman"/>
          <w:b/>
          <w:color w:val="000000"/>
          <w:sz w:val="24"/>
          <w:szCs w:val="24"/>
        </w:rPr>
      </w:pPr>
    </w:p>
    <w:p w14:paraId="7E664B0C" w14:textId="77777777" w:rsidR="00CD73D4" w:rsidRDefault="00CD73D4">
      <w:pPr>
        <w:spacing w:after="0" w:line="360" w:lineRule="auto"/>
        <w:jc w:val="center"/>
        <w:rPr>
          <w:rFonts w:ascii="Times New Roman" w:hAnsi="Times New Roman" w:cs="Times New Roman"/>
          <w:b/>
          <w:color w:val="000000"/>
          <w:sz w:val="24"/>
          <w:szCs w:val="24"/>
        </w:rPr>
      </w:pPr>
    </w:p>
    <w:p w14:paraId="7E664B0D" w14:textId="77777777" w:rsidR="00CD73D4" w:rsidRDefault="00CD73D4">
      <w:pPr>
        <w:spacing w:after="0" w:line="360" w:lineRule="auto"/>
        <w:jc w:val="center"/>
        <w:rPr>
          <w:rFonts w:ascii="Times New Roman" w:hAnsi="Times New Roman" w:cs="Times New Roman"/>
          <w:b/>
          <w:color w:val="000000"/>
          <w:sz w:val="24"/>
          <w:szCs w:val="24"/>
        </w:rPr>
      </w:pPr>
    </w:p>
    <w:p w14:paraId="7E664B0E" w14:textId="77777777" w:rsidR="00CD73D4" w:rsidRDefault="00CD73D4">
      <w:pPr>
        <w:spacing w:after="0" w:line="360" w:lineRule="auto"/>
        <w:jc w:val="center"/>
        <w:rPr>
          <w:rFonts w:ascii="Times New Roman" w:hAnsi="Times New Roman" w:cs="Times New Roman"/>
          <w:b/>
          <w:color w:val="000000"/>
          <w:sz w:val="24"/>
          <w:szCs w:val="24"/>
        </w:rPr>
      </w:pPr>
    </w:p>
    <w:p w14:paraId="7E664B0F" w14:textId="77777777" w:rsidR="00CD73D4" w:rsidRDefault="00CD73D4">
      <w:pPr>
        <w:spacing w:after="0" w:line="360" w:lineRule="auto"/>
        <w:jc w:val="center"/>
        <w:rPr>
          <w:rFonts w:ascii="Times New Roman" w:hAnsi="Times New Roman" w:cs="Times New Roman"/>
          <w:b/>
          <w:color w:val="000000"/>
          <w:sz w:val="24"/>
          <w:szCs w:val="24"/>
        </w:rPr>
      </w:pPr>
    </w:p>
    <w:p w14:paraId="7E664B10" w14:textId="77777777" w:rsidR="00CD73D4" w:rsidRDefault="00CD73D4">
      <w:pPr>
        <w:pStyle w:val="Heading1"/>
        <w:spacing w:before="0" w:after="0" w:line="360" w:lineRule="auto"/>
        <w:jc w:val="center"/>
        <w:rPr>
          <w:rFonts w:ascii="Times New Roman" w:hAnsi="Times New Roman" w:cs="Times New Roman"/>
          <w:sz w:val="24"/>
          <w:szCs w:val="24"/>
        </w:rPr>
      </w:pPr>
    </w:p>
    <w:p w14:paraId="7E664B11" w14:textId="77777777" w:rsidR="00CD73D4" w:rsidRDefault="00CD73D4">
      <w:pPr>
        <w:pStyle w:val="Heading1"/>
        <w:spacing w:before="0" w:after="0" w:line="360" w:lineRule="auto"/>
        <w:jc w:val="center"/>
        <w:rPr>
          <w:rFonts w:ascii="Times New Roman" w:hAnsi="Times New Roman" w:cs="Times New Roman"/>
          <w:sz w:val="24"/>
          <w:szCs w:val="24"/>
        </w:rPr>
      </w:pPr>
    </w:p>
    <w:p w14:paraId="7E664B12" w14:textId="77777777" w:rsidR="00CD73D4" w:rsidRDefault="00CD73D4">
      <w:pPr>
        <w:pStyle w:val="Heading1"/>
        <w:spacing w:before="0" w:after="0" w:line="360" w:lineRule="auto"/>
        <w:jc w:val="center"/>
        <w:rPr>
          <w:rFonts w:ascii="Times New Roman" w:hAnsi="Times New Roman" w:cs="Times New Roman"/>
          <w:sz w:val="24"/>
          <w:szCs w:val="24"/>
        </w:rPr>
      </w:pPr>
    </w:p>
    <w:p w14:paraId="7E664B13" w14:textId="77777777" w:rsidR="00CD73D4" w:rsidRDefault="00CD73D4">
      <w:pPr>
        <w:pStyle w:val="Heading1"/>
        <w:spacing w:before="0" w:after="0" w:line="360" w:lineRule="auto"/>
        <w:jc w:val="center"/>
        <w:rPr>
          <w:rFonts w:ascii="Times New Roman" w:hAnsi="Times New Roman" w:cs="Times New Roman"/>
          <w:sz w:val="24"/>
          <w:szCs w:val="24"/>
        </w:rPr>
      </w:pPr>
    </w:p>
    <w:p w14:paraId="7E664B14" w14:textId="77777777" w:rsidR="00CD73D4" w:rsidRDefault="00CD73D4">
      <w:pPr>
        <w:pStyle w:val="Heading1"/>
        <w:spacing w:before="0" w:after="0" w:line="360" w:lineRule="auto"/>
        <w:jc w:val="center"/>
        <w:rPr>
          <w:rFonts w:ascii="Times New Roman" w:hAnsi="Times New Roman" w:cs="Times New Roman"/>
          <w:sz w:val="24"/>
          <w:szCs w:val="24"/>
        </w:rPr>
      </w:pPr>
    </w:p>
    <w:p w14:paraId="10059C29" w14:textId="77777777" w:rsidR="0033526C" w:rsidRDefault="0033526C">
      <w:pPr>
        <w:pStyle w:val="Heading1"/>
        <w:spacing w:before="0" w:after="0" w:line="360" w:lineRule="auto"/>
        <w:jc w:val="center"/>
        <w:rPr>
          <w:rFonts w:ascii="Times New Roman" w:hAnsi="Times New Roman" w:cs="Times New Roman"/>
          <w:sz w:val="24"/>
          <w:szCs w:val="24"/>
        </w:rPr>
      </w:pPr>
      <w:bookmarkStart w:id="4577" w:name="_Toc11015"/>
      <w:bookmarkStart w:id="4578" w:name="_Toc197069915"/>
    </w:p>
    <w:p w14:paraId="59D35F77" w14:textId="77777777" w:rsidR="0033526C" w:rsidRDefault="0033526C">
      <w:pPr>
        <w:pStyle w:val="Heading1"/>
        <w:spacing w:before="0" w:after="0" w:line="360" w:lineRule="auto"/>
        <w:jc w:val="center"/>
        <w:rPr>
          <w:rFonts w:ascii="Times New Roman" w:hAnsi="Times New Roman" w:cs="Times New Roman"/>
          <w:sz w:val="24"/>
          <w:szCs w:val="24"/>
        </w:rPr>
      </w:pPr>
    </w:p>
    <w:p w14:paraId="7C7D9DB6" w14:textId="77777777" w:rsidR="0033526C" w:rsidRDefault="0033526C">
      <w:pPr>
        <w:pStyle w:val="Heading1"/>
        <w:spacing w:before="0" w:after="0" w:line="360" w:lineRule="auto"/>
        <w:jc w:val="center"/>
        <w:rPr>
          <w:rFonts w:ascii="Times New Roman" w:hAnsi="Times New Roman" w:cs="Times New Roman"/>
          <w:sz w:val="24"/>
          <w:szCs w:val="24"/>
        </w:rPr>
      </w:pPr>
    </w:p>
    <w:p w14:paraId="0FF5C1FE" w14:textId="77777777" w:rsidR="0033526C" w:rsidRDefault="0033526C">
      <w:pPr>
        <w:pStyle w:val="Heading1"/>
        <w:spacing w:before="0" w:after="0" w:line="360" w:lineRule="auto"/>
        <w:jc w:val="center"/>
        <w:rPr>
          <w:rFonts w:ascii="Times New Roman" w:hAnsi="Times New Roman" w:cs="Times New Roman"/>
          <w:sz w:val="24"/>
          <w:szCs w:val="24"/>
        </w:rPr>
      </w:pPr>
    </w:p>
    <w:p w14:paraId="7D346974" w14:textId="77777777" w:rsidR="0033526C" w:rsidRDefault="0033526C">
      <w:pPr>
        <w:pStyle w:val="Heading1"/>
        <w:spacing w:before="0" w:after="0" w:line="360" w:lineRule="auto"/>
        <w:jc w:val="center"/>
        <w:rPr>
          <w:rFonts w:ascii="Times New Roman" w:hAnsi="Times New Roman" w:cs="Times New Roman"/>
          <w:sz w:val="24"/>
          <w:szCs w:val="24"/>
        </w:rPr>
      </w:pPr>
    </w:p>
    <w:p w14:paraId="4AD47553" w14:textId="77777777" w:rsidR="0033526C" w:rsidRDefault="0033526C">
      <w:pPr>
        <w:pStyle w:val="Heading1"/>
        <w:spacing w:before="0" w:after="0" w:line="360" w:lineRule="auto"/>
        <w:jc w:val="center"/>
        <w:rPr>
          <w:rFonts w:ascii="Times New Roman" w:hAnsi="Times New Roman" w:cs="Times New Roman"/>
          <w:sz w:val="24"/>
          <w:szCs w:val="24"/>
        </w:rPr>
      </w:pPr>
    </w:p>
    <w:p w14:paraId="7E664B15" w14:textId="19D6AA8B" w:rsidR="00CD73D4" w:rsidRPr="0033526C" w:rsidRDefault="00D00622">
      <w:pPr>
        <w:pStyle w:val="Heading1"/>
        <w:spacing w:before="0" w:after="0" w:line="360" w:lineRule="auto"/>
        <w:jc w:val="center"/>
        <w:rPr>
          <w:rFonts w:ascii="Times New Roman" w:hAnsi="Times New Roman" w:cs="Times New Roman"/>
          <w:b/>
          <w:bCs/>
          <w:color w:val="000000" w:themeColor="text1"/>
          <w:sz w:val="24"/>
          <w:szCs w:val="24"/>
        </w:rPr>
      </w:pPr>
      <w:r w:rsidRPr="0033526C">
        <w:rPr>
          <w:rFonts w:ascii="Times New Roman" w:hAnsi="Times New Roman" w:cs="Times New Roman"/>
          <w:b/>
          <w:bCs/>
          <w:color w:val="000000" w:themeColor="text1"/>
          <w:sz w:val="24"/>
          <w:szCs w:val="24"/>
        </w:rPr>
        <w:t xml:space="preserve">MODULE </w:t>
      </w:r>
      <w:bookmarkEnd w:id="4577"/>
      <w:bookmarkEnd w:id="4578"/>
      <w:r w:rsidR="0033526C" w:rsidRPr="0033526C">
        <w:rPr>
          <w:rFonts w:ascii="Times New Roman" w:hAnsi="Times New Roman" w:cs="Times New Roman"/>
          <w:b/>
          <w:bCs/>
          <w:color w:val="000000" w:themeColor="text1"/>
          <w:sz w:val="24"/>
          <w:szCs w:val="24"/>
        </w:rPr>
        <w:t>V</w:t>
      </w:r>
    </w:p>
    <w:p w14:paraId="7E664B16" w14:textId="77777777" w:rsidR="00CD73D4" w:rsidRDefault="00CD73D4">
      <w:pPr>
        <w:spacing w:after="0" w:line="360" w:lineRule="auto"/>
        <w:jc w:val="center"/>
        <w:rPr>
          <w:rFonts w:ascii="Times New Roman" w:hAnsi="Times New Roman" w:cs="Times New Roman"/>
          <w:b/>
          <w:color w:val="000000"/>
          <w:sz w:val="24"/>
          <w:szCs w:val="24"/>
        </w:rPr>
      </w:pPr>
    </w:p>
    <w:p w14:paraId="7E664B17" w14:textId="77777777" w:rsidR="00CD73D4" w:rsidRDefault="00CD73D4">
      <w:pPr>
        <w:spacing w:after="0" w:line="360" w:lineRule="auto"/>
        <w:jc w:val="center"/>
        <w:rPr>
          <w:rFonts w:ascii="Times New Roman" w:hAnsi="Times New Roman" w:cs="Times New Roman"/>
          <w:b/>
          <w:color w:val="000000"/>
          <w:sz w:val="24"/>
          <w:szCs w:val="24"/>
        </w:rPr>
      </w:pPr>
    </w:p>
    <w:p w14:paraId="7E664B18" w14:textId="77777777" w:rsidR="00CD73D4" w:rsidRDefault="00CD73D4">
      <w:pPr>
        <w:spacing w:after="0" w:line="360" w:lineRule="auto"/>
        <w:jc w:val="center"/>
        <w:rPr>
          <w:rFonts w:ascii="Times New Roman" w:hAnsi="Times New Roman" w:cs="Times New Roman"/>
          <w:b/>
          <w:color w:val="000000"/>
          <w:sz w:val="24"/>
          <w:szCs w:val="24"/>
        </w:rPr>
      </w:pPr>
    </w:p>
    <w:p w14:paraId="7E664B19" w14:textId="77777777" w:rsidR="00CD73D4" w:rsidRDefault="00CD73D4">
      <w:pPr>
        <w:spacing w:after="0" w:line="360" w:lineRule="auto"/>
        <w:jc w:val="center"/>
        <w:rPr>
          <w:rFonts w:ascii="Times New Roman" w:hAnsi="Times New Roman" w:cs="Times New Roman"/>
          <w:b/>
          <w:color w:val="000000"/>
          <w:sz w:val="24"/>
          <w:szCs w:val="24"/>
        </w:rPr>
      </w:pPr>
    </w:p>
    <w:p w14:paraId="7E664B1A" w14:textId="77777777" w:rsidR="00CD73D4" w:rsidRDefault="00CD73D4">
      <w:pPr>
        <w:spacing w:after="0" w:line="360" w:lineRule="auto"/>
        <w:jc w:val="center"/>
        <w:rPr>
          <w:rFonts w:ascii="Times New Roman" w:hAnsi="Times New Roman" w:cs="Times New Roman"/>
          <w:b/>
          <w:color w:val="000000"/>
          <w:sz w:val="24"/>
          <w:szCs w:val="24"/>
        </w:rPr>
      </w:pPr>
    </w:p>
    <w:p w14:paraId="7E664B1B" w14:textId="77777777" w:rsidR="00CD73D4" w:rsidRDefault="00CD73D4">
      <w:pPr>
        <w:spacing w:after="0" w:line="360" w:lineRule="auto"/>
        <w:jc w:val="center"/>
        <w:rPr>
          <w:rFonts w:ascii="Times New Roman" w:hAnsi="Times New Roman" w:cs="Times New Roman"/>
          <w:b/>
          <w:color w:val="000000"/>
          <w:sz w:val="24"/>
          <w:szCs w:val="24"/>
        </w:rPr>
      </w:pPr>
    </w:p>
    <w:p w14:paraId="7E664B1C" w14:textId="77777777" w:rsidR="00CD73D4" w:rsidRDefault="00CD73D4">
      <w:pPr>
        <w:spacing w:after="0" w:line="360" w:lineRule="auto"/>
        <w:jc w:val="center"/>
        <w:rPr>
          <w:rFonts w:ascii="Times New Roman" w:hAnsi="Times New Roman" w:cs="Times New Roman"/>
          <w:b/>
          <w:color w:val="000000"/>
          <w:sz w:val="24"/>
          <w:szCs w:val="24"/>
        </w:rPr>
      </w:pPr>
    </w:p>
    <w:p w14:paraId="7E664B1D" w14:textId="77777777" w:rsidR="00CD73D4" w:rsidRDefault="00CD73D4">
      <w:pPr>
        <w:spacing w:after="0" w:line="360" w:lineRule="auto"/>
        <w:jc w:val="center"/>
        <w:rPr>
          <w:rFonts w:ascii="Times New Roman" w:hAnsi="Times New Roman" w:cs="Times New Roman"/>
          <w:b/>
          <w:color w:val="000000"/>
          <w:sz w:val="24"/>
          <w:szCs w:val="24"/>
        </w:rPr>
      </w:pPr>
    </w:p>
    <w:p w14:paraId="7E664B1E" w14:textId="77777777" w:rsidR="00CD73D4" w:rsidRDefault="00CD73D4">
      <w:pPr>
        <w:spacing w:after="0" w:line="360" w:lineRule="auto"/>
        <w:jc w:val="center"/>
        <w:rPr>
          <w:rFonts w:ascii="Times New Roman" w:hAnsi="Times New Roman" w:cs="Times New Roman"/>
          <w:b/>
          <w:color w:val="000000"/>
          <w:sz w:val="24"/>
          <w:szCs w:val="24"/>
        </w:rPr>
      </w:pPr>
    </w:p>
    <w:p w14:paraId="7E664B1F" w14:textId="77777777" w:rsidR="00CD73D4" w:rsidRDefault="00CD73D4">
      <w:pPr>
        <w:spacing w:after="0" w:line="360" w:lineRule="auto"/>
        <w:jc w:val="center"/>
        <w:rPr>
          <w:rFonts w:ascii="Times New Roman" w:hAnsi="Times New Roman" w:cs="Times New Roman"/>
          <w:b/>
          <w:color w:val="000000"/>
          <w:sz w:val="24"/>
          <w:szCs w:val="24"/>
        </w:rPr>
      </w:pPr>
    </w:p>
    <w:p w14:paraId="7E664B20" w14:textId="77777777" w:rsidR="00CD73D4" w:rsidRDefault="00CD73D4">
      <w:pPr>
        <w:spacing w:after="0" w:line="360" w:lineRule="auto"/>
        <w:jc w:val="center"/>
        <w:rPr>
          <w:rFonts w:ascii="Times New Roman" w:hAnsi="Times New Roman" w:cs="Times New Roman"/>
          <w:b/>
          <w:color w:val="000000"/>
          <w:sz w:val="24"/>
          <w:szCs w:val="24"/>
        </w:rPr>
      </w:pPr>
    </w:p>
    <w:p w14:paraId="7E664B21" w14:textId="77777777" w:rsidR="00CD73D4" w:rsidRDefault="00CD73D4">
      <w:pPr>
        <w:spacing w:after="0" w:line="360" w:lineRule="auto"/>
        <w:jc w:val="center"/>
        <w:rPr>
          <w:rFonts w:ascii="Times New Roman" w:hAnsi="Times New Roman" w:cs="Times New Roman"/>
          <w:b/>
          <w:color w:val="000000"/>
          <w:sz w:val="24"/>
          <w:szCs w:val="24"/>
        </w:rPr>
      </w:pPr>
    </w:p>
    <w:p w14:paraId="7E664B22" w14:textId="77777777" w:rsidR="00CD73D4" w:rsidRDefault="00CD73D4">
      <w:pPr>
        <w:spacing w:after="0" w:line="360" w:lineRule="auto"/>
        <w:jc w:val="center"/>
        <w:rPr>
          <w:rFonts w:ascii="Times New Roman" w:hAnsi="Times New Roman" w:cs="Times New Roman"/>
          <w:b/>
          <w:color w:val="000000"/>
          <w:sz w:val="24"/>
          <w:szCs w:val="24"/>
        </w:rPr>
      </w:pPr>
    </w:p>
    <w:p w14:paraId="7E664B23" w14:textId="77777777" w:rsidR="00CD73D4" w:rsidRDefault="00CD73D4">
      <w:pPr>
        <w:spacing w:after="0" w:line="360" w:lineRule="auto"/>
        <w:jc w:val="center"/>
        <w:rPr>
          <w:rFonts w:ascii="Times New Roman" w:hAnsi="Times New Roman" w:cs="Times New Roman"/>
          <w:b/>
          <w:color w:val="000000"/>
          <w:sz w:val="24"/>
          <w:szCs w:val="24"/>
        </w:rPr>
      </w:pPr>
    </w:p>
    <w:p w14:paraId="7E664B24"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4B25"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4579" w:name="_Toc197069916"/>
      <w:r w:rsidRPr="0033526C">
        <w:rPr>
          <w:rFonts w:ascii="Times New Roman" w:hAnsi="Times New Roman" w:cs="Times New Roman"/>
          <w:b/>
          <w:bCs/>
          <w:color w:val="000000" w:themeColor="text1"/>
          <w:sz w:val="24"/>
          <w:szCs w:val="24"/>
        </w:rPr>
        <w:lastRenderedPageBreak/>
        <w:t>MARKETING AND VALUE ADDITION OF ANIMAL PRODUCTS</w:t>
      </w:r>
      <w:bookmarkEnd w:id="4579"/>
    </w:p>
    <w:p w14:paraId="7E664B26" w14:textId="77777777" w:rsidR="00CD73D4" w:rsidRDefault="00CD73D4">
      <w:pPr>
        <w:spacing w:after="0" w:line="360" w:lineRule="auto"/>
        <w:rPr>
          <w:rFonts w:ascii="Times New Roman" w:hAnsi="Times New Roman" w:cs="Times New Roman"/>
          <w:b/>
          <w:sz w:val="24"/>
          <w:szCs w:val="24"/>
        </w:rPr>
      </w:pPr>
    </w:p>
    <w:p w14:paraId="7E664B27"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 xml:space="preserve">ISCED UNIT CODE: </w:t>
      </w:r>
      <w:r>
        <w:rPr>
          <w:rFonts w:ascii="Times New Roman" w:eastAsia="Times New Roman" w:hAnsi="Times New Roman" w:cs="Times New Roman"/>
          <w:color w:val="000000"/>
          <w:sz w:val="24"/>
          <w:szCs w:val="24"/>
        </w:rPr>
        <w:t>0721 541 25A</w:t>
      </w:r>
    </w:p>
    <w:p w14:paraId="7E664B28" w14:textId="77777777" w:rsidR="00CD73D4" w:rsidRDefault="00CD73D4">
      <w:pPr>
        <w:spacing w:after="0" w:line="360" w:lineRule="auto"/>
        <w:rPr>
          <w:rFonts w:ascii="Times New Roman" w:eastAsia="Times New Roman" w:hAnsi="Times New Roman" w:cs="Times New Roman"/>
          <w:color w:val="000000"/>
          <w:sz w:val="24"/>
          <w:szCs w:val="24"/>
        </w:rPr>
      </w:pPr>
    </w:p>
    <w:p w14:paraId="7E664B29"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Relationship to Occupational Standards</w:t>
      </w:r>
    </w:p>
    <w:p w14:paraId="7E664B2A"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This unit addresses the Unit of Competency:</w:t>
      </w:r>
      <w:r>
        <w:rPr>
          <w:rFonts w:ascii="Times New Roman" w:hAnsi="Times New Roman" w:cs="Times New Roman"/>
          <w:color w:val="FF0000"/>
          <w:sz w:val="24"/>
          <w:szCs w:val="24"/>
        </w:rPr>
        <w:t xml:space="preserve"> </w:t>
      </w:r>
      <w:r>
        <w:rPr>
          <w:rFonts w:ascii="Times New Roman" w:hAnsi="Times New Roman" w:cs="Times New Roman"/>
          <w:sz w:val="24"/>
          <w:szCs w:val="24"/>
        </w:rPr>
        <w:t>Apply knowledge of marketing and value addition of animal products.</w:t>
      </w:r>
    </w:p>
    <w:p w14:paraId="7E664B2B" w14:textId="77777777" w:rsidR="00CD73D4" w:rsidRDefault="00CD73D4">
      <w:pPr>
        <w:spacing w:after="0" w:line="360" w:lineRule="auto"/>
        <w:rPr>
          <w:rFonts w:ascii="Times New Roman" w:hAnsi="Times New Roman" w:cs="Times New Roman"/>
          <w:sz w:val="24"/>
          <w:szCs w:val="24"/>
        </w:rPr>
      </w:pPr>
    </w:p>
    <w:p w14:paraId="7E664B2C" w14:textId="77777777" w:rsidR="00CD73D4" w:rsidRDefault="00D00622">
      <w:pPr>
        <w:spacing w:after="0" w:line="360" w:lineRule="auto"/>
        <w:rPr>
          <w:rFonts w:ascii="Times New Roman" w:hAnsi="Times New Roman" w:cs="Times New Roman"/>
          <w:color w:val="FF0000"/>
          <w:sz w:val="24"/>
          <w:szCs w:val="24"/>
        </w:rPr>
      </w:pPr>
      <w:r>
        <w:rPr>
          <w:rFonts w:ascii="Times New Roman" w:hAnsi="Times New Roman" w:cs="Times New Roman"/>
          <w:b/>
          <w:sz w:val="24"/>
          <w:szCs w:val="24"/>
        </w:rPr>
        <w:t>UNIT DURATION:</w:t>
      </w:r>
      <w:r>
        <w:rPr>
          <w:rFonts w:ascii="Times New Roman" w:hAnsi="Times New Roman" w:cs="Times New Roman"/>
          <w:b/>
          <w:color w:val="FF0000"/>
          <w:sz w:val="24"/>
          <w:szCs w:val="24"/>
        </w:rPr>
        <w:t xml:space="preserve"> </w:t>
      </w:r>
      <w:r>
        <w:rPr>
          <w:rFonts w:ascii="Times New Roman" w:hAnsi="Times New Roman" w:cs="Times New Roman"/>
          <w:sz w:val="24"/>
          <w:szCs w:val="24"/>
        </w:rPr>
        <w:t>50</w:t>
      </w:r>
      <w:r>
        <w:rPr>
          <w:rFonts w:ascii="Times New Roman" w:hAnsi="Times New Roman" w:cs="Times New Roman"/>
          <w:b/>
          <w:color w:val="FF0000"/>
          <w:sz w:val="24"/>
          <w:szCs w:val="24"/>
        </w:rPr>
        <w:t xml:space="preserve"> </w:t>
      </w:r>
      <w:r>
        <w:rPr>
          <w:rFonts w:ascii="Times New Roman" w:hAnsi="Times New Roman" w:cs="Times New Roman"/>
          <w:sz w:val="24"/>
          <w:szCs w:val="24"/>
        </w:rPr>
        <w:t>Hours</w:t>
      </w:r>
    </w:p>
    <w:p w14:paraId="7E664B2D" w14:textId="77777777" w:rsidR="00CD73D4" w:rsidRDefault="00CD73D4">
      <w:pPr>
        <w:spacing w:after="0" w:line="360" w:lineRule="auto"/>
        <w:rPr>
          <w:rFonts w:ascii="Times New Roman" w:hAnsi="Times New Roman" w:cs="Times New Roman"/>
          <w:sz w:val="24"/>
          <w:szCs w:val="24"/>
        </w:rPr>
      </w:pPr>
    </w:p>
    <w:p w14:paraId="7E664B2E"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Unit Description</w:t>
      </w:r>
    </w:p>
    <w:p w14:paraId="7E664B2F"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specifies the competencies required by an animal health and production technologist to apply knowledge of marketing and value addition of animal products. It involves applying knowledge of marketing and value addition of animal products, analyzing agricultural marketing information systems, identifying principles of value addition of animal products, maintaining farm inventory and determine cost estimation and tendering.</w:t>
      </w:r>
    </w:p>
    <w:p w14:paraId="7E664B30" w14:textId="77777777" w:rsidR="00CD73D4" w:rsidRDefault="00CD73D4">
      <w:pPr>
        <w:spacing w:after="0" w:line="360" w:lineRule="auto"/>
        <w:jc w:val="both"/>
        <w:rPr>
          <w:rFonts w:ascii="Times New Roman" w:hAnsi="Times New Roman" w:cs="Times New Roman"/>
          <w:sz w:val="24"/>
          <w:szCs w:val="24"/>
        </w:rPr>
      </w:pPr>
    </w:p>
    <w:p w14:paraId="7E664B31"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4B32"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88"/>
        <w:gridCol w:w="2472"/>
      </w:tblGrid>
      <w:tr w:rsidR="00CD73D4" w14:paraId="7E664B36" w14:textId="77777777">
        <w:tc>
          <w:tcPr>
            <w:tcW w:w="710" w:type="dxa"/>
          </w:tcPr>
          <w:p w14:paraId="7E664B3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558" w:type="dxa"/>
          </w:tcPr>
          <w:p w14:paraId="7E664B3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528" w:type="dxa"/>
          </w:tcPr>
          <w:p w14:paraId="7E664B3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B3A" w14:textId="77777777">
        <w:tc>
          <w:tcPr>
            <w:tcW w:w="710" w:type="dxa"/>
          </w:tcPr>
          <w:p w14:paraId="7E664B37" w14:textId="77777777" w:rsidR="00CD73D4" w:rsidRDefault="00CD73D4">
            <w:pPr>
              <w:widowControl w:val="0"/>
              <w:numPr>
                <w:ilvl w:val="0"/>
                <w:numId w:val="26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58" w:type="dxa"/>
          </w:tcPr>
          <w:p w14:paraId="7E664B38"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marketing and value addition of animal products</w:t>
            </w:r>
          </w:p>
        </w:tc>
        <w:tc>
          <w:tcPr>
            <w:tcW w:w="2528" w:type="dxa"/>
          </w:tcPr>
          <w:p w14:paraId="7E664B3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B3E" w14:textId="77777777">
        <w:tc>
          <w:tcPr>
            <w:tcW w:w="710" w:type="dxa"/>
          </w:tcPr>
          <w:p w14:paraId="7E664B3B" w14:textId="77777777" w:rsidR="00CD73D4" w:rsidRDefault="00CD73D4">
            <w:pPr>
              <w:widowControl w:val="0"/>
              <w:numPr>
                <w:ilvl w:val="0"/>
                <w:numId w:val="26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58" w:type="dxa"/>
          </w:tcPr>
          <w:p w14:paraId="7E664B3C"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Analyze agricultural marketing information systems</w:t>
            </w:r>
          </w:p>
        </w:tc>
        <w:tc>
          <w:tcPr>
            <w:tcW w:w="2528" w:type="dxa"/>
          </w:tcPr>
          <w:p w14:paraId="7E664B3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B42" w14:textId="77777777">
        <w:tc>
          <w:tcPr>
            <w:tcW w:w="710" w:type="dxa"/>
          </w:tcPr>
          <w:p w14:paraId="7E664B3F" w14:textId="77777777" w:rsidR="00CD73D4" w:rsidRDefault="00CD73D4">
            <w:pPr>
              <w:widowControl w:val="0"/>
              <w:numPr>
                <w:ilvl w:val="0"/>
                <w:numId w:val="26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58" w:type="dxa"/>
          </w:tcPr>
          <w:p w14:paraId="7E664B40"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Identify principles of value addition of animal products</w:t>
            </w:r>
          </w:p>
        </w:tc>
        <w:tc>
          <w:tcPr>
            <w:tcW w:w="2528" w:type="dxa"/>
          </w:tcPr>
          <w:p w14:paraId="7E664B4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B46" w14:textId="77777777">
        <w:tc>
          <w:tcPr>
            <w:tcW w:w="710" w:type="dxa"/>
          </w:tcPr>
          <w:p w14:paraId="7E664B43" w14:textId="77777777" w:rsidR="00CD73D4" w:rsidRDefault="00CD73D4">
            <w:pPr>
              <w:widowControl w:val="0"/>
              <w:numPr>
                <w:ilvl w:val="0"/>
                <w:numId w:val="26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58" w:type="dxa"/>
          </w:tcPr>
          <w:p w14:paraId="7E664B44"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Maintain farm inventory</w:t>
            </w:r>
          </w:p>
        </w:tc>
        <w:tc>
          <w:tcPr>
            <w:tcW w:w="2528" w:type="dxa"/>
          </w:tcPr>
          <w:p w14:paraId="7E664B4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B4A" w14:textId="77777777">
        <w:tc>
          <w:tcPr>
            <w:tcW w:w="710" w:type="dxa"/>
          </w:tcPr>
          <w:p w14:paraId="7E664B47" w14:textId="77777777" w:rsidR="00CD73D4" w:rsidRDefault="00CD73D4">
            <w:pPr>
              <w:widowControl w:val="0"/>
              <w:numPr>
                <w:ilvl w:val="0"/>
                <w:numId w:val="264"/>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58" w:type="dxa"/>
          </w:tcPr>
          <w:p w14:paraId="7E664B48"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Determine cost estimation and tendering</w:t>
            </w:r>
          </w:p>
        </w:tc>
        <w:tc>
          <w:tcPr>
            <w:tcW w:w="2528" w:type="dxa"/>
          </w:tcPr>
          <w:p w14:paraId="7E664B4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B4D" w14:textId="77777777">
        <w:trPr>
          <w:trHeight w:val="350"/>
        </w:trPr>
        <w:tc>
          <w:tcPr>
            <w:tcW w:w="6268" w:type="dxa"/>
            <w:gridSpan w:val="2"/>
          </w:tcPr>
          <w:p w14:paraId="7E664B4B"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528" w:type="dxa"/>
          </w:tcPr>
          <w:p w14:paraId="7E664B4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4B4E" w14:textId="77777777" w:rsidR="00CD73D4" w:rsidRDefault="00CD73D4">
      <w:pPr>
        <w:spacing w:after="0" w:line="360" w:lineRule="auto"/>
        <w:rPr>
          <w:rFonts w:ascii="Times New Roman" w:hAnsi="Times New Roman" w:cs="Times New Roman"/>
          <w:b/>
          <w:sz w:val="24"/>
          <w:szCs w:val="24"/>
        </w:rPr>
      </w:pPr>
    </w:p>
    <w:p w14:paraId="7E664B4F" w14:textId="77777777" w:rsidR="00CD73D4" w:rsidRDefault="00CD73D4">
      <w:pPr>
        <w:spacing w:after="0" w:line="360" w:lineRule="auto"/>
        <w:contextualSpacing/>
        <w:rPr>
          <w:rFonts w:ascii="Times New Roman" w:hAnsi="Times New Roman" w:cs="Times New Roman"/>
          <w:sz w:val="24"/>
          <w:szCs w:val="24"/>
        </w:rPr>
      </w:pPr>
    </w:p>
    <w:p w14:paraId="7E664B50" w14:textId="77777777" w:rsidR="00CD73D4" w:rsidRDefault="00CD73D4">
      <w:pPr>
        <w:spacing w:after="0" w:line="360" w:lineRule="auto"/>
        <w:rPr>
          <w:rFonts w:ascii="Times New Roman" w:hAnsi="Times New Roman" w:cs="Times New Roman"/>
          <w:sz w:val="24"/>
          <w:szCs w:val="24"/>
        </w:rPr>
      </w:pPr>
    </w:p>
    <w:p w14:paraId="7E664B51"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Learning Outcomes, Content and Suggested Assessment Methods</w:t>
      </w:r>
    </w:p>
    <w:tbl>
      <w:tblPr>
        <w:tblStyle w:val="Style65"/>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4B55"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4B52"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4B53"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4B54"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Assessment Methods</w:t>
            </w:r>
          </w:p>
        </w:tc>
      </w:tr>
      <w:tr w:rsidR="00CD73D4" w14:paraId="7E664B67" w14:textId="77777777">
        <w:tc>
          <w:tcPr>
            <w:tcW w:w="1799" w:type="dxa"/>
            <w:tcBorders>
              <w:top w:val="single" w:sz="4" w:space="0" w:color="000000"/>
              <w:left w:val="single" w:sz="4" w:space="0" w:color="000000"/>
              <w:bottom w:val="single" w:sz="4" w:space="0" w:color="000000"/>
              <w:right w:val="single" w:sz="4" w:space="0" w:color="000000"/>
            </w:tcBorders>
          </w:tcPr>
          <w:p w14:paraId="7E664B56" w14:textId="77777777" w:rsidR="00CD73D4" w:rsidRDefault="00D00622">
            <w:pPr>
              <w:numPr>
                <w:ilvl w:val="0"/>
                <w:numId w:val="265"/>
              </w:numPr>
              <w:spacing w:after="0" w:line="360" w:lineRule="auto"/>
              <w:ind w:left="246" w:hanging="270"/>
              <w:contextualSpacing/>
              <w:rPr>
                <w:rFonts w:ascii="Times New Roman" w:hAnsi="Times New Roman" w:cs="Times New Roman"/>
                <w:sz w:val="24"/>
                <w:szCs w:val="24"/>
              </w:rPr>
            </w:pPr>
            <w:r>
              <w:rPr>
                <w:rFonts w:ascii="Times New Roman" w:hAnsi="Times New Roman" w:cs="Times New Roman"/>
                <w:sz w:val="24"/>
                <w:szCs w:val="24"/>
              </w:rPr>
              <w:t>Apply knowledge of marketing and value addition of animal products</w:t>
            </w:r>
          </w:p>
        </w:tc>
        <w:tc>
          <w:tcPr>
            <w:tcW w:w="5220" w:type="dxa"/>
            <w:tcBorders>
              <w:top w:val="single" w:sz="4" w:space="0" w:color="000000"/>
              <w:left w:val="single" w:sz="4" w:space="0" w:color="000000"/>
              <w:bottom w:val="single" w:sz="4" w:space="0" w:color="000000"/>
              <w:right w:val="single" w:sz="4" w:space="0" w:color="000000"/>
            </w:tcBorders>
          </w:tcPr>
          <w:p w14:paraId="7E664B57" w14:textId="77777777" w:rsidR="00CD73D4" w:rsidRDefault="00D00622">
            <w:pPr>
              <w:numPr>
                <w:ilvl w:val="1"/>
                <w:numId w:val="265"/>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Introduction to value addition of animal products</w:t>
            </w:r>
          </w:p>
          <w:p w14:paraId="7E664B58" w14:textId="77777777" w:rsidR="00CD73D4" w:rsidRDefault="00D00622">
            <w:pPr>
              <w:numPr>
                <w:ilvl w:val="1"/>
                <w:numId w:val="265"/>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 xml:space="preserve">Marketing structures </w:t>
            </w:r>
          </w:p>
          <w:p w14:paraId="7E664B59" w14:textId="77777777" w:rsidR="00CD73D4" w:rsidRDefault="00D00622">
            <w:pPr>
              <w:numPr>
                <w:ilvl w:val="1"/>
                <w:numId w:val="265"/>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Animal products</w:t>
            </w:r>
          </w:p>
          <w:p w14:paraId="7E664B5A"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Milk</w:t>
            </w:r>
          </w:p>
          <w:p w14:paraId="7E664B5B"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Meat</w:t>
            </w:r>
          </w:p>
          <w:p w14:paraId="7E664B5C"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Wool</w:t>
            </w:r>
          </w:p>
          <w:p w14:paraId="7E664B5D"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Hide</w:t>
            </w:r>
          </w:p>
          <w:p w14:paraId="7E664B5E"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Skin</w:t>
            </w:r>
          </w:p>
          <w:p w14:paraId="7E664B5F" w14:textId="77777777" w:rsidR="00CD73D4" w:rsidRDefault="00D00622">
            <w:pPr>
              <w:numPr>
                <w:ilvl w:val="1"/>
                <w:numId w:val="265"/>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Value addition of animal products</w:t>
            </w:r>
          </w:p>
        </w:tc>
        <w:tc>
          <w:tcPr>
            <w:tcW w:w="2880" w:type="dxa"/>
            <w:tcBorders>
              <w:top w:val="single" w:sz="4" w:space="0" w:color="000000"/>
              <w:left w:val="single" w:sz="4" w:space="0" w:color="000000"/>
              <w:bottom w:val="single" w:sz="4" w:space="0" w:color="000000"/>
              <w:right w:val="single" w:sz="4" w:space="0" w:color="000000"/>
            </w:tcBorders>
          </w:tcPr>
          <w:p w14:paraId="7E664B60" w14:textId="77777777" w:rsidR="00CD73D4" w:rsidRDefault="00D00622">
            <w:pPr>
              <w:numPr>
                <w:ilvl w:val="0"/>
                <w:numId w:val="26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B61" w14:textId="77777777" w:rsidR="00CD73D4" w:rsidRDefault="00D00622">
            <w:pPr>
              <w:numPr>
                <w:ilvl w:val="0"/>
                <w:numId w:val="26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B62" w14:textId="77777777" w:rsidR="00CD73D4" w:rsidRDefault="00D00622">
            <w:pPr>
              <w:numPr>
                <w:ilvl w:val="0"/>
                <w:numId w:val="26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B63" w14:textId="77777777" w:rsidR="00CD73D4" w:rsidRDefault="00D00622">
            <w:pPr>
              <w:numPr>
                <w:ilvl w:val="0"/>
                <w:numId w:val="26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B64" w14:textId="77777777" w:rsidR="00CD73D4" w:rsidRDefault="00D00622">
            <w:pPr>
              <w:numPr>
                <w:ilvl w:val="0"/>
                <w:numId w:val="26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B65" w14:textId="77777777" w:rsidR="00CD73D4" w:rsidRDefault="00D00622">
            <w:pPr>
              <w:numPr>
                <w:ilvl w:val="0"/>
                <w:numId w:val="26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B66" w14:textId="77777777" w:rsidR="00CD73D4" w:rsidRDefault="00CD73D4">
            <w:pPr>
              <w:spacing w:after="0" w:line="360" w:lineRule="auto"/>
              <w:rPr>
                <w:rFonts w:ascii="Times New Roman" w:hAnsi="Times New Roman" w:cs="Times New Roman"/>
                <w:sz w:val="24"/>
                <w:szCs w:val="24"/>
              </w:rPr>
            </w:pPr>
          </w:p>
        </w:tc>
      </w:tr>
    </w:tbl>
    <w:tbl>
      <w:tblPr>
        <w:tblStyle w:val="Style66"/>
        <w:tblpPr w:leftFromText="180" w:rightFromText="180" w:vertAnchor="text" w:horzAnchor="margin" w:tblpY="-474"/>
        <w:tblW w:w="9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4B78" w14:textId="77777777">
        <w:trPr>
          <w:trHeight w:val="1672"/>
        </w:trPr>
        <w:tc>
          <w:tcPr>
            <w:tcW w:w="1799" w:type="dxa"/>
            <w:tcBorders>
              <w:top w:val="single" w:sz="4" w:space="0" w:color="000000"/>
              <w:left w:val="single" w:sz="4" w:space="0" w:color="000000"/>
              <w:bottom w:val="single" w:sz="4" w:space="0" w:color="000000"/>
              <w:right w:val="single" w:sz="4" w:space="0" w:color="000000"/>
            </w:tcBorders>
          </w:tcPr>
          <w:p w14:paraId="7E664B68" w14:textId="77777777" w:rsidR="00CD73D4" w:rsidRDefault="00D00622">
            <w:pPr>
              <w:numPr>
                <w:ilvl w:val="0"/>
                <w:numId w:val="265"/>
              </w:numPr>
              <w:spacing w:after="0" w:line="360" w:lineRule="auto"/>
              <w:ind w:left="247" w:hanging="247"/>
              <w:contextualSpacing/>
              <w:rPr>
                <w:rFonts w:ascii="Times New Roman" w:hAnsi="Times New Roman" w:cs="Times New Roman"/>
                <w:sz w:val="24"/>
                <w:szCs w:val="24"/>
              </w:rPr>
            </w:pPr>
            <w:r>
              <w:rPr>
                <w:rFonts w:ascii="Times New Roman" w:hAnsi="Times New Roman" w:cs="Times New Roman"/>
                <w:sz w:val="24"/>
                <w:szCs w:val="24"/>
              </w:rPr>
              <w:lastRenderedPageBreak/>
              <w:t>Analyze agricultural marketing information systems</w:t>
            </w:r>
          </w:p>
        </w:tc>
        <w:tc>
          <w:tcPr>
            <w:tcW w:w="5220" w:type="dxa"/>
            <w:tcBorders>
              <w:top w:val="single" w:sz="4" w:space="0" w:color="000000"/>
              <w:left w:val="single" w:sz="4" w:space="0" w:color="000000"/>
              <w:bottom w:val="single" w:sz="4" w:space="0" w:color="000000"/>
              <w:right w:val="single" w:sz="4" w:space="0" w:color="000000"/>
            </w:tcBorders>
          </w:tcPr>
          <w:p w14:paraId="7E664B69" w14:textId="77777777" w:rsidR="00CD73D4" w:rsidRDefault="00D00622">
            <w:pPr>
              <w:numPr>
                <w:ilvl w:val="1"/>
                <w:numId w:val="265"/>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Agricultural marketing information systems</w:t>
            </w:r>
          </w:p>
          <w:p w14:paraId="7E664B6A" w14:textId="77777777" w:rsidR="00CD73D4" w:rsidRDefault="00D00622">
            <w:pPr>
              <w:numPr>
                <w:ilvl w:val="1"/>
                <w:numId w:val="265"/>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 xml:space="preserve">Group marketing approach </w:t>
            </w:r>
          </w:p>
          <w:p w14:paraId="7E664B6B" w14:textId="77777777" w:rsidR="00CD73D4" w:rsidRDefault="00D00622">
            <w:pPr>
              <w:numPr>
                <w:ilvl w:val="1"/>
                <w:numId w:val="265"/>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Livestock value chains</w:t>
            </w:r>
          </w:p>
          <w:p w14:paraId="7E664B6C" w14:textId="77777777" w:rsidR="00CD73D4" w:rsidRDefault="00D00622">
            <w:pPr>
              <w:numPr>
                <w:ilvl w:val="1"/>
                <w:numId w:val="265"/>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Measures of AMIS</w:t>
            </w:r>
          </w:p>
          <w:p w14:paraId="7E664B6D" w14:textId="77777777" w:rsidR="00CD73D4" w:rsidRDefault="00D00622">
            <w:pPr>
              <w:numPr>
                <w:ilvl w:val="1"/>
                <w:numId w:val="265"/>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Risk in production</w:t>
            </w:r>
          </w:p>
          <w:p w14:paraId="7E664B6E"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Market risk</w:t>
            </w:r>
          </w:p>
          <w:p w14:paraId="7E664B6F"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Financial risks</w:t>
            </w:r>
          </w:p>
          <w:p w14:paraId="7E664B70"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Human risk</w:t>
            </w:r>
          </w:p>
          <w:p w14:paraId="7E664B71" w14:textId="77777777" w:rsidR="00CD73D4" w:rsidRDefault="00D00622">
            <w:pPr>
              <w:numPr>
                <w:ilvl w:val="1"/>
                <w:numId w:val="265"/>
              </w:numPr>
              <w:spacing w:after="0" w:line="360" w:lineRule="auto"/>
              <w:ind w:left="337"/>
              <w:contextualSpacing/>
              <w:rPr>
                <w:rFonts w:ascii="Times New Roman" w:hAnsi="Times New Roman" w:cs="Times New Roman"/>
                <w:sz w:val="24"/>
                <w:szCs w:val="24"/>
              </w:rPr>
            </w:pPr>
            <w:r>
              <w:rPr>
                <w:rFonts w:ascii="Times New Roman" w:hAnsi="Times New Roman" w:cs="Times New Roman"/>
                <w:sz w:val="24"/>
                <w:szCs w:val="24"/>
              </w:rPr>
              <w:t>Management risk.</w:t>
            </w:r>
          </w:p>
        </w:tc>
        <w:tc>
          <w:tcPr>
            <w:tcW w:w="2880" w:type="dxa"/>
            <w:tcBorders>
              <w:top w:val="single" w:sz="4" w:space="0" w:color="000000"/>
              <w:left w:val="single" w:sz="4" w:space="0" w:color="000000"/>
              <w:bottom w:val="single" w:sz="4" w:space="0" w:color="000000"/>
              <w:right w:val="single" w:sz="4" w:space="0" w:color="000000"/>
            </w:tcBorders>
          </w:tcPr>
          <w:p w14:paraId="7E664B72" w14:textId="77777777" w:rsidR="00CD73D4" w:rsidRDefault="00D00622">
            <w:pPr>
              <w:numPr>
                <w:ilvl w:val="0"/>
                <w:numId w:val="26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B73" w14:textId="77777777" w:rsidR="00CD73D4" w:rsidRDefault="00D00622">
            <w:pPr>
              <w:numPr>
                <w:ilvl w:val="0"/>
                <w:numId w:val="26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B74" w14:textId="77777777" w:rsidR="00CD73D4" w:rsidRDefault="00D00622">
            <w:pPr>
              <w:numPr>
                <w:ilvl w:val="0"/>
                <w:numId w:val="26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B75" w14:textId="77777777" w:rsidR="00CD73D4" w:rsidRDefault="00D00622">
            <w:pPr>
              <w:numPr>
                <w:ilvl w:val="0"/>
                <w:numId w:val="26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B76" w14:textId="77777777" w:rsidR="00CD73D4" w:rsidRDefault="00D00622">
            <w:pPr>
              <w:numPr>
                <w:ilvl w:val="0"/>
                <w:numId w:val="26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B77" w14:textId="77777777" w:rsidR="00CD73D4" w:rsidRDefault="00D00622">
            <w:pPr>
              <w:numPr>
                <w:ilvl w:val="0"/>
                <w:numId w:val="26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4B86" w14:textId="77777777">
        <w:trPr>
          <w:trHeight w:val="3003"/>
        </w:trPr>
        <w:tc>
          <w:tcPr>
            <w:tcW w:w="1799" w:type="dxa"/>
            <w:tcBorders>
              <w:top w:val="single" w:sz="4" w:space="0" w:color="000000"/>
              <w:left w:val="single" w:sz="4" w:space="0" w:color="000000"/>
              <w:bottom w:val="single" w:sz="4" w:space="0" w:color="000000"/>
              <w:right w:val="single" w:sz="4" w:space="0" w:color="000000"/>
            </w:tcBorders>
          </w:tcPr>
          <w:p w14:paraId="7E664B79" w14:textId="77777777" w:rsidR="00CD73D4" w:rsidRDefault="00D00622">
            <w:pPr>
              <w:numPr>
                <w:ilvl w:val="0"/>
                <w:numId w:val="265"/>
              </w:numPr>
              <w:spacing w:after="0" w:line="360" w:lineRule="auto"/>
              <w:ind w:left="247" w:hanging="270"/>
              <w:contextualSpacing/>
              <w:rPr>
                <w:rFonts w:ascii="Times New Roman" w:hAnsi="Times New Roman" w:cs="Times New Roman"/>
                <w:sz w:val="24"/>
                <w:szCs w:val="24"/>
              </w:rPr>
            </w:pPr>
            <w:r>
              <w:rPr>
                <w:rFonts w:ascii="Times New Roman" w:hAnsi="Times New Roman" w:cs="Times New Roman"/>
                <w:sz w:val="24"/>
                <w:szCs w:val="24"/>
              </w:rPr>
              <w:t xml:space="preserve">Identify principles of value addition of animal products </w:t>
            </w:r>
          </w:p>
        </w:tc>
        <w:tc>
          <w:tcPr>
            <w:tcW w:w="5220" w:type="dxa"/>
            <w:tcBorders>
              <w:top w:val="single" w:sz="4" w:space="0" w:color="000000"/>
              <w:left w:val="single" w:sz="4" w:space="0" w:color="000000"/>
              <w:bottom w:val="single" w:sz="4" w:space="0" w:color="000000"/>
              <w:right w:val="single" w:sz="4" w:space="0" w:color="000000"/>
            </w:tcBorders>
          </w:tcPr>
          <w:p w14:paraId="7E664B7A" w14:textId="77777777" w:rsidR="00CD73D4" w:rsidRDefault="00D00622">
            <w:pPr>
              <w:numPr>
                <w:ilvl w:val="1"/>
                <w:numId w:val="265"/>
              </w:numPr>
              <w:spacing w:after="0" w:line="360" w:lineRule="auto"/>
              <w:ind w:left="338"/>
              <w:contextualSpacing/>
              <w:rPr>
                <w:rFonts w:ascii="Times New Roman" w:hAnsi="Times New Roman" w:cs="Times New Roman"/>
                <w:sz w:val="24"/>
                <w:szCs w:val="24"/>
              </w:rPr>
            </w:pPr>
            <w:r>
              <w:rPr>
                <w:rFonts w:ascii="Times New Roman" w:hAnsi="Times New Roman" w:cs="Times New Roman"/>
                <w:sz w:val="24"/>
                <w:szCs w:val="24"/>
              </w:rPr>
              <w:t>Principles of value addition of animal products</w:t>
            </w:r>
          </w:p>
          <w:p w14:paraId="7E664B7B" w14:textId="77777777" w:rsidR="00CD73D4" w:rsidRDefault="00D00622">
            <w:pPr>
              <w:numPr>
                <w:ilvl w:val="1"/>
                <w:numId w:val="265"/>
              </w:numPr>
              <w:spacing w:after="0" w:line="360" w:lineRule="auto"/>
              <w:ind w:left="338"/>
              <w:contextualSpacing/>
              <w:rPr>
                <w:rFonts w:ascii="Times New Roman" w:hAnsi="Times New Roman" w:cs="Times New Roman"/>
                <w:sz w:val="24"/>
                <w:szCs w:val="24"/>
              </w:rPr>
            </w:pPr>
            <w:r>
              <w:rPr>
                <w:rFonts w:ascii="Times New Roman" w:hAnsi="Times New Roman" w:cs="Times New Roman"/>
                <w:sz w:val="24"/>
                <w:szCs w:val="24"/>
              </w:rPr>
              <w:t>Principles of Value addition of animal products.</w:t>
            </w:r>
          </w:p>
          <w:p w14:paraId="7E664B7C" w14:textId="77777777" w:rsidR="00CD73D4" w:rsidRDefault="00D00622">
            <w:pPr>
              <w:numPr>
                <w:ilvl w:val="1"/>
                <w:numId w:val="265"/>
              </w:numPr>
              <w:spacing w:after="0" w:line="360" w:lineRule="auto"/>
              <w:ind w:left="338"/>
              <w:contextualSpacing/>
              <w:rPr>
                <w:rFonts w:ascii="Times New Roman" w:hAnsi="Times New Roman" w:cs="Times New Roman"/>
                <w:sz w:val="24"/>
                <w:szCs w:val="24"/>
              </w:rPr>
            </w:pPr>
            <w:r>
              <w:rPr>
                <w:rFonts w:ascii="Times New Roman" w:hAnsi="Times New Roman" w:cs="Times New Roman"/>
                <w:sz w:val="24"/>
                <w:szCs w:val="24"/>
              </w:rPr>
              <w:t xml:space="preserve">Handling animal products  </w:t>
            </w:r>
          </w:p>
          <w:p w14:paraId="7E664B7D"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Grading</w:t>
            </w:r>
          </w:p>
          <w:p w14:paraId="7E664B7E"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Packaging </w:t>
            </w:r>
          </w:p>
          <w:p w14:paraId="7E664B7F"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Processing of animal products </w:t>
            </w:r>
          </w:p>
        </w:tc>
        <w:tc>
          <w:tcPr>
            <w:tcW w:w="2880" w:type="dxa"/>
            <w:tcBorders>
              <w:top w:val="single" w:sz="4" w:space="0" w:color="000000"/>
              <w:left w:val="single" w:sz="4" w:space="0" w:color="000000"/>
              <w:bottom w:val="single" w:sz="4" w:space="0" w:color="000000"/>
              <w:right w:val="single" w:sz="4" w:space="0" w:color="000000"/>
            </w:tcBorders>
          </w:tcPr>
          <w:p w14:paraId="7E664B80" w14:textId="77777777" w:rsidR="00CD73D4" w:rsidRDefault="00D00622">
            <w:pPr>
              <w:numPr>
                <w:ilvl w:val="0"/>
                <w:numId w:val="26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B81" w14:textId="77777777" w:rsidR="00CD73D4" w:rsidRDefault="00D00622">
            <w:pPr>
              <w:numPr>
                <w:ilvl w:val="0"/>
                <w:numId w:val="26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B82" w14:textId="77777777" w:rsidR="00CD73D4" w:rsidRDefault="00D00622">
            <w:pPr>
              <w:numPr>
                <w:ilvl w:val="0"/>
                <w:numId w:val="26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B83" w14:textId="77777777" w:rsidR="00CD73D4" w:rsidRDefault="00D00622">
            <w:pPr>
              <w:numPr>
                <w:ilvl w:val="0"/>
                <w:numId w:val="26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B84" w14:textId="77777777" w:rsidR="00CD73D4" w:rsidRDefault="00D00622">
            <w:pPr>
              <w:numPr>
                <w:ilvl w:val="0"/>
                <w:numId w:val="26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B85" w14:textId="77777777" w:rsidR="00CD73D4" w:rsidRDefault="00D00622">
            <w:pPr>
              <w:numPr>
                <w:ilvl w:val="0"/>
                <w:numId w:val="26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Oral questioning</w:t>
            </w:r>
          </w:p>
        </w:tc>
      </w:tr>
      <w:tr w:rsidR="00CD73D4" w14:paraId="7E664B95" w14:textId="77777777">
        <w:tc>
          <w:tcPr>
            <w:tcW w:w="1799" w:type="dxa"/>
            <w:tcBorders>
              <w:top w:val="single" w:sz="4" w:space="0" w:color="000000"/>
              <w:left w:val="single" w:sz="4" w:space="0" w:color="000000"/>
              <w:bottom w:val="single" w:sz="4" w:space="0" w:color="000000"/>
              <w:right w:val="single" w:sz="4" w:space="0" w:color="000000"/>
            </w:tcBorders>
          </w:tcPr>
          <w:p w14:paraId="7E664B87" w14:textId="77777777" w:rsidR="00CD73D4" w:rsidRDefault="00D00622">
            <w:pPr>
              <w:numPr>
                <w:ilvl w:val="0"/>
                <w:numId w:val="265"/>
              </w:numPr>
              <w:spacing w:after="0" w:line="360" w:lineRule="auto"/>
              <w:ind w:left="247" w:hanging="247"/>
              <w:contextualSpacing/>
              <w:rPr>
                <w:rFonts w:ascii="Times New Roman" w:hAnsi="Times New Roman" w:cs="Times New Roman"/>
                <w:sz w:val="24"/>
                <w:szCs w:val="24"/>
              </w:rPr>
            </w:pPr>
            <w:r>
              <w:rPr>
                <w:rFonts w:ascii="Times New Roman" w:hAnsi="Times New Roman" w:cs="Times New Roman"/>
                <w:sz w:val="24"/>
                <w:szCs w:val="24"/>
              </w:rPr>
              <w:t xml:space="preserve">Maintain farm inventory </w:t>
            </w:r>
          </w:p>
        </w:tc>
        <w:tc>
          <w:tcPr>
            <w:tcW w:w="5220" w:type="dxa"/>
            <w:tcBorders>
              <w:top w:val="single" w:sz="4" w:space="0" w:color="000000"/>
              <w:left w:val="single" w:sz="4" w:space="0" w:color="000000"/>
              <w:bottom w:val="single" w:sz="4" w:space="0" w:color="000000"/>
              <w:right w:val="single" w:sz="4" w:space="0" w:color="000000"/>
            </w:tcBorders>
          </w:tcPr>
          <w:p w14:paraId="7E664B88" w14:textId="77777777" w:rsidR="00CD73D4" w:rsidRDefault="00D00622">
            <w:pPr>
              <w:numPr>
                <w:ilvl w:val="1"/>
                <w:numId w:val="265"/>
              </w:numPr>
              <w:spacing w:after="0" w:line="360" w:lineRule="auto"/>
              <w:ind w:left="338"/>
              <w:contextualSpacing/>
              <w:rPr>
                <w:rFonts w:ascii="Times New Roman" w:hAnsi="Times New Roman" w:cs="Times New Roman"/>
                <w:sz w:val="24"/>
                <w:szCs w:val="24"/>
              </w:rPr>
            </w:pPr>
            <w:r>
              <w:rPr>
                <w:rFonts w:ascii="Times New Roman" w:hAnsi="Times New Roman" w:cs="Times New Roman"/>
                <w:sz w:val="24"/>
                <w:szCs w:val="24"/>
              </w:rPr>
              <w:t>Farm inventory</w:t>
            </w:r>
          </w:p>
          <w:p w14:paraId="7E664B89" w14:textId="77777777" w:rsidR="00CD73D4" w:rsidRDefault="00D00622">
            <w:pPr>
              <w:numPr>
                <w:ilvl w:val="1"/>
                <w:numId w:val="265"/>
              </w:numPr>
              <w:spacing w:after="0" w:line="360" w:lineRule="auto"/>
              <w:ind w:left="338"/>
              <w:contextualSpacing/>
              <w:rPr>
                <w:rFonts w:ascii="Times New Roman" w:hAnsi="Times New Roman" w:cs="Times New Roman"/>
                <w:sz w:val="24"/>
                <w:szCs w:val="24"/>
              </w:rPr>
            </w:pPr>
            <w:r>
              <w:rPr>
                <w:rFonts w:ascii="Times New Roman" w:hAnsi="Times New Roman" w:cs="Times New Roman"/>
                <w:sz w:val="24"/>
                <w:szCs w:val="24"/>
              </w:rPr>
              <w:t xml:space="preserve">Types of farm inventories </w:t>
            </w:r>
          </w:p>
          <w:p w14:paraId="7E664B8A"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Feeds </w:t>
            </w:r>
          </w:p>
          <w:p w14:paraId="7E664B8B"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Raw material</w:t>
            </w:r>
          </w:p>
          <w:p w14:paraId="7E664B8C"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Work in progress</w:t>
            </w:r>
          </w:p>
          <w:p w14:paraId="7E664B8D" w14:textId="77777777" w:rsidR="00CD73D4" w:rsidRDefault="00D00622">
            <w:pPr>
              <w:numPr>
                <w:ilvl w:val="1"/>
                <w:numId w:val="265"/>
              </w:numPr>
              <w:spacing w:after="0" w:line="360" w:lineRule="auto"/>
              <w:ind w:left="338"/>
              <w:contextualSpacing/>
              <w:rPr>
                <w:rFonts w:ascii="Times New Roman" w:hAnsi="Times New Roman" w:cs="Times New Roman"/>
                <w:sz w:val="24"/>
                <w:szCs w:val="24"/>
              </w:rPr>
            </w:pPr>
            <w:r>
              <w:rPr>
                <w:rFonts w:ascii="Times New Roman" w:hAnsi="Times New Roman" w:cs="Times New Roman"/>
                <w:sz w:val="24"/>
                <w:szCs w:val="24"/>
              </w:rPr>
              <w:t xml:space="preserve">Farm valuation </w:t>
            </w:r>
          </w:p>
          <w:p w14:paraId="7E664B8E" w14:textId="77777777" w:rsidR="00CD73D4" w:rsidRDefault="00D00622">
            <w:pPr>
              <w:numPr>
                <w:ilvl w:val="1"/>
                <w:numId w:val="265"/>
              </w:numPr>
              <w:spacing w:after="0" w:line="360" w:lineRule="auto"/>
              <w:ind w:left="338"/>
              <w:contextualSpacing/>
              <w:rPr>
                <w:rFonts w:ascii="Times New Roman" w:hAnsi="Times New Roman" w:cs="Times New Roman"/>
                <w:sz w:val="24"/>
                <w:szCs w:val="24"/>
              </w:rPr>
            </w:pPr>
            <w:r>
              <w:rPr>
                <w:rFonts w:ascii="Times New Roman" w:hAnsi="Times New Roman" w:cs="Times New Roman"/>
                <w:sz w:val="24"/>
                <w:szCs w:val="24"/>
              </w:rPr>
              <w:t xml:space="preserve">Importance of farm inventory and valuation </w:t>
            </w:r>
          </w:p>
        </w:tc>
        <w:tc>
          <w:tcPr>
            <w:tcW w:w="2880" w:type="dxa"/>
            <w:tcBorders>
              <w:top w:val="single" w:sz="4" w:space="0" w:color="000000"/>
              <w:left w:val="single" w:sz="4" w:space="0" w:color="000000"/>
              <w:bottom w:val="single" w:sz="4" w:space="0" w:color="000000"/>
              <w:right w:val="single" w:sz="4" w:space="0" w:color="000000"/>
            </w:tcBorders>
          </w:tcPr>
          <w:p w14:paraId="7E664B8F" w14:textId="77777777" w:rsidR="00CD73D4" w:rsidRDefault="00D00622">
            <w:pPr>
              <w:numPr>
                <w:ilvl w:val="0"/>
                <w:numId w:val="26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B90" w14:textId="77777777" w:rsidR="00CD73D4" w:rsidRDefault="00D00622">
            <w:pPr>
              <w:numPr>
                <w:ilvl w:val="0"/>
                <w:numId w:val="26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B91" w14:textId="77777777" w:rsidR="00CD73D4" w:rsidRDefault="00D00622">
            <w:pPr>
              <w:numPr>
                <w:ilvl w:val="0"/>
                <w:numId w:val="26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B92" w14:textId="77777777" w:rsidR="00CD73D4" w:rsidRDefault="00D00622">
            <w:pPr>
              <w:numPr>
                <w:ilvl w:val="0"/>
                <w:numId w:val="26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B93" w14:textId="77777777" w:rsidR="00CD73D4" w:rsidRDefault="00D00622">
            <w:pPr>
              <w:numPr>
                <w:ilvl w:val="0"/>
                <w:numId w:val="26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B94" w14:textId="77777777" w:rsidR="00CD73D4" w:rsidRDefault="00D00622">
            <w:pPr>
              <w:numPr>
                <w:ilvl w:val="0"/>
                <w:numId w:val="26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4BA4" w14:textId="77777777">
        <w:trPr>
          <w:trHeight w:val="73"/>
        </w:trPr>
        <w:tc>
          <w:tcPr>
            <w:tcW w:w="1799" w:type="dxa"/>
            <w:tcBorders>
              <w:top w:val="single" w:sz="4" w:space="0" w:color="000000"/>
              <w:left w:val="single" w:sz="4" w:space="0" w:color="000000"/>
              <w:bottom w:val="single" w:sz="4" w:space="0" w:color="000000"/>
              <w:right w:val="single" w:sz="4" w:space="0" w:color="000000"/>
            </w:tcBorders>
          </w:tcPr>
          <w:p w14:paraId="7E664B96" w14:textId="77777777" w:rsidR="00CD73D4" w:rsidRDefault="00D00622">
            <w:pPr>
              <w:numPr>
                <w:ilvl w:val="0"/>
                <w:numId w:val="265"/>
              </w:numPr>
              <w:spacing w:after="0" w:line="360" w:lineRule="auto"/>
              <w:ind w:left="247" w:hanging="247"/>
              <w:contextualSpacing/>
              <w:rPr>
                <w:rFonts w:ascii="Times New Roman" w:hAnsi="Times New Roman" w:cs="Times New Roman"/>
                <w:sz w:val="24"/>
                <w:szCs w:val="24"/>
              </w:rPr>
            </w:pPr>
            <w:r>
              <w:rPr>
                <w:rFonts w:ascii="Times New Roman" w:hAnsi="Times New Roman" w:cs="Times New Roman"/>
                <w:sz w:val="24"/>
                <w:szCs w:val="24"/>
              </w:rPr>
              <w:t xml:space="preserve">Determine cost estimation and tendering </w:t>
            </w:r>
          </w:p>
        </w:tc>
        <w:tc>
          <w:tcPr>
            <w:tcW w:w="5220" w:type="dxa"/>
            <w:tcBorders>
              <w:top w:val="single" w:sz="4" w:space="0" w:color="000000"/>
              <w:left w:val="single" w:sz="4" w:space="0" w:color="000000"/>
              <w:bottom w:val="single" w:sz="4" w:space="0" w:color="000000"/>
              <w:right w:val="single" w:sz="4" w:space="0" w:color="000000"/>
            </w:tcBorders>
          </w:tcPr>
          <w:p w14:paraId="7E664B97" w14:textId="77777777" w:rsidR="00CD73D4" w:rsidRDefault="00D00622">
            <w:pPr>
              <w:numPr>
                <w:ilvl w:val="1"/>
                <w:numId w:val="265"/>
              </w:numPr>
              <w:spacing w:after="0" w:line="360" w:lineRule="auto"/>
              <w:ind w:left="338" w:hanging="338"/>
              <w:contextualSpacing/>
              <w:rPr>
                <w:rFonts w:ascii="Times New Roman" w:hAnsi="Times New Roman" w:cs="Times New Roman"/>
                <w:sz w:val="24"/>
                <w:szCs w:val="24"/>
              </w:rPr>
            </w:pPr>
            <w:r>
              <w:rPr>
                <w:rFonts w:ascii="Times New Roman" w:hAnsi="Times New Roman" w:cs="Times New Roman"/>
                <w:sz w:val="24"/>
                <w:szCs w:val="24"/>
              </w:rPr>
              <w:t>Cost estimation and tendering</w:t>
            </w:r>
          </w:p>
          <w:p w14:paraId="7E664B98" w14:textId="77777777" w:rsidR="00CD73D4" w:rsidRDefault="00D00622">
            <w:pPr>
              <w:numPr>
                <w:ilvl w:val="1"/>
                <w:numId w:val="265"/>
              </w:numPr>
              <w:spacing w:after="0" w:line="360" w:lineRule="auto"/>
              <w:ind w:left="338" w:hanging="338"/>
              <w:contextualSpacing/>
              <w:rPr>
                <w:rFonts w:ascii="Times New Roman" w:hAnsi="Times New Roman" w:cs="Times New Roman"/>
                <w:sz w:val="24"/>
                <w:szCs w:val="24"/>
              </w:rPr>
            </w:pPr>
            <w:r>
              <w:rPr>
                <w:rFonts w:ascii="Times New Roman" w:hAnsi="Times New Roman" w:cs="Times New Roman"/>
                <w:sz w:val="24"/>
                <w:szCs w:val="24"/>
              </w:rPr>
              <w:t xml:space="preserve">Carried out cost estimation   </w:t>
            </w:r>
          </w:p>
          <w:p w14:paraId="7E664B99" w14:textId="77777777" w:rsidR="00CD73D4" w:rsidRDefault="00D00622">
            <w:pPr>
              <w:numPr>
                <w:ilvl w:val="1"/>
                <w:numId w:val="265"/>
              </w:numPr>
              <w:spacing w:after="0" w:line="360" w:lineRule="auto"/>
              <w:ind w:left="338" w:hanging="338"/>
              <w:contextualSpacing/>
              <w:rPr>
                <w:rFonts w:ascii="Times New Roman" w:hAnsi="Times New Roman" w:cs="Times New Roman"/>
                <w:sz w:val="24"/>
                <w:szCs w:val="24"/>
              </w:rPr>
            </w:pPr>
            <w:r>
              <w:rPr>
                <w:rFonts w:ascii="Times New Roman" w:hAnsi="Times New Roman" w:cs="Times New Roman"/>
                <w:sz w:val="24"/>
                <w:szCs w:val="24"/>
              </w:rPr>
              <w:t>Identification of farm contracts</w:t>
            </w:r>
          </w:p>
          <w:p w14:paraId="7E664B9A"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Production contracts</w:t>
            </w:r>
          </w:p>
          <w:p w14:paraId="7E664B9B" w14:textId="77777777" w:rsidR="00CD73D4" w:rsidRDefault="00D00622">
            <w:pPr>
              <w:numPr>
                <w:ilvl w:val="2"/>
                <w:numId w:val="26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Marketing contracts  </w:t>
            </w:r>
          </w:p>
          <w:p w14:paraId="7E664B9C" w14:textId="77777777" w:rsidR="00CD73D4" w:rsidRDefault="00D00622">
            <w:pPr>
              <w:numPr>
                <w:ilvl w:val="1"/>
                <w:numId w:val="265"/>
              </w:numPr>
              <w:spacing w:after="0" w:line="360" w:lineRule="auto"/>
              <w:ind w:left="338" w:hanging="338"/>
              <w:contextualSpacing/>
              <w:rPr>
                <w:rFonts w:ascii="Times New Roman" w:hAnsi="Times New Roman" w:cs="Times New Roman"/>
                <w:sz w:val="24"/>
                <w:szCs w:val="24"/>
              </w:rPr>
            </w:pPr>
            <w:r>
              <w:rPr>
                <w:rFonts w:ascii="Times New Roman" w:hAnsi="Times New Roman" w:cs="Times New Roman"/>
                <w:sz w:val="24"/>
                <w:szCs w:val="24"/>
              </w:rPr>
              <w:t xml:space="preserve">Importance of farm tendering  </w:t>
            </w:r>
          </w:p>
        </w:tc>
        <w:tc>
          <w:tcPr>
            <w:tcW w:w="2880" w:type="dxa"/>
            <w:tcBorders>
              <w:top w:val="single" w:sz="4" w:space="0" w:color="000000"/>
              <w:left w:val="single" w:sz="4" w:space="0" w:color="000000"/>
              <w:bottom w:val="single" w:sz="4" w:space="0" w:color="000000"/>
              <w:right w:val="single" w:sz="4" w:space="0" w:color="000000"/>
            </w:tcBorders>
          </w:tcPr>
          <w:p w14:paraId="7E664B9D" w14:textId="77777777" w:rsidR="00CD73D4" w:rsidRDefault="00D00622">
            <w:pPr>
              <w:numPr>
                <w:ilvl w:val="0"/>
                <w:numId w:val="27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B9E" w14:textId="77777777" w:rsidR="00CD73D4" w:rsidRDefault="00D00622">
            <w:pPr>
              <w:numPr>
                <w:ilvl w:val="0"/>
                <w:numId w:val="27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B9F" w14:textId="77777777" w:rsidR="00CD73D4" w:rsidRDefault="00D00622">
            <w:pPr>
              <w:numPr>
                <w:ilvl w:val="0"/>
                <w:numId w:val="27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BA0" w14:textId="77777777" w:rsidR="00CD73D4" w:rsidRDefault="00D00622">
            <w:pPr>
              <w:numPr>
                <w:ilvl w:val="0"/>
                <w:numId w:val="27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w:t>
            </w:r>
          </w:p>
          <w:p w14:paraId="7E664BA1" w14:textId="77777777" w:rsidR="00CD73D4" w:rsidRDefault="00D00622">
            <w:pPr>
              <w:numPr>
                <w:ilvl w:val="0"/>
                <w:numId w:val="27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BA2" w14:textId="77777777" w:rsidR="00CD73D4" w:rsidRDefault="00D00622">
            <w:pPr>
              <w:numPr>
                <w:ilvl w:val="0"/>
                <w:numId w:val="27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Oral questioning/ Interviews</w:t>
            </w:r>
          </w:p>
          <w:p w14:paraId="7E664BA3" w14:textId="77777777" w:rsidR="00CD73D4" w:rsidRDefault="00D00622">
            <w:pPr>
              <w:numPr>
                <w:ilvl w:val="0"/>
                <w:numId w:val="27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tc>
      </w:tr>
    </w:tbl>
    <w:p w14:paraId="7E664BA5" w14:textId="77777777" w:rsidR="00CD73D4" w:rsidRDefault="00CD73D4">
      <w:pPr>
        <w:spacing w:after="0" w:line="360" w:lineRule="auto"/>
        <w:rPr>
          <w:rFonts w:ascii="Times New Roman" w:hAnsi="Times New Roman" w:cs="Times New Roman"/>
          <w:b/>
          <w:sz w:val="24"/>
          <w:szCs w:val="24"/>
        </w:rPr>
      </w:pPr>
    </w:p>
    <w:p w14:paraId="7E664BA6"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Suggested Methods of delivery</w:t>
      </w:r>
    </w:p>
    <w:p w14:paraId="7E664BA7" w14:textId="77777777" w:rsidR="00CD73D4" w:rsidRDefault="00D00622">
      <w:pPr>
        <w:numPr>
          <w:ilvl w:val="0"/>
          <w:numId w:val="27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4BA8" w14:textId="77777777" w:rsidR="00CD73D4" w:rsidRDefault="00D00622">
      <w:pPr>
        <w:numPr>
          <w:ilvl w:val="0"/>
          <w:numId w:val="27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4BA9" w14:textId="77777777" w:rsidR="00CD73D4" w:rsidRDefault="00D00622">
      <w:pPr>
        <w:numPr>
          <w:ilvl w:val="0"/>
          <w:numId w:val="27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4BAA" w14:textId="77777777" w:rsidR="00CD73D4" w:rsidRDefault="00D00622">
      <w:pPr>
        <w:numPr>
          <w:ilvl w:val="0"/>
          <w:numId w:val="271"/>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4BAB" w14:textId="77777777" w:rsidR="00CD73D4" w:rsidRDefault="00D00622">
      <w:pPr>
        <w:numPr>
          <w:ilvl w:val="0"/>
          <w:numId w:val="27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4BAC" w14:textId="77777777" w:rsidR="00CD73D4" w:rsidRDefault="00CD73D4">
      <w:pPr>
        <w:spacing w:after="0" w:line="360" w:lineRule="auto"/>
        <w:rPr>
          <w:rFonts w:ascii="Times New Roman" w:hAnsi="Times New Roman" w:cs="Times New Roman"/>
          <w:sz w:val="24"/>
          <w:szCs w:val="24"/>
        </w:rPr>
      </w:pPr>
    </w:p>
    <w:p w14:paraId="7E664BAD"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4BB4" w14:textId="77777777">
        <w:tc>
          <w:tcPr>
            <w:tcW w:w="1462" w:type="dxa"/>
          </w:tcPr>
          <w:p w14:paraId="7E664BAE" w14:textId="77777777" w:rsidR="00CD73D4" w:rsidRDefault="00D00622">
            <w:pPr>
              <w:spacing w:after="0" w:line="360" w:lineRule="auto"/>
              <w:ind w:left="0" w:hanging="2"/>
              <w:rPr>
                <w:rFonts w:ascii="Times New Roman" w:hAnsi="Times New Roman" w:cs="Times New Roman"/>
                <w:sz w:val="24"/>
                <w:szCs w:val="24"/>
              </w:rPr>
            </w:pPr>
            <w:bookmarkStart w:id="4580" w:name="_Toc16815"/>
            <w:bookmarkStart w:id="4581" w:name="_Toc197069917"/>
            <w:r>
              <w:rPr>
                <w:rFonts w:ascii="Times New Roman" w:hAnsi="Times New Roman" w:cs="Times New Roman"/>
                <w:b/>
                <w:sz w:val="24"/>
                <w:szCs w:val="24"/>
              </w:rPr>
              <w:t>S/No.</w:t>
            </w:r>
            <w:bookmarkEnd w:id="4580"/>
            <w:bookmarkEnd w:id="4581"/>
          </w:p>
        </w:tc>
        <w:tc>
          <w:tcPr>
            <w:tcW w:w="2600" w:type="dxa"/>
          </w:tcPr>
          <w:p w14:paraId="7E664BAF" w14:textId="77777777" w:rsidR="00CD73D4" w:rsidRDefault="00D00622">
            <w:pPr>
              <w:spacing w:after="0" w:line="360" w:lineRule="auto"/>
              <w:ind w:left="0" w:hanging="2"/>
              <w:rPr>
                <w:rFonts w:ascii="Times New Roman" w:hAnsi="Times New Roman" w:cs="Times New Roman"/>
                <w:sz w:val="24"/>
                <w:szCs w:val="24"/>
              </w:rPr>
            </w:pPr>
            <w:bookmarkStart w:id="4582" w:name="_Toc12555"/>
            <w:bookmarkStart w:id="4583" w:name="_Toc197069918"/>
            <w:r>
              <w:rPr>
                <w:rFonts w:ascii="Times New Roman" w:hAnsi="Times New Roman" w:cs="Times New Roman"/>
                <w:b/>
                <w:sz w:val="24"/>
                <w:szCs w:val="24"/>
              </w:rPr>
              <w:t>Category/Item</w:t>
            </w:r>
            <w:bookmarkEnd w:id="4582"/>
            <w:bookmarkEnd w:id="4583"/>
          </w:p>
        </w:tc>
        <w:tc>
          <w:tcPr>
            <w:tcW w:w="1583" w:type="dxa"/>
          </w:tcPr>
          <w:p w14:paraId="7E664BB0" w14:textId="77777777" w:rsidR="00CD73D4" w:rsidRDefault="00D00622">
            <w:pPr>
              <w:spacing w:after="0" w:line="360" w:lineRule="auto"/>
              <w:ind w:left="0" w:hanging="2"/>
              <w:rPr>
                <w:rFonts w:ascii="Times New Roman" w:hAnsi="Times New Roman" w:cs="Times New Roman"/>
                <w:sz w:val="24"/>
                <w:szCs w:val="24"/>
              </w:rPr>
            </w:pPr>
            <w:bookmarkStart w:id="4584" w:name="_Toc13742"/>
            <w:bookmarkStart w:id="4585" w:name="_Toc197069919"/>
            <w:r>
              <w:rPr>
                <w:rFonts w:ascii="Times New Roman" w:hAnsi="Times New Roman" w:cs="Times New Roman"/>
                <w:b/>
                <w:sz w:val="24"/>
                <w:szCs w:val="24"/>
              </w:rPr>
              <w:t>Description/Specification</w:t>
            </w:r>
            <w:bookmarkEnd w:id="4584"/>
            <w:bookmarkEnd w:id="4585"/>
          </w:p>
        </w:tc>
        <w:tc>
          <w:tcPr>
            <w:tcW w:w="1177" w:type="dxa"/>
          </w:tcPr>
          <w:p w14:paraId="7E664BB1" w14:textId="77777777" w:rsidR="00CD73D4" w:rsidRDefault="00D00622">
            <w:pPr>
              <w:spacing w:after="0" w:line="360" w:lineRule="auto"/>
              <w:ind w:left="0" w:hanging="2"/>
              <w:rPr>
                <w:rFonts w:ascii="Times New Roman" w:hAnsi="Times New Roman" w:cs="Times New Roman"/>
                <w:sz w:val="24"/>
                <w:szCs w:val="24"/>
              </w:rPr>
            </w:pPr>
            <w:bookmarkStart w:id="4586" w:name="_Toc10642"/>
            <w:bookmarkStart w:id="4587" w:name="_Toc197069920"/>
            <w:r>
              <w:rPr>
                <w:rFonts w:ascii="Times New Roman" w:hAnsi="Times New Roman" w:cs="Times New Roman"/>
                <w:b/>
                <w:sz w:val="24"/>
                <w:szCs w:val="24"/>
              </w:rPr>
              <w:t>Quantity</w:t>
            </w:r>
            <w:bookmarkEnd w:id="4586"/>
            <w:bookmarkEnd w:id="4587"/>
            <w:r>
              <w:rPr>
                <w:rFonts w:ascii="Times New Roman" w:hAnsi="Times New Roman" w:cs="Times New Roman"/>
                <w:sz w:val="24"/>
                <w:szCs w:val="24"/>
              </w:rPr>
              <w:t xml:space="preserve"> </w:t>
            </w:r>
          </w:p>
        </w:tc>
        <w:tc>
          <w:tcPr>
            <w:tcW w:w="1778" w:type="dxa"/>
          </w:tcPr>
          <w:p w14:paraId="7E664BB2" w14:textId="77777777" w:rsidR="00CD73D4" w:rsidRDefault="00D00622">
            <w:pPr>
              <w:spacing w:after="0" w:line="360" w:lineRule="auto"/>
              <w:ind w:left="0" w:hanging="2"/>
              <w:rPr>
                <w:rFonts w:ascii="Times New Roman" w:hAnsi="Times New Roman" w:cs="Times New Roman"/>
                <w:b/>
                <w:sz w:val="24"/>
                <w:szCs w:val="24"/>
              </w:rPr>
            </w:pPr>
            <w:bookmarkStart w:id="4588" w:name="_Toc6826"/>
            <w:bookmarkStart w:id="4589" w:name="_Toc197069921"/>
            <w:r>
              <w:rPr>
                <w:rFonts w:ascii="Times New Roman" w:hAnsi="Times New Roman" w:cs="Times New Roman"/>
                <w:b/>
                <w:sz w:val="24"/>
                <w:szCs w:val="24"/>
              </w:rPr>
              <w:t>Recommended Ratio</w:t>
            </w:r>
            <w:bookmarkEnd w:id="4588"/>
            <w:bookmarkEnd w:id="4589"/>
          </w:p>
          <w:p w14:paraId="7E664BB3" w14:textId="77777777" w:rsidR="00CD73D4" w:rsidRDefault="00D00622">
            <w:pPr>
              <w:spacing w:after="0" w:line="360" w:lineRule="auto"/>
              <w:ind w:left="0" w:hanging="2"/>
              <w:rPr>
                <w:rFonts w:ascii="Times New Roman" w:hAnsi="Times New Roman" w:cs="Times New Roman"/>
                <w:sz w:val="24"/>
                <w:szCs w:val="24"/>
              </w:rPr>
            </w:pPr>
            <w:bookmarkStart w:id="4590" w:name="_Toc10887"/>
            <w:bookmarkStart w:id="4591" w:name="_Toc197069922"/>
            <w:r>
              <w:rPr>
                <w:rFonts w:ascii="Times New Roman" w:hAnsi="Times New Roman" w:cs="Times New Roman"/>
                <w:b/>
                <w:sz w:val="24"/>
                <w:szCs w:val="24"/>
              </w:rPr>
              <w:t>(Item: Trainee)</w:t>
            </w:r>
            <w:bookmarkEnd w:id="4590"/>
            <w:bookmarkEnd w:id="4591"/>
          </w:p>
        </w:tc>
      </w:tr>
      <w:tr w:rsidR="00CD73D4" w14:paraId="7E664BBA" w14:textId="77777777">
        <w:tc>
          <w:tcPr>
            <w:tcW w:w="1462" w:type="dxa"/>
          </w:tcPr>
          <w:p w14:paraId="7E664BB5"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4BB6" w14:textId="77777777" w:rsidR="00CD73D4" w:rsidRDefault="00D00622">
            <w:pPr>
              <w:spacing w:after="0" w:line="360" w:lineRule="auto"/>
              <w:ind w:left="0" w:hanging="2"/>
              <w:rPr>
                <w:rFonts w:ascii="Times New Roman" w:hAnsi="Times New Roman" w:cs="Times New Roman"/>
                <w:sz w:val="24"/>
                <w:szCs w:val="24"/>
              </w:rPr>
            </w:pPr>
            <w:bookmarkStart w:id="4592" w:name="_Toc13618"/>
            <w:bookmarkStart w:id="4593" w:name="_Toc197069923"/>
            <w:r>
              <w:rPr>
                <w:rFonts w:ascii="Times New Roman" w:hAnsi="Times New Roman" w:cs="Times New Roman"/>
                <w:b/>
                <w:sz w:val="24"/>
                <w:szCs w:val="24"/>
              </w:rPr>
              <w:t>Learning materials</w:t>
            </w:r>
            <w:bookmarkEnd w:id="4592"/>
            <w:bookmarkEnd w:id="4593"/>
          </w:p>
        </w:tc>
        <w:tc>
          <w:tcPr>
            <w:tcW w:w="1583" w:type="dxa"/>
          </w:tcPr>
          <w:p w14:paraId="7E664BB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BB8"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4BB9"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4BC0" w14:textId="77777777">
        <w:tc>
          <w:tcPr>
            <w:tcW w:w="1462" w:type="dxa"/>
          </w:tcPr>
          <w:p w14:paraId="7E664BBB" w14:textId="77777777" w:rsidR="00CD73D4" w:rsidRDefault="00D00622">
            <w:pPr>
              <w:spacing w:after="0" w:line="360" w:lineRule="auto"/>
              <w:ind w:left="0" w:hanging="2"/>
              <w:jc w:val="center"/>
              <w:rPr>
                <w:rFonts w:ascii="Times New Roman" w:hAnsi="Times New Roman" w:cs="Times New Roman"/>
                <w:sz w:val="24"/>
                <w:szCs w:val="24"/>
              </w:rPr>
            </w:pPr>
            <w:bookmarkStart w:id="4594" w:name="_Toc31582"/>
            <w:bookmarkStart w:id="4595" w:name="_Toc197069924"/>
            <w:r>
              <w:rPr>
                <w:rFonts w:ascii="Times New Roman" w:hAnsi="Times New Roman" w:cs="Times New Roman"/>
                <w:sz w:val="24"/>
                <w:szCs w:val="24"/>
              </w:rPr>
              <w:t>1.</w:t>
            </w:r>
            <w:bookmarkEnd w:id="4594"/>
            <w:bookmarkEnd w:id="4595"/>
          </w:p>
        </w:tc>
        <w:tc>
          <w:tcPr>
            <w:tcW w:w="2600" w:type="dxa"/>
          </w:tcPr>
          <w:p w14:paraId="7E664BBC" w14:textId="77777777" w:rsidR="00CD73D4" w:rsidRDefault="00D00622">
            <w:pPr>
              <w:spacing w:after="0" w:line="360" w:lineRule="auto"/>
              <w:ind w:left="0" w:hanging="2"/>
              <w:rPr>
                <w:rFonts w:ascii="Times New Roman" w:hAnsi="Times New Roman" w:cs="Times New Roman"/>
                <w:sz w:val="24"/>
                <w:szCs w:val="24"/>
              </w:rPr>
            </w:pPr>
            <w:bookmarkStart w:id="4596" w:name="_Toc30592"/>
            <w:bookmarkStart w:id="4597" w:name="_Toc197069925"/>
            <w:r>
              <w:rPr>
                <w:rFonts w:ascii="Times New Roman" w:hAnsi="Times New Roman" w:cs="Times New Roman"/>
                <w:sz w:val="24"/>
                <w:szCs w:val="24"/>
              </w:rPr>
              <w:t>Projector</w:t>
            </w:r>
            <w:bookmarkEnd w:id="4596"/>
            <w:bookmarkEnd w:id="4597"/>
            <w:r>
              <w:rPr>
                <w:rFonts w:ascii="Times New Roman" w:hAnsi="Times New Roman" w:cs="Times New Roman"/>
                <w:sz w:val="24"/>
                <w:szCs w:val="24"/>
              </w:rPr>
              <w:t xml:space="preserve"> </w:t>
            </w:r>
          </w:p>
        </w:tc>
        <w:tc>
          <w:tcPr>
            <w:tcW w:w="1583" w:type="dxa"/>
          </w:tcPr>
          <w:p w14:paraId="7E664BB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BBE" w14:textId="77777777" w:rsidR="00CD73D4" w:rsidRDefault="00D00622">
            <w:pPr>
              <w:spacing w:after="0" w:line="360" w:lineRule="auto"/>
              <w:ind w:left="0" w:hanging="2"/>
              <w:rPr>
                <w:rFonts w:ascii="Times New Roman" w:hAnsi="Times New Roman" w:cs="Times New Roman"/>
                <w:sz w:val="24"/>
                <w:szCs w:val="24"/>
              </w:rPr>
            </w:pPr>
            <w:bookmarkStart w:id="4598" w:name="_Toc21403"/>
            <w:bookmarkStart w:id="4599" w:name="_Toc197069926"/>
            <w:r>
              <w:rPr>
                <w:rFonts w:ascii="Times New Roman" w:hAnsi="Times New Roman" w:cs="Times New Roman"/>
                <w:sz w:val="24"/>
                <w:szCs w:val="24"/>
              </w:rPr>
              <w:t>1</w:t>
            </w:r>
            <w:bookmarkEnd w:id="4598"/>
            <w:bookmarkEnd w:id="4599"/>
          </w:p>
        </w:tc>
        <w:tc>
          <w:tcPr>
            <w:tcW w:w="1778" w:type="dxa"/>
          </w:tcPr>
          <w:p w14:paraId="7E664BBF" w14:textId="77777777" w:rsidR="00CD73D4" w:rsidRDefault="00D00622">
            <w:pPr>
              <w:spacing w:after="0" w:line="360" w:lineRule="auto"/>
              <w:ind w:left="0" w:hanging="2"/>
              <w:rPr>
                <w:rFonts w:ascii="Times New Roman" w:hAnsi="Times New Roman" w:cs="Times New Roman"/>
                <w:sz w:val="24"/>
                <w:szCs w:val="24"/>
              </w:rPr>
            </w:pPr>
            <w:bookmarkStart w:id="4600" w:name="_Toc7787"/>
            <w:bookmarkStart w:id="4601" w:name="_Toc197069927"/>
            <w:r>
              <w:rPr>
                <w:rFonts w:ascii="Times New Roman" w:hAnsi="Times New Roman" w:cs="Times New Roman"/>
                <w:sz w:val="24"/>
                <w:szCs w:val="24"/>
              </w:rPr>
              <w:t>1:25</w:t>
            </w:r>
            <w:bookmarkEnd w:id="4600"/>
            <w:bookmarkEnd w:id="4601"/>
          </w:p>
        </w:tc>
      </w:tr>
      <w:tr w:rsidR="00CD73D4" w14:paraId="7E664BC6" w14:textId="77777777">
        <w:tc>
          <w:tcPr>
            <w:tcW w:w="1462" w:type="dxa"/>
          </w:tcPr>
          <w:p w14:paraId="7E664BC1" w14:textId="77777777" w:rsidR="00CD73D4" w:rsidRDefault="00D00622">
            <w:pPr>
              <w:spacing w:after="0" w:line="360" w:lineRule="auto"/>
              <w:ind w:left="0" w:hanging="2"/>
              <w:jc w:val="center"/>
              <w:rPr>
                <w:rFonts w:ascii="Times New Roman" w:hAnsi="Times New Roman" w:cs="Times New Roman"/>
                <w:sz w:val="24"/>
                <w:szCs w:val="24"/>
              </w:rPr>
            </w:pPr>
            <w:bookmarkStart w:id="4602" w:name="_Toc12094"/>
            <w:bookmarkStart w:id="4603" w:name="_Toc197069928"/>
            <w:r>
              <w:rPr>
                <w:rFonts w:ascii="Times New Roman" w:hAnsi="Times New Roman" w:cs="Times New Roman"/>
                <w:sz w:val="24"/>
                <w:szCs w:val="24"/>
              </w:rPr>
              <w:t>2.</w:t>
            </w:r>
            <w:bookmarkEnd w:id="4602"/>
            <w:bookmarkEnd w:id="4603"/>
          </w:p>
        </w:tc>
        <w:tc>
          <w:tcPr>
            <w:tcW w:w="2600" w:type="dxa"/>
          </w:tcPr>
          <w:p w14:paraId="7E664BC2" w14:textId="77777777" w:rsidR="00CD73D4" w:rsidRDefault="00D00622">
            <w:pPr>
              <w:spacing w:after="0" w:line="360" w:lineRule="auto"/>
              <w:ind w:left="0" w:hanging="2"/>
              <w:rPr>
                <w:rFonts w:ascii="Times New Roman" w:hAnsi="Times New Roman" w:cs="Times New Roman"/>
                <w:sz w:val="24"/>
                <w:szCs w:val="24"/>
              </w:rPr>
            </w:pPr>
            <w:bookmarkStart w:id="4604" w:name="_Toc29682"/>
            <w:bookmarkStart w:id="4605" w:name="_Toc197069929"/>
            <w:r>
              <w:rPr>
                <w:rFonts w:ascii="Times New Roman" w:hAnsi="Times New Roman" w:cs="Times New Roman"/>
                <w:sz w:val="24"/>
                <w:szCs w:val="24"/>
              </w:rPr>
              <w:t>Whiteboard/Smart board</w:t>
            </w:r>
            <w:bookmarkEnd w:id="4604"/>
            <w:bookmarkEnd w:id="4605"/>
          </w:p>
        </w:tc>
        <w:tc>
          <w:tcPr>
            <w:tcW w:w="1583" w:type="dxa"/>
          </w:tcPr>
          <w:p w14:paraId="7E664BC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BC4" w14:textId="77777777" w:rsidR="00CD73D4" w:rsidRDefault="00D00622">
            <w:pPr>
              <w:spacing w:after="0" w:line="360" w:lineRule="auto"/>
              <w:ind w:left="0" w:hanging="2"/>
              <w:rPr>
                <w:rFonts w:ascii="Times New Roman" w:hAnsi="Times New Roman" w:cs="Times New Roman"/>
                <w:sz w:val="24"/>
                <w:szCs w:val="24"/>
              </w:rPr>
            </w:pPr>
            <w:bookmarkStart w:id="4606" w:name="_Toc8702"/>
            <w:bookmarkStart w:id="4607" w:name="_Toc197069930"/>
            <w:r>
              <w:rPr>
                <w:rFonts w:ascii="Times New Roman" w:hAnsi="Times New Roman" w:cs="Times New Roman"/>
                <w:sz w:val="24"/>
                <w:szCs w:val="24"/>
              </w:rPr>
              <w:t>1</w:t>
            </w:r>
            <w:bookmarkEnd w:id="4606"/>
            <w:bookmarkEnd w:id="4607"/>
          </w:p>
        </w:tc>
        <w:tc>
          <w:tcPr>
            <w:tcW w:w="1778" w:type="dxa"/>
          </w:tcPr>
          <w:p w14:paraId="7E664BC5" w14:textId="77777777" w:rsidR="00CD73D4" w:rsidRDefault="00D00622">
            <w:pPr>
              <w:spacing w:after="0" w:line="360" w:lineRule="auto"/>
              <w:ind w:left="0" w:hanging="2"/>
              <w:rPr>
                <w:rFonts w:ascii="Times New Roman" w:hAnsi="Times New Roman" w:cs="Times New Roman"/>
                <w:sz w:val="24"/>
                <w:szCs w:val="24"/>
              </w:rPr>
            </w:pPr>
            <w:bookmarkStart w:id="4608" w:name="_Toc15948"/>
            <w:bookmarkStart w:id="4609" w:name="_Toc197069931"/>
            <w:r>
              <w:rPr>
                <w:rFonts w:ascii="Times New Roman" w:hAnsi="Times New Roman" w:cs="Times New Roman"/>
                <w:sz w:val="24"/>
                <w:szCs w:val="24"/>
              </w:rPr>
              <w:t>1:25</w:t>
            </w:r>
            <w:bookmarkEnd w:id="4608"/>
            <w:bookmarkEnd w:id="4609"/>
          </w:p>
        </w:tc>
      </w:tr>
      <w:tr w:rsidR="00CD73D4" w14:paraId="7E664BCC" w14:textId="77777777">
        <w:tc>
          <w:tcPr>
            <w:tcW w:w="1462" w:type="dxa"/>
          </w:tcPr>
          <w:p w14:paraId="7E664BC7" w14:textId="77777777" w:rsidR="00CD73D4" w:rsidRDefault="00D00622">
            <w:pPr>
              <w:spacing w:after="0" w:line="360" w:lineRule="auto"/>
              <w:ind w:left="0" w:hanging="2"/>
              <w:jc w:val="center"/>
              <w:rPr>
                <w:rFonts w:ascii="Times New Roman" w:hAnsi="Times New Roman" w:cs="Times New Roman"/>
                <w:sz w:val="24"/>
                <w:szCs w:val="24"/>
              </w:rPr>
            </w:pPr>
            <w:bookmarkStart w:id="4610" w:name="_Toc25916"/>
            <w:bookmarkStart w:id="4611" w:name="_Toc197069932"/>
            <w:r>
              <w:rPr>
                <w:rFonts w:ascii="Times New Roman" w:hAnsi="Times New Roman" w:cs="Times New Roman"/>
                <w:sz w:val="24"/>
                <w:szCs w:val="24"/>
              </w:rPr>
              <w:t>3.</w:t>
            </w:r>
            <w:bookmarkEnd w:id="4610"/>
            <w:bookmarkEnd w:id="4611"/>
          </w:p>
        </w:tc>
        <w:tc>
          <w:tcPr>
            <w:tcW w:w="2600" w:type="dxa"/>
          </w:tcPr>
          <w:p w14:paraId="7E664BC8" w14:textId="77777777" w:rsidR="00CD73D4" w:rsidRDefault="00D00622">
            <w:pPr>
              <w:spacing w:after="0" w:line="360" w:lineRule="auto"/>
              <w:ind w:left="0" w:hanging="2"/>
              <w:rPr>
                <w:rFonts w:ascii="Times New Roman" w:hAnsi="Times New Roman" w:cs="Times New Roman"/>
                <w:sz w:val="24"/>
                <w:szCs w:val="24"/>
              </w:rPr>
            </w:pPr>
            <w:bookmarkStart w:id="4612" w:name="_Toc15646"/>
            <w:bookmarkStart w:id="4613" w:name="_Toc197069933"/>
            <w:r>
              <w:rPr>
                <w:rFonts w:ascii="Times New Roman" w:hAnsi="Times New Roman" w:cs="Times New Roman"/>
                <w:sz w:val="24"/>
                <w:szCs w:val="24"/>
              </w:rPr>
              <w:t>Desktop/computer</w:t>
            </w:r>
            <w:bookmarkEnd w:id="4612"/>
            <w:bookmarkEnd w:id="4613"/>
          </w:p>
        </w:tc>
        <w:tc>
          <w:tcPr>
            <w:tcW w:w="1583" w:type="dxa"/>
          </w:tcPr>
          <w:p w14:paraId="7E664BC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BCA" w14:textId="77777777" w:rsidR="00CD73D4" w:rsidRDefault="00D00622">
            <w:pPr>
              <w:spacing w:after="0" w:line="360" w:lineRule="auto"/>
              <w:ind w:left="0" w:hanging="2"/>
              <w:rPr>
                <w:rFonts w:ascii="Times New Roman" w:hAnsi="Times New Roman" w:cs="Times New Roman"/>
                <w:sz w:val="24"/>
                <w:szCs w:val="24"/>
              </w:rPr>
            </w:pPr>
            <w:bookmarkStart w:id="4614" w:name="_Toc29941"/>
            <w:bookmarkStart w:id="4615" w:name="_Toc197069934"/>
            <w:r>
              <w:rPr>
                <w:rFonts w:ascii="Times New Roman" w:hAnsi="Times New Roman" w:cs="Times New Roman"/>
                <w:sz w:val="24"/>
                <w:szCs w:val="24"/>
              </w:rPr>
              <w:t>1</w:t>
            </w:r>
            <w:bookmarkEnd w:id="4614"/>
            <w:bookmarkEnd w:id="4615"/>
          </w:p>
        </w:tc>
        <w:tc>
          <w:tcPr>
            <w:tcW w:w="1778" w:type="dxa"/>
          </w:tcPr>
          <w:p w14:paraId="7E664BCB" w14:textId="77777777" w:rsidR="00CD73D4" w:rsidRDefault="00D00622">
            <w:pPr>
              <w:spacing w:after="0" w:line="360" w:lineRule="auto"/>
              <w:ind w:left="0" w:hanging="2"/>
              <w:rPr>
                <w:rFonts w:ascii="Times New Roman" w:hAnsi="Times New Roman" w:cs="Times New Roman"/>
                <w:sz w:val="24"/>
                <w:szCs w:val="24"/>
              </w:rPr>
            </w:pPr>
            <w:bookmarkStart w:id="4616" w:name="_Toc21015"/>
            <w:bookmarkStart w:id="4617" w:name="_Toc197069935"/>
            <w:r>
              <w:rPr>
                <w:rFonts w:ascii="Times New Roman" w:hAnsi="Times New Roman" w:cs="Times New Roman"/>
                <w:sz w:val="24"/>
                <w:szCs w:val="24"/>
              </w:rPr>
              <w:t>1:25</w:t>
            </w:r>
            <w:bookmarkEnd w:id="4616"/>
            <w:bookmarkEnd w:id="4617"/>
          </w:p>
        </w:tc>
      </w:tr>
      <w:tr w:rsidR="00CD73D4" w14:paraId="7E664BD2" w14:textId="77777777">
        <w:tc>
          <w:tcPr>
            <w:tcW w:w="1462" w:type="dxa"/>
          </w:tcPr>
          <w:p w14:paraId="7E664BCD" w14:textId="77777777" w:rsidR="00CD73D4" w:rsidRDefault="00D00622">
            <w:pPr>
              <w:spacing w:after="0" w:line="360" w:lineRule="auto"/>
              <w:ind w:left="0" w:hanging="2"/>
              <w:jc w:val="center"/>
              <w:rPr>
                <w:rFonts w:ascii="Times New Roman" w:hAnsi="Times New Roman" w:cs="Times New Roman"/>
                <w:sz w:val="24"/>
                <w:szCs w:val="24"/>
              </w:rPr>
            </w:pPr>
            <w:bookmarkStart w:id="4618" w:name="_Toc32323"/>
            <w:bookmarkStart w:id="4619" w:name="_Toc197069936"/>
            <w:r>
              <w:rPr>
                <w:rFonts w:ascii="Times New Roman" w:hAnsi="Times New Roman" w:cs="Times New Roman"/>
                <w:sz w:val="24"/>
                <w:szCs w:val="24"/>
              </w:rPr>
              <w:t>4.</w:t>
            </w:r>
            <w:bookmarkEnd w:id="4618"/>
            <w:bookmarkEnd w:id="4619"/>
          </w:p>
        </w:tc>
        <w:tc>
          <w:tcPr>
            <w:tcW w:w="2600" w:type="dxa"/>
          </w:tcPr>
          <w:p w14:paraId="7E664BCE" w14:textId="77777777" w:rsidR="00CD73D4" w:rsidRDefault="00D00622">
            <w:pPr>
              <w:spacing w:after="0" w:line="360" w:lineRule="auto"/>
              <w:ind w:left="0" w:hanging="2"/>
              <w:rPr>
                <w:rFonts w:ascii="Times New Roman" w:hAnsi="Times New Roman" w:cs="Times New Roman"/>
                <w:sz w:val="24"/>
                <w:szCs w:val="24"/>
              </w:rPr>
            </w:pPr>
            <w:bookmarkStart w:id="4620" w:name="_Toc20501"/>
            <w:bookmarkStart w:id="4621" w:name="_Toc197069937"/>
            <w:r>
              <w:rPr>
                <w:rFonts w:ascii="Times New Roman" w:hAnsi="Times New Roman" w:cs="Times New Roman"/>
                <w:sz w:val="24"/>
                <w:szCs w:val="24"/>
              </w:rPr>
              <w:t>Lecture/Theory room</w:t>
            </w:r>
            <w:bookmarkEnd w:id="4620"/>
            <w:bookmarkEnd w:id="4621"/>
          </w:p>
        </w:tc>
        <w:tc>
          <w:tcPr>
            <w:tcW w:w="1583" w:type="dxa"/>
          </w:tcPr>
          <w:p w14:paraId="7E664BC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BD0" w14:textId="77777777" w:rsidR="00CD73D4" w:rsidRDefault="00D00622">
            <w:pPr>
              <w:spacing w:after="0" w:line="360" w:lineRule="auto"/>
              <w:ind w:left="0" w:hanging="2"/>
              <w:rPr>
                <w:rFonts w:ascii="Times New Roman" w:hAnsi="Times New Roman" w:cs="Times New Roman"/>
                <w:sz w:val="24"/>
                <w:szCs w:val="24"/>
              </w:rPr>
            </w:pPr>
            <w:bookmarkStart w:id="4622" w:name="_Toc1807"/>
            <w:bookmarkStart w:id="4623" w:name="_Toc197069938"/>
            <w:r>
              <w:rPr>
                <w:rFonts w:ascii="Times New Roman" w:hAnsi="Times New Roman" w:cs="Times New Roman"/>
                <w:sz w:val="24"/>
                <w:szCs w:val="24"/>
              </w:rPr>
              <w:t>1</w:t>
            </w:r>
            <w:bookmarkEnd w:id="4622"/>
            <w:bookmarkEnd w:id="4623"/>
          </w:p>
        </w:tc>
        <w:tc>
          <w:tcPr>
            <w:tcW w:w="1778" w:type="dxa"/>
          </w:tcPr>
          <w:p w14:paraId="7E664BD1" w14:textId="77777777" w:rsidR="00CD73D4" w:rsidRDefault="00D00622">
            <w:pPr>
              <w:spacing w:after="0" w:line="360" w:lineRule="auto"/>
              <w:ind w:left="0" w:hanging="2"/>
              <w:rPr>
                <w:rFonts w:ascii="Times New Roman" w:hAnsi="Times New Roman" w:cs="Times New Roman"/>
                <w:sz w:val="24"/>
                <w:szCs w:val="24"/>
              </w:rPr>
            </w:pPr>
            <w:bookmarkStart w:id="4624" w:name="_Toc25468"/>
            <w:bookmarkStart w:id="4625" w:name="_Toc197069939"/>
            <w:r>
              <w:rPr>
                <w:rFonts w:ascii="Times New Roman" w:hAnsi="Times New Roman" w:cs="Times New Roman"/>
                <w:sz w:val="24"/>
                <w:szCs w:val="24"/>
              </w:rPr>
              <w:t>1:25</w:t>
            </w:r>
            <w:bookmarkEnd w:id="4624"/>
            <w:bookmarkEnd w:id="4625"/>
          </w:p>
        </w:tc>
      </w:tr>
      <w:tr w:rsidR="00CD73D4" w14:paraId="7E664BD8" w14:textId="77777777">
        <w:tc>
          <w:tcPr>
            <w:tcW w:w="1462" w:type="dxa"/>
          </w:tcPr>
          <w:p w14:paraId="7E664BD3" w14:textId="77777777" w:rsidR="00CD73D4" w:rsidRDefault="00D00622">
            <w:pPr>
              <w:spacing w:after="0" w:line="360" w:lineRule="auto"/>
              <w:ind w:left="0" w:hanging="2"/>
              <w:jc w:val="center"/>
              <w:rPr>
                <w:rFonts w:ascii="Times New Roman" w:hAnsi="Times New Roman" w:cs="Times New Roman"/>
                <w:sz w:val="24"/>
                <w:szCs w:val="24"/>
              </w:rPr>
            </w:pPr>
            <w:bookmarkStart w:id="4626" w:name="_Toc30230"/>
            <w:bookmarkStart w:id="4627" w:name="_Toc197069940"/>
            <w:r>
              <w:rPr>
                <w:rFonts w:ascii="Times New Roman" w:hAnsi="Times New Roman" w:cs="Times New Roman"/>
                <w:sz w:val="24"/>
                <w:szCs w:val="24"/>
              </w:rPr>
              <w:t>5.</w:t>
            </w:r>
            <w:bookmarkEnd w:id="4626"/>
            <w:bookmarkEnd w:id="4627"/>
          </w:p>
        </w:tc>
        <w:tc>
          <w:tcPr>
            <w:tcW w:w="2600" w:type="dxa"/>
          </w:tcPr>
          <w:p w14:paraId="7E664BD4" w14:textId="77777777" w:rsidR="00CD73D4" w:rsidRDefault="00D00622">
            <w:pPr>
              <w:spacing w:after="0" w:line="360" w:lineRule="auto"/>
              <w:ind w:left="0" w:hanging="2"/>
              <w:rPr>
                <w:rFonts w:ascii="Times New Roman" w:hAnsi="Times New Roman" w:cs="Times New Roman"/>
                <w:sz w:val="24"/>
                <w:szCs w:val="24"/>
              </w:rPr>
            </w:pPr>
            <w:bookmarkStart w:id="4628" w:name="_Toc724"/>
            <w:bookmarkStart w:id="4629" w:name="_Toc197069941"/>
            <w:r>
              <w:rPr>
                <w:rFonts w:ascii="Times New Roman" w:hAnsi="Times New Roman" w:cs="Times New Roman"/>
                <w:sz w:val="24"/>
                <w:szCs w:val="24"/>
              </w:rPr>
              <w:t>Animal farm</w:t>
            </w:r>
            <w:bookmarkEnd w:id="4628"/>
            <w:bookmarkEnd w:id="4629"/>
          </w:p>
        </w:tc>
        <w:tc>
          <w:tcPr>
            <w:tcW w:w="1583" w:type="dxa"/>
          </w:tcPr>
          <w:p w14:paraId="7E664BD5" w14:textId="77777777" w:rsidR="00CD73D4" w:rsidRDefault="00D00622">
            <w:pPr>
              <w:spacing w:after="0" w:line="360" w:lineRule="auto"/>
              <w:ind w:left="0" w:hanging="2"/>
              <w:rPr>
                <w:rFonts w:ascii="Times New Roman" w:hAnsi="Times New Roman" w:cs="Times New Roman"/>
                <w:sz w:val="24"/>
                <w:szCs w:val="24"/>
              </w:rPr>
            </w:pPr>
            <w:bookmarkStart w:id="4630" w:name="_Toc6758"/>
            <w:bookmarkStart w:id="4631" w:name="_Toc197069942"/>
            <w:r>
              <w:rPr>
                <w:rFonts w:ascii="Times New Roman" w:hAnsi="Times New Roman" w:cs="Times New Roman"/>
                <w:sz w:val="24"/>
                <w:szCs w:val="24"/>
              </w:rPr>
              <w:t>As guided by KVB</w:t>
            </w:r>
            <w:bookmarkEnd w:id="4630"/>
            <w:bookmarkEnd w:id="4631"/>
          </w:p>
        </w:tc>
        <w:tc>
          <w:tcPr>
            <w:tcW w:w="1177" w:type="dxa"/>
          </w:tcPr>
          <w:p w14:paraId="7E664BD6" w14:textId="77777777" w:rsidR="00CD73D4" w:rsidRDefault="00D00622">
            <w:pPr>
              <w:spacing w:after="0" w:line="360" w:lineRule="auto"/>
              <w:ind w:left="0" w:hanging="2"/>
              <w:rPr>
                <w:rFonts w:ascii="Times New Roman" w:hAnsi="Times New Roman" w:cs="Times New Roman"/>
                <w:sz w:val="24"/>
                <w:szCs w:val="24"/>
              </w:rPr>
            </w:pPr>
            <w:bookmarkStart w:id="4632" w:name="_Toc14332"/>
            <w:bookmarkStart w:id="4633" w:name="_Toc197069943"/>
            <w:r>
              <w:rPr>
                <w:rFonts w:ascii="Times New Roman" w:hAnsi="Times New Roman" w:cs="Times New Roman"/>
                <w:sz w:val="24"/>
                <w:szCs w:val="24"/>
              </w:rPr>
              <w:t>1</w:t>
            </w:r>
            <w:bookmarkEnd w:id="4632"/>
            <w:bookmarkEnd w:id="4633"/>
          </w:p>
        </w:tc>
        <w:tc>
          <w:tcPr>
            <w:tcW w:w="1778" w:type="dxa"/>
          </w:tcPr>
          <w:p w14:paraId="7E664BD7" w14:textId="77777777" w:rsidR="00CD73D4" w:rsidRDefault="00D00622">
            <w:pPr>
              <w:spacing w:after="0" w:line="360" w:lineRule="auto"/>
              <w:ind w:left="0" w:hanging="2"/>
              <w:rPr>
                <w:rFonts w:ascii="Times New Roman" w:hAnsi="Times New Roman" w:cs="Times New Roman"/>
                <w:sz w:val="24"/>
                <w:szCs w:val="24"/>
              </w:rPr>
            </w:pPr>
            <w:bookmarkStart w:id="4634" w:name="_Toc6468"/>
            <w:bookmarkStart w:id="4635" w:name="_Toc197069944"/>
            <w:r>
              <w:rPr>
                <w:rFonts w:ascii="Times New Roman" w:hAnsi="Times New Roman" w:cs="Times New Roman"/>
                <w:sz w:val="24"/>
                <w:szCs w:val="24"/>
              </w:rPr>
              <w:t>1:25</w:t>
            </w:r>
            <w:bookmarkEnd w:id="4634"/>
            <w:bookmarkEnd w:id="4635"/>
          </w:p>
        </w:tc>
      </w:tr>
      <w:tr w:rsidR="00CD73D4" w14:paraId="7E664BDE" w14:textId="77777777">
        <w:tc>
          <w:tcPr>
            <w:tcW w:w="1462" w:type="dxa"/>
          </w:tcPr>
          <w:p w14:paraId="7E664BD9" w14:textId="77777777" w:rsidR="00CD73D4" w:rsidRDefault="00D00622">
            <w:pPr>
              <w:spacing w:after="0" w:line="360" w:lineRule="auto"/>
              <w:ind w:left="0" w:hanging="2"/>
              <w:jc w:val="center"/>
              <w:rPr>
                <w:rFonts w:ascii="Times New Roman" w:hAnsi="Times New Roman" w:cs="Times New Roman"/>
                <w:sz w:val="24"/>
                <w:szCs w:val="24"/>
              </w:rPr>
            </w:pPr>
            <w:bookmarkStart w:id="4636" w:name="_Toc21123"/>
            <w:bookmarkStart w:id="4637" w:name="_Toc197069945"/>
            <w:r>
              <w:rPr>
                <w:rFonts w:ascii="Times New Roman" w:hAnsi="Times New Roman" w:cs="Times New Roman"/>
                <w:sz w:val="24"/>
                <w:szCs w:val="24"/>
              </w:rPr>
              <w:t>6.</w:t>
            </w:r>
            <w:bookmarkEnd w:id="4636"/>
            <w:bookmarkEnd w:id="4637"/>
          </w:p>
        </w:tc>
        <w:tc>
          <w:tcPr>
            <w:tcW w:w="2600" w:type="dxa"/>
          </w:tcPr>
          <w:p w14:paraId="7E664BDA" w14:textId="77777777" w:rsidR="00CD73D4" w:rsidRDefault="00D00622">
            <w:pPr>
              <w:spacing w:after="0" w:line="360" w:lineRule="auto"/>
              <w:ind w:left="0" w:hanging="2"/>
              <w:rPr>
                <w:rFonts w:ascii="Times New Roman" w:hAnsi="Times New Roman" w:cs="Times New Roman"/>
                <w:sz w:val="24"/>
                <w:szCs w:val="24"/>
              </w:rPr>
            </w:pPr>
            <w:bookmarkStart w:id="4638" w:name="_Toc11766"/>
            <w:bookmarkStart w:id="4639" w:name="_Toc197069946"/>
            <w:r>
              <w:rPr>
                <w:rFonts w:ascii="Times New Roman" w:hAnsi="Times New Roman" w:cs="Times New Roman"/>
                <w:sz w:val="24"/>
                <w:szCs w:val="24"/>
              </w:rPr>
              <w:t>Library</w:t>
            </w:r>
            <w:bookmarkEnd w:id="4638"/>
            <w:bookmarkEnd w:id="4639"/>
            <w:r>
              <w:rPr>
                <w:rFonts w:ascii="Times New Roman" w:hAnsi="Times New Roman" w:cs="Times New Roman"/>
                <w:sz w:val="24"/>
                <w:szCs w:val="24"/>
              </w:rPr>
              <w:t xml:space="preserve"> </w:t>
            </w:r>
          </w:p>
        </w:tc>
        <w:tc>
          <w:tcPr>
            <w:tcW w:w="1583" w:type="dxa"/>
          </w:tcPr>
          <w:p w14:paraId="7E664BD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BDC" w14:textId="77777777" w:rsidR="00CD73D4" w:rsidRDefault="00D00622">
            <w:pPr>
              <w:spacing w:after="0" w:line="360" w:lineRule="auto"/>
              <w:ind w:left="0" w:hanging="2"/>
              <w:rPr>
                <w:rFonts w:ascii="Times New Roman" w:hAnsi="Times New Roman" w:cs="Times New Roman"/>
                <w:sz w:val="24"/>
                <w:szCs w:val="24"/>
              </w:rPr>
            </w:pPr>
            <w:bookmarkStart w:id="4640" w:name="_Toc27320"/>
            <w:bookmarkStart w:id="4641" w:name="_Toc197069947"/>
            <w:r>
              <w:rPr>
                <w:rFonts w:ascii="Times New Roman" w:hAnsi="Times New Roman" w:cs="Times New Roman"/>
                <w:sz w:val="24"/>
                <w:szCs w:val="24"/>
              </w:rPr>
              <w:t>1</w:t>
            </w:r>
            <w:bookmarkEnd w:id="4640"/>
            <w:bookmarkEnd w:id="4641"/>
          </w:p>
        </w:tc>
        <w:tc>
          <w:tcPr>
            <w:tcW w:w="1778" w:type="dxa"/>
          </w:tcPr>
          <w:p w14:paraId="7E664BDD" w14:textId="77777777" w:rsidR="00CD73D4" w:rsidRDefault="00D00622">
            <w:pPr>
              <w:spacing w:after="0" w:line="360" w:lineRule="auto"/>
              <w:ind w:left="0" w:hanging="2"/>
              <w:rPr>
                <w:rFonts w:ascii="Times New Roman" w:hAnsi="Times New Roman" w:cs="Times New Roman"/>
                <w:sz w:val="24"/>
                <w:szCs w:val="24"/>
              </w:rPr>
            </w:pPr>
            <w:bookmarkStart w:id="4642" w:name="_Toc22799"/>
            <w:bookmarkStart w:id="4643" w:name="_Toc197069948"/>
            <w:r>
              <w:rPr>
                <w:rFonts w:ascii="Times New Roman" w:hAnsi="Times New Roman" w:cs="Times New Roman"/>
                <w:sz w:val="24"/>
                <w:szCs w:val="24"/>
              </w:rPr>
              <w:t>1:25</w:t>
            </w:r>
            <w:bookmarkEnd w:id="4642"/>
            <w:bookmarkEnd w:id="4643"/>
          </w:p>
        </w:tc>
      </w:tr>
      <w:tr w:rsidR="00CD73D4" w14:paraId="7E664BE4" w14:textId="77777777">
        <w:tc>
          <w:tcPr>
            <w:tcW w:w="1462" w:type="dxa"/>
          </w:tcPr>
          <w:p w14:paraId="7E664BDF" w14:textId="77777777" w:rsidR="00CD73D4" w:rsidRDefault="00D00622">
            <w:pPr>
              <w:spacing w:after="0" w:line="360" w:lineRule="auto"/>
              <w:ind w:left="0" w:hanging="2"/>
              <w:jc w:val="center"/>
              <w:rPr>
                <w:rFonts w:ascii="Times New Roman" w:hAnsi="Times New Roman" w:cs="Times New Roman"/>
                <w:sz w:val="24"/>
                <w:szCs w:val="24"/>
              </w:rPr>
            </w:pPr>
            <w:bookmarkStart w:id="4644" w:name="_Toc10852"/>
            <w:bookmarkStart w:id="4645" w:name="_Toc197069949"/>
            <w:r>
              <w:rPr>
                <w:rFonts w:ascii="Times New Roman" w:hAnsi="Times New Roman" w:cs="Times New Roman"/>
                <w:sz w:val="24"/>
                <w:szCs w:val="24"/>
              </w:rPr>
              <w:t>7.</w:t>
            </w:r>
            <w:bookmarkEnd w:id="4644"/>
            <w:bookmarkEnd w:id="4645"/>
          </w:p>
        </w:tc>
        <w:tc>
          <w:tcPr>
            <w:tcW w:w="2600" w:type="dxa"/>
          </w:tcPr>
          <w:p w14:paraId="7E664BE0" w14:textId="77777777" w:rsidR="00CD73D4" w:rsidRDefault="00D00622">
            <w:pPr>
              <w:spacing w:after="0" w:line="360" w:lineRule="auto"/>
              <w:ind w:left="0" w:hanging="2"/>
              <w:rPr>
                <w:rFonts w:ascii="Times New Roman" w:hAnsi="Times New Roman" w:cs="Times New Roman"/>
                <w:sz w:val="24"/>
                <w:szCs w:val="24"/>
              </w:rPr>
            </w:pPr>
            <w:bookmarkStart w:id="4646" w:name="_Toc28710"/>
            <w:bookmarkStart w:id="4647" w:name="_Toc197069950"/>
            <w:r>
              <w:rPr>
                <w:rFonts w:ascii="Times New Roman" w:hAnsi="Times New Roman" w:cs="Times New Roman"/>
                <w:sz w:val="24"/>
                <w:szCs w:val="24"/>
              </w:rPr>
              <w:t>E-Library</w:t>
            </w:r>
            <w:bookmarkEnd w:id="4646"/>
            <w:bookmarkEnd w:id="4647"/>
          </w:p>
        </w:tc>
        <w:tc>
          <w:tcPr>
            <w:tcW w:w="1583" w:type="dxa"/>
          </w:tcPr>
          <w:p w14:paraId="7E664BE1"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BE2" w14:textId="77777777" w:rsidR="00CD73D4" w:rsidRDefault="00D00622">
            <w:pPr>
              <w:spacing w:after="0" w:line="360" w:lineRule="auto"/>
              <w:ind w:left="0" w:hanging="2"/>
              <w:rPr>
                <w:rFonts w:ascii="Times New Roman" w:hAnsi="Times New Roman" w:cs="Times New Roman"/>
                <w:sz w:val="24"/>
                <w:szCs w:val="24"/>
              </w:rPr>
            </w:pPr>
            <w:bookmarkStart w:id="4648" w:name="_Toc29030"/>
            <w:bookmarkStart w:id="4649" w:name="_Toc197069951"/>
            <w:r>
              <w:rPr>
                <w:rFonts w:ascii="Times New Roman" w:hAnsi="Times New Roman" w:cs="Times New Roman"/>
                <w:sz w:val="24"/>
                <w:szCs w:val="24"/>
              </w:rPr>
              <w:t>1</w:t>
            </w:r>
            <w:bookmarkEnd w:id="4648"/>
            <w:bookmarkEnd w:id="4649"/>
          </w:p>
        </w:tc>
        <w:tc>
          <w:tcPr>
            <w:tcW w:w="1778" w:type="dxa"/>
          </w:tcPr>
          <w:p w14:paraId="7E664BE3" w14:textId="77777777" w:rsidR="00CD73D4" w:rsidRDefault="00D00622">
            <w:pPr>
              <w:spacing w:after="0" w:line="360" w:lineRule="auto"/>
              <w:ind w:left="0" w:hanging="2"/>
              <w:rPr>
                <w:rFonts w:ascii="Times New Roman" w:hAnsi="Times New Roman" w:cs="Times New Roman"/>
                <w:sz w:val="24"/>
                <w:szCs w:val="24"/>
              </w:rPr>
            </w:pPr>
            <w:bookmarkStart w:id="4650" w:name="_Toc19135"/>
            <w:bookmarkStart w:id="4651" w:name="_Toc197069952"/>
            <w:r>
              <w:rPr>
                <w:rFonts w:ascii="Times New Roman" w:hAnsi="Times New Roman" w:cs="Times New Roman"/>
                <w:sz w:val="24"/>
                <w:szCs w:val="24"/>
              </w:rPr>
              <w:t>1:25</w:t>
            </w:r>
            <w:bookmarkEnd w:id="4650"/>
            <w:bookmarkEnd w:id="4651"/>
          </w:p>
        </w:tc>
      </w:tr>
    </w:tbl>
    <w:p w14:paraId="7E664BE5" w14:textId="77777777" w:rsidR="00CD73D4" w:rsidRDefault="00CD73D4">
      <w:pPr>
        <w:spacing w:after="0" w:line="360" w:lineRule="auto"/>
        <w:rPr>
          <w:rFonts w:ascii="Times New Roman" w:hAnsi="Times New Roman" w:cs="Times New Roman"/>
          <w:sz w:val="24"/>
          <w:szCs w:val="24"/>
        </w:rPr>
      </w:pPr>
    </w:p>
    <w:p w14:paraId="7E664BE6" w14:textId="77777777" w:rsidR="00CD73D4" w:rsidRDefault="00CD73D4">
      <w:pPr>
        <w:spacing w:after="0" w:line="360" w:lineRule="auto"/>
        <w:jc w:val="center"/>
        <w:rPr>
          <w:rStyle w:val="fontstyle01"/>
          <w:rFonts w:ascii="Times New Roman" w:hAnsi="Times New Roman" w:cs="Times New Roman"/>
          <w:b/>
        </w:rPr>
      </w:pPr>
      <w:bookmarkStart w:id="4652" w:name="_heading=h.yq1pyn8w2e25" w:colFirst="0" w:colLast="0"/>
      <w:bookmarkStart w:id="4653" w:name="_heading=h.cm7ljb12ymr5" w:colFirst="0" w:colLast="0"/>
      <w:bookmarkEnd w:id="4652"/>
      <w:bookmarkEnd w:id="4653"/>
    </w:p>
    <w:p w14:paraId="7E664BE7"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4BE8"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4654" w:name="_Toc197069953"/>
      <w:r w:rsidRPr="0033526C">
        <w:rPr>
          <w:rFonts w:ascii="Times New Roman" w:hAnsi="Times New Roman" w:cs="Times New Roman"/>
          <w:b/>
          <w:bCs/>
          <w:color w:val="000000" w:themeColor="text1"/>
          <w:sz w:val="24"/>
          <w:szCs w:val="24"/>
        </w:rPr>
        <w:lastRenderedPageBreak/>
        <w:t>AGRIBUSINESS MANAGEMENT</w:t>
      </w:r>
      <w:bookmarkEnd w:id="4654"/>
    </w:p>
    <w:p w14:paraId="7E664BE9" w14:textId="77777777" w:rsidR="00CD73D4" w:rsidRDefault="00CD73D4">
      <w:pPr>
        <w:spacing w:after="0" w:line="360" w:lineRule="auto"/>
        <w:rPr>
          <w:rFonts w:ascii="Times New Roman" w:hAnsi="Times New Roman" w:cs="Times New Roman"/>
          <w:b/>
          <w:sz w:val="24"/>
          <w:szCs w:val="24"/>
        </w:rPr>
      </w:pPr>
    </w:p>
    <w:p w14:paraId="7E664BEA"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ISCED UNIT CODE:</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0811 541 24A</w:t>
      </w:r>
    </w:p>
    <w:p w14:paraId="7E664BEB" w14:textId="77777777" w:rsidR="00CD73D4" w:rsidRDefault="00CD73D4">
      <w:pPr>
        <w:spacing w:after="0" w:line="360" w:lineRule="auto"/>
        <w:rPr>
          <w:rFonts w:ascii="Times New Roman" w:eastAsia="Times New Roman" w:hAnsi="Times New Roman" w:cs="Times New Roman"/>
          <w:color w:val="000000"/>
          <w:sz w:val="24"/>
          <w:szCs w:val="24"/>
        </w:rPr>
      </w:pPr>
    </w:p>
    <w:p w14:paraId="7E664BEC" w14:textId="77777777" w:rsidR="00CD73D4" w:rsidRDefault="00D00622">
      <w:pPr>
        <w:spacing w:after="0" w:line="360" w:lineRule="auto"/>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7E664BED" w14:textId="77777777" w:rsidR="00CD73D4" w:rsidRDefault="00D00622">
      <w:pPr>
        <w:spacing w:after="0" w:line="360" w:lineRule="auto"/>
        <w:rPr>
          <w:rFonts w:ascii="Times New Roman" w:hAnsi="Times New Roman" w:cs="Times New Roman"/>
          <w:bCs/>
          <w:iCs/>
          <w:sz w:val="24"/>
          <w:szCs w:val="24"/>
        </w:rPr>
      </w:pPr>
      <w:r>
        <w:rPr>
          <w:rFonts w:ascii="Times New Roman" w:hAnsi="Times New Roman" w:cs="Times New Roman"/>
          <w:bCs/>
          <w:sz w:val="24"/>
          <w:szCs w:val="24"/>
          <w:lang w:val="en-ZA"/>
        </w:rPr>
        <w:t>This unit addresses the Unit of Competency:</w:t>
      </w:r>
      <w:r>
        <w:rPr>
          <w:rFonts w:ascii="Times New Roman" w:hAnsi="Times New Roman" w:cs="Times New Roman"/>
          <w:b/>
          <w:color w:val="FF0000"/>
          <w:sz w:val="24"/>
          <w:szCs w:val="24"/>
          <w:lang w:val="en-ZA"/>
        </w:rPr>
        <w:t xml:space="preserve"> </w:t>
      </w:r>
      <w:r>
        <w:rPr>
          <w:rFonts w:ascii="Times New Roman" w:hAnsi="Times New Roman" w:cs="Times New Roman"/>
          <w:bCs/>
          <w:iCs/>
          <w:sz w:val="24"/>
          <w:szCs w:val="24"/>
        </w:rPr>
        <w:t>Apply knowledge of agribusiness management and entrepreneurial skills.</w:t>
      </w:r>
    </w:p>
    <w:p w14:paraId="7E664BEE" w14:textId="77777777" w:rsidR="00CD73D4" w:rsidRDefault="00CD73D4">
      <w:pPr>
        <w:spacing w:after="0" w:line="360" w:lineRule="auto"/>
        <w:rPr>
          <w:rFonts w:ascii="Times New Roman" w:hAnsi="Times New Roman" w:cs="Times New Roman"/>
          <w:bCs/>
          <w:iCs/>
          <w:sz w:val="24"/>
          <w:szCs w:val="24"/>
        </w:rPr>
      </w:pPr>
    </w:p>
    <w:p w14:paraId="7E664BEF" w14:textId="77777777" w:rsidR="00CD73D4" w:rsidRDefault="00D00622">
      <w:pPr>
        <w:spacing w:after="0" w:line="360" w:lineRule="auto"/>
        <w:rPr>
          <w:rFonts w:ascii="Times New Roman" w:hAnsi="Times New Roman" w:cs="Times New Roman"/>
          <w:color w:val="FF0000"/>
          <w:sz w:val="24"/>
          <w:szCs w:val="24"/>
          <w:lang w:val="en-ZA"/>
        </w:rPr>
      </w:pPr>
      <w:r>
        <w:rPr>
          <w:rFonts w:ascii="Times New Roman" w:hAnsi="Times New Roman" w:cs="Times New Roman"/>
          <w:b/>
          <w:sz w:val="24"/>
          <w:szCs w:val="24"/>
          <w:lang w:val="en-ZA"/>
        </w:rPr>
        <w:t>UNIT DURATION:</w:t>
      </w:r>
      <w:r>
        <w:rPr>
          <w:rFonts w:ascii="Times New Roman" w:hAnsi="Times New Roman" w:cs="Times New Roman"/>
          <w:b/>
          <w:color w:val="FF0000"/>
          <w:sz w:val="24"/>
          <w:szCs w:val="24"/>
          <w:lang w:val="en-ZA"/>
        </w:rPr>
        <w:t xml:space="preserve"> </w:t>
      </w:r>
      <w:r>
        <w:rPr>
          <w:rFonts w:ascii="Times New Roman" w:hAnsi="Times New Roman" w:cs="Times New Roman"/>
          <w:sz w:val="24"/>
          <w:szCs w:val="24"/>
        </w:rPr>
        <w:t>90</w:t>
      </w:r>
      <w:r>
        <w:rPr>
          <w:rFonts w:ascii="Times New Roman" w:hAnsi="Times New Roman" w:cs="Times New Roman"/>
          <w:color w:val="FF0000"/>
          <w:sz w:val="24"/>
          <w:szCs w:val="24"/>
          <w:lang w:val="en-ZA"/>
        </w:rPr>
        <w:t xml:space="preserve"> </w:t>
      </w:r>
      <w:r>
        <w:rPr>
          <w:rFonts w:ascii="Times New Roman" w:hAnsi="Times New Roman" w:cs="Times New Roman"/>
          <w:sz w:val="24"/>
          <w:szCs w:val="24"/>
          <w:lang w:val="en-ZA"/>
        </w:rPr>
        <w:t>Hour</w:t>
      </w:r>
    </w:p>
    <w:p w14:paraId="7E664BF0" w14:textId="77777777" w:rsidR="00CD73D4" w:rsidRDefault="00CD73D4">
      <w:pPr>
        <w:spacing w:after="0" w:line="360" w:lineRule="auto"/>
        <w:rPr>
          <w:rFonts w:ascii="Times New Roman" w:hAnsi="Times New Roman" w:cs="Times New Roman"/>
          <w:bCs/>
          <w:iCs/>
          <w:sz w:val="24"/>
          <w:szCs w:val="24"/>
        </w:rPr>
      </w:pPr>
    </w:p>
    <w:p w14:paraId="7E664BF1"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Unit Description</w:t>
      </w:r>
    </w:p>
    <w:p w14:paraId="7E664BF2"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specifies the competencies required by an animal health and production to apply knowledge of agribusiness. It involves applying knowledge of agribusiness, farm planning and budgeting, evaluating farm records and accounting cycle, preparing trial balance, income statement, maintaining farm inventory and determining cost estimation and tendering knowledge.</w:t>
      </w:r>
    </w:p>
    <w:p w14:paraId="7E664BF3" w14:textId="77777777" w:rsidR="00CD73D4" w:rsidRDefault="00CD73D4">
      <w:pPr>
        <w:spacing w:after="0" w:line="360" w:lineRule="auto"/>
        <w:jc w:val="both"/>
        <w:rPr>
          <w:rFonts w:ascii="Times New Roman" w:hAnsi="Times New Roman" w:cs="Times New Roman"/>
          <w:sz w:val="24"/>
          <w:szCs w:val="24"/>
        </w:rPr>
      </w:pPr>
    </w:p>
    <w:p w14:paraId="7E664BF4"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Summary of Learning Outcomes</w:t>
      </w:r>
    </w:p>
    <w:p w14:paraId="7E664BF5"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2"/>
        <w:gridCol w:w="2818"/>
      </w:tblGrid>
      <w:tr w:rsidR="00CD73D4" w14:paraId="7E664BF9" w14:textId="77777777">
        <w:tc>
          <w:tcPr>
            <w:tcW w:w="710" w:type="dxa"/>
          </w:tcPr>
          <w:p w14:paraId="7E664BF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BF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BF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BFD" w14:textId="77777777">
        <w:tc>
          <w:tcPr>
            <w:tcW w:w="710" w:type="dxa"/>
          </w:tcPr>
          <w:p w14:paraId="7E664BFA" w14:textId="77777777" w:rsidR="00CD73D4" w:rsidRDefault="00CD73D4">
            <w:pPr>
              <w:widowControl w:val="0"/>
              <w:numPr>
                <w:ilvl w:val="0"/>
                <w:numId w:val="272"/>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BFB"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agribusiness</w:t>
            </w:r>
          </w:p>
        </w:tc>
        <w:tc>
          <w:tcPr>
            <w:tcW w:w="2889" w:type="dxa"/>
          </w:tcPr>
          <w:p w14:paraId="7E664BF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C01" w14:textId="77777777">
        <w:tc>
          <w:tcPr>
            <w:tcW w:w="710" w:type="dxa"/>
          </w:tcPr>
          <w:p w14:paraId="7E664BFE" w14:textId="77777777" w:rsidR="00CD73D4" w:rsidRDefault="00CD73D4">
            <w:pPr>
              <w:widowControl w:val="0"/>
              <w:numPr>
                <w:ilvl w:val="0"/>
                <w:numId w:val="272"/>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BFF"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farm planning and budgeting</w:t>
            </w:r>
          </w:p>
        </w:tc>
        <w:tc>
          <w:tcPr>
            <w:tcW w:w="2889" w:type="dxa"/>
          </w:tcPr>
          <w:p w14:paraId="7E664C0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4C05" w14:textId="77777777">
        <w:tc>
          <w:tcPr>
            <w:tcW w:w="710" w:type="dxa"/>
          </w:tcPr>
          <w:p w14:paraId="7E664C02" w14:textId="77777777" w:rsidR="00CD73D4" w:rsidRDefault="00CD73D4">
            <w:pPr>
              <w:widowControl w:val="0"/>
              <w:numPr>
                <w:ilvl w:val="0"/>
                <w:numId w:val="27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C03"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Evaluate farm records and accounting cycle</w:t>
            </w:r>
          </w:p>
        </w:tc>
        <w:tc>
          <w:tcPr>
            <w:tcW w:w="2889" w:type="dxa"/>
          </w:tcPr>
          <w:p w14:paraId="7E664C0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4C09" w14:textId="77777777">
        <w:tc>
          <w:tcPr>
            <w:tcW w:w="710" w:type="dxa"/>
          </w:tcPr>
          <w:p w14:paraId="7E664C06" w14:textId="77777777" w:rsidR="00CD73D4" w:rsidRDefault="00CD73D4">
            <w:pPr>
              <w:widowControl w:val="0"/>
              <w:numPr>
                <w:ilvl w:val="0"/>
                <w:numId w:val="27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C07"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Prepare trial balance, income statement</w:t>
            </w:r>
          </w:p>
        </w:tc>
        <w:tc>
          <w:tcPr>
            <w:tcW w:w="2889" w:type="dxa"/>
          </w:tcPr>
          <w:p w14:paraId="7E664C0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4C0D" w14:textId="77777777">
        <w:tc>
          <w:tcPr>
            <w:tcW w:w="710" w:type="dxa"/>
          </w:tcPr>
          <w:p w14:paraId="7E664C0A" w14:textId="77777777" w:rsidR="00CD73D4" w:rsidRDefault="00CD73D4">
            <w:pPr>
              <w:widowControl w:val="0"/>
              <w:numPr>
                <w:ilvl w:val="0"/>
                <w:numId w:val="27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C0B"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Maintain farm inventory</w:t>
            </w:r>
          </w:p>
        </w:tc>
        <w:tc>
          <w:tcPr>
            <w:tcW w:w="2889" w:type="dxa"/>
          </w:tcPr>
          <w:p w14:paraId="7E664C0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4C11" w14:textId="77777777">
        <w:tc>
          <w:tcPr>
            <w:tcW w:w="710" w:type="dxa"/>
          </w:tcPr>
          <w:p w14:paraId="7E664C0E" w14:textId="77777777" w:rsidR="00CD73D4" w:rsidRDefault="00CD73D4">
            <w:pPr>
              <w:widowControl w:val="0"/>
              <w:numPr>
                <w:ilvl w:val="0"/>
                <w:numId w:val="27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C0F"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Determine cost estimation and tendering knowledge</w:t>
            </w:r>
          </w:p>
        </w:tc>
        <w:tc>
          <w:tcPr>
            <w:tcW w:w="2889" w:type="dxa"/>
          </w:tcPr>
          <w:p w14:paraId="7E664C1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4C14" w14:textId="77777777">
        <w:trPr>
          <w:trHeight w:val="350"/>
        </w:trPr>
        <w:tc>
          <w:tcPr>
            <w:tcW w:w="5907" w:type="dxa"/>
            <w:gridSpan w:val="2"/>
          </w:tcPr>
          <w:p w14:paraId="7E664C12"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C1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90</w:t>
            </w:r>
          </w:p>
        </w:tc>
      </w:tr>
    </w:tbl>
    <w:p w14:paraId="7E664C15" w14:textId="77777777" w:rsidR="00CD73D4" w:rsidRDefault="00CD73D4">
      <w:pPr>
        <w:spacing w:after="0" w:line="360" w:lineRule="auto"/>
        <w:rPr>
          <w:rFonts w:ascii="Times New Roman" w:hAnsi="Times New Roman" w:cs="Times New Roman"/>
          <w:b/>
          <w:sz w:val="24"/>
          <w:szCs w:val="24"/>
          <w:lang w:val="en-ZA"/>
        </w:rPr>
      </w:pPr>
    </w:p>
    <w:p w14:paraId="7E664C16"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W w:w="1008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5220"/>
        <w:gridCol w:w="2880"/>
      </w:tblGrid>
      <w:tr w:rsidR="00CD73D4" w14:paraId="7E664C1A" w14:textId="77777777">
        <w:trPr>
          <w:trHeight w:val="530"/>
        </w:trPr>
        <w:tc>
          <w:tcPr>
            <w:tcW w:w="198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4C17"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4C18"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4C19"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CD73D4" w14:paraId="7E664C26" w14:textId="77777777">
        <w:trPr>
          <w:trHeight w:val="2861"/>
        </w:trPr>
        <w:tc>
          <w:tcPr>
            <w:tcW w:w="1980" w:type="dxa"/>
            <w:tcBorders>
              <w:top w:val="single" w:sz="4" w:space="0" w:color="000000"/>
              <w:left w:val="single" w:sz="4" w:space="0" w:color="000000"/>
              <w:bottom w:val="single" w:sz="4" w:space="0" w:color="000000"/>
              <w:right w:val="single" w:sz="4" w:space="0" w:color="000000"/>
            </w:tcBorders>
          </w:tcPr>
          <w:p w14:paraId="7E664C1B" w14:textId="77777777" w:rsidR="00CD73D4" w:rsidRDefault="00D00622">
            <w:pPr>
              <w:numPr>
                <w:ilvl w:val="0"/>
                <w:numId w:val="273"/>
              </w:numPr>
              <w:spacing w:after="0" w:line="360" w:lineRule="auto"/>
              <w:ind w:left="229" w:hanging="270"/>
              <w:contextualSpacing/>
              <w:rPr>
                <w:rFonts w:ascii="Times New Roman" w:hAnsi="Times New Roman" w:cs="Times New Roman"/>
                <w:color w:val="000000"/>
                <w:sz w:val="24"/>
                <w:szCs w:val="24"/>
                <w:lang w:val="en-GB"/>
              </w:rPr>
            </w:pPr>
            <w:r>
              <w:rPr>
                <w:rFonts w:ascii="Times New Roman" w:hAnsi="Times New Roman" w:cs="Times New Roman"/>
                <w:sz w:val="24"/>
                <w:szCs w:val="24"/>
              </w:rPr>
              <w:t>Apply knowledge of agribusiness</w:t>
            </w:r>
          </w:p>
        </w:tc>
        <w:tc>
          <w:tcPr>
            <w:tcW w:w="5220" w:type="dxa"/>
            <w:tcBorders>
              <w:top w:val="single" w:sz="4" w:space="0" w:color="000000"/>
              <w:left w:val="single" w:sz="4" w:space="0" w:color="000000"/>
              <w:bottom w:val="single" w:sz="4" w:space="0" w:color="000000"/>
              <w:right w:val="single" w:sz="4" w:space="0" w:color="000000"/>
            </w:tcBorders>
          </w:tcPr>
          <w:p w14:paraId="7E664C1C" w14:textId="77777777" w:rsidR="00CD73D4" w:rsidRDefault="00D00622">
            <w:pPr>
              <w:numPr>
                <w:ilvl w:val="1"/>
                <w:numId w:val="273"/>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Introduction to agribusiness</w:t>
            </w:r>
          </w:p>
          <w:p w14:paraId="7E664C1D" w14:textId="77777777" w:rsidR="00CD73D4" w:rsidRDefault="00D00622">
            <w:pPr>
              <w:numPr>
                <w:ilvl w:val="1"/>
                <w:numId w:val="273"/>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Economic principles of agribusiness in animal production</w:t>
            </w:r>
          </w:p>
          <w:p w14:paraId="7E664C1E" w14:textId="77777777" w:rsidR="00CD73D4" w:rsidRDefault="00D00622">
            <w:pPr>
              <w:numPr>
                <w:ilvl w:val="1"/>
                <w:numId w:val="273"/>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Factors of production</w:t>
            </w:r>
          </w:p>
          <w:p w14:paraId="7E664C1F" w14:textId="77777777" w:rsidR="00CD73D4" w:rsidRDefault="00D00622">
            <w:pPr>
              <w:numPr>
                <w:ilvl w:val="1"/>
                <w:numId w:val="273"/>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Risks in production</w:t>
            </w:r>
          </w:p>
        </w:tc>
        <w:tc>
          <w:tcPr>
            <w:tcW w:w="2880" w:type="dxa"/>
            <w:tcBorders>
              <w:top w:val="single" w:sz="4" w:space="0" w:color="000000"/>
              <w:left w:val="single" w:sz="4" w:space="0" w:color="000000"/>
              <w:bottom w:val="single" w:sz="4" w:space="0" w:color="000000"/>
              <w:right w:val="single" w:sz="4" w:space="0" w:color="000000"/>
            </w:tcBorders>
          </w:tcPr>
          <w:p w14:paraId="7E664C20" w14:textId="77777777" w:rsidR="00CD73D4" w:rsidRDefault="00D00622">
            <w:pPr>
              <w:numPr>
                <w:ilvl w:val="0"/>
                <w:numId w:val="27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C21" w14:textId="77777777" w:rsidR="00CD73D4" w:rsidRDefault="00D00622">
            <w:pPr>
              <w:numPr>
                <w:ilvl w:val="0"/>
                <w:numId w:val="27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C22" w14:textId="77777777" w:rsidR="00CD73D4" w:rsidRDefault="00D00622">
            <w:pPr>
              <w:numPr>
                <w:ilvl w:val="0"/>
                <w:numId w:val="27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C23" w14:textId="77777777" w:rsidR="00CD73D4" w:rsidRDefault="00D00622">
            <w:pPr>
              <w:numPr>
                <w:ilvl w:val="0"/>
                <w:numId w:val="27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C24" w14:textId="77777777" w:rsidR="00CD73D4" w:rsidRDefault="00D00622">
            <w:pPr>
              <w:numPr>
                <w:ilvl w:val="0"/>
                <w:numId w:val="27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C25" w14:textId="77777777" w:rsidR="00CD73D4" w:rsidRDefault="00D00622">
            <w:pPr>
              <w:numPr>
                <w:ilvl w:val="0"/>
                <w:numId w:val="27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4C35" w14:textId="77777777">
        <w:trPr>
          <w:trHeight w:val="2168"/>
        </w:trPr>
        <w:tc>
          <w:tcPr>
            <w:tcW w:w="1980" w:type="dxa"/>
            <w:tcBorders>
              <w:top w:val="single" w:sz="4" w:space="0" w:color="000000"/>
              <w:left w:val="single" w:sz="4" w:space="0" w:color="000000"/>
              <w:bottom w:val="single" w:sz="4" w:space="0" w:color="000000"/>
              <w:right w:val="single" w:sz="4" w:space="0" w:color="000000"/>
            </w:tcBorders>
          </w:tcPr>
          <w:p w14:paraId="7E664C27" w14:textId="77777777" w:rsidR="00CD73D4" w:rsidRDefault="00D00622">
            <w:pPr>
              <w:numPr>
                <w:ilvl w:val="0"/>
                <w:numId w:val="273"/>
              </w:numPr>
              <w:spacing w:after="0" w:line="360" w:lineRule="auto"/>
              <w:ind w:left="229" w:hanging="229"/>
              <w:contextualSpacing/>
              <w:rPr>
                <w:rFonts w:ascii="Times New Roman" w:hAnsi="Times New Roman" w:cs="Times New Roman"/>
                <w:color w:val="000000"/>
                <w:sz w:val="24"/>
                <w:szCs w:val="24"/>
                <w:lang w:val="en-GB"/>
              </w:rPr>
            </w:pPr>
            <w:r>
              <w:rPr>
                <w:rFonts w:ascii="Times New Roman" w:hAnsi="Times New Roman" w:cs="Times New Roman"/>
                <w:sz w:val="24"/>
                <w:szCs w:val="24"/>
              </w:rPr>
              <w:t>Apply knowledge of farm planning and budgeting</w:t>
            </w:r>
          </w:p>
          <w:p w14:paraId="7E664C28" w14:textId="77777777" w:rsidR="00CD73D4" w:rsidRDefault="00CD73D4">
            <w:pPr>
              <w:spacing w:after="0" w:line="360" w:lineRule="auto"/>
              <w:rPr>
                <w:rFonts w:ascii="Times New Roma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E664C29" w14:textId="77777777" w:rsidR="00CD73D4" w:rsidRDefault="00D00622">
            <w:pPr>
              <w:numPr>
                <w:ilvl w:val="1"/>
                <w:numId w:val="273"/>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 xml:space="preserve">Farm resource planning </w:t>
            </w:r>
          </w:p>
          <w:p w14:paraId="7E664C2A" w14:textId="77777777" w:rsidR="00CD73D4" w:rsidRDefault="00D00622">
            <w:pPr>
              <w:numPr>
                <w:ilvl w:val="2"/>
                <w:numId w:val="27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Land </w:t>
            </w:r>
          </w:p>
          <w:p w14:paraId="7E664C2B" w14:textId="77777777" w:rsidR="00CD73D4" w:rsidRDefault="00D00622">
            <w:pPr>
              <w:numPr>
                <w:ilvl w:val="2"/>
                <w:numId w:val="27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Capital</w:t>
            </w:r>
          </w:p>
          <w:p w14:paraId="7E664C2C" w14:textId="77777777" w:rsidR="00CD73D4" w:rsidRDefault="00D00622">
            <w:pPr>
              <w:numPr>
                <w:ilvl w:val="2"/>
                <w:numId w:val="27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Labor</w:t>
            </w:r>
          </w:p>
          <w:p w14:paraId="7E664C2D" w14:textId="77777777" w:rsidR="00CD73D4" w:rsidRDefault="00D00622">
            <w:pPr>
              <w:numPr>
                <w:ilvl w:val="1"/>
                <w:numId w:val="273"/>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 xml:space="preserve">Farm budgeting  </w:t>
            </w:r>
          </w:p>
          <w:p w14:paraId="7E664C2E" w14:textId="77777777" w:rsidR="00CD73D4" w:rsidRDefault="00D00622">
            <w:pPr>
              <w:numPr>
                <w:ilvl w:val="1"/>
                <w:numId w:val="273"/>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Steps in farm planning</w:t>
            </w:r>
          </w:p>
        </w:tc>
        <w:tc>
          <w:tcPr>
            <w:tcW w:w="2880" w:type="dxa"/>
            <w:tcBorders>
              <w:top w:val="single" w:sz="4" w:space="0" w:color="000000"/>
              <w:left w:val="single" w:sz="4" w:space="0" w:color="000000"/>
              <w:bottom w:val="single" w:sz="4" w:space="0" w:color="000000"/>
              <w:right w:val="single" w:sz="4" w:space="0" w:color="000000"/>
            </w:tcBorders>
          </w:tcPr>
          <w:p w14:paraId="7E664C2F" w14:textId="77777777" w:rsidR="00CD73D4" w:rsidRDefault="00D00622">
            <w:pPr>
              <w:numPr>
                <w:ilvl w:val="0"/>
                <w:numId w:val="27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C30" w14:textId="77777777" w:rsidR="00CD73D4" w:rsidRDefault="00D00622">
            <w:pPr>
              <w:numPr>
                <w:ilvl w:val="0"/>
                <w:numId w:val="27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C31" w14:textId="77777777" w:rsidR="00CD73D4" w:rsidRDefault="00D00622">
            <w:pPr>
              <w:numPr>
                <w:ilvl w:val="0"/>
                <w:numId w:val="27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C32" w14:textId="77777777" w:rsidR="00CD73D4" w:rsidRDefault="00D00622">
            <w:pPr>
              <w:numPr>
                <w:ilvl w:val="0"/>
                <w:numId w:val="27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C33" w14:textId="77777777" w:rsidR="00CD73D4" w:rsidRDefault="00D00622">
            <w:pPr>
              <w:numPr>
                <w:ilvl w:val="0"/>
                <w:numId w:val="27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C34" w14:textId="77777777" w:rsidR="00CD73D4" w:rsidRDefault="00D00622">
            <w:pPr>
              <w:numPr>
                <w:ilvl w:val="0"/>
                <w:numId w:val="27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Oral questioning</w:t>
            </w:r>
          </w:p>
        </w:tc>
      </w:tr>
      <w:tr w:rsidR="00CD73D4" w14:paraId="7E664C41" w14:textId="77777777">
        <w:tc>
          <w:tcPr>
            <w:tcW w:w="1980" w:type="dxa"/>
            <w:tcBorders>
              <w:top w:val="single" w:sz="4" w:space="0" w:color="000000"/>
              <w:left w:val="single" w:sz="4" w:space="0" w:color="000000"/>
              <w:bottom w:val="single" w:sz="4" w:space="0" w:color="000000"/>
              <w:right w:val="single" w:sz="4" w:space="0" w:color="000000"/>
            </w:tcBorders>
          </w:tcPr>
          <w:p w14:paraId="7E664C36" w14:textId="77777777" w:rsidR="00CD73D4" w:rsidRDefault="00D00622">
            <w:pPr>
              <w:numPr>
                <w:ilvl w:val="0"/>
                <w:numId w:val="273"/>
              </w:numPr>
              <w:spacing w:after="0" w:line="360" w:lineRule="auto"/>
              <w:ind w:left="229" w:hanging="229"/>
              <w:contextualSpacing/>
              <w:rPr>
                <w:rFonts w:ascii="Times New Roman" w:hAnsi="Times New Roman" w:cs="Times New Roman"/>
                <w:color w:val="000000"/>
                <w:sz w:val="24"/>
                <w:szCs w:val="24"/>
                <w:lang w:val="en-GB"/>
              </w:rPr>
            </w:pPr>
            <w:r>
              <w:rPr>
                <w:rFonts w:ascii="Times New Roman" w:hAnsi="Times New Roman" w:cs="Times New Roman"/>
                <w:sz w:val="24"/>
                <w:szCs w:val="24"/>
              </w:rPr>
              <w:t>Evaluate farm records and accounting cycle</w:t>
            </w:r>
          </w:p>
        </w:tc>
        <w:tc>
          <w:tcPr>
            <w:tcW w:w="5220" w:type="dxa"/>
            <w:tcBorders>
              <w:top w:val="single" w:sz="4" w:space="0" w:color="000000"/>
              <w:left w:val="single" w:sz="4" w:space="0" w:color="000000"/>
              <w:bottom w:val="single" w:sz="4" w:space="0" w:color="000000"/>
              <w:right w:val="single" w:sz="4" w:space="0" w:color="000000"/>
            </w:tcBorders>
          </w:tcPr>
          <w:p w14:paraId="7E664C37" w14:textId="77777777" w:rsidR="00CD73D4" w:rsidRDefault="00D00622">
            <w:pPr>
              <w:numPr>
                <w:ilvl w:val="1"/>
                <w:numId w:val="273"/>
              </w:numPr>
              <w:spacing w:after="0" w:line="360" w:lineRule="auto"/>
              <w:ind w:left="409" w:hanging="409"/>
              <w:contextualSpacing/>
              <w:rPr>
                <w:rFonts w:ascii="Times New Roman" w:hAnsi="Times New Roman" w:cs="Times New Roman"/>
                <w:b/>
                <w:color w:val="000000"/>
                <w:sz w:val="24"/>
                <w:szCs w:val="24"/>
                <w:lang w:val="en-GB"/>
              </w:rPr>
            </w:pPr>
            <w:r>
              <w:rPr>
                <w:rFonts w:ascii="Times New Roman" w:hAnsi="Times New Roman" w:cs="Times New Roman"/>
                <w:sz w:val="24"/>
                <w:szCs w:val="24"/>
              </w:rPr>
              <w:t>Types of farm records</w:t>
            </w:r>
          </w:p>
          <w:p w14:paraId="7E664C38" w14:textId="77777777" w:rsidR="00CD73D4" w:rsidRDefault="00D00622">
            <w:pPr>
              <w:numPr>
                <w:ilvl w:val="1"/>
                <w:numId w:val="273"/>
              </w:numPr>
              <w:spacing w:after="0" w:line="360" w:lineRule="auto"/>
              <w:ind w:left="409" w:hanging="409"/>
              <w:contextualSpacing/>
              <w:rPr>
                <w:rFonts w:ascii="Times New Roman" w:hAnsi="Times New Roman" w:cs="Times New Roman"/>
                <w:b/>
                <w:color w:val="000000"/>
                <w:sz w:val="24"/>
                <w:szCs w:val="24"/>
                <w:lang w:val="en-GB"/>
              </w:rPr>
            </w:pPr>
            <w:r>
              <w:rPr>
                <w:rFonts w:ascii="Times New Roman" w:hAnsi="Times New Roman" w:cs="Times New Roman"/>
                <w:sz w:val="24"/>
                <w:szCs w:val="24"/>
              </w:rPr>
              <w:t>Steps in accounting cycle</w:t>
            </w:r>
          </w:p>
          <w:p w14:paraId="7E664C39" w14:textId="77777777" w:rsidR="00CD73D4" w:rsidRDefault="00D00622">
            <w:pPr>
              <w:numPr>
                <w:ilvl w:val="1"/>
                <w:numId w:val="273"/>
              </w:numPr>
              <w:spacing w:after="0" w:line="360" w:lineRule="auto"/>
              <w:ind w:left="409" w:hanging="409"/>
              <w:contextualSpacing/>
              <w:rPr>
                <w:rFonts w:ascii="Times New Roman" w:hAnsi="Times New Roman" w:cs="Times New Roman"/>
                <w:b/>
                <w:color w:val="000000"/>
                <w:sz w:val="24"/>
                <w:szCs w:val="24"/>
                <w:lang w:val="en-GB"/>
              </w:rPr>
            </w:pPr>
            <w:r>
              <w:rPr>
                <w:rFonts w:ascii="Times New Roman" w:hAnsi="Times New Roman" w:cs="Times New Roman"/>
                <w:sz w:val="24"/>
                <w:szCs w:val="24"/>
              </w:rPr>
              <w:t>Journal entry</w:t>
            </w:r>
          </w:p>
          <w:p w14:paraId="7E664C3A" w14:textId="77777777" w:rsidR="00CD73D4" w:rsidRDefault="00CD73D4">
            <w:pPr>
              <w:spacing w:after="0" w:line="360" w:lineRule="auto"/>
              <w:rPr>
                <w:rFonts w:ascii="Times New Roman" w:hAnsi="Times New Roman" w:cs="Times New Roman"/>
                <w:b/>
                <w:color w:val="000000"/>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7E664C3B" w14:textId="77777777" w:rsidR="00CD73D4" w:rsidRDefault="00D00622">
            <w:pPr>
              <w:numPr>
                <w:ilvl w:val="0"/>
                <w:numId w:val="27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C3C" w14:textId="77777777" w:rsidR="00CD73D4" w:rsidRDefault="00D00622">
            <w:pPr>
              <w:numPr>
                <w:ilvl w:val="0"/>
                <w:numId w:val="27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C3D" w14:textId="77777777" w:rsidR="00CD73D4" w:rsidRDefault="00D00622">
            <w:pPr>
              <w:numPr>
                <w:ilvl w:val="0"/>
                <w:numId w:val="27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C3E" w14:textId="77777777" w:rsidR="00CD73D4" w:rsidRDefault="00D00622">
            <w:pPr>
              <w:numPr>
                <w:ilvl w:val="0"/>
                <w:numId w:val="27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C3F" w14:textId="77777777" w:rsidR="00CD73D4" w:rsidRDefault="00D00622">
            <w:pPr>
              <w:numPr>
                <w:ilvl w:val="0"/>
                <w:numId w:val="27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C40" w14:textId="77777777" w:rsidR="00CD73D4" w:rsidRDefault="00D00622">
            <w:pPr>
              <w:numPr>
                <w:ilvl w:val="0"/>
                <w:numId w:val="27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4C4D" w14:textId="77777777">
        <w:tc>
          <w:tcPr>
            <w:tcW w:w="1980" w:type="dxa"/>
            <w:tcBorders>
              <w:top w:val="single" w:sz="4" w:space="0" w:color="000000"/>
              <w:left w:val="single" w:sz="4" w:space="0" w:color="000000"/>
              <w:bottom w:val="single" w:sz="4" w:space="0" w:color="000000"/>
              <w:right w:val="single" w:sz="4" w:space="0" w:color="000000"/>
            </w:tcBorders>
          </w:tcPr>
          <w:p w14:paraId="7E664C42" w14:textId="77777777" w:rsidR="00CD73D4" w:rsidRDefault="00D00622">
            <w:pPr>
              <w:numPr>
                <w:ilvl w:val="0"/>
                <w:numId w:val="273"/>
              </w:numPr>
              <w:spacing w:after="0" w:line="360" w:lineRule="auto"/>
              <w:ind w:left="229" w:hanging="229"/>
              <w:contextualSpacing/>
              <w:rPr>
                <w:rFonts w:ascii="Times New Roman" w:hAnsi="Times New Roman" w:cs="Times New Roman"/>
                <w:sz w:val="24"/>
                <w:szCs w:val="24"/>
              </w:rPr>
            </w:pPr>
            <w:r>
              <w:rPr>
                <w:rFonts w:ascii="Times New Roman" w:hAnsi="Times New Roman" w:cs="Times New Roman"/>
                <w:sz w:val="24"/>
                <w:szCs w:val="24"/>
              </w:rPr>
              <w:t>Prepare trial balance, income statement</w:t>
            </w:r>
          </w:p>
        </w:tc>
        <w:tc>
          <w:tcPr>
            <w:tcW w:w="5220" w:type="dxa"/>
            <w:tcBorders>
              <w:top w:val="single" w:sz="4" w:space="0" w:color="000000"/>
              <w:left w:val="single" w:sz="4" w:space="0" w:color="000000"/>
              <w:bottom w:val="single" w:sz="4" w:space="0" w:color="000000"/>
              <w:right w:val="single" w:sz="4" w:space="0" w:color="000000"/>
            </w:tcBorders>
          </w:tcPr>
          <w:p w14:paraId="7E664C43" w14:textId="77777777" w:rsidR="00CD73D4" w:rsidRDefault="00D00622">
            <w:pPr>
              <w:numPr>
                <w:ilvl w:val="1"/>
                <w:numId w:val="273"/>
              </w:numPr>
              <w:spacing w:after="0" w:line="360" w:lineRule="auto"/>
              <w:ind w:left="409" w:hanging="409"/>
              <w:contextualSpacing/>
              <w:rPr>
                <w:rFonts w:ascii="Times New Roman" w:hAnsi="Times New Roman" w:cs="Times New Roman"/>
                <w:b/>
                <w:color w:val="000000"/>
                <w:sz w:val="24"/>
                <w:szCs w:val="24"/>
                <w:lang w:val="en-GB"/>
              </w:rPr>
            </w:pPr>
            <w:r>
              <w:rPr>
                <w:rFonts w:ascii="Times New Roman" w:hAnsi="Times New Roman" w:cs="Times New Roman"/>
                <w:sz w:val="24"/>
                <w:szCs w:val="24"/>
              </w:rPr>
              <w:t>Trial balance</w:t>
            </w:r>
          </w:p>
          <w:p w14:paraId="7E664C44" w14:textId="77777777" w:rsidR="00CD73D4" w:rsidRDefault="00D00622">
            <w:pPr>
              <w:numPr>
                <w:ilvl w:val="1"/>
                <w:numId w:val="273"/>
              </w:numPr>
              <w:spacing w:after="0" w:line="360" w:lineRule="auto"/>
              <w:ind w:left="409" w:hanging="409"/>
              <w:contextualSpacing/>
              <w:rPr>
                <w:rFonts w:ascii="Times New Roman" w:hAnsi="Times New Roman" w:cs="Times New Roman"/>
                <w:b/>
                <w:color w:val="000000"/>
                <w:sz w:val="24"/>
                <w:szCs w:val="24"/>
                <w:lang w:val="en-GB"/>
              </w:rPr>
            </w:pPr>
            <w:r>
              <w:rPr>
                <w:rFonts w:ascii="Times New Roman" w:hAnsi="Times New Roman" w:cs="Times New Roman"/>
                <w:sz w:val="24"/>
                <w:szCs w:val="24"/>
              </w:rPr>
              <w:t>Income statement</w:t>
            </w:r>
          </w:p>
          <w:p w14:paraId="7E664C45" w14:textId="77777777" w:rsidR="00CD73D4" w:rsidRDefault="00D00622">
            <w:pPr>
              <w:numPr>
                <w:ilvl w:val="1"/>
                <w:numId w:val="273"/>
              </w:numPr>
              <w:spacing w:after="0" w:line="360" w:lineRule="auto"/>
              <w:ind w:left="409" w:hanging="409"/>
              <w:contextualSpacing/>
              <w:rPr>
                <w:rFonts w:ascii="Times New Roman" w:hAnsi="Times New Roman" w:cs="Times New Roman"/>
                <w:b/>
                <w:color w:val="000000"/>
                <w:sz w:val="24"/>
                <w:szCs w:val="24"/>
                <w:lang w:val="en-GB"/>
              </w:rPr>
            </w:pPr>
            <w:r>
              <w:rPr>
                <w:rFonts w:ascii="Times New Roman" w:hAnsi="Times New Roman" w:cs="Times New Roman"/>
                <w:sz w:val="24"/>
                <w:szCs w:val="24"/>
              </w:rPr>
              <w:t>Balance sheet</w:t>
            </w:r>
          </w:p>
          <w:p w14:paraId="7E664C46" w14:textId="77777777" w:rsidR="00CD73D4" w:rsidRDefault="00CD73D4">
            <w:pPr>
              <w:spacing w:after="0" w:line="360" w:lineRule="auto"/>
              <w:rPr>
                <w:rFonts w:ascii="Times New Roman" w:hAnsi="Times New Roman" w:cs="Times New Roman"/>
                <w:b/>
                <w:color w:val="000000"/>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7E664C47" w14:textId="77777777" w:rsidR="00CD73D4" w:rsidRDefault="00D00622">
            <w:pPr>
              <w:numPr>
                <w:ilvl w:val="0"/>
                <w:numId w:val="27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C48" w14:textId="77777777" w:rsidR="00CD73D4" w:rsidRDefault="00D00622">
            <w:pPr>
              <w:numPr>
                <w:ilvl w:val="0"/>
                <w:numId w:val="27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C49" w14:textId="77777777" w:rsidR="00CD73D4" w:rsidRDefault="00D00622">
            <w:pPr>
              <w:numPr>
                <w:ilvl w:val="0"/>
                <w:numId w:val="27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C4A" w14:textId="77777777" w:rsidR="00CD73D4" w:rsidRDefault="00D00622">
            <w:pPr>
              <w:numPr>
                <w:ilvl w:val="0"/>
                <w:numId w:val="27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C4B" w14:textId="77777777" w:rsidR="00CD73D4" w:rsidRDefault="00D00622">
            <w:pPr>
              <w:numPr>
                <w:ilvl w:val="0"/>
                <w:numId w:val="27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C4C" w14:textId="77777777" w:rsidR="00CD73D4" w:rsidRDefault="00D00622">
            <w:pPr>
              <w:numPr>
                <w:ilvl w:val="0"/>
                <w:numId w:val="27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4C59" w14:textId="77777777">
        <w:tc>
          <w:tcPr>
            <w:tcW w:w="1980" w:type="dxa"/>
            <w:tcBorders>
              <w:top w:val="single" w:sz="4" w:space="0" w:color="000000"/>
              <w:left w:val="single" w:sz="4" w:space="0" w:color="000000"/>
              <w:bottom w:val="single" w:sz="4" w:space="0" w:color="000000"/>
              <w:right w:val="single" w:sz="4" w:space="0" w:color="000000"/>
            </w:tcBorders>
          </w:tcPr>
          <w:p w14:paraId="7E664C4E" w14:textId="77777777" w:rsidR="00CD73D4" w:rsidRDefault="00D00622">
            <w:pPr>
              <w:numPr>
                <w:ilvl w:val="0"/>
                <w:numId w:val="273"/>
              </w:numPr>
              <w:spacing w:after="0" w:line="360" w:lineRule="auto"/>
              <w:ind w:left="229" w:hanging="229"/>
              <w:contextualSpacing/>
              <w:rPr>
                <w:rFonts w:ascii="Times New Roman" w:hAnsi="Times New Roman" w:cs="Times New Roman"/>
                <w:sz w:val="24"/>
                <w:szCs w:val="24"/>
              </w:rPr>
            </w:pPr>
            <w:r>
              <w:rPr>
                <w:rFonts w:ascii="Times New Roman" w:hAnsi="Times New Roman" w:cs="Times New Roman"/>
                <w:sz w:val="24"/>
                <w:szCs w:val="24"/>
              </w:rPr>
              <w:t>Maintain farm inventory</w:t>
            </w:r>
          </w:p>
        </w:tc>
        <w:tc>
          <w:tcPr>
            <w:tcW w:w="5220" w:type="dxa"/>
            <w:tcBorders>
              <w:top w:val="single" w:sz="4" w:space="0" w:color="000000"/>
              <w:left w:val="single" w:sz="4" w:space="0" w:color="000000"/>
              <w:bottom w:val="single" w:sz="4" w:space="0" w:color="000000"/>
              <w:right w:val="single" w:sz="4" w:space="0" w:color="000000"/>
            </w:tcBorders>
          </w:tcPr>
          <w:p w14:paraId="7E664C4F" w14:textId="77777777" w:rsidR="00CD73D4" w:rsidRDefault="00D00622">
            <w:pPr>
              <w:numPr>
                <w:ilvl w:val="1"/>
                <w:numId w:val="273"/>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Introduction to farm inventory</w:t>
            </w:r>
          </w:p>
          <w:p w14:paraId="7E664C50" w14:textId="77777777" w:rsidR="00CD73D4" w:rsidRDefault="00D00622">
            <w:pPr>
              <w:numPr>
                <w:ilvl w:val="1"/>
                <w:numId w:val="273"/>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 xml:space="preserve">Types of </w:t>
            </w:r>
            <w:r>
              <w:rPr>
                <w:rFonts w:ascii="Times New Roman" w:hAnsi="Times New Roman" w:cs="Times New Roman"/>
                <w:iCs/>
                <w:sz w:val="24"/>
                <w:szCs w:val="24"/>
              </w:rPr>
              <w:t>farm inventories</w:t>
            </w:r>
          </w:p>
          <w:p w14:paraId="7E664C51" w14:textId="77777777" w:rsidR="00CD73D4" w:rsidRDefault="00D00622">
            <w:pPr>
              <w:numPr>
                <w:ilvl w:val="1"/>
                <w:numId w:val="273"/>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Farm valuation</w:t>
            </w:r>
          </w:p>
          <w:p w14:paraId="7E664C52" w14:textId="77777777" w:rsidR="00CD73D4" w:rsidRDefault="00D00622">
            <w:pPr>
              <w:numPr>
                <w:ilvl w:val="1"/>
                <w:numId w:val="273"/>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lastRenderedPageBreak/>
              <w:t>Importance of farm inventory and valuation</w:t>
            </w:r>
          </w:p>
        </w:tc>
        <w:tc>
          <w:tcPr>
            <w:tcW w:w="2880" w:type="dxa"/>
            <w:tcBorders>
              <w:top w:val="single" w:sz="4" w:space="0" w:color="000000"/>
              <w:left w:val="single" w:sz="4" w:space="0" w:color="000000"/>
              <w:bottom w:val="single" w:sz="4" w:space="0" w:color="000000"/>
              <w:right w:val="single" w:sz="4" w:space="0" w:color="000000"/>
            </w:tcBorders>
          </w:tcPr>
          <w:p w14:paraId="7E664C53" w14:textId="77777777" w:rsidR="00CD73D4" w:rsidRDefault="00D00622">
            <w:pPr>
              <w:numPr>
                <w:ilvl w:val="0"/>
                <w:numId w:val="27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4C54" w14:textId="77777777" w:rsidR="00CD73D4" w:rsidRDefault="00D00622">
            <w:pPr>
              <w:numPr>
                <w:ilvl w:val="0"/>
                <w:numId w:val="27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C55" w14:textId="77777777" w:rsidR="00CD73D4" w:rsidRDefault="00D00622">
            <w:pPr>
              <w:numPr>
                <w:ilvl w:val="0"/>
                <w:numId w:val="27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C56" w14:textId="77777777" w:rsidR="00CD73D4" w:rsidRDefault="00D00622">
            <w:pPr>
              <w:numPr>
                <w:ilvl w:val="0"/>
                <w:numId w:val="27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Third party report</w:t>
            </w:r>
          </w:p>
          <w:p w14:paraId="7E664C57" w14:textId="77777777" w:rsidR="00CD73D4" w:rsidRDefault="00D00622">
            <w:pPr>
              <w:numPr>
                <w:ilvl w:val="0"/>
                <w:numId w:val="27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C58" w14:textId="77777777" w:rsidR="00CD73D4" w:rsidRDefault="00D00622">
            <w:pPr>
              <w:numPr>
                <w:ilvl w:val="0"/>
                <w:numId w:val="27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4C64" w14:textId="77777777">
        <w:tc>
          <w:tcPr>
            <w:tcW w:w="1980" w:type="dxa"/>
            <w:tcBorders>
              <w:top w:val="single" w:sz="4" w:space="0" w:color="000000"/>
              <w:left w:val="single" w:sz="4" w:space="0" w:color="000000"/>
              <w:bottom w:val="single" w:sz="4" w:space="0" w:color="000000"/>
              <w:right w:val="single" w:sz="4" w:space="0" w:color="000000"/>
            </w:tcBorders>
          </w:tcPr>
          <w:p w14:paraId="7E664C5A" w14:textId="77777777" w:rsidR="00CD73D4" w:rsidRDefault="00D00622">
            <w:pPr>
              <w:numPr>
                <w:ilvl w:val="0"/>
                <w:numId w:val="273"/>
              </w:numPr>
              <w:spacing w:after="0" w:line="360" w:lineRule="auto"/>
              <w:ind w:left="229" w:hanging="229"/>
              <w:contextualSpacing/>
              <w:rPr>
                <w:rFonts w:ascii="Times New Roman" w:hAnsi="Times New Roman" w:cs="Times New Roman"/>
                <w:sz w:val="24"/>
                <w:szCs w:val="24"/>
              </w:rPr>
            </w:pPr>
            <w:r>
              <w:rPr>
                <w:rFonts w:ascii="Times New Roman" w:hAnsi="Times New Roman" w:cs="Times New Roman"/>
                <w:sz w:val="24"/>
                <w:szCs w:val="24"/>
              </w:rPr>
              <w:t>Determine cost estimation and tendering knowledge</w:t>
            </w:r>
          </w:p>
        </w:tc>
        <w:tc>
          <w:tcPr>
            <w:tcW w:w="5220" w:type="dxa"/>
            <w:tcBorders>
              <w:top w:val="single" w:sz="4" w:space="0" w:color="000000"/>
              <w:left w:val="single" w:sz="4" w:space="0" w:color="000000"/>
              <w:bottom w:val="single" w:sz="4" w:space="0" w:color="000000"/>
              <w:right w:val="single" w:sz="4" w:space="0" w:color="000000"/>
            </w:tcBorders>
          </w:tcPr>
          <w:p w14:paraId="7E664C5B" w14:textId="77777777" w:rsidR="00CD73D4" w:rsidRDefault="00D00622">
            <w:pPr>
              <w:numPr>
                <w:ilvl w:val="1"/>
                <w:numId w:val="273"/>
              </w:numPr>
              <w:spacing w:after="0" w:line="360" w:lineRule="auto"/>
              <w:ind w:left="409" w:hanging="450"/>
              <w:contextualSpacing/>
              <w:rPr>
                <w:rFonts w:ascii="Times New Roman" w:hAnsi="Times New Roman" w:cs="Times New Roman"/>
                <w:b/>
                <w:sz w:val="24"/>
                <w:szCs w:val="24"/>
              </w:rPr>
            </w:pPr>
            <w:r>
              <w:rPr>
                <w:rFonts w:ascii="Times New Roman" w:hAnsi="Times New Roman" w:cs="Times New Roman"/>
                <w:sz w:val="24"/>
                <w:szCs w:val="24"/>
              </w:rPr>
              <w:t>Cost estimation</w:t>
            </w:r>
          </w:p>
          <w:p w14:paraId="7E664C5C" w14:textId="77777777" w:rsidR="00CD73D4" w:rsidRDefault="00D00622">
            <w:pPr>
              <w:numPr>
                <w:ilvl w:val="1"/>
                <w:numId w:val="273"/>
              </w:numPr>
              <w:spacing w:after="0" w:line="360" w:lineRule="auto"/>
              <w:ind w:left="409" w:hanging="450"/>
              <w:contextualSpacing/>
              <w:rPr>
                <w:rFonts w:ascii="Times New Roman" w:hAnsi="Times New Roman" w:cs="Times New Roman"/>
                <w:b/>
                <w:sz w:val="24"/>
                <w:szCs w:val="24"/>
              </w:rPr>
            </w:pPr>
            <w:r>
              <w:rPr>
                <w:rFonts w:ascii="Times New Roman" w:hAnsi="Times New Roman" w:cs="Times New Roman"/>
                <w:sz w:val="24"/>
                <w:szCs w:val="24"/>
              </w:rPr>
              <w:t>Types of farm contracts</w:t>
            </w:r>
          </w:p>
          <w:p w14:paraId="7E664C5D" w14:textId="77777777" w:rsidR="00CD73D4" w:rsidRDefault="00D00622">
            <w:pPr>
              <w:numPr>
                <w:ilvl w:val="1"/>
                <w:numId w:val="273"/>
              </w:numPr>
              <w:spacing w:after="0" w:line="360" w:lineRule="auto"/>
              <w:ind w:left="409" w:hanging="450"/>
              <w:contextualSpacing/>
              <w:rPr>
                <w:rFonts w:ascii="Times New Roman" w:hAnsi="Times New Roman" w:cs="Times New Roman"/>
                <w:b/>
                <w:sz w:val="24"/>
                <w:szCs w:val="24"/>
              </w:rPr>
            </w:pPr>
            <w:r>
              <w:rPr>
                <w:rFonts w:ascii="Times New Roman" w:hAnsi="Times New Roman" w:cs="Times New Roman"/>
                <w:sz w:val="24"/>
                <w:szCs w:val="24"/>
              </w:rPr>
              <w:t>Importance of farm tendering</w:t>
            </w:r>
          </w:p>
        </w:tc>
        <w:tc>
          <w:tcPr>
            <w:tcW w:w="2880" w:type="dxa"/>
            <w:tcBorders>
              <w:top w:val="single" w:sz="4" w:space="0" w:color="000000"/>
              <w:left w:val="single" w:sz="4" w:space="0" w:color="000000"/>
              <w:bottom w:val="single" w:sz="4" w:space="0" w:color="000000"/>
              <w:right w:val="single" w:sz="4" w:space="0" w:color="000000"/>
            </w:tcBorders>
          </w:tcPr>
          <w:p w14:paraId="7E664C5E" w14:textId="77777777" w:rsidR="00CD73D4" w:rsidRDefault="00D00622">
            <w:pPr>
              <w:numPr>
                <w:ilvl w:val="0"/>
                <w:numId w:val="27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C5F" w14:textId="77777777" w:rsidR="00CD73D4" w:rsidRDefault="00D00622">
            <w:pPr>
              <w:numPr>
                <w:ilvl w:val="0"/>
                <w:numId w:val="27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C60" w14:textId="77777777" w:rsidR="00CD73D4" w:rsidRDefault="00D00622">
            <w:pPr>
              <w:numPr>
                <w:ilvl w:val="0"/>
                <w:numId w:val="27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C61" w14:textId="77777777" w:rsidR="00CD73D4" w:rsidRDefault="00D00622">
            <w:pPr>
              <w:numPr>
                <w:ilvl w:val="0"/>
                <w:numId w:val="27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C62" w14:textId="77777777" w:rsidR="00CD73D4" w:rsidRDefault="00D00622">
            <w:pPr>
              <w:numPr>
                <w:ilvl w:val="0"/>
                <w:numId w:val="27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C63" w14:textId="77777777" w:rsidR="00CD73D4" w:rsidRDefault="00D00622">
            <w:pPr>
              <w:numPr>
                <w:ilvl w:val="0"/>
                <w:numId w:val="27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7E664C65" w14:textId="77777777" w:rsidR="00CD73D4" w:rsidRDefault="00CD73D4">
      <w:pPr>
        <w:spacing w:after="0" w:line="360" w:lineRule="auto"/>
        <w:contextualSpacing/>
        <w:rPr>
          <w:rFonts w:ascii="Times New Roman" w:hAnsi="Times New Roman" w:cs="Times New Roman"/>
          <w:b/>
          <w:sz w:val="24"/>
          <w:szCs w:val="24"/>
        </w:rPr>
      </w:pPr>
    </w:p>
    <w:p w14:paraId="7E664C66"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Suggested Methods of delivery</w:t>
      </w:r>
    </w:p>
    <w:p w14:paraId="7E664C67" w14:textId="77777777" w:rsidR="00CD73D4" w:rsidRDefault="00D00622">
      <w:pPr>
        <w:numPr>
          <w:ilvl w:val="0"/>
          <w:numId w:val="27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4C68" w14:textId="77777777" w:rsidR="00CD73D4" w:rsidRDefault="00D00622">
      <w:pPr>
        <w:numPr>
          <w:ilvl w:val="0"/>
          <w:numId w:val="27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4C69" w14:textId="77777777" w:rsidR="00CD73D4" w:rsidRDefault="00D00622">
      <w:pPr>
        <w:numPr>
          <w:ilvl w:val="0"/>
          <w:numId w:val="27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4C6A" w14:textId="77777777" w:rsidR="00CD73D4" w:rsidRDefault="00D00622">
      <w:pPr>
        <w:numPr>
          <w:ilvl w:val="0"/>
          <w:numId w:val="279"/>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4C6B" w14:textId="77777777" w:rsidR="00CD73D4" w:rsidRDefault="00D00622">
      <w:pPr>
        <w:numPr>
          <w:ilvl w:val="0"/>
          <w:numId w:val="27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4C6C"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4C73" w14:textId="77777777">
        <w:tc>
          <w:tcPr>
            <w:tcW w:w="1462" w:type="dxa"/>
          </w:tcPr>
          <w:p w14:paraId="7E664C6D" w14:textId="77777777" w:rsidR="00CD73D4" w:rsidRDefault="00D00622">
            <w:pPr>
              <w:spacing w:after="0" w:line="360" w:lineRule="auto"/>
              <w:ind w:left="0" w:hanging="2"/>
              <w:rPr>
                <w:rFonts w:ascii="Times New Roman" w:hAnsi="Times New Roman" w:cs="Times New Roman"/>
                <w:sz w:val="24"/>
                <w:szCs w:val="24"/>
              </w:rPr>
            </w:pPr>
            <w:bookmarkStart w:id="4655" w:name="_Toc15317"/>
            <w:bookmarkStart w:id="4656" w:name="_Toc197069954"/>
            <w:r>
              <w:rPr>
                <w:rFonts w:ascii="Times New Roman" w:hAnsi="Times New Roman" w:cs="Times New Roman"/>
                <w:b/>
                <w:sz w:val="24"/>
                <w:szCs w:val="24"/>
              </w:rPr>
              <w:t>S/No.</w:t>
            </w:r>
            <w:bookmarkEnd w:id="4655"/>
            <w:bookmarkEnd w:id="4656"/>
          </w:p>
        </w:tc>
        <w:tc>
          <w:tcPr>
            <w:tcW w:w="2600" w:type="dxa"/>
          </w:tcPr>
          <w:p w14:paraId="7E664C6E" w14:textId="77777777" w:rsidR="00CD73D4" w:rsidRDefault="00D00622">
            <w:pPr>
              <w:spacing w:after="0" w:line="360" w:lineRule="auto"/>
              <w:ind w:left="0" w:hanging="2"/>
              <w:rPr>
                <w:rFonts w:ascii="Times New Roman" w:hAnsi="Times New Roman" w:cs="Times New Roman"/>
                <w:sz w:val="24"/>
                <w:szCs w:val="24"/>
              </w:rPr>
            </w:pPr>
            <w:bookmarkStart w:id="4657" w:name="_Toc29665"/>
            <w:bookmarkStart w:id="4658" w:name="_Toc197069955"/>
            <w:r>
              <w:rPr>
                <w:rFonts w:ascii="Times New Roman" w:hAnsi="Times New Roman" w:cs="Times New Roman"/>
                <w:b/>
                <w:sz w:val="24"/>
                <w:szCs w:val="24"/>
              </w:rPr>
              <w:t>Category/Item</w:t>
            </w:r>
            <w:bookmarkEnd w:id="4657"/>
            <w:bookmarkEnd w:id="4658"/>
          </w:p>
        </w:tc>
        <w:tc>
          <w:tcPr>
            <w:tcW w:w="1583" w:type="dxa"/>
          </w:tcPr>
          <w:p w14:paraId="7E664C6F" w14:textId="77777777" w:rsidR="00CD73D4" w:rsidRDefault="00D00622">
            <w:pPr>
              <w:spacing w:after="0" w:line="360" w:lineRule="auto"/>
              <w:ind w:left="0" w:hanging="2"/>
              <w:rPr>
                <w:rFonts w:ascii="Times New Roman" w:hAnsi="Times New Roman" w:cs="Times New Roman"/>
                <w:sz w:val="24"/>
                <w:szCs w:val="24"/>
              </w:rPr>
            </w:pPr>
            <w:bookmarkStart w:id="4659" w:name="_Toc25028"/>
            <w:bookmarkStart w:id="4660" w:name="_Toc197069956"/>
            <w:r>
              <w:rPr>
                <w:rFonts w:ascii="Times New Roman" w:hAnsi="Times New Roman" w:cs="Times New Roman"/>
                <w:b/>
                <w:sz w:val="24"/>
                <w:szCs w:val="24"/>
              </w:rPr>
              <w:t>Description/Specification</w:t>
            </w:r>
            <w:bookmarkEnd w:id="4659"/>
            <w:bookmarkEnd w:id="4660"/>
          </w:p>
        </w:tc>
        <w:tc>
          <w:tcPr>
            <w:tcW w:w="1177" w:type="dxa"/>
          </w:tcPr>
          <w:p w14:paraId="7E664C70" w14:textId="77777777" w:rsidR="00CD73D4" w:rsidRDefault="00D00622">
            <w:pPr>
              <w:spacing w:after="0" w:line="360" w:lineRule="auto"/>
              <w:ind w:left="0" w:hanging="2"/>
              <w:rPr>
                <w:rFonts w:ascii="Times New Roman" w:hAnsi="Times New Roman" w:cs="Times New Roman"/>
                <w:sz w:val="24"/>
                <w:szCs w:val="24"/>
              </w:rPr>
            </w:pPr>
            <w:bookmarkStart w:id="4661" w:name="_Toc28210"/>
            <w:bookmarkStart w:id="4662" w:name="_Toc197069957"/>
            <w:r>
              <w:rPr>
                <w:rFonts w:ascii="Times New Roman" w:hAnsi="Times New Roman" w:cs="Times New Roman"/>
                <w:b/>
                <w:sz w:val="24"/>
                <w:szCs w:val="24"/>
              </w:rPr>
              <w:t>Quantity</w:t>
            </w:r>
            <w:bookmarkEnd w:id="4661"/>
            <w:bookmarkEnd w:id="4662"/>
            <w:r>
              <w:rPr>
                <w:rFonts w:ascii="Times New Roman" w:hAnsi="Times New Roman" w:cs="Times New Roman"/>
                <w:sz w:val="24"/>
                <w:szCs w:val="24"/>
              </w:rPr>
              <w:t xml:space="preserve"> </w:t>
            </w:r>
          </w:p>
        </w:tc>
        <w:tc>
          <w:tcPr>
            <w:tcW w:w="1778" w:type="dxa"/>
          </w:tcPr>
          <w:p w14:paraId="7E664C71" w14:textId="77777777" w:rsidR="00CD73D4" w:rsidRDefault="00D00622">
            <w:pPr>
              <w:spacing w:after="0" w:line="360" w:lineRule="auto"/>
              <w:ind w:left="0" w:hanging="2"/>
              <w:rPr>
                <w:rFonts w:ascii="Times New Roman" w:hAnsi="Times New Roman" w:cs="Times New Roman"/>
                <w:b/>
                <w:sz w:val="24"/>
                <w:szCs w:val="24"/>
              </w:rPr>
            </w:pPr>
            <w:bookmarkStart w:id="4663" w:name="_Toc15891"/>
            <w:bookmarkStart w:id="4664" w:name="_Toc197069958"/>
            <w:r>
              <w:rPr>
                <w:rFonts w:ascii="Times New Roman" w:hAnsi="Times New Roman" w:cs="Times New Roman"/>
                <w:b/>
                <w:sz w:val="24"/>
                <w:szCs w:val="24"/>
              </w:rPr>
              <w:t>Recommended Ratio</w:t>
            </w:r>
            <w:bookmarkEnd w:id="4663"/>
            <w:bookmarkEnd w:id="4664"/>
          </w:p>
          <w:p w14:paraId="7E664C72" w14:textId="77777777" w:rsidR="00CD73D4" w:rsidRDefault="00D00622">
            <w:pPr>
              <w:spacing w:after="0" w:line="360" w:lineRule="auto"/>
              <w:ind w:left="0" w:hanging="2"/>
              <w:rPr>
                <w:rFonts w:ascii="Times New Roman" w:hAnsi="Times New Roman" w:cs="Times New Roman"/>
                <w:sz w:val="24"/>
                <w:szCs w:val="24"/>
              </w:rPr>
            </w:pPr>
            <w:bookmarkStart w:id="4665" w:name="_Toc18593"/>
            <w:bookmarkStart w:id="4666" w:name="_Toc197069959"/>
            <w:r>
              <w:rPr>
                <w:rFonts w:ascii="Times New Roman" w:hAnsi="Times New Roman" w:cs="Times New Roman"/>
                <w:b/>
                <w:sz w:val="24"/>
                <w:szCs w:val="24"/>
              </w:rPr>
              <w:t>(Item: Trainee)</w:t>
            </w:r>
            <w:bookmarkEnd w:id="4665"/>
            <w:bookmarkEnd w:id="4666"/>
          </w:p>
        </w:tc>
      </w:tr>
      <w:tr w:rsidR="00CD73D4" w14:paraId="7E664C79" w14:textId="77777777">
        <w:tc>
          <w:tcPr>
            <w:tcW w:w="1462" w:type="dxa"/>
          </w:tcPr>
          <w:p w14:paraId="7E664C74"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4C75" w14:textId="77777777" w:rsidR="00CD73D4" w:rsidRDefault="00D00622">
            <w:pPr>
              <w:spacing w:after="0" w:line="360" w:lineRule="auto"/>
              <w:ind w:left="0" w:hanging="2"/>
              <w:rPr>
                <w:rFonts w:ascii="Times New Roman" w:hAnsi="Times New Roman" w:cs="Times New Roman"/>
                <w:sz w:val="24"/>
                <w:szCs w:val="24"/>
              </w:rPr>
            </w:pPr>
            <w:bookmarkStart w:id="4667" w:name="_Toc27990"/>
            <w:bookmarkStart w:id="4668" w:name="_Toc197069960"/>
            <w:r>
              <w:rPr>
                <w:rFonts w:ascii="Times New Roman" w:hAnsi="Times New Roman" w:cs="Times New Roman"/>
                <w:b/>
                <w:sz w:val="24"/>
                <w:szCs w:val="24"/>
              </w:rPr>
              <w:t>Learning materials</w:t>
            </w:r>
            <w:bookmarkEnd w:id="4667"/>
            <w:bookmarkEnd w:id="4668"/>
          </w:p>
        </w:tc>
        <w:tc>
          <w:tcPr>
            <w:tcW w:w="1583" w:type="dxa"/>
          </w:tcPr>
          <w:p w14:paraId="7E664C7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C77"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4C78"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4C7F" w14:textId="77777777">
        <w:tc>
          <w:tcPr>
            <w:tcW w:w="1462" w:type="dxa"/>
          </w:tcPr>
          <w:p w14:paraId="7E664C7A" w14:textId="77777777" w:rsidR="00CD73D4" w:rsidRDefault="00CD73D4">
            <w:pPr>
              <w:numPr>
                <w:ilvl w:val="0"/>
                <w:numId w:val="280"/>
              </w:numPr>
              <w:spacing w:after="0" w:line="360" w:lineRule="auto"/>
              <w:ind w:left="0" w:hanging="2"/>
              <w:contextualSpacing/>
              <w:jc w:val="center"/>
              <w:rPr>
                <w:rFonts w:ascii="Times New Roman" w:hAnsi="Times New Roman" w:cs="Times New Roman"/>
                <w:sz w:val="24"/>
                <w:szCs w:val="24"/>
              </w:rPr>
            </w:pPr>
            <w:bookmarkStart w:id="4669" w:name="_Toc22857"/>
            <w:bookmarkStart w:id="4670" w:name="_Toc197069961"/>
            <w:bookmarkEnd w:id="4669"/>
            <w:bookmarkEnd w:id="4670"/>
          </w:p>
        </w:tc>
        <w:tc>
          <w:tcPr>
            <w:tcW w:w="2600" w:type="dxa"/>
          </w:tcPr>
          <w:p w14:paraId="7E664C7B" w14:textId="77777777" w:rsidR="00CD73D4" w:rsidRDefault="00D00622">
            <w:pPr>
              <w:spacing w:after="0" w:line="360" w:lineRule="auto"/>
              <w:ind w:left="0" w:hanging="2"/>
              <w:rPr>
                <w:rFonts w:ascii="Times New Roman" w:hAnsi="Times New Roman" w:cs="Times New Roman"/>
                <w:sz w:val="24"/>
                <w:szCs w:val="24"/>
              </w:rPr>
            </w:pPr>
            <w:bookmarkStart w:id="4671" w:name="_Toc20911"/>
            <w:bookmarkStart w:id="4672" w:name="_Toc197069962"/>
            <w:r>
              <w:rPr>
                <w:rFonts w:ascii="Times New Roman" w:hAnsi="Times New Roman" w:cs="Times New Roman"/>
                <w:sz w:val="24"/>
                <w:szCs w:val="24"/>
              </w:rPr>
              <w:t>Projector</w:t>
            </w:r>
            <w:bookmarkEnd w:id="4671"/>
            <w:bookmarkEnd w:id="4672"/>
            <w:r>
              <w:rPr>
                <w:rFonts w:ascii="Times New Roman" w:hAnsi="Times New Roman" w:cs="Times New Roman"/>
                <w:sz w:val="24"/>
                <w:szCs w:val="24"/>
              </w:rPr>
              <w:t xml:space="preserve"> </w:t>
            </w:r>
          </w:p>
        </w:tc>
        <w:tc>
          <w:tcPr>
            <w:tcW w:w="1583" w:type="dxa"/>
          </w:tcPr>
          <w:p w14:paraId="7E664C7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C7D" w14:textId="77777777" w:rsidR="00CD73D4" w:rsidRDefault="00D00622">
            <w:pPr>
              <w:spacing w:after="0" w:line="360" w:lineRule="auto"/>
              <w:ind w:left="0" w:hanging="2"/>
              <w:rPr>
                <w:rFonts w:ascii="Times New Roman" w:hAnsi="Times New Roman" w:cs="Times New Roman"/>
                <w:sz w:val="24"/>
                <w:szCs w:val="24"/>
              </w:rPr>
            </w:pPr>
            <w:bookmarkStart w:id="4673" w:name="_Toc5227"/>
            <w:bookmarkStart w:id="4674" w:name="_Toc197069963"/>
            <w:r>
              <w:rPr>
                <w:rFonts w:ascii="Times New Roman" w:hAnsi="Times New Roman" w:cs="Times New Roman"/>
                <w:sz w:val="24"/>
                <w:szCs w:val="24"/>
              </w:rPr>
              <w:t>1</w:t>
            </w:r>
            <w:bookmarkEnd w:id="4673"/>
            <w:bookmarkEnd w:id="4674"/>
          </w:p>
        </w:tc>
        <w:tc>
          <w:tcPr>
            <w:tcW w:w="1778" w:type="dxa"/>
          </w:tcPr>
          <w:p w14:paraId="7E664C7E" w14:textId="77777777" w:rsidR="00CD73D4" w:rsidRDefault="00D00622">
            <w:pPr>
              <w:spacing w:after="0" w:line="360" w:lineRule="auto"/>
              <w:ind w:left="0" w:hanging="2"/>
              <w:rPr>
                <w:rFonts w:ascii="Times New Roman" w:hAnsi="Times New Roman" w:cs="Times New Roman"/>
                <w:sz w:val="24"/>
                <w:szCs w:val="24"/>
              </w:rPr>
            </w:pPr>
            <w:bookmarkStart w:id="4675" w:name="_Toc26204"/>
            <w:bookmarkStart w:id="4676" w:name="_Toc197069964"/>
            <w:r>
              <w:rPr>
                <w:rFonts w:ascii="Times New Roman" w:hAnsi="Times New Roman" w:cs="Times New Roman"/>
                <w:sz w:val="24"/>
                <w:szCs w:val="24"/>
              </w:rPr>
              <w:t>1:25</w:t>
            </w:r>
            <w:bookmarkEnd w:id="4675"/>
            <w:bookmarkEnd w:id="4676"/>
          </w:p>
        </w:tc>
      </w:tr>
      <w:tr w:rsidR="00CD73D4" w14:paraId="7E664C85" w14:textId="77777777">
        <w:tc>
          <w:tcPr>
            <w:tcW w:w="1462" w:type="dxa"/>
          </w:tcPr>
          <w:p w14:paraId="7E664C80" w14:textId="77777777" w:rsidR="00CD73D4" w:rsidRDefault="00CD73D4">
            <w:pPr>
              <w:numPr>
                <w:ilvl w:val="0"/>
                <w:numId w:val="280"/>
              </w:numPr>
              <w:spacing w:after="0" w:line="360" w:lineRule="auto"/>
              <w:ind w:left="0" w:hanging="2"/>
              <w:contextualSpacing/>
              <w:jc w:val="center"/>
              <w:rPr>
                <w:rFonts w:ascii="Times New Roman" w:hAnsi="Times New Roman" w:cs="Times New Roman"/>
                <w:sz w:val="24"/>
                <w:szCs w:val="24"/>
              </w:rPr>
            </w:pPr>
            <w:bookmarkStart w:id="4677" w:name="_Toc2127"/>
            <w:bookmarkStart w:id="4678" w:name="_Toc197069965"/>
            <w:bookmarkEnd w:id="4677"/>
            <w:bookmarkEnd w:id="4678"/>
          </w:p>
        </w:tc>
        <w:tc>
          <w:tcPr>
            <w:tcW w:w="2600" w:type="dxa"/>
          </w:tcPr>
          <w:p w14:paraId="7E664C81" w14:textId="77777777" w:rsidR="00CD73D4" w:rsidRDefault="00D00622">
            <w:pPr>
              <w:spacing w:after="0" w:line="360" w:lineRule="auto"/>
              <w:ind w:left="0" w:hanging="2"/>
              <w:rPr>
                <w:rFonts w:ascii="Times New Roman" w:hAnsi="Times New Roman" w:cs="Times New Roman"/>
                <w:sz w:val="24"/>
                <w:szCs w:val="24"/>
              </w:rPr>
            </w:pPr>
            <w:bookmarkStart w:id="4679" w:name="_Toc26776"/>
            <w:bookmarkStart w:id="4680" w:name="_Toc197069966"/>
            <w:r>
              <w:rPr>
                <w:rFonts w:ascii="Times New Roman" w:hAnsi="Times New Roman" w:cs="Times New Roman"/>
                <w:sz w:val="24"/>
                <w:szCs w:val="24"/>
              </w:rPr>
              <w:t>Whiteboard/Smart board</w:t>
            </w:r>
            <w:bookmarkEnd w:id="4679"/>
            <w:bookmarkEnd w:id="4680"/>
          </w:p>
        </w:tc>
        <w:tc>
          <w:tcPr>
            <w:tcW w:w="1583" w:type="dxa"/>
          </w:tcPr>
          <w:p w14:paraId="7E664C8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C83" w14:textId="77777777" w:rsidR="00CD73D4" w:rsidRDefault="00D00622">
            <w:pPr>
              <w:spacing w:after="0" w:line="360" w:lineRule="auto"/>
              <w:ind w:left="0" w:hanging="2"/>
              <w:rPr>
                <w:rFonts w:ascii="Times New Roman" w:hAnsi="Times New Roman" w:cs="Times New Roman"/>
                <w:sz w:val="24"/>
                <w:szCs w:val="24"/>
              </w:rPr>
            </w:pPr>
            <w:bookmarkStart w:id="4681" w:name="_Toc3333"/>
            <w:bookmarkStart w:id="4682" w:name="_Toc197069967"/>
            <w:r>
              <w:rPr>
                <w:rFonts w:ascii="Times New Roman" w:hAnsi="Times New Roman" w:cs="Times New Roman"/>
                <w:sz w:val="24"/>
                <w:szCs w:val="24"/>
              </w:rPr>
              <w:t>1</w:t>
            </w:r>
            <w:bookmarkEnd w:id="4681"/>
            <w:bookmarkEnd w:id="4682"/>
          </w:p>
        </w:tc>
        <w:tc>
          <w:tcPr>
            <w:tcW w:w="1778" w:type="dxa"/>
          </w:tcPr>
          <w:p w14:paraId="7E664C84" w14:textId="77777777" w:rsidR="00CD73D4" w:rsidRDefault="00D00622">
            <w:pPr>
              <w:spacing w:after="0" w:line="360" w:lineRule="auto"/>
              <w:ind w:left="0" w:hanging="2"/>
              <w:rPr>
                <w:rFonts w:ascii="Times New Roman" w:hAnsi="Times New Roman" w:cs="Times New Roman"/>
                <w:sz w:val="24"/>
                <w:szCs w:val="24"/>
              </w:rPr>
            </w:pPr>
            <w:bookmarkStart w:id="4683" w:name="_Toc18641"/>
            <w:bookmarkStart w:id="4684" w:name="_Toc197069968"/>
            <w:r>
              <w:rPr>
                <w:rFonts w:ascii="Times New Roman" w:hAnsi="Times New Roman" w:cs="Times New Roman"/>
                <w:sz w:val="24"/>
                <w:szCs w:val="24"/>
              </w:rPr>
              <w:t>1:25</w:t>
            </w:r>
            <w:bookmarkEnd w:id="4683"/>
            <w:bookmarkEnd w:id="4684"/>
          </w:p>
        </w:tc>
      </w:tr>
      <w:tr w:rsidR="00CD73D4" w14:paraId="7E664C8B" w14:textId="77777777">
        <w:tc>
          <w:tcPr>
            <w:tcW w:w="1462" w:type="dxa"/>
          </w:tcPr>
          <w:p w14:paraId="7E664C86" w14:textId="77777777" w:rsidR="00CD73D4" w:rsidRDefault="00CD73D4">
            <w:pPr>
              <w:numPr>
                <w:ilvl w:val="0"/>
                <w:numId w:val="280"/>
              </w:numPr>
              <w:spacing w:after="0" w:line="360" w:lineRule="auto"/>
              <w:ind w:left="0" w:hanging="2"/>
              <w:contextualSpacing/>
              <w:jc w:val="center"/>
              <w:rPr>
                <w:rFonts w:ascii="Times New Roman" w:hAnsi="Times New Roman" w:cs="Times New Roman"/>
                <w:sz w:val="24"/>
                <w:szCs w:val="24"/>
              </w:rPr>
            </w:pPr>
            <w:bookmarkStart w:id="4685" w:name="_Toc28515"/>
            <w:bookmarkStart w:id="4686" w:name="_Toc197069969"/>
            <w:bookmarkEnd w:id="4685"/>
            <w:bookmarkEnd w:id="4686"/>
          </w:p>
        </w:tc>
        <w:tc>
          <w:tcPr>
            <w:tcW w:w="2600" w:type="dxa"/>
          </w:tcPr>
          <w:p w14:paraId="7E664C87" w14:textId="77777777" w:rsidR="00CD73D4" w:rsidRDefault="00D00622">
            <w:pPr>
              <w:spacing w:after="0" w:line="360" w:lineRule="auto"/>
              <w:ind w:left="0" w:hanging="2"/>
              <w:rPr>
                <w:rFonts w:ascii="Times New Roman" w:hAnsi="Times New Roman" w:cs="Times New Roman"/>
                <w:sz w:val="24"/>
                <w:szCs w:val="24"/>
              </w:rPr>
            </w:pPr>
            <w:bookmarkStart w:id="4687" w:name="_Toc11838"/>
            <w:bookmarkStart w:id="4688" w:name="_Toc197069970"/>
            <w:r>
              <w:rPr>
                <w:rFonts w:ascii="Times New Roman" w:hAnsi="Times New Roman" w:cs="Times New Roman"/>
                <w:sz w:val="24"/>
                <w:szCs w:val="24"/>
              </w:rPr>
              <w:t>Desktop/computer</w:t>
            </w:r>
            <w:bookmarkEnd w:id="4687"/>
            <w:bookmarkEnd w:id="4688"/>
          </w:p>
        </w:tc>
        <w:tc>
          <w:tcPr>
            <w:tcW w:w="1583" w:type="dxa"/>
          </w:tcPr>
          <w:p w14:paraId="7E664C8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C89" w14:textId="77777777" w:rsidR="00CD73D4" w:rsidRDefault="00D00622">
            <w:pPr>
              <w:spacing w:after="0" w:line="360" w:lineRule="auto"/>
              <w:ind w:left="0" w:hanging="2"/>
              <w:rPr>
                <w:rFonts w:ascii="Times New Roman" w:hAnsi="Times New Roman" w:cs="Times New Roman"/>
                <w:sz w:val="24"/>
                <w:szCs w:val="24"/>
              </w:rPr>
            </w:pPr>
            <w:bookmarkStart w:id="4689" w:name="_Toc22701"/>
            <w:bookmarkStart w:id="4690" w:name="_Toc197069971"/>
            <w:r>
              <w:rPr>
                <w:rFonts w:ascii="Times New Roman" w:hAnsi="Times New Roman" w:cs="Times New Roman"/>
                <w:sz w:val="24"/>
                <w:szCs w:val="24"/>
              </w:rPr>
              <w:t>1</w:t>
            </w:r>
            <w:bookmarkEnd w:id="4689"/>
            <w:bookmarkEnd w:id="4690"/>
          </w:p>
        </w:tc>
        <w:tc>
          <w:tcPr>
            <w:tcW w:w="1778" w:type="dxa"/>
          </w:tcPr>
          <w:p w14:paraId="7E664C8A" w14:textId="77777777" w:rsidR="00CD73D4" w:rsidRDefault="00D00622">
            <w:pPr>
              <w:spacing w:after="0" w:line="360" w:lineRule="auto"/>
              <w:ind w:left="0" w:hanging="2"/>
              <w:rPr>
                <w:rFonts w:ascii="Times New Roman" w:hAnsi="Times New Roman" w:cs="Times New Roman"/>
                <w:sz w:val="24"/>
                <w:szCs w:val="24"/>
              </w:rPr>
            </w:pPr>
            <w:bookmarkStart w:id="4691" w:name="_Toc206"/>
            <w:bookmarkStart w:id="4692" w:name="_Toc197069972"/>
            <w:r>
              <w:rPr>
                <w:rFonts w:ascii="Times New Roman" w:hAnsi="Times New Roman" w:cs="Times New Roman"/>
                <w:sz w:val="24"/>
                <w:szCs w:val="24"/>
              </w:rPr>
              <w:t>1:25</w:t>
            </w:r>
            <w:bookmarkEnd w:id="4691"/>
            <w:bookmarkEnd w:id="4692"/>
          </w:p>
        </w:tc>
      </w:tr>
      <w:tr w:rsidR="00CD73D4" w14:paraId="7E664C91" w14:textId="77777777">
        <w:tc>
          <w:tcPr>
            <w:tcW w:w="1462" w:type="dxa"/>
          </w:tcPr>
          <w:p w14:paraId="7E664C8C" w14:textId="77777777" w:rsidR="00CD73D4" w:rsidRDefault="00CD73D4">
            <w:pPr>
              <w:numPr>
                <w:ilvl w:val="0"/>
                <w:numId w:val="280"/>
              </w:numPr>
              <w:spacing w:after="0" w:line="360" w:lineRule="auto"/>
              <w:ind w:left="0" w:hanging="2"/>
              <w:contextualSpacing/>
              <w:jc w:val="center"/>
              <w:rPr>
                <w:rFonts w:ascii="Times New Roman" w:hAnsi="Times New Roman" w:cs="Times New Roman"/>
                <w:sz w:val="24"/>
                <w:szCs w:val="24"/>
              </w:rPr>
            </w:pPr>
            <w:bookmarkStart w:id="4693" w:name="_Toc17561"/>
            <w:bookmarkStart w:id="4694" w:name="_Toc197069973"/>
            <w:bookmarkEnd w:id="4693"/>
            <w:bookmarkEnd w:id="4694"/>
          </w:p>
        </w:tc>
        <w:tc>
          <w:tcPr>
            <w:tcW w:w="2600" w:type="dxa"/>
          </w:tcPr>
          <w:p w14:paraId="7E664C8D" w14:textId="77777777" w:rsidR="00CD73D4" w:rsidRDefault="00D00622">
            <w:pPr>
              <w:spacing w:after="0" w:line="360" w:lineRule="auto"/>
              <w:ind w:left="0" w:hanging="2"/>
              <w:rPr>
                <w:rFonts w:ascii="Times New Roman" w:hAnsi="Times New Roman" w:cs="Times New Roman"/>
                <w:sz w:val="24"/>
                <w:szCs w:val="24"/>
              </w:rPr>
            </w:pPr>
            <w:bookmarkStart w:id="4695" w:name="_Toc26378"/>
            <w:bookmarkStart w:id="4696" w:name="_Toc197069974"/>
            <w:r>
              <w:rPr>
                <w:rFonts w:ascii="Times New Roman" w:hAnsi="Times New Roman" w:cs="Times New Roman"/>
                <w:sz w:val="24"/>
                <w:szCs w:val="24"/>
              </w:rPr>
              <w:t>Lecture/Theory room</w:t>
            </w:r>
            <w:bookmarkEnd w:id="4695"/>
            <w:bookmarkEnd w:id="4696"/>
          </w:p>
        </w:tc>
        <w:tc>
          <w:tcPr>
            <w:tcW w:w="1583" w:type="dxa"/>
          </w:tcPr>
          <w:p w14:paraId="7E664C8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C8F" w14:textId="77777777" w:rsidR="00CD73D4" w:rsidRDefault="00D00622">
            <w:pPr>
              <w:spacing w:after="0" w:line="360" w:lineRule="auto"/>
              <w:ind w:left="0" w:hanging="2"/>
              <w:rPr>
                <w:rFonts w:ascii="Times New Roman" w:hAnsi="Times New Roman" w:cs="Times New Roman"/>
                <w:sz w:val="24"/>
                <w:szCs w:val="24"/>
              </w:rPr>
            </w:pPr>
            <w:bookmarkStart w:id="4697" w:name="_Toc13612"/>
            <w:bookmarkStart w:id="4698" w:name="_Toc197069975"/>
            <w:r>
              <w:rPr>
                <w:rFonts w:ascii="Times New Roman" w:hAnsi="Times New Roman" w:cs="Times New Roman"/>
                <w:sz w:val="24"/>
                <w:szCs w:val="24"/>
              </w:rPr>
              <w:t>1</w:t>
            </w:r>
            <w:bookmarkEnd w:id="4697"/>
            <w:bookmarkEnd w:id="4698"/>
          </w:p>
        </w:tc>
        <w:tc>
          <w:tcPr>
            <w:tcW w:w="1778" w:type="dxa"/>
          </w:tcPr>
          <w:p w14:paraId="7E664C90" w14:textId="77777777" w:rsidR="00CD73D4" w:rsidRDefault="00D00622">
            <w:pPr>
              <w:spacing w:after="0" w:line="360" w:lineRule="auto"/>
              <w:ind w:left="0" w:hanging="2"/>
              <w:rPr>
                <w:rFonts w:ascii="Times New Roman" w:hAnsi="Times New Roman" w:cs="Times New Roman"/>
                <w:sz w:val="24"/>
                <w:szCs w:val="24"/>
              </w:rPr>
            </w:pPr>
            <w:bookmarkStart w:id="4699" w:name="_Toc28051"/>
            <w:bookmarkStart w:id="4700" w:name="_Toc197069976"/>
            <w:r>
              <w:rPr>
                <w:rFonts w:ascii="Times New Roman" w:hAnsi="Times New Roman" w:cs="Times New Roman"/>
                <w:sz w:val="24"/>
                <w:szCs w:val="24"/>
              </w:rPr>
              <w:t>1:25</w:t>
            </w:r>
            <w:bookmarkEnd w:id="4699"/>
            <w:bookmarkEnd w:id="4700"/>
          </w:p>
        </w:tc>
      </w:tr>
      <w:tr w:rsidR="00CD73D4" w14:paraId="7E664C97" w14:textId="77777777">
        <w:tc>
          <w:tcPr>
            <w:tcW w:w="1462" w:type="dxa"/>
          </w:tcPr>
          <w:p w14:paraId="7E664C92" w14:textId="77777777" w:rsidR="00CD73D4" w:rsidRDefault="00CD73D4">
            <w:pPr>
              <w:numPr>
                <w:ilvl w:val="0"/>
                <w:numId w:val="280"/>
              </w:numPr>
              <w:spacing w:after="0" w:line="360" w:lineRule="auto"/>
              <w:ind w:left="0" w:hanging="2"/>
              <w:contextualSpacing/>
              <w:jc w:val="center"/>
              <w:rPr>
                <w:rFonts w:ascii="Times New Roman" w:hAnsi="Times New Roman" w:cs="Times New Roman"/>
                <w:sz w:val="24"/>
                <w:szCs w:val="24"/>
              </w:rPr>
            </w:pPr>
            <w:bookmarkStart w:id="4701" w:name="_Toc21100"/>
            <w:bookmarkStart w:id="4702" w:name="_Toc197069977"/>
            <w:bookmarkEnd w:id="4701"/>
            <w:bookmarkEnd w:id="4702"/>
          </w:p>
        </w:tc>
        <w:tc>
          <w:tcPr>
            <w:tcW w:w="2600" w:type="dxa"/>
          </w:tcPr>
          <w:p w14:paraId="7E664C93" w14:textId="77777777" w:rsidR="00CD73D4" w:rsidRDefault="00D00622">
            <w:pPr>
              <w:spacing w:after="0" w:line="360" w:lineRule="auto"/>
              <w:ind w:left="0" w:hanging="2"/>
              <w:rPr>
                <w:rFonts w:ascii="Times New Roman" w:hAnsi="Times New Roman" w:cs="Times New Roman"/>
                <w:sz w:val="24"/>
                <w:szCs w:val="24"/>
              </w:rPr>
            </w:pPr>
            <w:bookmarkStart w:id="4703" w:name="_Toc22115"/>
            <w:bookmarkStart w:id="4704" w:name="_Toc197069978"/>
            <w:r>
              <w:rPr>
                <w:rFonts w:ascii="Times New Roman" w:hAnsi="Times New Roman" w:cs="Times New Roman"/>
                <w:sz w:val="24"/>
                <w:szCs w:val="24"/>
              </w:rPr>
              <w:t>Animal farm</w:t>
            </w:r>
            <w:bookmarkEnd w:id="4703"/>
            <w:bookmarkEnd w:id="4704"/>
          </w:p>
        </w:tc>
        <w:tc>
          <w:tcPr>
            <w:tcW w:w="1583" w:type="dxa"/>
          </w:tcPr>
          <w:p w14:paraId="7E664C94" w14:textId="77777777" w:rsidR="00CD73D4" w:rsidRDefault="00D00622">
            <w:pPr>
              <w:spacing w:after="0" w:line="360" w:lineRule="auto"/>
              <w:ind w:left="0" w:hanging="2"/>
              <w:rPr>
                <w:rFonts w:ascii="Times New Roman" w:hAnsi="Times New Roman" w:cs="Times New Roman"/>
                <w:sz w:val="24"/>
                <w:szCs w:val="24"/>
              </w:rPr>
            </w:pPr>
            <w:bookmarkStart w:id="4705" w:name="_Toc23785"/>
            <w:bookmarkStart w:id="4706" w:name="_Toc197069979"/>
            <w:r>
              <w:rPr>
                <w:rFonts w:ascii="Times New Roman" w:hAnsi="Times New Roman" w:cs="Times New Roman"/>
                <w:sz w:val="24"/>
                <w:szCs w:val="24"/>
              </w:rPr>
              <w:t>As guided by KVB</w:t>
            </w:r>
            <w:bookmarkEnd w:id="4705"/>
            <w:bookmarkEnd w:id="4706"/>
          </w:p>
        </w:tc>
        <w:tc>
          <w:tcPr>
            <w:tcW w:w="1177" w:type="dxa"/>
          </w:tcPr>
          <w:p w14:paraId="7E664C95" w14:textId="77777777" w:rsidR="00CD73D4" w:rsidRDefault="00D00622">
            <w:pPr>
              <w:spacing w:after="0" w:line="360" w:lineRule="auto"/>
              <w:ind w:left="0" w:hanging="2"/>
              <w:rPr>
                <w:rFonts w:ascii="Times New Roman" w:hAnsi="Times New Roman" w:cs="Times New Roman"/>
                <w:sz w:val="24"/>
                <w:szCs w:val="24"/>
              </w:rPr>
            </w:pPr>
            <w:bookmarkStart w:id="4707" w:name="_Toc21576"/>
            <w:bookmarkStart w:id="4708" w:name="_Toc197069980"/>
            <w:r>
              <w:rPr>
                <w:rFonts w:ascii="Times New Roman" w:hAnsi="Times New Roman" w:cs="Times New Roman"/>
                <w:sz w:val="24"/>
                <w:szCs w:val="24"/>
              </w:rPr>
              <w:t>1</w:t>
            </w:r>
            <w:bookmarkEnd w:id="4707"/>
            <w:bookmarkEnd w:id="4708"/>
          </w:p>
        </w:tc>
        <w:tc>
          <w:tcPr>
            <w:tcW w:w="1778" w:type="dxa"/>
          </w:tcPr>
          <w:p w14:paraId="7E664C96" w14:textId="77777777" w:rsidR="00CD73D4" w:rsidRDefault="00D00622">
            <w:pPr>
              <w:spacing w:after="0" w:line="360" w:lineRule="auto"/>
              <w:ind w:left="0" w:hanging="2"/>
              <w:rPr>
                <w:rFonts w:ascii="Times New Roman" w:hAnsi="Times New Roman" w:cs="Times New Roman"/>
                <w:sz w:val="24"/>
                <w:szCs w:val="24"/>
              </w:rPr>
            </w:pPr>
            <w:bookmarkStart w:id="4709" w:name="_Toc18123"/>
            <w:bookmarkStart w:id="4710" w:name="_Toc197069981"/>
            <w:r>
              <w:rPr>
                <w:rFonts w:ascii="Times New Roman" w:hAnsi="Times New Roman" w:cs="Times New Roman"/>
                <w:sz w:val="24"/>
                <w:szCs w:val="24"/>
              </w:rPr>
              <w:t>1:25</w:t>
            </w:r>
            <w:bookmarkEnd w:id="4709"/>
            <w:bookmarkEnd w:id="4710"/>
          </w:p>
        </w:tc>
      </w:tr>
      <w:tr w:rsidR="00CD73D4" w14:paraId="7E664C9D" w14:textId="77777777">
        <w:tc>
          <w:tcPr>
            <w:tcW w:w="1462" w:type="dxa"/>
          </w:tcPr>
          <w:p w14:paraId="7E664C98" w14:textId="77777777" w:rsidR="00CD73D4" w:rsidRDefault="00CD73D4">
            <w:pPr>
              <w:numPr>
                <w:ilvl w:val="0"/>
                <w:numId w:val="280"/>
              </w:numPr>
              <w:spacing w:after="0" w:line="360" w:lineRule="auto"/>
              <w:ind w:left="0" w:hanging="2"/>
              <w:contextualSpacing/>
              <w:jc w:val="center"/>
              <w:rPr>
                <w:rFonts w:ascii="Times New Roman" w:hAnsi="Times New Roman" w:cs="Times New Roman"/>
                <w:sz w:val="24"/>
                <w:szCs w:val="24"/>
              </w:rPr>
            </w:pPr>
            <w:bookmarkStart w:id="4711" w:name="_Toc14607"/>
            <w:bookmarkStart w:id="4712" w:name="_Toc197069982"/>
            <w:bookmarkEnd w:id="4711"/>
            <w:bookmarkEnd w:id="4712"/>
          </w:p>
        </w:tc>
        <w:tc>
          <w:tcPr>
            <w:tcW w:w="2600" w:type="dxa"/>
          </w:tcPr>
          <w:p w14:paraId="7E664C99" w14:textId="77777777" w:rsidR="00CD73D4" w:rsidRDefault="00D00622">
            <w:pPr>
              <w:spacing w:after="0" w:line="360" w:lineRule="auto"/>
              <w:ind w:left="0" w:hanging="2"/>
              <w:rPr>
                <w:rFonts w:ascii="Times New Roman" w:hAnsi="Times New Roman" w:cs="Times New Roman"/>
                <w:sz w:val="24"/>
                <w:szCs w:val="24"/>
              </w:rPr>
            </w:pPr>
            <w:bookmarkStart w:id="4713" w:name="_Toc18892"/>
            <w:bookmarkStart w:id="4714" w:name="_Toc197069983"/>
            <w:r>
              <w:rPr>
                <w:rFonts w:ascii="Times New Roman" w:hAnsi="Times New Roman" w:cs="Times New Roman"/>
                <w:sz w:val="24"/>
                <w:szCs w:val="24"/>
              </w:rPr>
              <w:t>Library</w:t>
            </w:r>
            <w:bookmarkEnd w:id="4713"/>
            <w:bookmarkEnd w:id="4714"/>
            <w:r>
              <w:rPr>
                <w:rFonts w:ascii="Times New Roman" w:hAnsi="Times New Roman" w:cs="Times New Roman"/>
                <w:sz w:val="24"/>
                <w:szCs w:val="24"/>
              </w:rPr>
              <w:t xml:space="preserve"> </w:t>
            </w:r>
          </w:p>
        </w:tc>
        <w:tc>
          <w:tcPr>
            <w:tcW w:w="1583" w:type="dxa"/>
          </w:tcPr>
          <w:p w14:paraId="7E664C9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C9B" w14:textId="77777777" w:rsidR="00CD73D4" w:rsidRDefault="00D00622">
            <w:pPr>
              <w:spacing w:after="0" w:line="360" w:lineRule="auto"/>
              <w:ind w:left="0" w:hanging="2"/>
              <w:rPr>
                <w:rFonts w:ascii="Times New Roman" w:hAnsi="Times New Roman" w:cs="Times New Roman"/>
                <w:sz w:val="24"/>
                <w:szCs w:val="24"/>
              </w:rPr>
            </w:pPr>
            <w:bookmarkStart w:id="4715" w:name="_Toc21029"/>
            <w:bookmarkStart w:id="4716" w:name="_Toc197069984"/>
            <w:r>
              <w:rPr>
                <w:rFonts w:ascii="Times New Roman" w:hAnsi="Times New Roman" w:cs="Times New Roman"/>
                <w:sz w:val="24"/>
                <w:szCs w:val="24"/>
              </w:rPr>
              <w:t>1</w:t>
            </w:r>
            <w:bookmarkEnd w:id="4715"/>
            <w:bookmarkEnd w:id="4716"/>
          </w:p>
        </w:tc>
        <w:tc>
          <w:tcPr>
            <w:tcW w:w="1778" w:type="dxa"/>
          </w:tcPr>
          <w:p w14:paraId="7E664C9C" w14:textId="77777777" w:rsidR="00CD73D4" w:rsidRDefault="00D00622">
            <w:pPr>
              <w:spacing w:after="0" w:line="360" w:lineRule="auto"/>
              <w:ind w:left="0" w:hanging="2"/>
              <w:rPr>
                <w:rFonts w:ascii="Times New Roman" w:hAnsi="Times New Roman" w:cs="Times New Roman"/>
                <w:sz w:val="24"/>
                <w:szCs w:val="24"/>
              </w:rPr>
            </w:pPr>
            <w:bookmarkStart w:id="4717" w:name="_Toc30171"/>
            <w:bookmarkStart w:id="4718" w:name="_Toc197069985"/>
            <w:r>
              <w:rPr>
                <w:rFonts w:ascii="Times New Roman" w:hAnsi="Times New Roman" w:cs="Times New Roman"/>
                <w:sz w:val="24"/>
                <w:szCs w:val="24"/>
              </w:rPr>
              <w:t>1:25</w:t>
            </w:r>
            <w:bookmarkEnd w:id="4717"/>
            <w:bookmarkEnd w:id="4718"/>
          </w:p>
        </w:tc>
      </w:tr>
      <w:tr w:rsidR="00CD73D4" w14:paraId="7E664CA3" w14:textId="77777777">
        <w:tc>
          <w:tcPr>
            <w:tcW w:w="1462" w:type="dxa"/>
          </w:tcPr>
          <w:p w14:paraId="7E664C9E" w14:textId="77777777" w:rsidR="00CD73D4" w:rsidRDefault="00CD73D4">
            <w:pPr>
              <w:numPr>
                <w:ilvl w:val="0"/>
                <w:numId w:val="280"/>
              </w:numPr>
              <w:spacing w:after="0" w:line="360" w:lineRule="auto"/>
              <w:ind w:left="0" w:hanging="2"/>
              <w:contextualSpacing/>
              <w:jc w:val="center"/>
              <w:rPr>
                <w:rFonts w:ascii="Times New Roman" w:hAnsi="Times New Roman" w:cs="Times New Roman"/>
                <w:sz w:val="24"/>
                <w:szCs w:val="24"/>
              </w:rPr>
            </w:pPr>
            <w:bookmarkStart w:id="4719" w:name="_Toc20269"/>
            <w:bookmarkStart w:id="4720" w:name="_Toc197069986"/>
            <w:bookmarkEnd w:id="4719"/>
            <w:bookmarkEnd w:id="4720"/>
          </w:p>
        </w:tc>
        <w:tc>
          <w:tcPr>
            <w:tcW w:w="2600" w:type="dxa"/>
          </w:tcPr>
          <w:p w14:paraId="7E664C9F" w14:textId="77777777" w:rsidR="00CD73D4" w:rsidRDefault="00D00622">
            <w:pPr>
              <w:spacing w:after="0" w:line="360" w:lineRule="auto"/>
              <w:ind w:left="0" w:hanging="2"/>
              <w:rPr>
                <w:rFonts w:ascii="Times New Roman" w:hAnsi="Times New Roman" w:cs="Times New Roman"/>
                <w:sz w:val="24"/>
                <w:szCs w:val="24"/>
              </w:rPr>
            </w:pPr>
            <w:bookmarkStart w:id="4721" w:name="_Toc17868"/>
            <w:bookmarkStart w:id="4722" w:name="_Toc197069987"/>
            <w:r>
              <w:rPr>
                <w:rFonts w:ascii="Times New Roman" w:hAnsi="Times New Roman" w:cs="Times New Roman"/>
                <w:sz w:val="24"/>
                <w:szCs w:val="24"/>
              </w:rPr>
              <w:t>E-Library</w:t>
            </w:r>
            <w:bookmarkEnd w:id="4721"/>
            <w:bookmarkEnd w:id="4722"/>
          </w:p>
        </w:tc>
        <w:tc>
          <w:tcPr>
            <w:tcW w:w="1583" w:type="dxa"/>
          </w:tcPr>
          <w:p w14:paraId="7E664CA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CA1" w14:textId="77777777" w:rsidR="00CD73D4" w:rsidRDefault="00D00622">
            <w:pPr>
              <w:spacing w:after="0" w:line="360" w:lineRule="auto"/>
              <w:ind w:left="0" w:hanging="2"/>
              <w:rPr>
                <w:rFonts w:ascii="Times New Roman" w:hAnsi="Times New Roman" w:cs="Times New Roman"/>
                <w:sz w:val="24"/>
                <w:szCs w:val="24"/>
              </w:rPr>
            </w:pPr>
            <w:bookmarkStart w:id="4723" w:name="_Toc10843"/>
            <w:bookmarkStart w:id="4724" w:name="_Toc197069988"/>
            <w:r>
              <w:rPr>
                <w:rFonts w:ascii="Times New Roman" w:hAnsi="Times New Roman" w:cs="Times New Roman"/>
                <w:sz w:val="24"/>
                <w:szCs w:val="24"/>
              </w:rPr>
              <w:t>1</w:t>
            </w:r>
            <w:bookmarkEnd w:id="4723"/>
            <w:bookmarkEnd w:id="4724"/>
          </w:p>
        </w:tc>
        <w:tc>
          <w:tcPr>
            <w:tcW w:w="1778" w:type="dxa"/>
          </w:tcPr>
          <w:p w14:paraId="7E664CA2" w14:textId="77777777" w:rsidR="00CD73D4" w:rsidRDefault="00D00622">
            <w:pPr>
              <w:spacing w:after="0" w:line="360" w:lineRule="auto"/>
              <w:ind w:left="0" w:hanging="2"/>
              <w:rPr>
                <w:rFonts w:ascii="Times New Roman" w:hAnsi="Times New Roman" w:cs="Times New Roman"/>
                <w:sz w:val="24"/>
                <w:szCs w:val="24"/>
              </w:rPr>
            </w:pPr>
            <w:bookmarkStart w:id="4725" w:name="_Toc29401"/>
            <w:bookmarkStart w:id="4726" w:name="_Toc197069989"/>
            <w:r>
              <w:rPr>
                <w:rFonts w:ascii="Times New Roman" w:hAnsi="Times New Roman" w:cs="Times New Roman"/>
                <w:sz w:val="24"/>
                <w:szCs w:val="24"/>
              </w:rPr>
              <w:t>1:25</w:t>
            </w:r>
            <w:bookmarkEnd w:id="4725"/>
            <w:bookmarkEnd w:id="4726"/>
          </w:p>
        </w:tc>
      </w:tr>
    </w:tbl>
    <w:p w14:paraId="7E664CA4" w14:textId="77777777" w:rsidR="00CD73D4" w:rsidRDefault="00CD73D4">
      <w:pPr>
        <w:spacing w:after="0" w:line="360" w:lineRule="auto"/>
        <w:jc w:val="center"/>
        <w:rPr>
          <w:rStyle w:val="fontstyle01"/>
          <w:rFonts w:ascii="Times New Roman" w:hAnsi="Times New Roman" w:cs="Times New Roman"/>
          <w:b/>
        </w:rPr>
      </w:pPr>
    </w:p>
    <w:p w14:paraId="7E664CA5" w14:textId="77777777" w:rsidR="00CD73D4" w:rsidRDefault="00CD73D4">
      <w:pPr>
        <w:spacing w:after="0" w:line="360" w:lineRule="auto"/>
        <w:jc w:val="center"/>
        <w:rPr>
          <w:rStyle w:val="fontstyle01"/>
          <w:rFonts w:ascii="Times New Roman" w:hAnsi="Times New Roman" w:cs="Times New Roman"/>
          <w:b/>
        </w:rPr>
      </w:pPr>
    </w:p>
    <w:p w14:paraId="7E664CA6"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4727" w:name="_Toc197069990"/>
      <w:r w:rsidRPr="0033526C">
        <w:rPr>
          <w:rFonts w:ascii="Times New Roman" w:hAnsi="Times New Roman" w:cs="Times New Roman"/>
          <w:b/>
          <w:bCs/>
          <w:color w:val="000000" w:themeColor="text1"/>
          <w:sz w:val="24"/>
          <w:szCs w:val="24"/>
        </w:rPr>
        <w:t>ZOONOSIS AND ONE HEALTH CONCEPT</w:t>
      </w:r>
      <w:bookmarkEnd w:id="4727"/>
    </w:p>
    <w:p w14:paraId="7E664CA7" w14:textId="77777777" w:rsidR="00CD73D4" w:rsidRDefault="00CD73D4">
      <w:pPr>
        <w:spacing w:after="0" w:line="360" w:lineRule="auto"/>
        <w:rPr>
          <w:rFonts w:ascii="Times New Roman" w:hAnsi="Times New Roman" w:cs="Times New Roman"/>
          <w:color w:val="000000"/>
          <w:sz w:val="24"/>
          <w:szCs w:val="24"/>
        </w:rPr>
      </w:pPr>
    </w:p>
    <w:p w14:paraId="7E664CA8"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ISCED UNIT CODE</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0841 541 15A</w:t>
      </w:r>
    </w:p>
    <w:p w14:paraId="7E664CA9" w14:textId="77777777" w:rsidR="00CD73D4" w:rsidRDefault="00CD73D4">
      <w:pPr>
        <w:spacing w:after="0" w:line="360" w:lineRule="auto"/>
        <w:rPr>
          <w:rFonts w:ascii="Times New Roman" w:hAnsi="Times New Roman" w:cs="Times New Roman"/>
          <w:b/>
          <w:sz w:val="24"/>
          <w:szCs w:val="24"/>
        </w:rPr>
      </w:pPr>
    </w:p>
    <w:p w14:paraId="7E664CAA"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Relationship to Occupational Standards</w:t>
      </w:r>
    </w:p>
    <w:p w14:paraId="7E664CAB"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unit addresses the Unit of Competency: Apply knowledge of zoonoses and one health </w:t>
      </w:r>
      <w:proofErr w:type="gramStart"/>
      <w:r>
        <w:rPr>
          <w:rFonts w:ascii="Times New Roman" w:hAnsi="Times New Roman" w:cs="Times New Roman"/>
          <w:sz w:val="24"/>
          <w:szCs w:val="24"/>
        </w:rPr>
        <w:t>concept .</w:t>
      </w:r>
      <w:proofErr w:type="gramEnd"/>
    </w:p>
    <w:p w14:paraId="7E664CAC" w14:textId="77777777" w:rsidR="00CD73D4" w:rsidRDefault="00CD73D4">
      <w:pPr>
        <w:spacing w:after="0" w:line="360" w:lineRule="auto"/>
        <w:rPr>
          <w:rFonts w:ascii="Times New Roman" w:hAnsi="Times New Roman" w:cs="Times New Roman"/>
          <w:sz w:val="24"/>
          <w:szCs w:val="24"/>
        </w:rPr>
      </w:pPr>
    </w:p>
    <w:p w14:paraId="7E664CAD"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UNIT DURATION</w:t>
      </w:r>
      <w:r>
        <w:rPr>
          <w:rFonts w:ascii="Times New Roman" w:hAnsi="Times New Roman" w:cs="Times New Roman"/>
          <w:sz w:val="24"/>
          <w:szCs w:val="24"/>
        </w:rPr>
        <w:t>: 60 Hours</w:t>
      </w:r>
    </w:p>
    <w:p w14:paraId="7E664CAE" w14:textId="77777777" w:rsidR="00CD73D4" w:rsidRDefault="00CD73D4">
      <w:pPr>
        <w:spacing w:after="0" w:line="360" w:lineRule="auto"/>
        <w:rPr>
          <w:rFonts w:ascii="Times New Roman" w:hAnsi="Times New Roman" w:cs="Times New Roman"/>
          <w:sz w:val="24"/>
          <w:szCs w:val="24"/>
        </w:rPr>
      </w:pPr>
    </w:p>
    <w:p w14:paraId="7E664CAF"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7E664CB0"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by an animal health and production technologist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apply knowledge of zoonoses and one health concept. It involves applying knowledge of zoonoses, diagnosing zoonoses in animals, treating and preventing the incidence of zoonoses, controlling the spread of zoonoses and applying knowledge of one health.</w:t>
      </w:r>
    </w:p>
    <w:p w14:paraId="7E664CB1" w14:textId="77777777" w:rsidR="00CD73D4" w:rsidRDefault="00CD73D4">
      <w:pPr>
        <w:spacing w:after="0" w:line="360" w:lineRule="auto"/>
        <w:jc w:val="both"/>
        <w:rPr>
          <w:rFonts w:ascii="Times New Roman" w:hAnsi="Times New Roman" w:cs="Times New Roman"/>
          <w:sz w:val="24"/>
          <w:szCs w:val="24"/>
        </w:rPr>
      </w:pPr>
    </w:p>
    <w:p w14:paraId="7E664CB2"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4CB3"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0"/>
        <w:gridCol w:w="2820"/>
      </w:tblGrid>
      <w:tr w:rsidR="00CD73D4" w14:paraId="7E664CB7" w14:textId="77777777">
        <w:tc>
          <w:tcPr>
            <w:tcW w:w="710" w:type="dxa"/>
          </w:tcPr>
          <w:p w14:paraId="7E664CB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CB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CB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CBB" w14:textId="77777777">
        <w:tc>
          <w:tcPr>
            <w:tcW w:w="710" w:type="dxa"/>
          </w:tcPr>
          <w:p w14:paraId="7E664CB8" w14:textId="77777777" w:rsidR="00CD73D4" w:rsidRDefault="00CD73D4">
            <w:pPr>
              <w:widowControl w:val="0"/>
              <w:numPr>
                <w:ilvl w:val="0"/>
                <w:numId w:val="28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CB9"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zoonosis</w:t>
            </w:r>
          </w:p>
        </w:tc>
        <w:tc>
          <w:tcPr>
            <w:tcW w:w="2889" w:type="dxa"/>
          </w:tcPr>
          <w:p w14:paraId="7E664CB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4CBF" w14:textId="77777777">
        <w:tc>
          <w:tcPr>
            <w:tcW w:w="710" w:type="dxa"/>
          </w:tcPr>
          <w:p w14:paraId="7E664CBC" w14:textId="77777777" w:rsidR="00CD73D4" w:rsidRDefault="00CD73D4">
            <w:pPr>
              <w:widowControl w:val="0"/>
              <w:numPr>
                <w:ilvl w:val="0"/>
                <w:numId w:val="28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CBD"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Diagnose zoonosis in animals</w:t>
            </w:r>
          </w:p>
        </w:tc>
        <w:tc>
          <w:tcPr>
            <w:tcW w:w="2889" w:type="dxa"/>
          </w:tcPr>
          <w:p w14:paraId="7E664CB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4CC3" w14:textId="77777777">
        <w:tc>
          <w:tcPr>
            <w:tcW w:w="710" w:type="dxa"/>
          </w:tcPr>
          <w:p w14:paraId="7E664CC0" w14:textId="77777777" w:rsidR="00CD73D4" w:rsidRDefault="00CD73D4">
            <w:pPr>
              <w:widowControl w:val="0"/>
              <w:numPr>
                <w:ilvl w:val="0"/>
                <w:numId w:val="28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CC1"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Prevent and treat zoonosis in animals</w:t>
            </w:r>
          </w:p>
        </w:tc>
        <w:tc>
          <w:tcPr>
            <w:tcW w:w="2889" w:type="dxa"/>
          </w:tcPr>
          <w:p w14:paraId="7E664CC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4CC7" w14:textId="77777777">
        <w:tc>
          <w:tcPr>
            <w:tcW w:w="710" w:type="dxa"/>
          </w:tcPr>
          <w:p w14:paraId="7E664CC4" w14:textId="77777777" w:rsidR="00CD73D4" w:rsidRDefault="00CD73D4">
            <w:pPr>
              <w:widowControl w:val="0"/>
              <w:numPr>
                <w:ilvl w:val="0"/>
                <w:numId w:val="28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CC5" w14:textId="77777777" w:rsidR="00CD73D4" w:rsidRDefault="00D00622">
            <w:pPr>
              <w:pStyle w:val="ListParagraph"/>
              <w:spacing w:after="0" w:line="360" w:lineRule="auto"/>
              <w:ind w:left="0"/>
              <w:rPr>
                <w:rFonts w:ascii="Times New Roman" w:hAnsi="Times New Roman" w:cs="Times New Roman"/>
                <w:position w:val="-1"/>
                <w:sz w:val="24"/>
                <w:szCs w:val="24"/>
              </w:rPr>
            </w:pPr>
            <w:r>
              <w:rPr>
                <w:rFonts w:ascii="Times New Roman" w:hAnsi="Times New Roman" w:cs="Times New Roman"/>
                <w:sz w:val="24"/>
                <w:szCs w:val="24"/>
              </w:rPr>
              <w:t>Apply knowledge of one health</w:t>
            </w:r>
          </w:p>
        </w:tc>
        <w:tc>
          <w:tcPr>
            <w:tcW w:w="2889" w:type="dxa"/>
          </w:tcPr>
          <w:p w14:paraId="7E664CC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4CCA" w14:textId="77777777">
        <w:trPr>
          <w:trHeight w:val="350"/>
        </w:trPr>
        <w:tc>
          <w:tcPr>
            <w:tcW w:w="5907" w:type="dxa"/>
            <w:gridSpan w:val="2"/>
          </w:tcPr>
          <w:p w14:paraId="7E664CC8"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CC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60</w:t>
            </w:r>
          </w:p>
        </w:tc>
      </w:tr>
    </w:tbl>
    <w:p w14:paraId="7E664CCB" w14:textId="77777777" w:rsidR="00CD73D4" w:rsidRDefault="00CD73D4">
      <w:pPr>
        <w:spacing w:after="0" w:line="360" w:lineRule="auto"/>
        <w:rPr>
          <w:rFonts w:ascii="Times New Roman" w:hAnsi="Times New Roman" w:cs="Times New Roman"/>
          <w:b/>
          <w:sz w:val="24"/>
          <w:szCs w:val="24"/>
        </w:rPr>
      </w:pPr>
    </w:p>
    <w:p w14:paraId="7E664CCC" w14:textId="77777777" w:rsidR="00CD73D4" w:rsidRDefault="00CD73D4">
      <w:pPr>
        <w:spacing w:after="0" w:line="360" w:lineRule="auto"/>
        <w:rPr>
          <w:rFonts w:ascii="Times New Roman" w:hAnsi="Times New Roman" w:cs="Times New Roman"/>
          <w:b/>
          <w:sz w:val="24"/>
          <w:szCs w:val="24"/>
        </w:rPr>
      </w:pPr>
    </w:p>
    <w:p w14:paraId="7E664CCD"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Style w:val="Style56"/>
        <w:tblW w:w="8865" w:type="dxa"/>
        <w:tblLayout w:type="fixed"/>
        <w:tblLook w:val="04A0" w:firstRow="1" w:lastRow="0" w:firstColumn="1" w:lastColumn="0" w:noHBand="0" w:noVBand="1"/>
      </w:tblPr>
      <w:tblGrid>
        <w:gridCol w:w="1845"/>
        <w:gridCol w:w="4425"/>
        <w:gridCol w:w="2595"/>
      </w:tblGrid>
      <w:tr w:rsidR="00CD73D4" w14:paraId="7E664CD1" w14:textId="77777777">
        <w:trPr>
          <w:trHeight w:val="570"/>
        </w:trPr>
        <w:tc>
          <w:tcPr>
            <w:tcW w:w="184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0" w:type="dxa"/>
              <w:bottom w:w="0" w:type="dxa"/>
              <w:right w:w="100" w:type="dxa"/>
            </w:tcMar>
          </w:tcPr>
          <w:p w14:paraId="7E664CCE"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w:t>
            </w:r>
          </w:p>
        </w:tc>
        <w:tc>
          <w:tcPr>
            <w:tcW w:w="4425"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7E664CCF"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595"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7E664CD0"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CD73D4" w14:paraId="7E664CEA" w14:textId="77777777">
        <w:trPr>
          <w:trHeight w:val="5084"/>
        </w:trPr>
        <w:tc>
          <w:tcPr>
            <w:tcW w:w="18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CD2" w14:textId="77777777" w:rsidR="00CD73D4" w:rsidRDefault="00D00622">
            <w:pPr>
              <w:numPr>
                <w:ilvl w:val="0"/>
                <w:numId w:val="282"/>
              </w:numPr>
              <w:spacing w:after="0" w:line="360" w:lineRule="auto"/>
              <w:ind w:left="255" w:hanging="270"/>
              <w:contextualSpacing/>
              <w:rPr>
                <w:rFonts w:ascii="Times New Roman" w:hAnsi="Times New Roman" w:cs="Times New Roman"/>
                <w:sz w:val="24"/>
                <w:szCs w:val="24"/>
              </w:rPr>
            </w:pPr>
            <w:r>
              <w:rPr>
                <w:rFonts w:ascii="Times New Roman" w:hAnsi="Times New Roman" w:cs="Times New Roman"/>
                <w:sz w:val="24"/>
                <w:szCs w:val="24"/>
              </w:rPr>
              <w:lastRenderedPageBreak/>
              <w:t>Apply knowledge of zoonosis</w:t>
            </w:r>
          </w:p>
        </w:tc>
        <w:tc>
          <w:tcPr>
            <w:tcW w:w="4425" w:type="dxa"/>
            <w:tcBorders>
              <w:top w:val="nil"/>
              <w:left w:val="nil"/>
              <w:bottom w:val="single" w:sz="4" w:space="0" w:color="000000"/>
              <w:right w:val="single" w:sz="4" w:space="0" w:color="000000"/>
            </w:tcBorders>
            <w:tcMar>
              <w:top w:w="0" w:type="dxa"/>
              <w:left w:w="100" w:type="dxa"/>
              <w:bottom w:w="0" w:type="dxa"/>
              <w:right w:w="100" w:type="dxa"/>
            </w:tcMar>
          </w:tcPr>
          <w:p w14:paraId="7E664CD3" w14:textId="77777777" w:rsidR="00CD73D4" w:rsidRDefault="00D00622">
            <w:pPr>
              <w:numPr>
                <w:ilvl w:val="1"/>
                <w:numId w:val="282"/>
              </w:numPr>
              <w:spacing w:after="0" w:line="360" w:lineRule="auto"/>
              <w:ind w:left="300"/>
              <w:contextualSpacing/>
              <w:rPr>
                <w:rFonts w:ascii="Times New Roman" w:hAnsi="Times New Roman" w:cs="Times New Roman"/>
                <w:sz w:val="24"/>
                <w:szCs w:val="24"/>
              </w:rPr>
            </w:pPr>
            <w:r>
              <w:rPr>
                <w:rFonts w:ascii="Times New Roman" w:hAnsi="Times New Roman" w:cs="Times New Roman"/>
                <w:sz w:val="24"/>
                <w:szCs w:val="24"/>
              </w:rPr>
              <w:t>Introduction to zoonoses</w:t>
            </w:r>
          </w:p>
          <w:p w14:paraId="7E664CD4" w14:textId="77777777" w:rsidR="00CD73D4" w:rsidRDefault="00D00622">
            <w:pPr>
              <w:numPr>
                <w:ilvl w:val="1"/>
                <w:numId w:val="282"/>
              </w:numPr>
              <w:spacing w:after="0" w:line="360" w:lineRule="auto"/>
              <w:ind w:left="300"/>
              <w:contextualSpacing/>
              <w:rPr>
                <w:rFonts w:ascii="Times New Roman" w:hAnsi="Times New Roman" w:cs="Times New Roman"/>
                <w:sz w:val="24"/>
                <w:szCs w:val="24"/>
              </w:rPr>
            </w:pPr>
            <w:r>
              <w:rPr>
                <w:rFonts w:ascii="Times New Roman" w:hAnsi="Times New Roman" w:cs="Times New Roman"/>
                <w:sz w:val="24"/>
                <w:szCs w:val="24"/>
              </w:rPr>
              <w:t>Classification of zoonoses</w:t>
            </w:r>
          </w:p>
          <w:p w14:paraId="7E664CD5" w14:textId="77777777" w:rsidR="00CD73D4" w:rsidRDefault="00D00622">
            <w:pPr>
              <w:numPr>
                <w:ilvl w:val="1"/>
                <w:numId w:val="282"/>
              </w:numPr>
              <w:spacing w:after="0" w:line="360" w:lineRule="auto"/>
              <w:ind w:left="300"/>
              <w:contextualSpacing/>
              <w:rPr>
                <w:rFonts w:ascii="Times New Roman" w:hAnsi="Times New Roman" w:cs="Times New Roman"/>
                <w:sz w:val="24"/>
                <w:szCs w:val="24"/>
              </w:rPr>
            </w:pPr>
            <w:r>
              <w:rPr>
                <w:rFonts w:ascii="Times New Roman" w:hAnsi="Times New Roman" w:cs="Times New Roman"/>
                <w:sz w:val="24"/>
                <w:szCs w:val="24"/>
              </w:rPr>
              <w:t>Zoonotic diseases</w:t>
            </w:r>
          </w:p>
          <w:p w14:paraId="7E664CD6"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Rabies</w:t>
            </w:r>
          </w:p>
          <w:p w14:paraId="7E664CD7"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Anthrax</w:t>
            </w:r>
          </w:p>
          <w:p w14:paraId="7E664CD8"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Brucellosis</w:t>
            </w:r>
          </w:p>
          <w:p w14:paraId="7E664CD9"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Listeriosis</w:t>
            </w:r>
          </w:p>
          <w:p w14:paraId="7E664CDA"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Dermatophytosis</w:t>
            </w:r>
          </w:p>
          <w:p w14:paraId="7E664CDB"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Rift valley fever</w:t>
            </w:r>
          </w:p>
          <w:p w14:paraId="7E664CDC"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Toxoplasmosis</w:t>
            </w:r>
          </w:p>
          <w:p w14:paraId="7E664CDD" w14:textId="77777777" w:rsidR="00CD73D4" w:rsidRDefault="00D00622">
            <w:pPr>
              <w:numPr>
                <w:ilvl w:val="1"/>
                <w:numId w:val="282"/>
              </w:numPr>
              <w:spacing w:after="0" w:line="360" w:lineRule="auto"/>
              <w:ind w:left="300"/>
              <w:contextualSpacing/>
              <w:rPr>
                <w:rFonts w:ascii="Times New Roman" w:hAnsi="Times New Roman" w:cs="Times New Roman"/>
                <w:sz w:val="24"/>
                <w:szCs w:val="24"/>
              </w:rPr>
            </w:pPr>
            <w:r>
              <w:rPr>
                <w:rFonts w:ascii="Times New Roman" w:hAnsi="Times New Roman" w:cs="Times New Roman"/>
                <w:sz w:val="24"/>
                <w:szCs w:val="24"/>
              </w:rPr>
              <w:t>Zoonoses transmission</w:t>
            </w:r>
          </w:p>
          <w:p w14:paraId="7E664CDE"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contact</w:t>
            </w:r>
          </w:p>
          <w:p w14:paraId="7E664CDF"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Inoculation</w:t>
            </w:r>
          </w:p>
          <w:p w14:paraId="7E664CE0"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Aerosol</w:t>
            </w:r>
          </w:p>
          <w:p w14:paraId="7E664CE1"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Ingestion</w:t>
            </w:r>
          </w:p>
          <w:p w14:paraId="7E664CE2" w14:textId="77777777" w:rsidR="00CD73D4" w:rsidRDefault="00D00622">
            <w:pPr>
              <w:numPr>
                <w:ilvl w:val="1"/>
                <w:numId w:val="282"/>
              </w:numPr>
              <w:spacing w:after="0" w:line="360" w:lineRule="auto"/>
              <w:ind w:left="300"/>
              <w:contextualSpacing/>
              <w:rPr>
                <w:rFonts w:ascii="Times New Roman" w:hAnsi="Times New Roman" w:cs="Times New Roman"/>
                <w:sz w:val="24"/>
                <w:szCs w:val="24"/>
              </w:rPr>
            </w:pPr>
            <w:r>
              <w:rPr>
                <w:rFonts w:ascii="Times New Roman" w:hAnsi="Times New Roman" w:cs="Times New Roman"/>
                <w:sz w:val="24"/>
                <w:szCs w:val="24"/>
              </w:rPr>
              <w:t>Zoonotic risks to humans</w:t>
            </w:r>
          </w:p>
        </w:tc>
        <w:tc>
          <w:tcPr>
            <w:tcW w:w="2595" w:type="dxa"/>
            <w:tcBorders>
              <w:top w:val="nil"/>
              <w:left w:val="nil"/>
              <w:bottom w:val="single" w:sz="4" w:space="0" w:color="000000"/>
              <w:right w:val="single" w:sz="4" w:space="0" w:color="000000"/>
            </w:tcBorders>
            <w:tcMar>
              <w:top w:w="0" w:type="dxa"/>
              <w:left w:w="100" w:type="dxa"/>
              <w:bottom w:w="0" w:type="dxa"/>
              <w:right w:w="100" w:type="dxa"/>
            </w:tcMar>
          </w:tcPr>
          <w:p w14:paraId="7E664CE3" w14:textId="77777777" w:rsidR="00CD73D4" w:rsidRDefault="00D00622">
            <w:pPr>
              <w:numPr>
                <w:ilvl w:val="0"/>
                <w:numId w:val="28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CE4" w14:textId="77777777" w:rsidR="00CD73D4" w:rsidRDefault="00D00622">
            <w:pPr>
              <w:numPr>
                <w:ilvl w:val="0"/>
                <w:numId w:val="28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CE5" w14:textId="77777777" w:rsidR="00CD73D4" w:rsidRDefault="00D00622">
            <w:pPr>
              <w:numPr>
                <w:ilvl w:val="0"/>
                <w:numId w:val="28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CE6" w14:textId="77777777" w:rsidR="00CD73D4" w:rsidRDefault="00D00622">
            <w:pPr>
              <w:numPr>
                <w:ilvl w:val="0"/>
                <w:numId w:val="28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CE7" w14:textId="77777777" w:rsidR="00CD73D4" w:rsidRDefault="00D00622">
            <w:pPr>
              <w:numPr>
                <w:ilvl w:val="0"/>
                <w:numId w:val="28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CE8" w14:textId="77777777" w:rsidR="00CD73D4" w:rsidRDefault="00D00622">
            <w:pPr>
              <w:numPr>
                <w:ilvl w:val="0"/>
                <w:numId w:val="28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CE9" w14:textId="77777777" w:rsidR="00CD73D4" w:rsidRDefault="00CD73D4">
            <w:pPr>
              <w:spacing w:after="0" w:line="360" w:lineRule="auto"/>
              <w:rPr>
                <w:rFonts w:ascii="Times New Roman" w:hAnsi="Times New Roman" w:cs="Times New Roman"/>
                <w:sz w:val="24"/>
                <w:szCs w:val="24"/>
              </w:rPr>
            </w:pPr>
          </w:p>
        </w:tc>
      </w:tr>
      <w:tr w:rsidR="00CD73D4" w14:paraId="7E664CF9" w14:textId="77777777">
        <w:trPr>
          <w:trHeight w:val="3680"/>
        </w:trPr>
        <w:tc>
          <w:tcPr>
            <w:tcW w:w="18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CEB" w14:textId="77777777" w:rsidR="00CD73D4" w:rsidRDefault="00D00622">
            <w:pPr>
              <w:numPr>
                <w:ilvl w:val="0"/>
                <w:numId w:val="282"/>
              </w:numPr>
              <w:spacing w:after="0" w:line="360" w:lineRule="auto"/>
              <w:ind w:left="165" w:hanging="180"/>
              <w:contextualSpacing/>
              <w:rPr>
                <w:rFonts w:ascii="Times New Roman" w:hAnsi="Times New Roman" w:cs="Times New Roman"/>
                <w:sz w:val="24"/>
                <w:szCs w:val="24"/>
              </w:rPr>
            </w:pPr>
            <w:r>
              <w:rPr>
                <w:rFonts w:ascii="Times New Roman" w:hAnsi="Times New Roman" w:cs="Times New Roman"/>
                <w:sz w:val="24"/>
                <w:szCs w:val="24"/>
              </w:rPr>
              <w:t>Diagnose zoonosis in animals</w:t>
            </w:r>
          </w:p>
        </w:tc>
        <w:tc>
          <w:tcPr>
            <w:tcW w:w="4425" w:type="dxa"/>
            <w:tcBorders>
              <w:top w:val="nil"/>
              <w:left w:val="nil"/>
              <w:bottom w:val="single" w:sz="4" w:space="0" w:color="000000"/>
              <w:right w:val="single" w:sz="4" w:space="0" w:color="000000"/>
            </w:tcBorders>
            <w:tcMar>
              <w:top w:w="0" w:type="dxa"/>
              <w:left w:w="100" w:type="dxa"/>
              <w:bottom w:w="0" w:type="dxa"/>
              <w:right w:w="100" w:type="dxa"/>
            </w:tcMar>
          </w:tcPr>
          <w:p w14:paraId="7E664CEC" w14:textId="77777777" w:rsidR="00CD73D4" w:rsidRDefault="00D00622">
            <w:pPr>
              <w:numPr>
                <w:ilvl w:val="1"/>
                <w:numId w:val="282"/>
              </w:numPr>
              <w:spacing w:after="0" w:line="360" w:lineRule="auto"/>
              <w:ind w:left="300"/>
              <w:contextualSpacing/>
              <w:rPr>
                <w:rFonts w:ascii="Times New Roman" w:hAnsi="Times New Roman" w:cs="Times New Roman"/>
                <w:sz w:val="24"/>
                <w:szCs w:val="24"/>
              </w:rPr>
            </w:pPr>
            <w:r>
              <w:rPr>
                <w:rFonts w:ascii="Times New Roman" w:hAnsi="Times New Roman" w:cs="Times New Roman"/>
                <w:sz w:val="24"/>
                <w:szCs w:val="24"/>
              </w:rPr>
              <w:t>Clinical diagnosis of zoonosis in animals</w:t>
            </w:r>
          </w:p>
          <w:p w14:paraId="7E664CED" w14:textId="77777777" w:rsidR="00CD73D4" w:rsidRDefault="00D00622">
            <w:pPr>
              <w:numPr>
                <w:ilvl w:val="1"/>
                <w:numId w:val="282"/>
              </w:numPr>
              <w:spacing w:after="0" w:line="360" w:lineRule="auto"/>
              <w:ind w:left="300"/>
              <w:contextualSpacing/>
              <w:rPr>
                <w:rFonts w:ascii="Times New Roman" w:hAnsi="Times New Roman" w:cs="Times New Roman"/>
                <w:sz w:val="24"/>
                <w:szCs w:val="24"/>
              </w:rPr>
            </w:pPr>
            <w:r>
              <w:rPr>
                <w:rFonts w:ascii="Times New Roman" w:hAnsi="Times New Roman" w:cs="Times New Roman"/>
                <w:sz w:val="24"/>
                <w:szCs w:val="24"/>
              </w:rPr>
              <w:t>Collection and analysis of zoonosis samples</w:t>
            </w:r>
          </w:p>
          <w:p w14:paraId="7E664CEE"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Blood</w:t>
            </w:r>
          </w:p>
          <w:p w14:paraId="7E664CEF"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Tissue</w:t>
            </w:r>
          </w:p>
          <w:p w14:paraId="7E664CF0"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Serum</w:t>
            </w:r>
          </w:p>
          <w:p w14:paraId="7E664CF1"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Milk</w:t>
            </w:r>
          </w:p>
          <w:p w14:paraId="7E664CF2" w14:textId="77777777" w:rsidR="00CD73D4" w:rsidRDefault="00D00622">
            <w:pPr>
              <w:numPr>
                <w:ilvl w:val="1"/>
                <w:numId w:val="282"/>
              </w:numPr>
              <w:spacing w:after="0" w:line="360" w:lineRule="auto"/>
              <w:ind w:left="390" w:hanging="450"/>
              <w:contextualSpacing/>
              <w:rPr>
                <w:rFonts w:ascii="Times New Roman" w:hAnsi="Times New Roman" w:cs="Times New Roman"/>
                <w:sz w:val="24"/>
                <w:szCs w:val="24"/>
              </w:rPr>
            </w:pPr>
            <w:r>
              <w:rPr>
                <w:rFonts w:ascii="Times New Roman" w:hAnsi="Times New Roman" w:cs="Times New Roman"/>
                <w:sz w:val="24"/>
                <w:szCs w:val="24"/>
              </w:rPr>
              <w:t>Post-mortem examination</w:t>
            </w:r>
          </w:p>
        </w:tc>
        <w:tc>
          <w:tcPr>
            <w:tcW w:w="2595" w:type="dxa"/>
            <w:tcBorders>
              <w:top w:val="nil"/>
              <w:left w:val="nil"/>
              <w:bottom w:val="single" w:sz="4" w:space="0" w:color="000000"/>
              <w:right w:val="single" w:sz="4" w:space="0" w:color="000000"/>
            </w:tcBorders>
            <w:tcMar>
              <w:top w:w="0" w:type="dxa"/>
              <w:left w:w="100" w:type="dxa"/>
              <w:bottom w:w="0" w:type="dxa"/>
              <w:right w:w="100" w:type="dxa"/>
            </w:tcMar>
          </w:tcPr>
          <w:p w14:paraId="7E664CF3" w14:textId="77777777" w:rsidR="00CD73D4" w:rsidRDefault="00D00622">
            <w:pPr>
              <w:numPr>
                <w:ilvl w:val="0"/>
                <w:numId w:val="28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CF4" w14:textId="77777777" w:rsidR="00CD73D4" w:rsidRDefault="00D00622">
            <w:pPr>
              <w:numPr>
                <w:ilvl w:val="0"/>
                <w:numId w:val="28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CF5" w14:textId="77777777" w:rsidR="00CD73D4" w:rsidRDefault="00D00622">
            <w:pPr>
              <w:numPr>
                <w:ilvl w:val="0"/>
                <w:numId w:val="28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CF6" w14:textId="77777777" w:rsidR="00CD73D4" w:rsidRDefault="00D00622">
            <w:pPr>
              <w:numPr>
                <w:ilvl w:val="0"/>
                <w:numId w:val="28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CF7" w14:textId="77777777" w:rsidR="00CD73D4" w:rsidRDefault="00D00622">
            <w:pPr>
              <w:numPr>
                <w:ilvl w:val="0"/>
                <w:numId w:val="28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CF8" w14:textId="77777777" w:rsidR="00CD73D4" w:rsidRDefault="00D00622">
            <w:pPr>
              <w:numPr>
                <w:ilvl w:val="0"/>
                <w:numId w:val="28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4D0C" w14:textId="77777777">
        <w:trPr>
          <w:trHeight w:val="3950"/>
        </w:trPr>
        <w:tc>
          <w:tcPr>
            <w:tcW w:w="18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CFA" w14:textId="77777777" w:rsidR="00CD73D4" w:rsidRDefault="00D00622">
            <w:pPr>
              <w:numPr>
                <w:ilvl w:val="0"/>
                <w:numId w:val="282"/>
              </w:numPr>
              <w:spacing w:after="0" w:line="360" w:lineRule="auto"/>
              <w:ind w:left="165" w:hanging="180"/>
              <w:contextualSpacing/>
              <w:rPr>
                <w:rFonts w:ascii="Times New Roman" w:hAnsi="Times New Roman" w:cs="Times New Roman"/>
                <w:sz w:val="24"/>
                <w:szCs w:val="24"/>
              </w:rPr>
            </w:pPr>
            <w:r>
              <w:rPr>
                <w:rFonts w:ascii="Times New Roman" w:hAnsi="Times New Roman" w:cs="Times New Roman"/>
                <w:sz w:val="24"/>
                <w:szCs w:val="24"/>
              </w:rPr>
              <w:lastRenderedPageBreak/>
              <w:t>Prevent and treat zoonosis in animals</w:t>
            </w:r>
          </w:p>
          <w:p w14:paraId="7E664CFB" w14:textId="77777777" w:rsidR="00CD73D4" w:rsidRDefault="00CD73D4">
            <w:pPr>
              <w:spacing w:after="0" w:line="360" w:lineRule="auto"/>
              <w:rPr>
                <w:rFonts w:ascii="Times New Roman" w:hAnsi="Times New Roman" w:cs="Times New Roman"/>
                <w:sz w:val="24"/>
                <w:szCs w:val="24"/>
              </w:rPr>
            </w:pPr>
          </w:p>
        </w:tc>
        <w:tc>
          <w:tcPr>
            <w:tcW w:w="4425" w:type="dxa"/>
            <w:tcBorders>
              <w:top w:val="nil"/>
              <w:left w:val="nil"/>
              <w:bottom w:val="single" w:sz="4" w:space="0" w:color="000000"/>
              <w:right w:val="single" w:sz="4" w:space="0" w:color="000000"/>
            </w:tcBorders>
            <w:tcMar>
              <w:top w:w="0" w:type="dxa"/>
              <w:left w:w="100" w:type="dxa"/>
              <w:bottom w:w="0" w:type="dxa"/>
              <w:right w:w="100" w:type="dxa"/>
            </w:tcMar>
          </w:tcPr>
          <w:p w14:paraId="7E664CFC" w14:textId="77777777" w:rsidR="00CD73D4" w:rsidRDefault="00D00622">
            <w:pPr>
              <w:numPr>
                <w:ilvl w:val="1"/>
                <w:numId w:val="282"/>
              </w:numPr>
              <w:spacing w:after="0" w:line="360" w:lineRule="auto"/>
              <w:ind w:left="300"/>
              <w:contextualSpacing/>
              <w:rPr>
                <w:rFonts w:ascii="Times New Roman" w:hAnsi="Times New Roman" w:cs="Times New Roman"/>
                <w:sz w:val="24"/>
                <w:szCs w:val="24"/>
              </w:rPr>
            </w:pPr>
            <w:r>
              <w:rPr>
                <w:rFonts w:ascii="Times New Roman" w:hAnsi="Times New Roman" w:cs="Times New Roman"/>
                <w:sz w:val="24"/>
                <w:szCs w:val="24"/>
              </w:rPr>
              <w:t>Intervention of diagnosed zoonotic disease</w:t>
            </w:r>
          </w:p>
          <w:p w14:paraId="7E664CFD" w14:textId="77777777" w:rsidR="00CD73D4" w:rsidRDefault="00D00622">
            <w:pPr>
              <w:numPr>
                <w:ilvl w:val="1"/>
                <w:numId w:val="282"/>
              </w:numPr>
              <w:spacing w:after="0" w:line="360" w:lineRule="auto"/>
              <w:ind w:left="300"/>
              <w:contextualSpacing/>
              <w:rPr>
                <w:rFonts w:ascii="Times New Roman" w:hAnsi="Times New Roman" w:cs="Times New Roman"/>
                <w:sz w:val="24"/>
                <w:szCs w:val="24"/>
              </w:rPr>
            </w:pPr>
            <w:r>
              <w:rPr>
                <w:rFonts w:ascii="Times New Roman" w:hAnsi="Times New Roman" w:cs="Times New Roman"/>
                <w:sz w:val="24"/>
                <w:szCs w:val="24"/>
              </w:rPr>
              <w:t>Prevent and treat zoonosis in animals</w:t>
            </w:r>
          </w:p>
          <w:p w14:paraId="7E664CFE" w14:textId="77777777" w:rsidR="00CD73D4" w:rsidRDefault="00D00622">
            <w:pPr>
              <w:numPr>
                <w:ilvl w:val="1"/>
                <w:numId w:val="282"/>
              </w:numPr>
              <w:spacing w:after="0" w:line="360" w:lineRule="auto"/>
              <w:ind w:left="300"/>
              <w:contextualSpacing/>
              <w:rPr>
                <w:rFonts w:ascii="Times New Roman" w:hAnsi="Times New Roman" w:cs="Times New Roman"/>
                <w:sz w:val="24"/>
                <w:szCs w:val="24"/>
              </w:rPr>
            </w:pPr>
            <w:r>
              <w:rPr>
                <w:rFonts w:ascii="Times New Roman" w:hAnsi="Times New Roman" w:cs="Times New Roman"/>
                <w:sz w:val="24"/>
                <w:szCs w:val="24"/>
              </w:rPr>
              <w:t>Biosecurity measures to control zoonosis diseases</w:t>
            </w:r>
          </w:p>
          <w:p w14:paraId="7E664CFF"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Cleaning and sanitizing</w:t>
            </w:r>
          </w:p>
          <w:p w14:paraId="7E664D00"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Disinfection and sterilization</w:t>
            </w:r>
          </w:p>
          <w:p w14:paraId="7E664D01"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Isolation</w:t>
            </w:r>
          </w:p>
          <w:p w14:paraId="7E664D02"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Quarantine</w:t>
            </w:r>
          </w:p>
          <w:p w14:paraId="7E664D03" w14:textId="77777777" w:rsidR="00CD73D4" w:rsidRDefault="00D00622">
            <w:pPr>
              <w:numPr>
                <w:ilvl w:val="2"/>
                <w:numId w:val="28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Testing and slaughter</w:t>
            </w:r>
          </w:p>
          <w:p w14:paraId="7E664D04" w14:textId="77777777" w:rsidR="00CD73D4" w:rsidRDefault="00D00622">
            <w:pPr>
              <w:numPr>
                <w:ilvl w:val="1"/>
                <w:numId w:val="282"/>
              </w:numPr>
              <w:spacing w:after="0" w:line="360" w:lineRule="auto"/>
              <w:ind w:left="300"/>
              <w:contextualSpacing/>
              <w:rPr>
                <w:rFonts w:ascii="Times New Roman" w:hAnsi="Times New Roman" w:cs="Times New Roman"/>
                <w:sz w:val="24"/>
                <w:szCs w:val="24"/>
              </w:rPr>
            </w:pPr>
            <w:r>
              <w:rPr>
                <w:rFonts w:ascii="Times New Roman" w:hAnsi="Times New Roman" w:cs="Times New Roman"/>
                <w:sz w:val="24"/>
                <w:szCs w:val="24"/>
              </w:rPr>
              <w:t>Vaccination programs</w:t>
            </w:r>
          </w:p>
        </w:tc>
        <w:tc>
          <w:tcPr>
            <w:tcW w:w="2595" w:type="dxa"/>
            <w:tcBorders>
              <w:top w:val="nil"/>
              <w:left w:val="nil"/>
              <w:bottom w:val="single" w:sz="4" w:space="0" w:color="000000"/>
              <w:right w:val="single" w:sz="4" w:space="0" w:color="000000"/>
            </w:tcBorders>
            <w:tcMar>
              <w:top w:w="0" w:type="dxa"/>
              <w:left w:w="100" w:type="dxa"/>
              <w:bottom w:w="0" w:type="dxa"/>
              <w:right w:w="100" w:type="dxa"/>
            </w:tcMar>
          </w:tcPr>
          <w:p w14:paraId="7E664D05" w14:textId="77777777" w:rsidR="00CD73D4" w:rsidRDefault="00D00622">
            <w:pPr>
              <w:numPr>
                <w:ilvl w:val="0"/>
                <w:numId w:val="28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D06" w14:textId="77777777" w:rsidR="00CD73D4" w:rsidRDefault="00D00622">
            <w:pPr>
              <w:numPr>
                <w:ilvl w:val="0"/>
                <w:numId w:val="28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D07" w14:textId="77777777" w:rsidR="00CD73D4" w:rsidRDefault="00D00622">
            <w:pPr>
              <w:numPr>
                <w:ilvl w:val="0"/>
                <w:numId w:val="28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D08" w14:textId="77777777" w:rsidR="00CD73D4" w:rsidRDefault="00D00622">
            <w:pPr>
              <w:numPr>
                <w:ilvl w:val="0"/>
                <w:numId w:val="28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D09" w14:textId="77777777" w:rsidR="00CD73D4" w:rsidRDefault="00D00622">
            <w:pPr>
              <w:numPr>
                <w:ilvl w:val="0"/>
                <w:numId w:val="28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D0A" w14:textId="77777777" w:rsidR="00CD73D4" w:rsidRDefault="00D00622">
            <w:pPr>
              <w:numPr>
                <w:ilvl w:val="0"/>
                <w:numId w:val="28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D0B" w14:textId="77777777" w:rsidR="00CD73D4" w:rsidRDefault="00CD73D4">
            <w:pPr>
              <w:spacing w:after="0" w:line="360" w:lineRule="auto"/>
              <w:rPr>
                <w:rFonts w:ascii="Times New Roman" w:hAnsi="Times New Roman" w:cs="Times New Roman"/>
                <w:sz w:val="24"/>
                <w:szCs w:val="24"/>
              </w:rPr>
            </w:pPr>
          </w:p>
        </w:tc>
      </w:tr>
      <w:tr w:rsidR="00CD73D4" w14:paraId="7E664D1B" w14:textId="77777777">
        <w:trPr>
          <w:trHeight w:val="3716"/>
        </w:trPr>
        <w:tc>
          <w:tcPr>
            <w:tcW w:w="18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D0D" w14:textId="77777777" w:rsidR="00CD73D4" w:rsidRDefault="00D00622">
            <w:pPr>
              <w:numPr>
                <w:ilvl w:val="0"/>
                <w:numId w:val="282"/>
              </w:numPr>
              <w:spacing w:after="0" w:line="360" w:lineRule="auto"/>
              <w:ind w:left="165" w:hanging="180"/>
              <w:contextualSpacing/>
              <w:rPr>
                <w:rFonts w:ascii="Times New Roman" w:hAnsi="Times New Roman" w:cs="Times New Roman"/>
                <w:sz w:val="24"/>
                <w:szCs w:val="24"/>
              </w:rPr>
            </w:pPr>
            <w:r>
              <w:rPr>
                <w:rFonts w:ascii="Times New Roman" w:hAnsi="Times New Roman" w:cs="Times New Roman"/>
                <w:sz w:val="24"/>
                <w:szCs w:val="24"/>
              </w:rPr>
              <w:t>Apply knowledge of one health</w:t>
            </w:r>
          </w:p>
          <w:p w14:paraId="7E664D0E" w14:textId="77777777" w:rsidR="00CD73D4" w:rsidRDefault="00CD73D4">
            <w:pPr>
              <w:spacing w:after="0" w:line="360" w:lineRule="auto"/>
              <w:rPr>
                <w:rFonts w:ascii="Times New Roman" w:hAnsi="Times New Roman" w:cs="Times New Roman"/>
                <w:sz w:val="24"/>
                <w:szCs w:val="24"/>
              </w:rPr>
            </w:pPr>
          </w:p>
          <w:p w14:paraId="7E664D0F"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4425" w:type="dxa"/>
            <w:tcBorders>
              <w:top w:val="nil"/>
              <w:left w:val="nil"/>
              <w:bottom w:val="single" w:sz="4" w:space="0" w:color="000000"/>
              <w:right w:val="single" w:sz="4" w:space="0" w:color="000000"/>
            </w:tcBorders>
            <w:tcMar>
              <w:top w:w="0" w:type="dxa"/>
              <w:left w:w="100" w:type="dxa"/>
              <w:bottom w:w="0" w:type="dxa"/>
              <w:right w:w="100" w:type="dxa"/>
            </w:tcMar>
          </w:tcPr>
          <w:p w14:paraId="7E664D10" w14:textId="77777777" w:rsidR="00CD73D4" w:rsidRDefault="00D00622">
            <w:pPr>
              <w:numPr>
                <w:ilvl w:val="1"/>
                <w:numId w:val="282"/>
              </w:numPr>
              <w:spacing w:after="0" w:line="360" w:lineRule="auto"/>
              <w:ind w:left="390" w:hanging="450"/>
              <w:contextualSpacing/>
              <w:rPr>
                <w:rFonts w:ascii="Times New Roman" w:hAnsi="Times New Roman" w:cs="Times New Roman"/>
                <w:b/>
                <w:sz w:val="24"/>
                <w:szCs w:val="24"/>
              </w:rPr>
            </w:pPr>
            <w:r>
              <w:rPr>
                <w:rFonts w:ascii="Times New Roman" w:hAnsi="Times New Roman" w:cs="Times New Roman"/>
                <w:sz w:val="24"/>
                <w:szCs w:val="24"/>
              </w:rPr>
              <w:t>One health concept</w:t>
            </w:r>
          </w:p>
          <w:p w14:paraId="7E664D11" w14:textId="77777777" w:rsidR="00CD73D4" w:rsidRDefault="00D00622">
            <w:pPr>
              <w:numPr>
                <w:ilvl w:val="1"/>
                <w:numId w:val="282"/>
              </w:numPr>
              <w:spacing w:after="0" w:line="360" w:lineRule="auto"/>
              <w:ind w:left="390" w:hanging="450"/>
              <w:contextualSpacing/>
              <w:rPr>
                <w:rFonts w:ascii="Times New Roman" w:hAnsi="Times New Roman" w:cs="Times New Roman"/>
                <w:b/>
                <w:sz w:val="24"/>
                <w:szCs w:val="24"/>
              </w:rPr>
            </w:pPr>
            <w:r>
              <w:rPr>
                <w:rFonts w:ascii="Times New Roman" w:hAnsi="Times New Roman" w:cs="Times New Roman"/>
                <w:sz w:val="24"/>
                <w:szCs w:val="24"/>
              </w:rPr>
              <w:t>Components of One health triad</w:t>
            </w:r>
          </w:p>
          <w:p w14:paraId="7E664D12" w14:textId="77777777" w:rsidR="00CD73D4" w:rsidRDefault="00D00622">
            <w:pPr>
              <w:numPr>
                <w:ilvl w:val="1"/>
                <w:numId w:val="282"/>
              </w:numPr>
              <w:spacing w:after="0" w:line="360" w:lineRule="auto"/>
              <w:ind w:left="390" w:hanging="450"/>
              <w:contextualSpacing/>
              <w:rPr>
                <w:rFonts w:ascii="Times New Roman" w:hAnsi="Times New Roman" w:cs="Times New Roman"/>
                <w:b/>
                <w:sz w:val="24"/>
                <w:szCs w:val="24"/>
              </w:rPr>
            </w:pPr>
            <w:r>
              <w:rPr>
                <w:rFonts w:ascii="Times New Roman" w:hAnsi="Times New Roman" w:cs="Times New Roman"/>
                <w:sz w:val="24"/>
                <w:szCs w:val="24"/>
              </w:rPr>
              <w:t>One health principles</w:t>
            </w:r>
          </w:p>
          <w:p w14:paraId="7E664D13"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E664D14" w14:textId="77777777" w:rsidR="00CD73D4" w:rsidRDefault="00CD73D4">
            <w:pPr>
              <w:spacing w:after="0" w:line="360" w:lineRule="auto"/>
              <w:rPr>
                <w:rFonts w:ascii="Times New Roman" w:hAnsi="Times New Roman" w:cs="Times New Roman"/>
                <w:sz w:val="24"/>
                <w:szCs w:val="24"/>
              </w:rPr>
            </w:pPr>
          </w:p>
        </w:tc>
        <w:tc>
          <w:tcPr>
            <w:tcW w:w="2595" w:type="dxa"/>
            <w:tcBorders>
              <w:top w:val="nil"/>
              <w:left w:val="nil"/>
              <w:bottom w:val="single" w:sz="4" w:space="0" w:color="000000"/>
              <w:right w:val="single" w:sz="4" w:space="0" w:color="000000"/>
            </w:tcBorders>
            <w:tcMar>
              <w:top w:w="0" w:type="dxa"/>
              <w:left w:w="100" w:type="dxa"/>
              <w:bottom w:w="0" w:type="dxa"/>
              <w:right w:w="100" w:type="dxa"/>
            </w:tcMar>
          </w:tcPr>
          <w:p w14:paraId="7E664D15" w14:textId="77777777" w:rsidR="00CD73D4" w:rsidRDefault="00D00622">
            <w:pPr>
              <w:numPr>
                <w:ilvl w:val="0"/>
                <w:numId w:val="2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D16" w14:textId="77777777" w:rsidR="00CD73D4" w:rsidRDefault="00D00622">
            <w:pPr>
              <w:numPr>
                <w:ilvl w:val="0"/>
                <w:numId w:val="2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D17" w14:textId="77777777" w:rsidR="00CD73D4" w:rsidRDefault="00D00622">
            <w:pPr>
              <w:numPr>
                <w:ilvl w:val="0"/>
                <w:numId w:val="2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D18" w14:textId="77777777" w:rsidR="00CD73D4" w:rsidRDefault="00D00622">
            <w:pPr>
              <w:numPr>
                <w:ilvl w:val="0"/>
                <w:numId w:val="2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D19" w14:textId="77777777" w:rsidR="00CD73D4" w:rsidRDefault="00D00622">
            <w:pPr>
              <w:numPr>
                <w:ilvl w:val="0"/>
                <w:numId w:val="2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D1A" w14:textId="77777777" w:rsidR="00CD73D4" w:rsidRDefault="00D00622">
            <w:pPr>
              <w:numPr>
                <w:ilvl w:val="0"/>
                <w:numId w:val="28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7E664D1C" w14:textId="77777777" w:rsidR="00CD73D4" w:rsidRDefault="00CD73D4">
      <w:pPr>
        <w:spacing w:after="0" w:line="360" w:lineRule="auto"/>
        <w:rPr>
          <w:rFonts w:ascii="Times New Roman" w:hAnsi="Times New Roman" w:cs="Times New Roman"/>
          <w:b/>
          <w:sz w:val="24"/>
          <w:szCs w:val="24"/>
        </w:rPr>
      </w:pPr>
    </w:p>
    <w:p w14:paraId="7E664D1D"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4D1E" w14:textId="77777777" w:rsidR="00CD73D4" w:rsidRDefault="00D00622">
      <w:pPr>
        <w:numPr>
          <w:ilvl w:val="0"/>
          <w:numId w:val="28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4D1F" w14:textId="77777777" w:rsidR="00CD73D4" w:rsidRDefault="00D00622">
      <w:pPr>
        <w:numPr>
          <w:ilvl w:val="0"/>
          <w:numId w:val="28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4D20" w14:textId="77777777" w:rsidR="00CD73D4" w:rsidRDefault="00D00622">
      <w:pPr>
        <w:numPr>
          <w:ilvl w:val="0"/>
          <w:numId w:val="28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4D21" w14:textId="77777777" w:rsidR="00CD73D4" w:rsidRDefault="00D00622">
      <w:pPr>
        <w:numPr>
          <w:ilvl w:val="0"/>
          <w:numId w:val="287"/>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4D22" w14:textId="77777777" w:rsidR="00CD73D4" w:rsidRDefault="00D00622">
      <w:pPr>
        <w:numPr>
          <w:ilvl w:val="0"/>
          <w:numId w:val="28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4D23" w14:textId="77777777" w:rsidR="00CD73D4" w:rsidRDefault="00CD73D4">
      <w:pPr>
        <w:spacing w:after="0" w:line="360" w:lineRule="auto"/>
        <w:ind w:left="360"/>
        <w:contextualSpacing/>
        <w:rPr>
          <w:rFonts w:ascii="Times New Roman" w:hAnsi="Times New Roman" w:cs="Times New Roman"/>
          <w:sz w:val="24"/>
          <w:szCs w:val="24"/>
        </w:rPr>
      </w:pPr>
    </w:p>
    <w:p w14:paraId="7E664D24"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4D2B" w14:textId="77777777">
        <w:tc>
          <w:tcPr>
            <w:tcW w:w="1462" w:type="dxa"/>
          </w:tcPr>
          <w:p w14:paraId="7E664D25" w14:textId="77777777" w:rsidR="00CD73D4" w:rsidRDefault="00D00622">
            <w:pPr>
              <w:spacing w:after="0" w:line="360" w:lineRule="auto"/>
              <w:ind w:left="0" w:hanging="2"/>
              <w:rPr>
                <w:rFonts w:ascii="Times New Roman" w:hAnsi="Times New Roman" w:cs="Times New Roman"/>
                <w:sz w:val="24"/>
                <w:szCs w:val="24"/>
              </w:rPr>
            </w:pPr>
            <w:bookmarkStart w:id="4728" w:name="_Toc2197"/>
            <w:bookmarkStart w:id="4729" w:name="_Toc197069991"/>
            <w:r>
              <w:rPr>
                <w:rFonts w:ascii="Times New Roman" w:hAnsi="Times New Roman" w:cs="Times New Roman"/>
                <w:b/>
                <w:sz w:val="24"/>
                <w:szCs w:val="24"/>
              </w:rPr>
              <w:t>S/No.</w:t>
            </w:r>
            <w:bookmarkEnd w:id="4728"/>
            <w:bookmarkEnd w:id="4729"/>
          </w:p>
        </w:tc>
        <w:tc>
          <w:tcPr>
            <w:tcW w:w="2600" w:type="dxa"/>
          </w:tcPr>
          <w:p w14:paraId="7E664D26" w14:textId="77777777" w:rsidR="00CD73D4" w:rsidRDefault="00D00622">
            <w:pPr>
              <w:spacing w:after="0" w:line="360" w:lineRule="auto"/>
              <w:ind w:left="0" w:hanging="2"/>
              <w:rPr>
                <w:rFonts w:ascii="Times New Roman" w:hAnsi="Times New Roman" w:cs="Times New Roman"/>
                <w:sz w:val="24"/>
                <w:szCs w:val="24"/>
              </w:rPr>
            </w:pPr>
            <w:bookmarkStart w:id="4730" w:name="_Toc17583"/>
            <w:bookmarkStart w:id="4731" w:name="_Toc197069992"/>
            <w:r>
              <w:rPr>
                <w:rFonts w:ascii="Times New Roman" w:hAnsi="Times New Roman" w:cs="Times New Roman"/>
                <w:b/>
                <w:sz w:val="24"/>
                <w:szCs w:val="24"/>
              </w:rPr>
              <w:t>Category/Item</w:t>
            </w:r>
            <w:bookmarkEnd w:id="4730"/>
            <w:bookmarkEnd w:id="4731"/>
          </w:p>
        </w:tc>
        <w:tc>
          <w:tcPr>
            <w:tcW w:w="1583" w:type="dxa"/>
          </w:tcPr>
          <w:p w14:paraId="7E664D27" w14:textId="77777777" w:rsidR="00CD73D4" w:rsidRDefault="00D00622">
            <w:pPr>
              <w:spacing w:after="0" w:line="360" w:lineRule="auto"/>
              <w:ind w:left="0" w:hanging="2"/>
              <w:rPr>
                <w:rFonts w:ascii="Times New Roman" w:hAnsi="Times New Roman" w:cs="Times New Roman"/>
                <w:sz w:val="24"/>
                <w:szCs w:val="24"/>
              </w:rPr>
            </w:pPr>
            <w:bookmarkStart w:id="4732" w:name="_Toc30630"/>
            <w:bookmarkStart w:id="4733" w:name="_Toc197069993"/>
            <w:r>
              <w:rPr>
                <w:rFonts w:ascii="Times New Roman" w:hAnsi="Times New Roman" w:cs="Times New Roman"/>
                <w:b/>
                <w:sz w:val="24"/>
                <w:szCs w:val="24"/>
              </w:rPr>
              <w:t>Description/Specification</w:t>
            </w:r>
            <w:bookmarkEnd w:id="4732"/>
            <w:bookmarkEnd w:id="4733"/>
          </w:p>
        </w:tc>
        <w:tc>
          <w:tcPr>
            <w:tcW w:w="1177" w:type="dxa"/>
          </w:tcPr>
          <w:p w14:paraId="7E664D28" w14:textId="77777777" w:rsidR="00CD73D4" w:rsidRDefault="00D00622">
            <w:pPr>
              <w:spacing w:after="0" w:line="360" w:lineRule="auto"/>
              <w:ind w:left="0" w:hanging="2"/>
              <w:rPr>
                <w:rFonts w:ascii="Times New Roman" w:hAnsi="Times New Roman" w:cs="Times New Roman"/>
                <w:sz w:val="24"/>
                <w:szCs w:val="24"/>
              </w:rPr>
            </w:pPr>
            <w:bookmarkStart w:id="4734" w:name="_Toc19293"/>
            <w:bookmarkStart w:id="4735" w:name="_Toc197069994"/>
            <w:r>
              <w:rPr>
                <w:rFonts w:ascii="Times New Roman" w:hAnsi="Times New Roman" w:cs="Times New Roman"/>
                <w:b/>
                <w:sz w:val="24"/>
                <w:szCs w:val="24"/>
              </w:rPr>
              <w:t>Quantity</w:t>
            </w:r>
            <w:bookmarkEnd w:id="4734"/>
            <w:bookmarkEnd w:id="4735"/>
            <w:r>
              <w:rPr>
                <w:rFonts w:ascii="Times New Roman" w:hAnsi="Times New Roman" w:cs="Times New Roman"/>
                <w:sz w:val="24"/>
                <w:szCs w:val="24"/>
              </w:rPr>
              <w:t xml:space="preserve"> </w:t>
            </w:r>
          </w:p>
        </w:tc>
        <w:tc>
          <w:tcPr>
            <w:tcW w:w="1778" w:type="dxa"/>
          </w:tcPr>
          <w:p w14:paraId="7E664D29" w14:textId="77777777" w:rsidR="00CD73D4" w:rsidRDefault="00D00622">
            <w:pPr>
              <w:spacing w:after="0" w:line="360" w:lineRule="auto"/>
              <w:ind w:left="0" w:hanging="2"/>
              <w:rPr>
                <w:rFonts w:ascii="Times New Roman" w:hAnsi="Times New Roman" w:cs="Times New Roman"/>
                <w:b/>
                <w:sz w:val="24"/>
                <w:szCs w:val="24"/>
              </w:rPr>
            </w:pPr>
            <w:bookmarkStart w:id="4736" w:name="_Toc25358"/>
            <w:bookmarkStart w:id="4737" w:name="_Toc197069995"/>
            <w:r>
              <w:rPr>
                <w:rFonts w:ascii="Times New Roman" w:hAnsi="Times New Roman" w:cs="Times New Roman"/>
                <w:b/>
                <w:sz w:val="24"/>
                <w:szCs w:val="24"/>
              </w:rPr>
              <w:t>Recommended Ratio</w:t>
            </w:r>
            <w:bookmarkEnd w:id="4736"/>
            <w:bookmarkEnd w:id="4737"/>
          </w:p>
          <w:p w14:paraId="7E664D2A" w14:textId="77777777" w:rsidR="00CD73D4" w:rsidRDefault="00D00622">
            <w:pPr>
              <w:spacing w:after="0" w:line="360" w:lineRule="auto"/>
              <w:ind w:left="0" w:hanging="2"/>
              <w:rPr>
                <w:rFonts w:ascii="Times New Roman" w:hAnsi="Times New Roman" w:cs="Times New Roman"/>
                <w:sz w:val="24"/>
                <w:szCs w:val="24"/>
              </w:rPr>
            </w:pPr>
            <w:bookmarkStart w:id="4738" w:name="_Toc6511"/>
            <w:bookmarkStart w:id="4739" w:name="_Toc197069996"/>
            <w:r>
              <w:rPr>
                <w:rFonts w:ascii="Times New Roman" w:hAnsi="Times New Roman" w:cs="Times New Roman"/>
                <w:b/>
                <w:sz w:val="24"/>
                <w:szCs w:val="24"/>
              </w:rPr>
              <w:lastRenderedPageBreak/>
              <w:t>(Item: Trainee)</w:t>
            </w:r>
            <w:bookmarkEnd w:id="4738"/>
            <w:bookmarkEnd w:id="4739"/>
          </w:p>
        </w:tc>
      </w:tr>
      <w:tr w:rsidR="00CD73D4" w14:paraId="7E664D31" w14:textId="77777777">
        <w:tc>
          <w:tcPr>
            <w:tcW w:w="1462" w:type="dxa"/>
          </w:tcPr>
          <w:p w14:paraId="7E664D2C"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4D2D" w14:textId="77777777" w:rsidR="00CD73D4" w:rsidRDefault="00D00622">
            <w:pPr>
              <w:spacing w:after="0" w:line="360" w:lineRule="auto"/>
              <w:ind w:left="0" w:hanging="2"/>
              <w:rPr>
                <w:rFonts w:ascii="Times New Roman" w:hAnsi="Times New Roman" w:cs="Times New Roman"/>
                <w:sz w:val="24"/>
                <w:szCs w:val="24"/>
              </w:rPr>
            </w:pPr>
            <w:bookmarkStart w:id="4740" w:name="_Toc7206"/>
            <w:bookmarkStart w:id="4741" w:name="_Toc197069997"/>
            <w:r>
              <w:rPr>
                <w:rFonts w:ascii="Times New Roman" w:hAnsi="Times New Roman" w:cs="Times New Roman"/>
                <w:b/>
                <w:sz w:val="24"/>
                <w:szCs w:val="24"/>
              </w:rPr>
              <w:t>Learning materials</w:t>
            </w:r>
            <w:bookmarkEnd w:id="4740"/>
            <w:bookmarkEnd w:id="4741"/>
          </w:p>
        </w:tc>
        <w:tc>
          <w:tcPr>
            <w:tcW w:w="1583" w:type="dxa"/>
          </w:tcPr>
          <w:p w14:paraId="7E664D2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D2F"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4D30"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4D37" w14:textId="77777777">
        <w:tc>
          <w:tcPr>
            <w:tcW w:w="1462" w:type="dxa"/>
          </w:tcPr>
          <w:p w14:paraId="7E664D32" w14:textId="77777777" w:rsidR="00CD73D4" w:rsidRDefault="00D00622">
            <w:pPr>
              <w:spacing w:after="0" w:line="360" w:lineRule="auto"/>
              <w:ind w:left="0" w:hanging="2"/>
              <w:jc w:val="center"/>
              <w:rPr>
                <w:rFonts w:ascii="Times New Roman" w:hAnsi="Times New Roman" w:cs="Times New Roman"/>
                <w:sz w:val="24"/>
                <w:szCs w:val="24"/>
              </w:rPr>
            </w:pPr>
            <w:bookmarkStart w:id="4742" w:name="_Toc2016"/>
            <w:bookmarkStart w:id="4743" w:name="_Toc197069998"/>
            <w:r>
              <w:rPr>
                <w:rFonts w:ascii="Times New Roman" w:hAnsi="Times New Roman" w:cs="Times New Roman"/>
                <w:sz w:val="24"/>
                <w:szCs w:val="24"/>
              </w:rPr>
              <w:t>1.</w:t>
            </w:r>
            <w:bookmarkEnd w:id="4742"/>
            <w:bookmarkEnd w:id="4743"/>
          </w:p>
        </w:tc>
        <w:tc>
          <w:tcPr>
            <w:tcW w:w="2600" w:type="dxa"/>
          </w:tcPr>
          <w:p w14:paraId="7E664D33" w14:textId="77777777" w:rsidR="00CD73D4" w:rsidRDefault="00D00622">
            <w:pPr>
              <w:spacing w:after="0" w:line="360" w:lineRule="auto"/>
              <w:ind w:left="0" w:hanging="2"/>
              <w:rPr>
                <w:rFonts w:ascii="Times New Roman" w:hAnsi="Times New Roman" w:cs="Times New Roman"/>
                <w:sz w:val="24"/>
                <w:szCs w:val="24"/>
              </w:rPr>
            </w:pPr>
            <w:bookmarkStart w:id="4744" w:name="_Toc30913"/>
            <w:bookmarkStart w:id="4745" w:name="_Toc197069999"/>
            <w:r>
              <w:rPr>
                <w:rFonts w:ascii="Times New Roman" w:hAnsi="Times New Roman" w:cs="Times New Roman"/>
                <w:sz w:val="24"/>
                <w:szCs w:val="24"/>
              </w:rPr>
              <w:t>Projector</w:t>
            </w:r>
            <w:bookmarkEnd w:id="4744"/>
            <w:bookmarkEnd w:id="4745"/>
            <w:r>
              <w:rPr>
                <w:rFonts w:ascii="Times New Roman" w:hAnsi="Times New Roman" w:cs="Times New Roman"/>
                <w:sz w:val="24"/>
                <w:szCs w:val="24"/>
              </w:rPr>
              <w:t xml:space="preserve"> </w:t>
            </w:r>
          </w:p>
        </w:tc>
        <w:tc>
          <w:tcPr>
            <w:tcW w:w="1583" w:type="dxa"/>
          </w:tcPr>
          <w:p w14:paraId="7E664D3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D35" w14:textId="77777777" w:rsidR="00CD73D4" w:rsidRDefault="00D00622">
            <w:pPr>
              <w:spacing w:after="0" w:line="360" w:lineRule="auto"/>
              <w:ind w:left="0" w:hanging="2"/>
              <w:rPr>
                <w:rFonts w:ascii="Times New Roman" w:hAnsi="Times New Roman" w:cs="Times New Roman"/>
                <w:sz w:val="24"/>
                <w:szCs w:val="24"/>
              </w:rPr>
            </w:pPr>
            <w:bookmarkStart w:id="4746" w:name="_Toc6881"/>
            <w:bookmarkStart w:id="4747" w:name="_Toc197070000"/>
            <w:r>
              <w:rPr>
                <w:rFonts w:ascii="Times New Roman" w:hAnsi="Times New Roman" w:cs="Times New Roman"/>
                <w:sz w:val="24"/>
                <w:szCs w:val="24"/>
              </w:rPr>
              <w:t>1</w:t>
            </w:r>
            <w:bookmarkEnd w:id="4746"/>
            <w:bookmarkEnd w:id="4747"/>
          </w:p>
        </w:tc>
        <w:tc>
          <w:tcPr>
            <w:tcW w:w="1778" w:type="dxa"/>
          </w:tcPr>
          <w:p w14:paraId="7E664D36" w14:textId="77777777" w:rsidR="00CD73D4" w:rsidRDefault="00D00622">
            <w:pPr>
              <w:spacing w:after="0" w:line="360" w:lineRule="auto"/>
              <w:ind w:left="0" w:hanging="2"/>
              <w:rPr>
                <w:rFonts w:ascii="Times New Roman" w:hAnsi="Times New Roman" w:cs="Times New Roman"/>
                <w:sz w:val="24"/>
                <w:szCs w:val="24"/>
              </w:rPr>
            </w:pPr>
            <w:bookmarkStart w:id="4748" w:name="_Toc25451"/>
            <w:bookmarkStart w:id="4749" w:name="_Toc197070001"/>
            <w:r>
              <w:rPr>
                <w:rFonts w:ascii="Times New Roman" w:hAnsi="Times New Roman" w:cs="Times New Roman"/>
                <w:sz w:val="24"/>
                <w:szCs w:val="24"/>
              </w:rPr>
              <w:t>1:25</w:t>
            </w:r>
            <w:bookmarkEnd w:id="4748"/>
            <w:bookmarkEnd w:id="4749"/>
          </w:p>
        </w:tc>
      </w:tr>
      <w:tr w:rsidR="00CD73D4" w14:paraId="7E664D3D" w14:textId="77777777">
        <w:tc>
          <w:tcPr>
            <w:tcW w:w="1462" w:type="dxa"/>
          </w:tcPr>
          <w:p w14:paraId="7E664D38" w14:textId="77777777" w:rsidR="00CD73D4" w:rsidRDefault="00D00622">
            <w:pPr>
              <w:spacing w:after="0" w:line="360" w:lineRule="auto"/>
              <w:ind w:left="0" w:hanging="2"/>
              <w:jc w:val="center"/>
              <w:rPr>
                <w:rFonts w:ascii="Times New Roman" w:hAnsi="Times New Roman" w:cs="Times New Roman"/>
                <w:sz w:val="24"/>
                <w:szCs w:val="24"/>
              </w:rPr>
            </w:pPr>
            <w:bookmarkStart w:id="4750" w:name="_Toc5500"/>
            <w:bookmarkStart w:id="4751" w:name="_Toc197070002"/>
            <w:r>
              <w:rPr>
                <w:rFonts w:ascii="Times New Roman" w:hAnsi="Times New Roman" w:cs="Times New Roman"/>
                <w:sz w:val="24"/>
                <w:szCs w:val="24"/>
              </w:rPr>
              <w:t>2.</w:t>
            </w:r>
            <w:bookmarkEnd w:id="4750"/>
            <w:bookmarkEnd w:id="4751"/>
          </w:p>
        </w:tc>
        <w:tc>
          <w:tcPr>
            <w:tcW w:w="2600" w:type="dxa"/>
          </w:tcPr>
          <w:p w14:paraId="7E664D39" w14:textId="77777777" w:rsidR="00CD73D4" w:rsidRDefault="00D00622">
            <w:pPr>
              <w:spacing w:after="0" w:line="360" w:lineRule="auto"/>
              <w:ind w:left="0" w:hanging="2"/>
              <w:rPr>
                <w:rFonts w:ascii="Times New Roman" w:hAnsi="Times New Roman" w:cs="Times New Roman"/>
                <w:sz w:val="24"/>
                <w:szCs w:val="24"/>
              </w:rPr>
            </w:pPr>
            <w:bookmarkStart w:id="4752" w:name="_Toc21229"/>
            <w:bookmarkStart w:id="4753" w:name="_Toc197070003"/>
            <w:r>
              <w:rPr>
                <w:rFonts w:ascii="Times New Roman" w:hAnsi="Times New Roman" w:cs="Times New Roman"/>
                <w:sz w:val="24"/>
                <w:szCs w:val="24"/>
              </w:rPr>
              <w:t>Whiteboard/Smart board</w:t>
            </w:r>
            <w:bookmarkEnd w:id="4752"/>
            <w:bookmarkEnd w:id="4753"/>
          </w:p>
        </w:tc>
        <w:tc>
          <w:tcPr>
            <w:tcW w:w="1583" w:type="dxa"/>
          </w:tcPr>
          <w:p w14:paraId="7E664D3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D3B" w14:textId="77777777" w:rsidR="00CD73D4" w:rsidRDefault="00D00622">
            <w:pPr>
              <w:spacing w:after="0" w:line="360" w:lineRule="auto"/>
              <w:ind w:left="0" w:hanging="2"/>
              <w:rPr>
                <w:rFonts w:ascii="Times New Roman" w:hAnsi="Times New Roman" w:cs="Times New Roman"/>
                <w:sz w:val="24"/>
                <w:szCs w:val="24"/>
              </w:rPr>
            </w:pPr>
            <w:bookmarkStart w:id="4754" w:name="_Toc31640"/>
            <w:bookmarkStart w:id="4755" w:name="_Toc197070004"/>
            <w:r>
              <w:rPr>
                <w:rFonts w:ascii="Times New Roman" w:hAnsi="Times New Roman" w:cs="Times New Roman"/>
                <w:sz w:val="24"/>
                <w:szCs w:val="24"/>
              </w:rPr>
              <w:t>1</w:t>
            </w:r>
            <w:bookmarkEnd w:id="4754"/>
            <w:bookmarkEnd w:id="4755"/>
          </w:p>
        </w:tc>
        <w:tc>
          <w:tcPr>
            <w:tcW w:w="1778" w:type="dxa"/>
          </w:tcPr>
          <w:p w14:paraId="7E664D3C" w14:textId="77777777" w:rsidR="00CD73D4" w:rsidRDefault="00D00622">
            <w:pPr>
              <w:spacing w:after="0" w:line="360" w:lineRule="auto"/>
              <w:ind w:left="0" w:hanging="2"/>
              <w:rPr>
                <w:rFonts w:ascii="Times New Roman" w:hAnsi="Times New Roman" w:cs="Times New Roman"/>
                <w:sz w:val="24"/>
                <w:szCs w:val="24"/>
              </w:rPr>
            </w:pPr>
            <w:bookmarkStart w:id="4756" w:name="_Toc2767"/>
            <w:bookmarkStart w:id="4757" w:name="_Toc197070005"/>
            <w:r>
              <w:rPr>
                <w:rFonts w:ascii="Times New Roman" w:hAnsi="Times New Roman" w:cs="Times New Roman"/>
                <w:sz w:val="24"/>
                <w:szCs w:val="24"/>
              </w:rPr>
              <w:t>1:25</w:t>
            </w:r>
            <w:bookmarkEnd w:id="4756"/>
            <w:bookmarkEnd w:id="4757"/>
          </w:p>
        </w:tc>
      </w:tr>
      <w:tr w:rsidR="00CD73D4" w14:paraId="7E664D43" w14:textId="77777777">
        <w:tc>
          <w:tcPr>
            <w:tcW w:w="1462" w:type="dxa"/>
          </w:tcPr>
          <w:p w14:paraId="7E664D3E" w14:textId="77777777" w:rsidR="00CD73D4" w:rsidRDefault="00D00622">
            <w:pPr>
              <w:spacing w:after="0" w:line="360" w:lineRule="auto"/>
              <w:ind w:left="0" w:hanging="2"/>
              <w:jc w:val="center"/>
              <w:rPr>
                <w:rFonts w:ascii="Times New Roman" w:hAnsi="Times New Roman" w:cs="Times New Roman"/>
                <w:sz w:val="24"/>
                <w:szCs w:val="24"/>
              </w:rPr>
            </w:pPr>
            <w:bookmarkStart w:id="4758" w:name="_Toc31988"/>
            <w:bookmarkStart w:id="4759" w:name="_Toc197070006"/>
            <w:r>
              <w:rPr>
                <w:rFonts w:ascii="Times New Roman" w:hAnsi="Times New Roman" w:cs="Times New Roman"/>
                <w:sz w:val="24"/>
                <w:szCs w:val="24"/>
              </w:rPr>
              <w:t>3.</w:t>
            </w:r>
            <w:bookmarkEnd w:id="4758"/>
            <w:bookmarkEnd w:id="4759"/>
          </w:p>
        </w:tc>
        <w:tc>
          <w:tcPr>
            <w:tcW w:w="2600" w:type="dxa"/>
          </w:tcPr>
          <w:p w14:paraId="7E664D3F" w14:textId="77777777" w:rsidR="00CD73D4" w:rsidRDefault="00D00622">
            <w:pPr>
              <w:spacing w:after="0" w:line="360" w:lineRule="auto"/>
              <w:ind w:left="0" w:hanging="2"/>
              <w:rPr>
                <w:rFonts w:ascii="Times New Roman" w:hAnsi="Times New Roman" w:cs="Times New Roman"/>
                <w:sz w:val="24"/>
                <w:szCs w:val="24"/>
              </w:rPr>
            </w:pPr>
            <w:bookmarkStart w:id="4760" w:name="_Toc21725"/>
            <w:bookmarkStart w:id="4761" w:name="_Toc197070007"/>
            <w:r>
              <w:rPr>
                <w:rFonts w:ascii="Times New Roman" w:hAnsi="Times New Roman" w:cs="Times New Roman"/>
                <w:sz w:val="24"/>
                <w:szCs w:val="24"/>
              </w:rPr>
              <w:t>Desktop/computer</w:t>
            </w:r>
            <w:bookmarkEnd w:id="4760"/>
            <w:bookmarkEnd w:id="4761"/>
          </w:p>
        </w:tc>
        <w:tc>
          <w:tcPr>
            <w:tcW w:w="1583" w:type="dxa"/>
          </w:tcPr>
          <w:p w14:paraId="7E664D4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D41" w14:textId="77777777" w:rsidR="00CD73D4" w:rsidRDefault="00D00622">
            <w:pPr>
              <w:spacing w:after="0" w:line="360" w:lineRule="auto"/>
              <w:ind w:left="0" w:hanging="2"/>
              <w:rPr>
                <w:rFonts w:ascii="Times New Roman" w:hAnsi="Times New Roman" w:cs="Times New Roman"/>
                <w:sz w:val="24"/>
                <w:szCs w:val="24"/>
              </w:rPr>
            </w:pPr>
            <w:bookmarkStart w:id="4762" w:name="_Toc22792"/>
            <w:bookmarkStart w:id="4763" w:name="_Toc197070008"/>
            <w:r>
              <w:rPr>
                <w:rFonts w:ascii="Times New Roman" w:hAnsi="Times New Roman" w:cs="Times New Roman"/>
                <w:sz w:val="24"/>
                <w:szCs w:val="24"/>
              </w:rPr>
              <w:t>1</w:t>
            </w:r>
            <w:bookmarkEnd w:id="4762"/>
            <w:bookmarkEnd w:id="4763"/>
          </w:p>
        </w:tc>
        <w:tc>
          <w:tcPr>
            <w:tcW w:w="1778" w:type="dxa"/>
          </w:tcPr>
          <w:p w14:paraId="7E664D42" w14:textId="77777777" w:rsidR="00CD73D4" w:rsidRDefault="00D00622">
            <w:pPr>
              <w:spacing w:after="0" w:line="360" w:lineRule="auto"/>
              <w:ind w:left="0" w:hanging="2"/>
              <w:rPr>
                <w:rFonts w:ascii="Times New Roman" w:hAnsi="Times New Roman" w:cs="Times New Roman"/>
                <w:sz w:val="24"/>
                <w:szCs w:val="24"/>
              </w:rPr>
            </w:pPr>
            <w:bookmarkStart w:id="4764" w:name="_Toc2804"/>
            <w:bookmarkStart w:id="4765" w:name="_Toc197070009"/>
            <w:r>
              <w:rPr>
                <w:rFonts w:ascii="Times New Roman" w:hAnsi="Times New Roman" w:cs="Times New Roman"/>
                <w:sz w:val="24"/>
                <w:szCs w:val="24"/>
              </w:rPr>
              <w:t>1:25</w:t>
            </w:r>
            <w:bookmarkEnd w:id="4764"/>
            <w:bookmarkEnd w:id="4765"/>
          </w:p>
        </w:tc>
      </w:tr>
      <w:tr w:rsidR="00CD73D4" w14:paraId="7E664D49" w14:textId="77777777">
        <w:tc>
          <w:tcPr>
            <w:tcW w:w="1462" w:type="dxa"/>
          </w:tcPr>
          <w:p w14:paraId="7E664D44" w14:textId="77777777" w:rsidR="00CD73D4" w:rsidRDefault="00D00622">
            <w:pPr>
              <w:spacing w:after="0" w:line="360" w:lineRule="auto"/>
              <w:ind w:left="0" w:hanging="2"/>
              <w:jc w:val="center"/>
              <w:rPr>
                <w:rFonts w:ascii="Times New Roman" w:hAnsi="Times New Roman" w:cs="Times New Roman"/>
                <w:sz w:val="24"/>
                <w:szCs w:val="24"/>
              </w:rPr>
            </w:pPr>
            <w:bookmarkStart w:id="4766" w:name="_Toc17895"/>
            <w:bookmarkStart w:id="4767" w:name="_Toc197070010"/>
            <w:r>
              <w:rPr>
                <w:rFonts w:ascii="Times New Roman" w:hAnsi="Times New Roman" w:cs="Times New Roman"/>
                <w:sz w:val="24"/>
                <w:szCs w:val="24"/>
              </w:rPr>
              <w:t>4.</w:t>
            </w:r>
            <w:bookmarkEnd w:id="4766"/>
            <w:bookmarkEnd w:id="4767"/>
          </w:p>
        </w:tc>
        <w:tc>
          <w:tcPr>
            <w:tcW w:w="2600" w:type="dxa"/>
          </w:tcPr>
          <w:p w14:paraId="7E664D45" w14:textId="77777777" w:rsidR="00CD73D4" w:rsidRDefault="00D00622">
            <w:pPr>
              <w:spacing w:after="0" w:line="360" w:lineRule="auto"/>
              <w:ind w:left="0" w:hanging="2"/>
              <w:rPr>
                <w:rFonts w:ascii="Times New Roman" w:hAnsi="Times New Roman" w:cs="Times New Roman"/>
                <w:sz w:val="24"/>
                <w:szCs w:val="24"/>
              </w:rPr>
            </w:pPr>
            <w:bookmarkStart w:id="4768" w:name="_Toc1533"/>
            <w:bookmarkStart w:id="4769" w:name="_Toc197070011"/>
            <w:r>
              <w:rPr>
                <w:rFonts w:ascii="Times New Roman" w:hAnsi="Times New Roman" w:cs="Times New Roman"/>
                <w:sz w:val="24"/>
                <w:szCs w:val="24"/>
              </w:rPr>
              <w:t>Lecture/Theory room</w:t>
            </w:r>
            <w:bookmarkEnd w:id="4768"/>
            <w:bookmarkEnd w:id="4769"/>
          </w:p>
        </w:tc>
        <w:tc>
          <w:tcPr>
            <w:tcW w:w="1583" w:type="dxa"/>
          </w:tcPr>
          <w:p w14:paraId="7E664D4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D47" w14:textId="77777777" w:rsidR="00CD73D4" w:rsidRDefault="00D00622">
            <w:pPr>
              <w:spacing w:after="0" w:line="360" w:lineRule="auto"/>
              <w:ind w:left="0" w:hanging="2"/>
              <w:rPr>
                <w:rFonts w:ascii="Times New Roman" w:hAnsi="Times New Roman" w:cs="Times New Roman"/>
                <w:sz w:val="24"/>
                <w:szCs w:val="24"/>
              </w:rPr>
            </w:pPr>
            <w:bookmarkStart w:id="4770" w:name="_Toc19866"/>
            <w:bookmarkStart w:id="4771" w:name="_Toc197070012"/>
            <w:r>
              <w:rPr>
                <w:rFonts w:ascii="Times New Roman" w:hAnsi="Times New Roman" w:cs="Times New Roman"/>
                <w:sz w:val="24"/>
                <w:szCs w:val="24"/>
              </w:rPr>
              <w:t>1</w:t>
            </w:r>
            <w:bookmarkEnd w:id="4770"/>
            <w:bookmarkEnd w:id="4771"/>
          </w:p>
        </w:tc>
        <w:tc>
          <w:tcPr>
            <w:tcW w:w="1778" w:type="dxa"/>
          </w:tcPr>
          <w:p w14:paraId="7E664D48" w14:textId="77777777" w:rsidR="00CD73D4" w:rsidRDefault="00D00622">
            <w:pPr>
              <w:spacing w:after="0" w:line="360" w:lineRule="auto"/>
              <w:ind w:left="0" w:hanging="2"/>
              <w:rPr>
                <w:rFonts w:ascii="Times New Roman" w:hAnsi="Times New Roman" w:cs="Times New Roman"/>
                <w:sz w:val="24"/>
                <w:szCs w:val="24"/>
              </w:rPr>
            </w:pPr>
            <w:bookmarkStart w:id="4772" w:name="_Toc10967"/>
            <w:bookmarkStart w:id="4773" w:name="_Toc197070013"/>
            <w:r>
              <w:rPr>
                <w:rFonts w:ascii="Times New Roman" w:hAnsi="Times New Roman" w:cs="Times New Roman"/>
                <w:sz w:val="24"/>
                <w:szCs w:val="24"/>
              </w:rPr>
              <w:t>1:25</w:t>
            </w:r>
            <w:bookmarkEnd w:id="4772"/>
            <w:bookmarkEnd w:id="4773"/>
          </w:p>
        </w:tc>
      </w:tr>
      <w:tr w:rsidR="00CD73D4" w14:paraId="7E664D4F" w14:textId="77777777">
        <w:tc>
          <w:tcPr>
            <w:tcW w:w="1462" w:type="dxa"/>
          </w:tcPr>
          <w:p w14:paraId="7E664D4A" w14:textId="77777777" w:rsidR="00CD73D4" w:rsidRDefault="00D00622">
            <w:pPr>
              <w:spacing w:after="0" w:line="360" w:lineRule="auto"/>
              <w:ind w:left="0" w:hanging="2"/>
              <w:jc w:val="center"/>
              <w:rPr>
                <w:rFonts w:ascii="Times New Roman" w:hAnsi="Times New Roman" w:cs="Times New Roman"/>
                <w:sz w:val="24"/>
                <w:szCs w:val="24"/>
              </w:rPr>
            </w:pPr>
            <w:bookmarkStart w:id="4774" w:name="_Toc21465"/>
            <w:bookmarkStart w:id="4775" w:name="_Toc197070014"/>
            <w:r>
              <w:rPr>
                <w:rFonts w:ascii="Times New Roman" w:hAnsi="Times New Roman" w:cs="Times New Roman"/>
                <w:sz w:val="24"/>
                <w:szCs w:val="24"/>
              </w:rPr>
              <w:t>5.</w:t>
            </w:r>
            <w:bookmarkEnd w:id="4774"/>
            <w:bookmarkEnd w:id="4775"/>
          </w:p>
        </w:tc>
        <w:tc>
          <w:tcPr>
            <w:tcW w:w="2600" w:type="dxa"/>
          </w:tcPr>
          <w:p w14:paraId="7E664D4B" w14:textId="77777777" w:rsidR="00CD73D4" w:rsidRDefault="00D00622">
            <w:pPr>
              <w:spacing w:after="0" w:line="360" w:lineRule="auto"/>
              <w:ind w:left="0" w:hanging="2"/>
              <w:rPr>
                <w:rFonts w:ascii="Times New Roman" w:hAnsi="Times New Roman" w:cs="Times New Roman"/>
                <w:sz w:val="24"/>
                <w:szCs w:val="24"/>
              </w:rPr>
            </w:pPr>
            <w:bookmarkStart w:id="4776" w:name="_Toc16345"/>
            <w:bookmarkStart w:id="4777" w:name="_Toc197070015"/>
            <w:r>
              <w:rPr>
                <w:rFonts w:ascii="Times New Roman" w:hAnsi="Times New Roman" w:cs="Times New Roman"/>
                <w:sz w:val="24"/>
                <w:szCs w:val="24"/>
              </w:rPr>
              <w:t>Laboratory</w:t>
            </w:r>
            <w:bookmarkEnd w:id="4776"/>
            <w:bookmarkEnd w:id="4777"/>
          </w:p>
        </w:tc>
        <w:tc>
          <w:tcPr>
            <w:tcW w:w="1583" w:type="dxa"/>
          </w:tcPr>
          <w:p w14:paraId="7E664D4C" w14:textId="77777777" w:rsidR="00CD73D4" w:rsidRDefault="00D00622">
            <w:pPr>
              <w:spacing w:after="0" w:line="360" w:lineRule="auto"/>
              <w:ind w:left="0" w:hanging="2"/>
              <w:rPr>
                <w:rFonts w:ascii="Times New Roman" w:hAnsi="Times New Roman" w:cs="Times New Roman"/>
                <w:sz w:val="24"/>
                <w:szCs w:val="24"/>
              </w:rPr>
            </w:pPr>
            <w:bookmarkStart w:id="4778" w:name="_Toc2868"/>
            <w:bookmarkStart w:id="4779" w:name="_Toc197070016"/>
            <w:r>
              <w:rPr>
                <w:rFonts w:ascii="Times New Roman" w:hAnsi="Times New Roman" w:cs="Times New Roman"/>
                <w:sz w:val="24"/>
                <w:szCs w:val="24"/>
              </w:rPr>
              <w:t>As guided by KVB</w:t>
            </w:r>
            <w:bookmarkEnd w:id="4778"/>
            <w:bookmarkEnd w:id="4779"/>
          </w:p>
        </w:tc>
        <w:tc>
          <w:tcPr>
            <w:tcW w:w="1177" w:type="dxa"/>
          </w:tcPr>
          <w:p w14:paraId="7E664D4D" w14:textId="77777777" w:rsidR="00CD73D4" w:rsidRDefault="00D00622">
            <w:pPr>
              <w:spacing w:after="0" w:line="360" w:lineRule="auto"/>
              <w:ind w:left="0" w:hanging="2"/>
              <w:rPr>
                <w:rFonts w:ascii="Times New Roman" w:hAnsi="Times New Roman" w:cs="Times New Roman"/>
                <w:sz w:val="24"/>
                <w:szCs w:val="24"/>
              </w:rPr>
            </w:pPr>
            <w:bookmarkStart w:id="4780" w:name="_Toc28091"/>
            <w:bookmarkStart w:id="4781" w:name="_Toc197070017"/>
            <w:r>
              <w:rPr>
                <w:rFonts w:ascii="Times New Roman" w:hAnsi="Times New Roman" w:cs="Times New Roman"/>
                <w:sz w:val="24"/>
                <w:szCs w:val="24"/>
              </w:rPr>
              <w:t>1</w:t>
            </w:r>
            <w:bookmarkEnd w:id="4780"/>
            <w:bookmarkEnd w:id="4781"/>
          </w:p>
        </w:tc>
        <w:tc>
          <w:tcPr>
            <w:tcW w:w="1778" w:type="dxa"/>
          </w:tcPr>
          <w:p w14:paraId="7E664D4E" w14:textId="77777777" w:rsidR="00CD73D4" w:rsidRDefault="00D00622">
            <w:pPr>
              <w:spacing w:after="0" w:line="360" w:lineRule="auto"/>
              <w:ind w:left="0" w:hanging="2"/>
              <w:rPr>
                <w:rFonts w:ascii="Times New Roman" w:hAnsi="Times New Roman" w:cs="Times New Roman"/>
                <w:sz w:val="24"/>
                <w:szCs w:val="24"/>
              </w:rPr>
            </w:pPr>
            <w:bookmarkStart w:id="4782" w:name="_Toc24651"/>
            <w:bookmarkStart w:id="4783" w:name="_Toc197070018"/>
            <w:r>
              <w:rPr>
                <w:rFonts w:ascii="Times New Roman" w:hAnsi="Times New Roman" w:cs="Times New Roman"/>
                <w:sz w:val="24"/>
                <w:szCs w:val="24"/>
              </w:rPr>
              <w:t>1:25</w:t>
            </w:r>
            <w:bookmarkEnd w:id="4782"/>
            <w:bookmarkEnd w:id="4783"/>
          </w:p>
        </w:tc>
      </w:tr>
      <w:tr w:rsidR="00CD73D4" w14:paraId="7E664D55" w14:textId="77777777">
        <w:tc>
          <w:tcPr>
            <w:tcW w:w="1462" w:type="dxa"/>
          </w:tcPr>
          <w:p w14:paraId="7E664D50" w14:textId="77777777" w:rsidR="00CD73D4" w:rsidRDefault="00D00622">
            <w:pPr>
              <w:spacing w:after="0" w:line="360" w:lineRule="auto"/>
              <w:ind w:left="0" w:hanging="2"/>
              <w:jc w:val="center"/>
              <w:rPr>
                <w:rFonts w:ascii="Times New Roman" w:hAnsi="Times New Roman" w:cs="Times New Roman"/>
                <w:sz w:val="24"/>
                <w:szCs w:val="24"/>
              </w:rPr>
            </w:pPr>
            <w:bookmarkStart w:id="4784" w:name="_Toc16990"/>
            <w:bookmarkStart w:id="4785" w:name="_Toc197070019"/>
            <w:r>
              <w:rPr>
                <w:rFonts w:ascii="Times New Roman" w:hAnsi="Times New Roman" w:cs="Times New Roman"/>
                <w:sz w:val="24"/>
                <w:szCs w:val="24"/>
              </w:rPr>
              <w:t>6.</w:t>
            </w:r>
            <w:bookmarkEnd w:id="4784"/>
            <w:bookmarkEnd w:id="4785"/>
          </w:p>
        </w:tc>
        <w:tc>
          <w:tcPr>
            <w:tcW w:w="2600" w:type="dxa"/>
          </w:tcPr>
          <w:p w14:paraId="7E664D51" w14:textId="77777777" w:rsidR="00CD73D4" w:rsidRDefault="00D00622">
            <w:pPr>
              <w:spacing w:after="0" w:line="360" w:lineRule="auto"/>
              <w:ind w:left="0" w:hanging="2"/>
              <w:rPr>
                <w:rFonts w:ascii="Times New Roman" w:hAnsi="Times New Roman" w:cs="Times New Roman"/>
                <w:sz w:val="24"/>
                <w:szCs w:val="24"/>
              </w:rPr>
            </w:pPr>
            <w:bookmarkStart w:id="4786" w:name="_Toc5708"/>
            <w:bookmarkStart w:id="4787" w:name="_Toc197070020"/>
            <w:r>
              <w:rPr>
                <w:rFonts w:ascii="Times New Roman" w:hAnsi="Times New Roman" w:cs="Times New Roman"/>
                <w:sz w:val="24"/>
                <w:szCs w:val="24"/>
              </w:rPr>
              <w:t>Animal farm</w:t>
            </w:r>
            <w:bookmarkEnd w:id="4786"/>
            <w:bookmarkEnd w:id="4787"/>
          </w:p>
        </w:tc>
        <w:tc>
          <w:tcPr>
            <w:tcW w:w="1583" w:type="dxa"/>
          </w:tcPr>
          <w:p w14:paraId="7E664D52" w14:textId="77777777" w:rsidR="00CD73D4" w:rsidRDefault="00D00622">
            <w:pPr>
              <w:spacing w:after="0" w:line="360" w:lineRule="auto"/>
              <w:ind w:left="0" w:hanging="2"/>
              <w:rPr>
                <w:rFonts w:ascii="Times New Roman" w:hAnsi="Times New Roman" w:cs="Times New Roman"/>
                <w:sz w:val="24"/>
                <w:szCs w:val="24"/>
              </w:rPr>
            </w:pPr>
            <w:bookmarkStart w:id="4788" w:name="_Toc30144"/>
            <w:bookmarkStart w:id="4789" w:name="_Toc197070021"/>
            <w:r>
              <w:rPr>
                <w:rFonts w:ascii="Times New Roman" w:hAnsi="Times New Roman" w:cs="Times New Roman"/>
                <w:sz w:val="24"/>
                <w:szCs w:val="24"/>
              </w:rPr>
              <w:t>As guided by KVB</w:t>
            </w:r>
            <w:bookmarkEnd w:id="4788"/>
            <w:bookmarkEnd w:id="4789"/>
          </w:p>
        </w:tc>
        <w:tc>
          <w:tcPr>
            <w:tcW w:w="1177" w:type="dxa"/>
          </w:tcPr>
          <w:p w14:paraId="7E664D53" w14:textId="77777777" w:rsidR="00CD73D4" w:rsidRDefault="00D00622">
            <w:pPr>
              <w:spacing w:after="0" w:line="360" w:lineRule="auto"/>
              <w:ind w:left="0" w:hanging="2"/>
              <w:rPr>
                <w:rFonts w:ascii="Times New Roman" w:hAnsi="Times New Roman" w:cs="Times New Roman"/>
                <w:sz w:val="24"/>
                <w:szCs w:val="24"/>
              </w:rPr>
            </w:pPr>
            <w:bookmarkStart w:id="4790" w:name="_Toc10399"/>
            <w:bookmarkStart w:id="4791" w:name="_Toc197070022"/>
            <w:r>
              <w:rPr>
                <w:rFonts w:ascii="Times New Roman" w:hAnsi="Times New Roman" w:cs="Times New Roman"/>
                <w:sz w:val="24"/>
                <w:szCs w:val="24"/>
              </w:rPr>
              <w:t>1</w:t>
            </w:r>
            <w:bookmarkEnd w:id="4790"/>
            <w:bookmarkEnd w:id="4791"/>
          </w:p>
        </w:tc>
        <w:tc>
          <w:tcPr>
            <w:tcW w:w="1778" w:type="dxa"/>
          </w:tcPr>
          <w:p w14:paraId="7E664D54" w14:textId="77777777" w:rsidR="00CD73D4" w:rsidRDefault="00D00622">
            <w:pPr>
              <w:spacing w:after="0" w:line="360" w:lineRule="auto"/>
              <w:ind w:left="0" w:hanging="2"/>
              <w:rPr>
                <w:rFonts w:ascii="Times New Roman" w:hAnsi="Times New Roman" w:cs="Times New Roman"/>
                <w:sz w:val="24"/>
                <w:szCs w:val="24"/>
              </w:rPr>
            </w:pPr>
            <w:bookmarkStart w:id="4792" w:name="_Toc13181"/>
            <w:bookmarkStart w:id="4793" w:name="_Toc197070023"/>
            <w:r>
              <w:rPr>
                <w:rFonts w:ascii="Times New Roman" w:hAnsi="Times New Roman" w:cs="Times New Roman"/>
                <w:sz w:val="24"/>
                <w:szCs w:val="24"/>
              </w:rPr>
              <w:t>1:25</w:t>
            </w:r>
            <w:bookmarkEnd w:id="4792"/>
            <w:bookmarkEnd w:id="4793"/>
          </w:p>
        </w:tc>
      </w:tr>
      <w:tr w:rsidR="00CD73D4" w14:paraId="7E664D5B" w14:textId="77777777">
        <w:tc>
          <w:tcPr>
            <w:tcW w:w="1462" w:type="dxa"/>
          </w:tcPr>
          <w:p w14:paraId="7E664D56" w14:textId="77777777" w:rsidR="00CD73D4" w:rsidRDefault="00D00622">
            <w:pPr>
              <w:spacing w:after="0" w:line="360" w:lineRule="auto"/>
              <w:ind w:left="0" w:hanging="2"/>
              <w:jc w:val="center"/>
              <w:rPr>
                <w:rFonts w:ascii="Times New Roman" w:hAnsi="Times New Roman" w:cs="Times New Roman"/>
                <w:sz w:val="24"/>
                <w:szCs w:val="24"/>
              </w:rPr>
            </w:pPr>
            <w:bookmarkStart w:id="4794" w:name="_Toc8930"/>
            <w:bookmarkStart w:id="4795" w:name="_Toc197070024"/>
            <w:r>
              <w:rPr>
                <w:rFonts w:ascii="Times New Roman" w:hAnsi="Times New Roman" w:cs="Times New Roman"/>
                <w:sz w:val="24"/>
                <w:szCs w:val="24"/>
              </w:rPr>
              <w:t>7.</w:t>
            </w:r>
            <w:bookmarkEnd w:id="4794"/>
            <w:bookmarkEnd w:id="4795"/>
          </w:p>
        </w:tc>
        <w:tc>
          <w:tcPr>
            <w:tcW w:w="2600" w:type="dxa"/>
          </w:tcPr>
          <w:p w14:paraId="7E664D57" w14:textId="77777777" w:rsidR="00CD73D4" w:rsidRDefault="00D00622">
            <w:pPr>
              <w:spacing w:after="0" w:line="360" w:lineRule="auto"/>
              <w:ind w:left="0" w:hanging="2"/>
              <w:rPr>
                <w:rFonts w:ascii="Times New Roman" w:hAnsi="Times New Roman" w:cs="Times New Roman"/>
                <w:sz w:val="24"/>
                <w:szCs w:val="24"/>
              </w:rPr>
            </w:pPr>
            <w:bookmarkStart w:id="4796" w:name="_Toc30061"/>
            <w:bookmarkStart w:id="4797" w:name="_Toc197070025"/>
            <w:r>
              <w:rPr>
                <w:rFonts w:ascii="Times New Roman" w:hAnsi="Times New Roman" w:cs="Times New Roman"/>
                <w:sz w:val="24"/>
                <w:szCs w:val="24"/>
              </w:rPr>
              <w:t>Surgical kit</w:t>
            </w:r>
            <w:bookmarkEnd w:id="4796"/>
            <w:bookmarkEnd w:id="4797"/>
          </w:p>
        </w:tc>
        <w:tc>
          <w:tcPr>
            <w:tcW w:w="1583" w:type="dxa"/>
          </w:tcPr>
          <w:p w14:paraId="7E664D58" w14:textId="77777777" w:rsidR="00CD73D4" w:rsidRDefault="00D00622">
            <w:pPr>
              <w:spacing w:after="0" w:line="360" w:lineRule="auto"/>
              <w:ind w:left="0" w:hanging="2"/>
              <w:rPr>
                <w:rFonts w:ascii="Times New Roman" w:hAnsi="Times New Roman" w:cs="Times New Roman"/>
                <w:sz w:val="24"/>
                <w:szCs w:val="24"/>
              </w:rPr>
            </w:pPr>
            <w:bookmarkStart w:id="4798" w:name="_Toc27018"/>
            <w:bookmarkStart w:id="4799" w:name="_Toc197070026"/>
            <w:r>
              <w:rPr>
                <w:rFonts w:ascii="Times New Roman" w:hAnsi="Times New Roman" w:cs="Times New Roman"/>
                <w:sz w:val="24"/>
                <w:szCs w:val="24"/>
              </w:rPr>
              <w:t>Full set</w:t>
            </w:r>
            <w:bookmarkEnd w:id="4798"/>
            <w:bookmarkEnd w:id="4799"/>
          </w:p>
        </w:tc>
        <w:tc>
          <w:tcPr>
            <w:tcW w:w="1177" w:type="dxa"/>
          </w:tcPr>
          <w:p w14:paraId="7E664D59" w14:textId="77777777" w:rsidR="00CD73D4" w:rsidRDefault="00D00622">
            <w:pPr>
              <w:spacing w:after="0" w:line="360" w:lineRule="auto"/>
              <w:ind w:left="0" w:hanging="2"/>
              <w:rPr>
                <w:rFonts w:ascii="Times New Roman" w:hAnsi="Times New Roman" w:cs="Times New Roman"/>
                <w:sz w:val="24"/>
                <w:szCs w:val="24"/>
              </w:rPr>
            </w:pPr>
            <w:bookmarkStart w:id="4800" w:name="_Toc8227"/>
            <w:bookmarkStart w:id="4801" w:name="_Toc197070027"/>
            <w:r>
              <w:rPr>
                <w:rFonts w:ascii="Times New Roman" w:hAnsi="Times New Roman" w:cs="Times New Roman"/>
                <w:sz w:val="24"/>
                <w:szCs w:val="24"/>
              </w:rPr>
              <w:t>5</w:t>
            </w:r>
            <w:bookmarkEnd w:id="4800"/>
            <w:bookmarkEnd w:id="4801"/>
          </w:p>
        </w:tc>
        <w:tc>
          <w:tcPr>
            <w:tcW w:w="1778" w:type="dxa"/>
          </w:tcPr>
          <w:p w14:paraId="7E664D5A" w14:textId="77777777" w:rsidR="00CD73D4" w:rsidRDefault="00D00622">
            <w:pPr>
              <w:spacing w:after="0" w:line="360" w:lineRule="auto"/>
              <w:ind w:left="0" w:hanging="2"/>
              <w:rPr>
                <w:rFonts w:ascii="Times New Roman" w:hAnsi="Times New Roman" w:cs="Times New Roman"/>
                <w:sz w:val="24"/>
                <w:szCs w:val="24"/>
              </w:rPr>
            </w:pPr>
            <w:bookmarkStart w:id="4802" w:name="_Toc248"/>
            <w:bookmarkStart w:id="4803" w:name="_Toc197070028"/>
            <w:r>
              <w:rPr>
                <w:rFonts w:ascii="Times New Roman" w:hAnsi="Times New Roman" w:cs="Times New Roman"/>
                <w:sz w:val="24"/>
                <w:szCs w:val="24"/>
              </w:rPr>
              <w:t>1:5</w:t>
            </w:r>
            <w:bookmarkEnd w:id="4802"/>
            <w:bookmarkEnd w:id="4803"/>
          </w:p>
        </w:tc>
      </w:tr>
      <w:tr w:rsidR="00CD73D4" w14:paraId="7E664D61" w14:textId="77777777">
        <w:tc>
          <w:tcPr>
            <w:tcW w:w="1462" w:type="dxa"/>
          </w:tcPr>
          <w:p w14:paraId="7E664D5C" w14:textId="77777777" w:rsidR="00CD73D4" w:rsidRDefault="00D00622">
            <w:pPr>
              <w:spacing w:after="0" w:line="360" w:lineRule="auto"/>
              <w:ind w:left="0" w:hanging="2"/>
              <w:jc w:val="center"/>
              <w:rPr>
                <w:rFonts w:ascii="Times New Roman" w:hAnsi="Times New Roman" w:cs="Times New Roman"/>
                <w:sz w:val="24"/>
                <w:szCs w:val="24"/>
              </w:rPr>
            </w:pPr>
            <w:bookmarkStart w:id="4804" w:name="_Toc22606"/>
            <w:bookmarkStart w:id="4805" w:name="_Toc197070029"/>
            <w:r>
              <w:rPr>
                <w:rFonts w:ascii="Times New Roman" w:hAnsi="Times New Roman" w:cs="Times New Roman"/>
                <w:sz w:val="24"/>
                <w:szCs w:val="24"/>
              </w:rPr>
              <w:t>8.</w:t>
            </w:r>
            <w:bookmarkEnd w:id="4804"/>
            <w:bookmarkEnd w:id="4805"/>
          </w:p>
        </w:tc>
        <w:tc>
          <w:tcPr>
            <w:tcW w:w="2600" w:type="dxa"/>
          </w:tcPr>
          <w:p w14:paraId="7E664D5D" w14:textId="77777777" w:rsidR="00CD73D4" w:rsidRDefault="00D00622">
            <w:pPr>
              <w:spacing w:after="0" w:line="360" w:lineRule="auto"/>
              <w:ind w:left="0" w:hanging="2"/>
              <w:rPr>
                <w:rFonts w:ascii="Times New Roman" w:hAnsi="Times New Roman" w:cs="Times New Roman"/>
                <w:sz w:val="24"/>
                <w:szCs w:val="24"/>
              </w:rPr>
            </w:pPr>
            <w:bookmarkStart w:id="4806" w:name="_Toc3515"/>
            <w:bookmarkStart w:id="4807" w:name="_Toc197070030"/>
            <w:r>
              <w:rPr>
                <w:rFonts w:ascii="Times New Roman" w:hAnsi="Times New Roman" w:cs="Times New Roman"/>
                <w:sz w:val="24"/>
                <w:szCs w:val="24"/>
              </w:rPr>
              <w:t>Library</w:t>
            </w:r>
            <w:bookmarkEnd w:id="4806"/>
            <w:bookmarkEnd w:id="4807"/>
            <w:r>
              <w:rPr>
                <w:rFonts w:ascii="Times New Roman" w:hAnsi="Times New Roman" w:cs="Times New Roman"/>
                <w:sz w:val="24"/>
                <w:szCs w:val="24"/>
              </w:rPr>
              <w:t xml:space="preserve"> </w:t>
            </w:r>
          </w:p>
        </w:tc>
        <w:tc>
          <w:tcPr>
            <w:tcW w:w="1583" w:type="dxa"/>
          </w:tcPr>
          <w:p w14:paraId="7E664D5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D5F" w14:textId="77777777" w:rsidR="00CD73D4" w:rsidRDefault="00D00622">
            <w:pPr>
              <w:spacing w:after="0" w:line="360" w:lineRule="auto"/>
              <w:ind w:left="0" w:hanging="2"/>
              <w:rPr>
                <w:rFonts w:ascii="Times New Roman" w:hAnsi="Times New Roman" w:cs="Times New Roman"/>
                <w:sz w:val="24"/>
                <w:szCs w:val="24"/>
              </w:rPr>
            </w:pPr>
            <w:bookmarkStart w:id="4808" w:name="_Toc85"/>
            <w:bookmarkStart w:id="4809" w:name="_Toc197070031"/>
            <w:r>
              <w:rPr>
                <w:rFonts w:ascii="Times New Roman" w:hAnsi="Times New Roman" w:cs="Times New Roman"/>
                <w:sz w:val="24"/>
                <w:szCs w:val="24"/>
              </w:rPr>
              <w:t>1</w:t>
            </w:r>
            <w:bookmarkEnd w:id="4808"/>
            <w:bookmarkEnd w:id="4809"/>
          </w:p>
        </w:tc>
        <w:tc>
          <w:tcPr>
            <w:tcW w:w="1778" w:type="dxa"/>
          </w:tcPr>
          <w:p w14:paraId="7E664D60" w14:textId="77777777" w:rsidR="00CD73D4" w:rsidRDefault="00D00622">
            <w:pPr>
              <w:spacing w:after="0" w:line="360" w:lineRule="auto"/>
              <w:ind w:left="0" w:hanging="2"/>
              <w:rPr>
                <w:rFonts w:ascii="Times New Roman" w:hAnsi="Times New Roman" w:cs="Times New Roman"/>
                <w:sz w:val="24"/>
                <w:szCs w:val="24"/>
              </w:rPr>
            </w:pPr>
            <w:bookmarkStart w:id="4810" w:name="_Toc24660"/>
            <w:bookmarkStart w:id="4811" w:name="_Toc197070032"/>
            <w:r>
              <w:rPr>
                <w:rFonts w:ascii="Times New Roman" w:hAnsi="Times New Roman" w:cs="Times New Roman"/>
                <w:sz w:val="24"/>
                <w:szCs w:val="24"/>
              </w:rPr>
              <w:t>1:25</w:t>
            </w:r>
            <w:bookmarkEnd w:id="4810"/>
            <w:bookmarkEnd w:id="4811"/>
          </w:p>
        </w:tc>
      </w:tr>
      <w:tr w:rsidR="00CD73D4" w14:paraId="7E664D67" w14:textId="77777777">
        <w:tc>
          <w:tcPr>
            <w:tcW w:w="1462" w:type="dxa"/>
          </w:tcPr>
          <w:p w14:paraId="7E664D62" w14:textId="77777777" w:rsidR="00CD73D4" w:rsidRDefault="00D00622">
            <w:pPr>
              <w:spacing w:after="0" w:line="360" w:lineRule="auto"/>
              <w:ind w:left="0" w:hanging="2"/>
              <w:jc w:val="center"/>
              <w:rPr>
                <w:rFonts w:ascii="Times New Roman" w:hAnsi="Times New Roman" w:cs="Times New Roman"/>
                <w:sz w:val="24"/>
                <w:szCs w:val="24"/>
              </w:rPr>
            </w:pPr>
            <w:bookmarkStart w:id="4812" w:name="_Toc1956"/>
            <w:bookmarkStart w:id="4813" w:name="_Toc197070033"/>
            <w:r>
              <w:rPr>
                <w:rFonts w:ascii="Times New Roman" w:hAnsi="Times New Roman" w:cs="Times New Roman"/>
                <w:sz w:val="24"/>
                <w:szCs w:val="24"/>
              </w:rPr>
              <w:t>9.</w:t>
            </w:r>
            <w:bookmarkEnd w:id="4812"/>
            <w:bookmarkEnd w:id="4813"/>
          </w:p>
        </w:tc>
        <w:tc>
          <w:tcPr>
            <w:tcW w:w="2600" w:type="dxa"/>
          </w:tcPr>
          <w:p w14:paraId="7E664D63" w14:textId="77777777" w:rsidR="00CD73D4" w:rsidRDefault="00D00622">
            <w:pPr>
              <w:spacing w:after="0" w:line="360" w:lineRule="auto"/>
              <w:ind w:left="0" w:hanging="2"/>
              <w:rPr>
                <w:rFonts w:ascii="Times New Roman" w:hAnsi="Times New Roman" w:cs="Times New Roman"/>
                <w:sz w:val="24"/>
                <w:szCs w:val="24"/>
              </w:rPr>
            </w:pPr>
            <w:bookmarkStart w:id="4814" w:name="_Toc12222"/>
            <w:bookmarkStart w:id="4815" w:name="_Toc197070034"/>
            <w:r>
              <w:rPr>
                <w:rFonts w:ascii="Times New Roman" w:hAnsi="Times New Roman" w:cs="Times New Roman"/>
                <w:sz w:val="24"/>
                <w:szCs w:val="24"/>
              </w:rPr>
              <w:t>E-Library</w:t>
            </w:r>
            <w:bookmarkEnd w:id="4814"/>
            <w:bookmarkEnd w:id="4815"/>
          </w:p>
        </w:tc>
        <w:tc>
          <w:tcPr>
            <w:tcW w:w="1583" w:type="dxa"/>
          </w:tcPr>
          <w:p w14:paraId="7E664D6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D65" w14:textId="77777777" w:rsidR="00CD73D4" w:rsidRDefault="00D00622">
            <w:pPr>
              <w:spacing w:after="0" w:line="360" w:lineRule="auto"/>
              <w:ind w:left="0" w:hanging="2"/>
              <w:rPr>
                <w:rFonts w:ascii="Times New Roman" w:hAnsi="Times New Roman" w:cs="Times New Roman"/>
                <w:sz w:val="24"/>
                <w:szCs w:val="24"/>
              </w:rPr>
            </w:pPr>
            <w:bookmarkStart w:id="4816" w:name="_Toc16767"/>
            <w:bookmarkStart w:id="4817" w:name="_Toc197070035"/>
            <w:r>
              <w:rPr>
                <w:rFonts w:ascii="Times New Roman" w:hAnsi="Times New Roman" w:cs="Times New Roman"/>
                <w:sz w:val="24"/>
                <w:szCs w:val="24"/>
              </w:rPr>
              <w:t>1</w:t>
            </w:r>
            <w:bookmarkEnd w:id="4816"/>
            <w:bookmarkEnd w:id="4817"/>
          </w:p>
        </w:tc>
        <w:tc>
          <w:tcPr>
            <w:tcW w:w="1778" w:type="dxa"/>
          </w:tcPr>
          <w:p w14:paraId="7E664D66" w14:textId="77777777" w:rsidR="00CD73D4" w:rsidRDefault="00D00622">
            <w:pPr>
              <w:spacing w:after="0" w:line="360" w:lineRule="auto"/>
              <w:ind w:left="0" w:hanging="2"/>
              <w:rPr>
                <w:rFonts w:ascii="Times New Roman" w:hAnsi="Times New Roman" w:cs="Times New Roman"/>
                <w:sz w:val="24"/>
                <w:szCs w:val="24"/>
              </w:rPr>
            </w:pPr>
            <w:bookmarkStart w:id="4818" w:name="_Toc385"/>
            <w:bookmarkStart w:id="4819" w:name="_Toc197070036"/>
            <w:r>
              <w:rPr>
                <w:rFonts w:ascii="Times New Roman" w:hAnsi="Times New Roman" w:cs="Times New Roman"/>
                <w:sz w:val="24"/>
                <w:szCs w:val="24"/>
              </w:rPr>
              <w:t>1:25</w:t>
            </w:r>
            <w:bookmarkEnd w:id="4818"/>
            <w:bookmarkEnd w:id="4819"/>
          </w:p>
        </w:tc>
      </w:tr>
    </w:tbl>
    <w:p w14:paraId="7E664D68" w14:textId="77777777" w:rsidR="00CD73D4" w:rsidRDefault="00CD73D4">
      <w:pPr>
        <w:spacing w:after="0" w:line="360" w:lineRule="auto"/>
        <w:rPr>
          <w:rFonts w:ascii="Times New Roman" w:hAnsi="Times New Roman" w:cs="Times New Roman"/>
          <w:sz w:val="24"/>
          <w:szCs w:val="24"/>
        </w:rPr>
      </w:pPr>
    </w:p>
    <w:p w14:paraId="7E664D69" w14:textId="77777777" w:rsidR="00CD73D4" w:rsidRDefault="00CD73D4">
      <w:pPr>
        <w:spacing w:after="0" w:line="360" w:lineRule="auto"/>
        <w:rPr>
          <w:rFonts w:ascii="Times New Roman" w:hAnsi="Times New Roman" w:cs="Times New Roman"/>
          <w:sz w:val="24"/>
          <w:szCs w:val="24"/>
        </w:rPr>
      </w:pPr>
    </w:p>
    <w:p w14:paraId="7E664D6A" w14:textId="77777777" w:rsidR="00CD73D4" w:rsidRDefault="00CD73D4">
      <w:pPr>
        <w:spacing w:after="0" w:line="360" w:lineRule="auto"/>
        <w:rPr>
          <w:rStyle w:val="fontstyle01"/>
          <w:rFonts w:ascii="Times New Roman" w:hAnsi="Times New Roman" w:cs="Times New Roman"/>
          <w:b/>
        </w:rPr>
      </w:pPr>
    </w:p>
    <w:bookmarkEnd w:id="2024"/>
    <w:p w14:paraId="7E664D6B" w14:textId="77777777" w:rsidR="00CD73D4" w:rsidRDefault="00CD73D4">
      <w:pPr>
        <w:spacing w:after="0" w:line="360" w:lineRule="auto"/>
        <w:rPr>
          <w:rFonts w:ascii="Times New Roman" w:hAnsi="Times New Roman" w:cs="Times New Roman"/>
          <w:sz w:val="24"/>
          <w:szCs w:val="24"/>
        </w:rPr>
      </w:pPr>
    </w:p>
    <w:p w14:paraId="7E664D6C" w14:textId="77777777" w:rsidR="00CD73D4" w:rsidRDefault="00CD73D4">
      <w:pPr>
        <w:spacing w:after="0" w:line="360" w:lineRule="auto"/>
        <w:rPr>
          <w:rFonts w:ascii="Times New Roman" w:hAnsi="Times New Roman" w:cs="Times New Roman"/>
          <w:sz w:val="24"/>
          <w:szCs w:val="24"/>
        </w:rPr>
      </w:pPr>
    </w:p>
    <w:p w14:paraId="7E664D6D" w14:textId="77777777" w:rsidR="00CD73D4" w:rsidRDefault="00CD73D4">
      <w:pPr>
        <w:spacing w:after="0" w:line="360" w:lineRule="auto"/>
        <w:rPr>
          <w:rFonts w:ascii="Times New Roman" w:hAnsi="Times New Roman" w:cs="Times New Roman"/>
          <w:sz w:val="24"/>
          <w:szCs w:val="24"/>
        </w:rPr>
      </w:pPr>
    </w:p>
    <w:p w14:paraId="7E664D6E" w14:textId="77777777" w:rsidR="00CD73D4" w:rsidRDefault="00CD73D4">
      <w:pPr>
        <w:spacing w:after="0" w:line="360" w:lineRule="auto"/>
        <w:rPr>
          <w:rFonts w:ascii="Times New Roman" w:hAnsi="Times New Roman" w:cs="Times New Roman"/>
          <w:sz w:val="24"/>
          <w:szCs w:val="24"/>
        </w:rPr>
      </w:pPr>
    </w:p>
    <w:p w14:paraId="7E664D6F" w14:textId="77777777" w:rsidR="00CD73D4" w:rsidRDefault="00CD73D4">
      <w:pPr>
        <w:spacing w:after="0" w:line="360" w:lineRule="auto"/>
        <w:rPr>
          <w:rFonts w:ascii="Times New Roman" w:hAnsi="Times New Roman" w:cs="Times New Roman"/>
          <w:sz w:val="24"/>
          <w:szCs w:val="24"/>
        </w:rPr>
      </w:pPr>
    </w:p>
    <w:p w14:paraId="7E664D70" w14:textId="77777777" w:rsidR="00CD73D4" w:rsidRDefault="00CD73D4">
      <w:pPr>
        <w:spacing w:after="0" w:line="360" w:lineRule="auto"/>
        <w:rPr>
          <w:rFonts w:ascii="Times New Roman" w:hAnsi="Times New Roman" w:cs="Times New Roman"/>
          <w:sz w:val="24"/>
          <w:szCs w:val="24"/>
        </w:rPr>
      </w:pPr>
    </w:p>
    <w:p w14:paraId="7E664D71" w14:textId="77777777" w:rsidR="00CD73D4" w:rsidRDefault="00D00622">
      <w:pPr>
        <w:rPr>
          <w:rFonts w:ascii="Times New Roman" w:hAnsi="Times New Roman" w:cs="Times New Roman"/>
          <w:sz w:val="24"/>
          <w:szCs w:val="24"/>
        </w:rPr>
      </w:pPr>
      <w:r>
        <w:rPr>
          <w:rFonts w:ascii="Times New Roman" w:hAnsi="Times New Roman" w:cs="Times New Roman"/>
          <w:sz w:val="24"/>
          <w:szCs w:val="24"/>
        </w:rPr>
        <w:br w:type="page"/>
      </w:r>
    </w:p>
    <w:p w14:paraId="7E664D72"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4820" w:name="_Toc197070037"/>
      <w:r w:rsidRPr="0033526C">
        <w:rPr>
          <w:rFonts w:ascii="Times New Roman" w:hAnsi="Times New Roman" w:cs="Times New Roman"/>
          <w:b/>
          <w:bCs/>
          <w:color w:val="000000" w:themeColor="text1"/>
          <w:sz w:val="24"/>
          <w:szCs w:val="24"/>
        </w:rPr>
        <w:lastRenderedPageBreak/>
        <w:t>APICULTURE AND AQUACULTURE</w:t>
      </w:r>
      <w:bookmarkEnd w:id="4820"/>
    </w:p>
    <w:p w14:paraId="7E664D74" w14:textId="77777777" w:rsidR="00CD73D4" w:rsidRDefault="00CD73D4" w:rsidP="0033526C">
      <w:pPr>
        <w:spacing w:after="0" w:line="360" w:lineRule="auto"/>
        <w:rPr>
          <w:rFonts w:ascii="Times New Roman" w:eastAsia="SimSun" w:hAnsi="Times New Roman" w:cs="Times New Roman"/>
          <w:b/>
          <w:iCs/>
          <w:sz w:val="24"/>
          <w:szCs w:val="24"/>
        </w:rPr>
      </w:pPr>
    </w:p>
    <w:p w14:paraId="7E664D75"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SimSun" w:hAnsi="Times New Roman" w:cs="Times New Roman"/>
          <w:b/>
          <w:sz w:val="24"/>
          <w:szCs w:val="24"/>
          <w:lang w:val="en-ZA"/>
        </w:rPr>
        <w:t xml:space="preserve">ISCED UNIT CODE: </w:t>
      </w:r>
      <w:r>
        <w:rPr>
          <w:rFonts w:ascii="Times New Roman" w:eastAsia="Times New Roman" w:hAnsi="Times New Roman" w:cs="Times New Roman"/>
          <w:color w:val="000000"/>
          <w:sz w:val="24"/>
          <w:szCs w:val="24"/>
        </w:rPr>
        <w:t>0831 541 33A</w:t>
      </w:r>
    </w:p>
    <w:p w14:paraId="7E664D76" w14:textId="77777777" w:rsidR="00CD73D4" w:rsidRDefault="00CD73D4">
      <w:pPr>
        <w:spacing w:after="0" w:line="360" w:lineRule="auto"/>
        <w:rPr>
          <w:rFonts w:ascii="Times New Roman" w:eastAsia="Times New Roman" w:hAnsi="Times New Roman" w:cs="Times New Roman"/>
          <w:color w:val="000000"/>
          <w:sz w:val="24"/>
          <w:szCs w:val="24"/>
        </w:rPr>
      </w:pPr>
    </w:p>
    <w:p w14:paraId="7E664D77" w14:textId="77777777" w:rsidR="00CD73D4" w:rsidRDefault="00D00622">
      <w:pPr>
        <w:spacing w:after="0" w:line="360" w:lineRule="auto"/>
        <w:rPr>
          <w:rFonts w:ascii="Times New Roman" w:eastAsia="SimSun" w:hAnsi="Times New Roman" w:cs="Times New Roman"/>
          <w:sz w:val="24"/>
          <w:szCs w:val="24"/>
          <w:lang w:val="en-ZA"/>
        </w:rPr>
      </w:pPr>
      <w:r>
        <w:rPr>
          <w:rFonts w:ascii="Times New Roman" w:eastAsia="SimSun" w:hAnsi="Times New Roman" w:cs="Times New Roman"/>
          <w:b/>
          <w:sz w:val="24"/>
          <w:szCs w:val="24"/>
          <w:lang w:val="en-ZA"/>
        </w:rPr>
        <w:t>Relationship to Occupational Standards</w:t>
      </w:r>
    </w:p>
    <w:p w14:paraId="7E664D78" w14:textId="77777777" w:rsidR="00CD73D4" w:rsidRDefault="00D00622">
      <w:pPr>
        <w:spacing w:after="0" w:line="360" w:lineRule="auto"/>
        <w:rPr>
          <w:rFonts w:ascii="Times New Roman" w:eastAsia="SimSun" w:hAnsi="Times New Roman" w:cs="Times New Roman"/>
          <w:iCs/>
          <w:sz w:val="24"/>
          <w:szCs w:val="24"/>
        </w:rPr>
      </w:pPr>
      <w:r>
        <w:rPr>
          <w:rFonts w:ascii="Times New Roman" w:eastAsia="SimSun" w:hAnsi="Times New Roman" w:cs="Times New Roman"/>
          <w:sz w:val="24"/>
          <w:szCs w:val="24"/>
          <w:lang w:val="en-ZA"/>
        </w:rPr>
        <w:t>This unit addresses the Unit of Competency:</w:t>
      </w:r>
      <w:r>
        <w:rPr>
          <w:rFonts w:ascii="Times New Roman" w:eastAsia="SimSun" w:hAnsi="Times New Roman" w:cs="Times New Roman"/>
          <w:color w:val="FF0000"/>
          <w:sz w:val="24"/>
          <w:szCs w:val="24"/>
          <w:lang w:val="en-ZA"/>
        </w:rPr>
        <w:t xml:space="preserve"> </w:t>
      </w:r>
      <w:r>
        <w:rPr>
          <w:rFonts w:ascii="Times New Roman" w:eastAsia="SimSun" w:hAnsi="Times New Roman" w:cs="Times New Roman"/>
          <w:iCs/>
          <w:sz w:val="24"/>
          <w:szCs w:val="24"/>
        </w:rPr>
        <w:t>Apply knowledge of apiculture and aquaculture.</w:t>
      </w:r>
    </w:p>
    <w:p w14:paraId="7E664D79" w14:textId="77777777" w:rsidR="00CD73D4" w:rsidRDefault="00CD73D4">
      <w:pPr>
        <w:spacing w:after="0" w:line="360" w:lineRule="auto"/>
        <w:rPr>
          <w:rFonts w:ascii="Times New Roman" w:eastAsia="SimSun" w:hAnsi="Times New Roman" w:cs="Times New Roman"/>
          <w:iCs/>
          <w:sz w:val="24"/>
          <w:szCs w:val="24"/>
        </w:rPr>
      </w:pPr>
    </w:p>
    <w:p w14:paraId="7E664D7A" w14:textId="77777777" w:rsidR="00CD73D4" w:rsidRDefault="00D00622">
      <w:pPr>
        <w:spacing w:after="0" w:line="360" w:lineRule="auto"/>
        <w:rPr>
          <w:rFonts w:ascii="Times New Roman" w:eastAsia="SimSun" w:hAnsi="Times New Roman" w:cs="Times New Roman"/>
          <w:color w:val="FF0000"/>
          <w:sz w:val="24"/>
          <w:szCs w:val="24"/>
          <w:lang w:val="en-ZA"/>
        </w:rPr>
      </w:pPr>
      <w:r>
        <w:rPr>
          <w:rFonts w:ascii="Times New Roman" w:eastAsia="SimSun" w:hAnsi="Times New Roman" w:cs="Times New Roman"/>
          <w:b/>
          <w:sz w:val="24"/>
          <w:szCs w:val="24"/>
          <w:lang w:val="en-ZA"/>
        </w:rPr>
        <w:t>UNIT DURATION:</w:t>
      </w:r>
      <w:r>
        <w:rPr>
          <w:rFonts w:ascii="Times New Roman" w:eastAsia="SimSun" w:hAnsi="Times New Roman" w:cs="Times New Roman"/>
          <w:b/>
          <w:color w:val="FF0000"/>
          <w:sz w:val="24"/>
          <w:szCs w:val="24"/>
          <w:lang w:val="en-ZA"/>
        </w:rPr>
        <w:t xml:space="preserve"> </w:t>
      </w:r>
      <w:r>
        <w:rPr>
          <w:rFonts w:ascii="Times New Roman" w:eastAsia="SimSun" w:hAnsi="Times New Roman" w:cs="Times New Roman"/>
          <w:sz w:val="24"/>
          <w:szCs w:val="24"/>
        </w:rPr>
        <w:t>60</w:t>
      </w:r>
      <w:r>
        <w:rPr>
          <w:rFonts w:ascii="Times New Roman" w:eastAsia="SimSun" w:hAnsi="Times New Roman" w:cs="Times New Roman"/>
          <w:sz w:val="24"/>
          <w:szCs w:val="24"/>
          <w:lang w:val="en-ZA"/>
        </w:rPr>
        <w:t xml:space="preserve"> Hours</w:t>
      </w:r>
    </w:p>
    <w:p w14:paraId="7E664D7B" w14:textId="77777777" w:rsidR="00CD73D4" w:rsidRDefault="00CD73D4">
      <w:pPr>
        <w:spacing w:after="0" w:line="360" w:lineRule="auto"/>
        <w:rPr>
          <w:rFonts w:ascii="Times New Roman" w:eastAsia="SimSun" w:hAnsi="Times New Roman" w:cs="Times New Roman"/>
          <w:iCs/>
          <w:sz w:val="24"/>
          <w:szCs w:val="24"/>
        </w:rPr>
      </w:pPr>
    </w:p>
    <w:p w14:paraId="7E664D7C" w14:textId="77777777" w:rsidR="00CD73D4" w:rsidRDefault="00D00622">
      <w:pPr>
        <w:spacing w:after="0" w:line="360" w:lineRule="auto"/>
        <w:rPr>
          <w:rFonts w:ascii="Times New Roman" w:eastAsia="SimSun" w:hAnsi="Times New Roman" w:cs="Times New Roman"/>
          <w:b/>
          <w:sz w:val="24"/>
          <w:szCs w:val="24"/>
          <w:lang w:val="en-ZA"/>
        </w:rPr>
      </w:pPr>
      <w:r>
        <w:rPr>
          <w:rFonts w:ascii="Times New Roman" w:eastAsia="SimSun" w:hAnsi="Times New Roman" w:cs="Times New Roman"/>
          <w:b/>
          <w:sz w:val="24"/>
          <w:szCs w:val="24"/>
          <w:lang w:val="en-ZA"/>
        </w:rPr>
        <w:t>Unit Description</w:t>
      </w:r>
    </w:p>
    <w:p w14:paraId="7E664D7D" w14:textId="77777777" w:rsidR="00CD73D4" w:rsidRDefault="00D00622">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This unit specifies the competencies required by an animal health and production technologist to apply knowledge of apiculture and aquaculture.  It involves selecting and establishing an apiary site, preparing hive equipment, monitoring and managing swarming, rearing queen bees, performing apiary maintenance, conducting bee feeding, preparing and maintaining bee records, carrying out harvesting, grading, processing, packaging, and marketing, selecting and establishing </w:t>
      </w:r>
      <w:proofErr w:type="gramStart"/>
      <w:r>
        <w:rPr>
          <w:rFonts w:ascii="Times New Roman" w:eastAsia="SimSun" w:hAnsi="Times New Roman" w:cs="Times New Roman"/>
          <w:sz w:val="24"/>
          <w:szCs w:val="24"/>
        </w:rPr>
        <w:t>fish pond</w:t>
      </w:r>
      <w:proofErr w:type="gramEnd"/>
      <w:r>
        <w:rPr>
          <w:rFonts w:ascii="Times New Roman" w:eastAsia="SimSun" w:hAnsi="Times New Roman" w:cs="Times New Roman"/>
          <w:sz w:val="24"/>
          <w:szCs w:val="24"/>
        </w:rPr>
        <w:t>, monitoring and managing fish health, conducting fish feeding and rearing fingerlings.</w:t>
      </w:r>
    </w:p>
    <w:p w14:paraId="7E664D7E" w14:textId="77777777" w:rsidR="00CD73D4" w:rsidRDefault="00CD73D4">
      <w:pPr>
        <w:spacing w:after="0" w:line="360" w:lineRule="auto"/>
        <w:jc w:val="both"/>
        <w:rPr>
          <w:rFonts w:ascii="Times New Roman" w:eastAsia="SimSun" w:hAnsi="Times New Roman" w:cs="Times New Roman"/>
          <w:sz w:val="24"/>
          <w:szCs w:val="24"/>
        </w:rPr>
      </w:pPr>
    </w:p>
    <w:p w14:paraId="7E664D7F" w14:textId="77777777" w:rsidR="00CD73D4" w:rsidRDefault="00D00622">
      <w:pPr>
        <w:spacing w:after="0" w:line="360" w:lineRule="auto"/>
        <w:rPr>
          <w:rFonts w:ascii="Times New Roman" w:eastAsia="SimSun" w:hAnsi="Times New Roman" w:cs="Times New Roman"/>
          <w:b/>
          <w:sz w:val="24"/>
          <w:szCs w:val="24"/>
          <w:lang w:val="en-ZA"/>
        </w:rPr>
      </w:pPr>
      <w:r>
        <w:rPr>
          <w:rFonts w:ascii="Times New Roman" w:eastAsia="SimSun" w:hAnsi="Times New Roman" w:cs="Times New Roman"/>
          <w:b/>
          <w:sz w:val="24"/>
          <w:szCs w:val="24"/>
          <w:lang w:val="en-ZA"/>
        </w:rPr>
        <w:t>Summary of Learning Outcomes</w:t>
      </w:r>
    </w:p>
    <w:p w14:paraId="7E664D80" w14:textId="77777777" w:rsidR="00CD73D4" w:rsidRDefault="00D00622">
      <w:pPr>
        <w:spacing w:after="0" w:line="360" w:lineRule="auto"/>
        <w:jc w:val="both"/>
        <w:rPr>
          <w:rFonts w:ascii="Times New Roman" w:eastAsia="Times New Roman" w:hAnsi="Times New Roman" w:cs="Times New Roman"/>
          <w:bCs/>
          <w:color w:val="000000"/>
          <w:kern w:val="28"/>
          <w:sz w:val="24"/>
          <w:szCs w:val="24"/>
          <w:lang w:val="en-ZA"/>
        </w:rPr>
      </w:pPr>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0"/>
        <w:tblW w:w="0" w:type="auto"/>
        <w:tblLook w:val="04A0" w:firstRow="1" w:lastRow="0" w:firstColumn="1" w:lastColumn="0" w:noHBand="0" w:noVBand="1"/>
      </w:tblPr>
      <w:tblGrid>
        <w:gridCol w:w="710"/>
        <w:gridCol w:w="5035"/>
        <w:gridCol w:w="2825"/>
      </w:tblGrid>
      <w:tr w:rsidR="00CD73D4" w14:paraId="7E664D84" w14:textId="77777777">
        <w:tc>
          <w:tcPr>
            <w:tcW w:w="710" w:type="dxa"/>
            <w:tcBorders>
              <w:top w:val="single" w:sz="4" w:space="0" w:color="auto"/>
              <w:left w:val="single" w:sz="4" w:space="0" w:color="auto"/>
              <w:bottom w:val="single" w:sz="4" w:space="0" w:color="auto"/>
              <w:right w:val="single" w:sz="4" w:space="0" w:color="auto"/>
            </w:tcBorders>
          </w:tcPr>
          <w:p w14:paraId="7E664D81"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
                <w:color w:val="000000"/>
                <w:sz w:val="24"/>
                <w:szCs w:val="24"/>
                <w14:ligatures w14:val="standardContextual"/>
              </w:rPr>
            </w:pPr>
            <w:r>
              <w:rPr>
                <w:rFonts w:ascii="Times New Roman" w:eastAsia="Times New Roman" w:hAnsi="Times New Roman" w:cs="Times New Roman"/>
                <w:b/>
                <w:color w:val="000000"/>
                <w:sz w:val="24"/>
                <w:szCs w:val="24"/>
                <w14:ligatures w14:val="standardContextual"/>
              </w:rPr>
              <w:t>S/No</w:t>
            </w:r>
          </w:p>
        </w:tc>
        <w:tc>
          <w:tcPr>
            <w:tcW w:w="5494" w:type="dxa"/>
            <w:tcBorders>
              <w:top w:val="single" w:sz="4" w:space="0" w:color="auto"/>
              <w:left w:val="single" w:sz="4" w:space="0" w:color="auto"/>
              <w:bottom w:val="single" w:sz="4" w:space="0" w:color="auto"/>
              <w:right w:val="single" w:sz="4" w:space="0" w:color="auto"/>
            </w:tcBorders>
          </w:tcPr>
          <w:p w14:paraId="7E664D82"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
                <w:color w:val="000000"/>
                <w:sz w:val="24"/>
                <w:szCs w:val="24"/>
                <w14:ligatures w14:val="standardContextual"/>
              </w:rPr>
            </w:pPr>
            <w:r>
              <w:rPr>
                <w:rFonts w:ascii="Times New Roman" w:eastAsia="Times New Roman" w:hAnsi="Times New Roman" w:cs="Times New Roman"/>
                <w:b/>
                <w:color w:val="000000"/>
                <w:sz w:val="24"/>
                <w:szCs w:val="24"/>
                <w14:ligatures w14:val="standardContextual"/>
              </w:rPr>
              <w:t>Learning Outcomes</w:t>
            </w:r>
          </w:p>
        </w:tc>
        <w:tc>
          <w:tcPr>
            <w:tcW w:w="3039" w:type="dxa"/>
            <w:tcBorders>
              <w:top w:val="single" w:sz="4" w:space="0" w:color="auto"/>
              <w:left w:val="single" w:sz="4" w:space="0" w:color="auto"/>
              <w:bottom w:val="single" w:sz="4" w:space="0" w:color="auto"/>
              <w:right w:val="single" w:sz="4" w:space="0" w:color="auto"/>
            </w:tcBorders>
          </w:tcPr>
          <w:p w14:paraId="7E664D83"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
                <w:color w:val="000000"/>
                <w:sz w:val="24"/>
                <w:szCs w:val="24"/>
                <w14:ligatures w14:val="standardContextual"/>
              </w:rPr>
            </w:pPr>
            <w:r>
              <w:rPr>
                <w:rFonts w:ascii="Times New Roman" w:eastAsia="Times New Roman" w:hAnsi="Times New Roman" w:cs="Times New Roman"/>
                <w:b/>
                <w:color w:val="000000"/>
                <w:sz w:val="24"/>
                <w:szCs w:val="24"/>
                <w14:ligatures w14:val="standardContextual"/>
              </w:rPr>
              <w:t>Duration (Hours)</w:t>
            </w:r>
          </w:p>
        </w:tc>
      </w:tr>
      <w:tr w:rsidR="00CD73D4" w14:paraId="7E664D88" w14:textId="77777777">
        <w:tc>
          <w:tcPr>
            <w:tcW w:w="710" w:type="dxa"/>
            <w:tcBorders>
              <w:top w:val="single" w:sz="4" w:space="0" w:color="auto"/>
              <w:left w:val="single" w:sz="4" w:space="0" w:color="auto"/>
              <w:bottom w:val="single" w:sz="4" w:space="0" w:color="auto"/>
              <w:right w:val="single" w:sz="4" w:space="0" w:color="auto"/>
            </w:tcBorders>
          </w:tcPr>
          <w:p w14:paraId="7E664D85" w14:textId="77777777" w:rsidR="00CD73D4" w:rsidRDefault="00CD73D4">
            <w:pPr>
              <w:pStyle w:val="ListParagraph"/>
              <w:numPr>
                <w:ilvl w:val="0"/>
                <w:numId w:val="288"/>
              </w:numPr>
              <w:tabs>
                <w:tab w:val="clear" w:pos="425"/>
                <w:tab w:val="left" w:pos="360"/>
              </w:tabs>
              <w:spacing w:after="0" w:line="360" w:lineRule="auto"/>
              <w:rPr>
                <w:rFonts w:ascii="Times New Roman" w:eastAsia="Times New Roman" w:hAnsi="Times New Roman" w:cs="Times New Roman"/>
                <w:bCs/>
                <w:color w:val="000000"/>
                <w:sz w:val="24"/>
                <w:szCs w:val="24"/>
                <w14:ligatures w14:val="standardContextual"/>
              </w:rPr>
            </w:pPr>
          </w:p>
        </w:tc>
        <w:tc>
          <w:tcPr>
            <w:tcW w:w="5494" w:type="dxa"/>
            <w:tcBorders>
              <w:top w:val="single" w:sz="4" w:space="0" w:color="auto"/>
              <w:left w:val="single" w:sz="4" w:space="0" w:color="auto"/>
              <w:bottom w:val="single" w:sz="4" w:space="0" w:color="auto"/>
              <w:right w:val="single" w:sz="4" w:space="0" w:color="auto"/>
            </w:tcBorders>
          </w:tcPr>
          <w:p w14:paraId="7E664D86" w14:textId="77777777" w:rsidR="00CD73D4" w:rsidRDefault="00D00622">
            <w:pPr>
              <w:spacing w:after="0" w:line="360" w:lineRule="auto"/>
              <w:contextualSpacing/>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Select and establish an apiary site</w:t>
            </w:r>
          </w:p>
        </w:tc>
        <w:tc>
          <w:tcPr>
            <w:tcW w:w="3039" w:type="dxa"/>
            <w:tcBorders>
              <w:top w:val="single" w:sz="4" w:space="0" w:color="auto"/>
              <w:left w:val="single" w:sz="4" w:space="0" w:color="auto"/>
              <w:bottom w:val="single" w:sz="4" w:space="0" w:color="auto"/>
              <w:right w:val="single" w:sz="4" w:space="0" w:color="auto"/>
            </w:tcBorders>
          </w:tcPr>
          <w:p w14:paraId="7E664D87"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5</w:t>
            </w:r>
          </w:p>
        </w:tc>
      </w:tr>
      <w:tr w:rsidR="00CD73D4" w14:paraId="7E664D8C" w14:textId="77777777">
        <w:tc>
          <w:tcPr>
            <w:tcW w:w="710" w:type="dxa"/>
            <w:tcBorders>
              <w:top w:val="single" w:sz="4" w:space="0" w:color="auto"/>
              <w:left w:val="single" w:sz="4" w:space="0" w:color="auto"/>
              <w:bottom w:val="single" w:sz="4" w:space="0" w:color="auto"/>
              <w:right w:val="single" w:sz="4" w:space="0" w:color="auto"/>
            </w:tcBorders>
          </w:tcPr>
          <w:p w14:paraId="7E664D89" w14:textId="77777777" w:rsidR="00CD73D4" w:rsidRDefault="00CD73D4">
            <w:pPr>
              <w:pStyle w:val="ListParagraph"/>
              <w:numPr>
                <w:ilvl w:val="0"/>
                <w:numId w:val="288"/>
              </w:numPr>
              <w:tabs>
                <w:tab w:val="clear" w:pos="425"/>
                <w:tab w:val="left" w:pos="360"/>
              </w:tabs>
              <w:spacing w:after="0" w:line="360" w:lineRule="auto"/>
              <w:rPr>
                <w:rFonts w:ascii="Times New Roman" w:eastAsia="Times New Roman" w:hAnsi="Times New Roman" w:cs="Times New Roman"/>
                <w:bCs/>
                <w:color w:val="000000"/>
                <w:sz w:val="24"/>
                <w:szCs w:val="24"/>
                <w14:ligatures w14:val="standardContextual"/>
              </w:rPr>
            </w:pPr>
          </w:p>
        </w:tc>
        <w:tc>
          <w:tcPr>
            <w:tcW w:w="5494" w:type="dxa"/>
            <w:tcBorders>
              <w:top w:val="single" w:sz="4" w:space="0" w:color="auto"/>
              <w:left w:val="single" w:sz="4" w:space="0" w:color="auto"/>
              <w:bottom w:val="single" w:sz="4" w:space="0" w:color="auto"/>
              <w:right w:val="single" w:sz="4" w:space="0" w:color="auto"/>
            </w:tcBorders>
          </w:tcPr>
          <w:p w14:paraId="7E664D8A" w14:textId="77777777" w:rsidR="00CD73D4" w:rsidRDefault="00D00622">
            <w:pPr>
              <w:spacing w:after="0" w:line="360" w:lineRule="auto"/>
              <w:contextualSpacing/>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Prepare hive equipment</w:t>
            </w:r>
          </w:p>
        </w:tc>
        <w:tc>
          <w:tcPr>
            <w:tcW w:w="3039" w:type="dxa"/>
            <w:tcBorders>
              <w:top w:val="single" w:sz="4" w:space="0" w:color="auto"/>
              <w:left w:val="single" w:sz="4" w:space="0" w:color="auto"/>
              <w:bottom w:val="single" w:sz="4" w:space="0" w:color="auto"/>
              <w:right w:val="single" w:sz="4" w:space="0" w:color="auto"/>
            </w:tcBorders>
          </w:tcPr>
          <w:p w14:paraId="7E664D8B"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5</w:t>
            </w:r>
          </w:p>
        </w:tc>
      </w:tr>
      <w:tr w:rsidR="00CD73D4" w14:paraId="7E664D90" w14:textId="77777777">
        <w:tc>
          <w:tcPr>
            <w:tcW w:w="710" w:type="dxa"/>
            <w:tcBorders>
              <w:top w:val="single" w:sz="4" w:space="0" w:color="auto"/>
              <w:left w:val="single" w:sz="4" w:space="0" w:color="auto"/>
              <w:bottom w:val="single" w:sz="4" w:space="0" w:color="auto"/>
              <w:right w:val="single" w:sz="4" w:space="0" w:color="auto"/>
            </w:tcBorders>
          </w:tcPr>
          <w:p w14:paraId="7E664D8D" w14:textId="77777777" w:rsidR="00CD73D4" w:rsidRDefault="00CD73D4">
            <w:pPr>
              <w:pStyle w:val="ListParagraph"/>
              <w:numPr>
                <w:ilvl w:val="0"/>
                <w:numId w:val="288"/>
              </w:numPr>
              <w:tabs>
                <w:tab w:val="clear" w:pos="425"/>
                <w:tab w:val="left" w:pos="360"/>
              </w:tabs>
              <w:spacing w:after="0" w:line="360" w:lineRule="auto"/>
              <w:rPr>
                <w:rFonts w:ascii="Times New Roman" w:eastAsia="Times New Roman" w:hAnsi="Times New Roman" w:cs="Times New Roman"/>
                <w:bCs/>
                <w:color w:val="000000"/>
                <w:kern w:val="28"/>
                <w:sz w:val="24"/>
                <w:szCs w:val="24"/>
                <w14:ligatures w14:val="standardContextual"/>
              </w:rPr>
            </w:pPr>
          </w:p>
        </w:tc>
        <w:tc>
          <w:tcPr>
            <w:tcW w:w="5494" w:type="dxa"/>
            <w:tcBorders>
              <w:top w:val="single" w:sz="4" w:space="0" w:color="auto"/>
              <w:left w:val="single" w:sz="4" w:space="0" w:color="auto"/>
              <w:bottom w:val="single" w:sz="4" w:space="0" w:color="auto"/>
              <w:right w:val="single" w:sz="4" w:space="0" w:color="auto"/>
            </w:tcBorders>
          </w:tcPr>
          <w:p w14:paraId="7E664D8E" w14:textId="77777777" w:rsidR="00CD73D4" w:rsidRDefault="00D00622">
            <w:pPr>
              <w:spacing w:after="0" w:line="360" w:lineRule="auto"/>
              <w:contextualSpacing/>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Monitor and manage swarming</w:t>
            </w:r>
          </w:p>
        </w:tc>
        <w:tc>
          <w:tcPr>
            <w:tcW w:w="3039" w:type="dxa"/>
            <w:tcBorders>
              <w:top w:val="single" w:sz="4" w:space="0" w:color="auto"/>
              <w:left w:val="single" w:sz="4" w:space="0" w:color="auto"/>
              <w:bottom w:val="single" w:sz="4" w:space="0" w:color="auto"/>
              <w:right w:val="single" w:sz="4" w:space="0" w:color="auto"/>
            </w:tcBorders>
          </w:tcPr>
          <w:p w14:paraId="7E664D8F"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5</w:t>
            </w:r>
          </w:p>
        </w:tc>
      </w:tr>
      <w:tr w:rsidR="00CD73D4" w14:paraId="7E664D94" w14:textId="77777777">
        <w:tc>
          <w:tcPr>
            <w:tcW w:w="710" w:type="dxa"/>
            <w:tcBorders>
              <w:top w:val="single" w:sz="4" w:space="0" w:color="auto"/>
              <w:left w:val="single" w:sz="4" w:space="0" w:color="auto"/>
              <w:bottom w:val="single" w:sz="4" w:space="0" w:color="auto"/>
              <w:right w:val="single" w:sz="4" w:space="0" w:color="auto"/>
            </w:tcBorders>
          </w:tcPr>
          <w:p w14:paraId="7E664D91" w14:textId="77777777" w:rsidR="00CD73D4" w:rsidRDefault="00CD73D4">
            <w:pPr>
              <w:pStyle w:val="ListParagraph"/>
              <w:numPr>
                <w:ilvl w:val="0"/>
                <w:numId w:val="288"/>
              </w:numPr>
              <w:tabs>
                <w:tab w:val="clear" w:pos="425"/>
                <w:tab w:val="left" w:pos="360"/>
              </w:tabs>
              <w:spacing w:after="0" w:line="360" w:lineRule="auto"/>
              <w:rPr>
                <w:rFonts w:ascii="Times New Roman" w:eastAsia="Times New Roman" w:hAnsi="Times New Roman" w:cs="Times New Roman"/>
                <w:bCs/>
                <w:color w:val="000000"/>
                <w:kern w:val="28"/>
                <w:sz w:val="24"/>
                <w:szCs w:val="24"/>
                <w14:ligatures w14:val="standardContextual"/>
              </w:rPr>
            </w:pPr>
          </w:p>
        </w:tc>
        <w:tc>
          <w:tcPr>
            <w:tcW w:w="5494" w:type="dxa"/>
            <w:tcBorders>
              <w:top w:val="single" w:sz="4" w:space="0" w:color="auto"/>
              <w:left w:val="single" w:sz="4" w:space="0" w:color="auto"/>
              <w:bottom w:val="single" w:sz="4" w:space="0" w:color="auto"/>
              <w:right w:val="single" w:sz="4" w:space="0" w:color="auto"/>
            </w:tcBorders>
          </w:tcPr>
          <w:p w14:paraId="7E664D92" w14:textId="77777777" w:rsidR="00CD73D4" w:rsidRDefault="00D00622">
            <w:pPr>
              <w:spacing w:after="0" w:line="360" w:lineRule="auto"/>
              <w:contextualSpacing/>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Rear queen bee</w:t>
            </w:r>
          </w:p>
        </w:tc>
        <w:tc>
          <w:tcPr>
            <w:tcW w:w="3039" w:type="dxa"/>
            <w:tcBorders>
              <w:top w:val="single" w:sz="4" w:space="0" w:color="auto"/>
              <w:left w:val="single" w:sz="4" w:space="0" w:color="auto"/>
              <w:bottom w:val="single" w:sz="4" w:space="0" w:color="auto"/>
              <w:right w:val="single" w:sz="4" w:space="0" w:color="auto"/>
            </w:tcBorders>
          </w:tcPr>
          <w:p w14:paraId="7E664D93"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5</w:t>
            </w:r>
          </w:p>
        </w:tc>
      </w:tr>
      <w:tr w:rsidR="00CD73D4" w14:paraId="7E664D98" w14:textId="77777777">
        <w:tc>
          <w:tcPr>
            <w:tcW w:w="710" w:type="dxa"/>
            <w:tcBorders>
              <w:top w:val="single" w:sz="4" w:space="0" w:color="auto"/>
              <w:left w:val="single" w:sz="4" w:space="0" w:color="auto"/>
              <w:bottom w:val="single" w:sz="4" w:space="0" w:color="auto"/>
              <w:right w:val="single" w:sz="4" w:space="0" w:color="auto"/>
            </w:tcBorders>
          </w:tcPr>
          <w:p w14:paraId="7E664D95" w14:textId="77777777" w:rsidR="00CD73D4" w:rsidRDefault="00CD73D4">
            <w:pPr>
              <w:pStyle w:val="ListParagraph"/>
              <w:numPr>
                <w:ilvl w:val="0"/>
                <w:numId w:val="288"/>
              </w:numPr>
              <w:tabs>
                <w:tab w:val="clear" w:pos="425"/>
                <w:tab w:val="left" w:pos="360"/>
              </w:tabs>
              <w:spacing w:after="0" w:line="360" w:lineRule="auto"/>
              <w:rPr>
                <w:rFonts w:ascii="Times New Roman" w:eastAsia="Times New Roman" w:hAnsi="Times New Roman" w:cs="Times New Roman"/>
                <w:bCs/>
                <w:color w:val="000000"/>
                <w:kern w:val="28"/>
                <w:sz w:val="24"/>
                <w:szCs w:val="24"/>
                <w14:ligatures w14:val="standardContextual"/>
              </w:rPr>
            </w:pPr>
          </w:p>
        </w:tc>
        <w:tc>
          <w:tcPr>
            <w:tcW w:w="5494" w:type="dxa"/>
            <w:tcBorders>
              <w:top w:val="single" w:sz="4" w:space="0" w:color="auto"/>
              <w:left w:val="single" w:sz="4" w:space="0" w:color="auto"/>
              <w:bottom w:val="single" w:sz="4" w:space="0" w:color="auto"/>
              <w:right w:val="single" w:sz="4" w:space="0" w:color="auto"/>
            </w:tcBorders>
          </w:tcPr>
          <w:p w14:paraId="7E664D96" w14:textId="77777777" w:rsidR="00CD73D4" w:rsidRDefault="00D00622">
            <w:pPr>
              <w:spacing w:after="0" w:line="360" w:lineRule="auto"/>
              <w:contextualSpacing/>
              <w:rPr>
                <w:rFonts w:ascii="Times New Roman" w:hAnsi="Times New Roman" w:cs="Times New Roman"/>
                <w:sz w:val="24"/>
                <w:szCs w:val="24"/>
                <w:lang w:eastAsia="en-CA"/>
                <w14:ligatures w14:val="standardContextual"/>
              </w:rPr>
            </w:pPr>
            <w:r>
              <w:rPr>
                <w:rFonts w:ascii="Times New Roman" w:hAnsi="Times New Roman" w:cs="Times New Roman"/>
                <w:bCs/>
                <w:iCs/>
                <w:sz w:val="24"/>
                <w:szCs w:val="24"/>
              </w:rPr>
              <w:t>Perform apiary maintenance</w:t>
            </w:r>
          </w:p>
        </w:tc>
        <w:tc>
          <w:tcPr>
            <w:tcW w:w="3039" w:type="dxa"/>
            <w:tcBorders>
              <w:top w:val="single" w:sz="4" w:space="0" w:color="auto"/>
              <w:left w:val="single" w:sz="4" w:space="0" w:color="auto"/>
              <w:bottom w:val="single" w:sz="4" w:space="0" w:color="auto"/>
              <w:right w:val="single" w:sz="4" w:space="0" w:color="auto"/>
            </w:tcBorders>
          </w:tcPr>
          <w:p w14:paraId="7E664D97"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5</w:t>
            </w:r>
          </w:p>
        </w:tc>
      </w:tr>
      <w:tr w:rsidR="00CD73D4" w14:paraId="7E664D9C" w14:textId="77777777">
        <w:tc>
          <w:tcPr>
            <w:tcW w:w="710" w:type="dxa"/>
            <w:tcBorders>
              <w:top w:val="single" w:sz="4" w:space="0" w:color="auto"/>
              <w:left w:val="single" w:sz="4" w:space="0" w:color="auto"/>
              <w:bottom w:val="single" w:sz="4" w:space="0" w:color="auto"/>
              <w:right w:val="single" w:sz="4" w:space="0" w:color="auto"/>
            </w:tcBorders>
          </w:tcPr>
          <w:p w14:paraId="7E664D99" w14:textId="77777777" w:rsidR="00CD73D4" w:rsidRDefault="00CD73D4">
            <w:pPr>
              <w:pStyle w:val="ListParagraph"/>
              <w:numPr>
                <w:ilvl w:val="0"/>
                <w:numId w:val="288"/>
              </w:numPr>
              <w:tabs>
                <w:tab w:val="clear" w:pos="425"/>
                <w:tab w:val="left" w:pos="360"/>
              </w:tabs>
              <w:spacing w:after="0" w:line="360" w:lineRule="auto"/>
              <w:rPr>
                <w:rFonts w:ascii="Times New Roman" w:eastAsia="Times New Roman" w:hAnsi="Times New Roman" w:cs="Times New Roman"/>
                <w:bCs/>
                <w:color w:val="000000"/>
                <w:kern w:val="28"/>
                <w:sz w:val="24"/>
                <w:szCs w:val="24"/>
                <w14:ligatures w14:val="standardContextual"/>
              </w:rPr>
            </w:pPr>
          </w:p>
        </w:tc>
        <w:tc>
          <w:tcPr>
            <w:tcW w:w="5494" w:type="dxa"/>
            <w:tcBorders>
              <w:top w:val="single" w:sz="4" w:space="0" w:color="auto"/>
              <w:left w:val="single" w:sz="4" w:space="0" w:color="auto"/>
              <w:bottom w:val="single" w:sz="4" w:space="0" w:color="auto"/>
              <w:right w:val="single" w:sz="4" w:space="0" w:color="auto"/>
            </w:tcBorders>
          </w:tcPr>
          <w:p w14:paraId="7E664D9A" w14:textId="77777777" w:rsidR="00CD73D4" w:rsidRDefault="00D00622">
            <w:pPr>
              <w:spacing w:after="0" w:line="360" w:lineRule="auto"/>
              <w:contextualSpacing/>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Conduct bee feeding</w:t>
            </w:r>
          </w:p>
        </w:tc>
        <w:tc>
          <w:tcPr>
            <w:tcW w:w="3039" w:type="dxa"/>
            <w:tcBorders>
              <w:top w:val="single" w:sz="4" w:space="0" w:color="auto"/>
              <w:left w:val="single" w:sz="4" w:space="0" w:color="auto"/>
              <w:bottom w:val="single" w:sz="4" w:space="0" w:color="auto"/>
              <w:right w:val="single" w:sz="4" w:space="0" w:color="auto"/>
            </w:tcBorders>
          </w:tcPr>
          <w:p w14:paraId="7E664D9B"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5</w:t>
            </w:r>
          </w:p>
        </w:tc>
      </w:tr>
      <w:tr w:rsidR="00CD73D4" w14:paraId="7E664DA0" w14:textId="77777777">
        <w:tc>
          <w:tcPr>
            <w:tcW w:w="710" w:type="dxa"/>
            <w:tcBorders>
              <w:top w:val="single" w:sz="4" w:space="0" w:color="auto"/>
              <w:left w:val="single" w:sz="4" w:space="0" w:color="auto"/>
              <w:bottom w:val="single" w:sz="4" w:space="0" w:color="auto"/>
              <w:right w:val="single" w:sz="4" w:space="0" w:color="auto"/>
            </w:tcBorders>
          </w:tcPr>
          <w:p w14:paraId="7E664D9D" w14:textId="77777777" w:rsidR="00CD73D4" w:rsidRDefault="00CD73D4">
            <w:pPr>
              <w:pStyle w:val="ListParagraph"/>
              <w:numPr>
                <w:ilvl w:val="0"/>
                <w:numId w:val="288"/>
              </w:numPr>
              <w:tabs>
                <w:tab w:val="clear" w:pos="425"/>
                <w:tab w:val="left" w:pos="360"/>
              </w:tabs>
              <w:spacing w:after="0" w:line="360" w:lineRule="auto"/>
              <w:rPr>
                <w:rFonts w:ascii="Times New Roman" w:eastAsia="Times New Roman" w:hAnsi="Times New Roman" w:cs="Times New Roman"/>
                <w:bCs/>
                <w:color w:val="000000"/>
                <w:kern w:val="28"/>
                <w:sz w:val="24"/>
                <w:szCs w:val="24"/>
                <w14:ligatures w14:val="standardContextual"/>
              </w:rPr>
            </w:pPr>
          </w:p>
        </w:tc>
        <w:tc>
          <w:tcPr>
            <w:tcW w:w="5494" w:type="dxa"/>
            <w:tcBorders>
              <w:top w:val="single" w:sz="4" w:space="0" w:color="auto"/>
              <w:left w:val="single" w:sz="4" w:space="0" w:color="auto"/>
              <w:bottom w:val="single" w:sz="4" w:space="0" w:color="auto"/>
              <w:right w:val="single" w:sz="4" w:space="0" w:color="auto"/>
            </w:tcBorders>
          </w:tcPr>
          <w:p w14:paraId="7E664D9E" w14:textId="77777777" w:rsidR="00CD73D4" w:rsidRDefault="00D00622">
            <w:pPr>
              <w:spacing w:after="0" w:line="360" w:lineRule="auto"/>
              <w:contextualSpacing/>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Prepare and maintain bee record</w:t>
            </w:r>
          </w:p>
        </w:tc>
        <w:tc>
          <w:tcPr>
            <w:tcW w:w="3039" w:type="dxa"/>
            <w:tcBorders>
              <w:top w:val="single" w:sz="4" w:space="0" w:color="auto"/>
              <w:left w:val="single" w:sz="4" w:space="0" w:color="auto"/>
              <w:bottom w:val="single" w:sz="4" w:space="0" w:color="auto"/>
              <w:right w:val="single" w:sz="4" w:space="0" w:color="auto"/>
            </w:tcBorders>
          </w:tcPr>
          <w:p w14:paraId="7E664D9F"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5</w:t>
            </w:r>
          </w:p>
        </w:tc>
      </w:tr>
      <w:tr w:rsidR="00CD73D4" w14:paraId="7E664DA4" w14:textId="77777777">
        <w:tc>
          <w:tcPr>
            <w:tcW w:w="710" w:type="dxa"/>
            <w:tcBorders>
              <w:top w:val="single" w:sz="4" w:space="0" w:color="auto"/>
              <w:left w:val="single" w:sz="4" w:space="0" w:color="auto"/>
              <w:bottom w:val="single" w:sz="4" w:space="0" w:color="auto"/>
              <w:right w:val="single" w:sz="4" w:space="0" w:color="auto"/>
            </w:tcBorders>
          </w:tcPr>
          <w:p w14:paraId="7E664DA1" w14:textId="77777777" w:rsidR="00CD73D4" w:rsidRDefault="00CD73D4">
            <w:pPr>
              <w:pStyle w:val="ListParagraph"/>
              <w:numPr>
                <w:ilvl w:val="0"/>
                <w:numId w:val="288"/>
              </w:numPr>
              <w:tabs>
                <w:tab w:val="clear" w:pos="425"/>
                <w:tab w:val="left" w:pos="360"/>
              </w:tabs>
              <w:spacing w:after="0" w:line="360" w:lineRule="auto"/>
              <w:rPr>
                <w:rFonts w:ascii="Times New Roman" w:eastAsia="Times New Roman" w:hAnsi="Times New Roman" w:cs="Times New Roman"/>
                <w:bCs/>
                <w:color w:val="000000"/>
                <w:kern w:val="28"/>
                <w:sz w:val="24"/>
                <w:szCs w:val="24"/>
                <w14:ligatures w14:val="standardContextual"/>
              </w:rPr>
            </w:pPr>
          </w:p>
        </w:tc>
        <w:tc>
          <w:tcPr>
            <w:tcW w:w="5494" w:type="dxa"/>
            <w:tcBorders>
              <w:top w:val="single" w:sz="4" w:space="0" w:color="auto"/>
              <w:left w:val="single" w:sz="4" w:space="0" w:color="auto"/>
              <w:bottom w:val="single" w:sz="4" w:space="0" w:color="auto"/>
              <w:right w:val="single" w:sz="4" w:space="0" w:color="auto"/>
            </w:tcBorders>
          </w:tcPr>
          <w:p w14:paraId="7E664DA2" w14:textId="77777777" w:rsidR="00CD73D4" w:rsidRDefault="00D00622">
            <w:pPr>
              <w:spacing w:after="0" w:line="360" w:lineRule="auto"/>
              <w:contextualSpacing/>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Carry out harvesting, grading, processing, packaging and marketing</w:t>
            </w:r>
          </w:p>
        </w:tc>
        <w:tc>
          <w:tcPr>
            <w:tcW w:w="3039" w:type="dxa"/>
            <w:tcBorders>
              <w:top w:val="single" w:sz="4" w:space="0" w:color="auto"/>
              <w:left w:val="single" w:sz="4" w:space="0" w:color="auto"/>
              <w:bottom w:val="single" w:sz="4" w:space="0" w:color="auto"/>
              <w:right w:val="single" w:sz="4" w:space="0" w:color="auto"/>
            </w:tcBorders>
          </w:tcPr>
          <w:p w14:paraId="7E664DA3"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5</w:t>
            </w:r>
          </w:p>
        </w:tc>
      </w:tr>
      <w:tr w:rsidR="00CD73D4" w14:paraId="7E664DA8" w14:textId="77777777">
        <w:tc>
          <w:tcPr>
            <w:tcW w:w="710" w:type="dxa"/>
            <w:tcBorders>
              <w:top w:val="single" w:sz="4" w:space="0" w:color="auto"/>
              <w:left w:val="single" w:sz="4" w:space="0" w:color="auto"/>
              <w:bottom w:val="single" w:sz="4" w:space="0" w:color="auto"/>
              <w:right w:val="single" w:sz="4" w:space="0" w:color="auto"/>
            </w:tcBorders>
          </w:tcPr>
          <w:p w14:paraId="7E664DA5" w14:textId="77777777" w:rsidR="00CD73D4" w:rsidRDefault="00CD73D4">
            <w:pPr>
              <w:pStyle w:val="ListParagraph"/>
              <w:numPr>
                <w:ilvl w:val="0"/>
                <w:numId w:val="288"/>
              </w:numPr>
              <w:tabs>
                <w:tab w:val="clear" w:pos="425"/>
                <w:tab w:val="left" w:pos="360"/>
              </w:tabs>
              <w:spacing w:after="0" w:line="360" w:lineRule="auto"/>
              <w:rPr>
                <w:rFonts w:ascii="Times New Roman" w:eastAsia="Times New Roman" w:hAnsi="Times New Roman" w:cs="Times New Roman"/>
                <w:bCs/>
                <w:color w:val="000000"/>
                <w:kern w:val="28"/>
                <w:sz w:val="24"/>
                <w:szCs w:val="24"/>
                <w14:ligatures w14:val="standardContextual"/>
              </w:rPr>
            </w:pPr>
          </w:p>
        </w:tc>
        <w:tc>
          <w:tcPr>
            <w:tcW w:w="5494" w:type="dxa"/>
            <w:tcBorders>
              <w:top w:val="single" w:sz="4" w:space="0" w:color="auto"/>
              <w:left w:val="single" w:sz="4" w:space="0" w:color="auto"/>
              <w:bottom w:val="single" w:sz="4" w:space="0" w:color="auto"/>
              <w:right w:val="single" w:sz="4" w:space="0" w:color="auto"/>
            </w:tcBorders>
          </w:tcPr>
          <w:p w14:paraId="7E664DA6" w14:textId="77777777" w:rsidR="00CD73D4" w:rsidRDefault="00D00622">
            <w:pPr>
              <w:spacing w:after="0" w:line="360" w:lineRule="auto"/>
              <w:contextualSpacing/>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 xml:space="preserve">Select and establish </w:t>
            </w:r>
            <w:proofErr w:type="gramStart"/>
            <w:r>
              <w:rPr>
                <w:rFonts w:ascii="Times New Roman" w:hAnsi="Times New Roman" w:cs="Times New Roman"/>
                <w:bCs/>
                <w:iCs/>
                <w:sz w:val="24"/>
                <w:szCs w:val="24"/>
              </w:rPr>
              <w:t>fish pond</w:t>
            </w:r>
            <w:proofErr w:type="gramEnd"/>
          </w:p>
        </w:tc>
        <w:tc>
          <w:tcPr>
            <w:tcW w:w="3039" w:type="dxa"/>
            <w:tcBorders>
              <w:top w:val="single" w:sz="4" w:space="0" w:color="auto"/>
              <w:left w:val="single" w:sz="4" w:space="0" w:color="auto"/>
              <w:bottom w:val="single" w:sz="4" w:space="0" w:color="auto"/>
              <w:right w:val="single" w:sz="4" w:space="0" w:color="auto"/>
            </w:tcBorders>
          </w:tcPr>
          <w:p w14:paraId="7E664DA7"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5</w:t>
            </w:r>
          </w:p>
        </w:tc>
      </w:tr>
      <w:tr w:rsidR="00CD73D4" w14:paraId="7E664DAC" w14:textId="77777777">
        <w:tc>
          <w:tcPr>
            <w:tcW w:w="710" w:type="dxa"/>
            <w:tcBorders>
              <w:top w:val="single" w:sz="4" w:space="0" w:color="auto"/>
              <w:left w:val="single" w:sz="4" w:space="0" w:color="auto"/>
              <w:bottom w:val="single" w:sz="4" w:space="0" w:color="auto"/>
              <w:right w:val="single" w:sz="4" w:space="0" w:color="auto"/>
            </w:tcBorders>
          </w:tcPr>
          <w:p w14:paraId="7E664DA9" w14:textId="77777777" w:rsidR="00CD73D4" w:rsidRDefault="00CD73D4">
            <w:pPr>
              <w:pStyle w:val="ListParagraph"/>
              <w:numPr>
                <w:ilvl w:val="0"/>
                <w:numId w:val="288"/>
              </w:numPr>
              <w:tabs>
                <w:tab w:val="clear" w:pos="425"/>
                <w:tab w:val="left" w:pos="360"/>
              </w:tabs>
              <w:spacing w:after="0" w:line="360" w:lineRule="auto"/>
              <w:rPr>
                <w:rFonts w:ascii="Times New Roman" w:eastAsia="Times New Roman" w:hAnsi="Times New Roman" w:cs="Times New Roman"/>
                <w:bCs/>
                <w:color w:val="000000"/>
                <w:kern w:val="28"/>
                <w:sz w:val="24"/>
                <w:szCs w:val="24"/>
                <w14:ligatures w14:val="standardContextual"/>
              </w:rPr>
            </w:pPr>
          </w:p>
        </w:tc>
        <w:tc>
          <w:tcPr>
            <w:tcW w:w="5494" w:type="dxa"/>
            <w:tcBorders>
              <w:top w:val="single" w:sz="4" w:space="0" w:color="auto"/>
              <w:left w:val="single" w:sz="4" w:space="0" w:color="auto"/>
              <w:bottom w:val="single" w:sz="4" w:space="0" w:color="auto"/>
              <w:right w:val="single" w:sz="4" w:space="0" w:color="auto"/>
            </w:tcBorders>
          </w:tcPr>
          <w:p w14:paraId="7E664DAA" w14:textId="77777777" w:rsidR="00CD73D4" w:rsidRDefault="00D00622">
            <w:pPr>
              <w:spacing w:after="0" w:line="360" w:lineRule="auto"/>
              <w:contextualSpacing/>
              <w:rPr>
                <w:rFonts w:ascii="Times New Roman" w:hAnsi="Times New Roman" w:cs="Times New Roman"/>
                <w:bCs/>
                <w:sz w:val="24"/>
                <w:szCs w:val="24"/>
                <w14:ligatures w14:val="standardContextual"/>
              </w:rPr>
            </w:pPr>
            <w:r>
              <w:rPr>
                <w:rFonts w:ascii="Times New Roman" w:hAnsi="Times New Roman" w:cs="Times New Roman"/>
                <w:bCs/>
                <w:iCs/>
                <w:sz w:val="24"/>
                <w:szCs w:val="24"/>
              </w:rPr>
              <w:t>Monitor and manage fish health</w:t>
            </w:r>
          </w:p>
        </w:tc>
        <w:tc>
          <w:tcPr>
            <w:tcW w:w="3039" w:type="dxa"/>
            <w:tcBorders>
              <w:top w:val="single" w:sz="4" w:space="0" w:color="auto"/>
              <w:left w:val="single" w:sz="4" w:space="0" w:color="auto"/>
              <w:bottom w:val="single" w:sz="4" w:space="0" w:color="auto"/>
              <w:right w:val="single" w:sz="4" w:space="0" w:color="auto"/>
            </w:tcBorders>
          </w:tcPr>
          <w:p w14:paraId="7E664DAB"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5</w:t>
            </w:r>
          </w:p>
        </w:tc>
      </w:tr>
      <w:tr w:rsidR="00CD73D4" w14:paraId="7E664DB0" w14:textId="77777777">
        <w:tc>
          <w:tcPr>
            <w:tcW w:w="710" w:type="dxa"/>
            <w:tcBorders>
              <w:top w:val="single" w:sz="4" w:space="0" w:color="auto"/>
              <w:left w:val="single" w:sz="4" w:space="0" w:color="auto"/>
              <w:bottom w:val="single" w:sz="4" w:space="0" w:color="auto"/>
              <w:right w:val="single" w:sz="4" w:space="0" w:color="auto"/>
            </w:tcBorders>
          </w:tcPr>
          <w:p w14:paraId="7E664DAD" w14:textId="77777777" w:rsidR="00CD73D4" w:rsidRDefault="00CD73D4">
            <w:pPr>
              <w:pStyle w:val="ListParagraph"/>
              <w:numPr>
                <w:ilvl w:val="0"/>
                <w:numId w:val="288"/>
              </w:numPr>
              <w:tabs>
                <w:tab w:val="clear" w:pos="425"/>
                <w:tab w:val="left" w:pos="360"/>
              </w:tabs>
              <w:spacing w:after="0" w:line="360" w:lineRule="auto"/>
              <w:rPr>
                <w:rFonts w:ascii="Times New Roman" w:eastAsia="Times New Roman" w:hAnsi="Times New Roman" w:cs="Times New Roman"/>
                <w:bCs/>
                <w:color w:val="000000"/>
                <w:kern w:val="28"/>
                <w:sz w:val="24"/>
                <w:szCs w:val="24"/>
                <w14:ligatures w14:val="standardContextual"/>
              </w:rPr>
            </w:pPr>
          </w:p>
        </w:tc>
        <w:tc>
          <w:tcPr>
            <w:tcW w:w="5494" w:type="dxa"/>
            <w:tcBorders>
              <w:top w:val="single" w:sz="4" w:space="0" w:color="auto"/>
              <w:left w:val="single" w:sz="4" w:space="0" w:color="auto"/>
              <w:bottom w:val="single" w:sz="4" w:space="0" w:color="auto"/>
              <w:right w:val="single" w:sz="4" w:space="0" w:color="auto"/>
            </w:tcBorders>
          </w:tcPr>
          <w:p w14:paraId="7E664DAE" w14:textId="77777777" w:rsidR="00CD73D4" w:rsidRDefault="00D00622">
            <w:pPr>
              <w:spacing w:after="0" w:line="360" w:lineRule="auto"/>
              <w:contextualSpacing/>
              <w:rPr>
                <w:rFonts w:ascii="Times New Roman" w:hAnsi="Times New Roman" w:cs="Times New Roman"/>
                <w:bCs/>
                <w:sz w:val="24"/>
                <w:szCs w:val="24"/>
                <w14:ligatures w14:val="standardContextual"/>
              </w:rPr>
            </w:pPr>
            <w:r>
              <w:rPr>
                <w:rFonts w:ascii="Times New Roman" w:hAnsi="Times New Roman" w:cs="Times New Roman"/>
                <w:bCs/>
                <w:iCs/>
                <w:sz w:val="24"/>
                <w:szCs w:val="24"/>
              </w:rPr>
              <w:t>Conduct fish feeding</w:t>
            </w:r>
          </w:p>
        </w:tc>
        <w:tc>
          <w:tcPr>
            <w:tcW w:w="3039" w:type="dxa"/>
            <w:tcBorders>
              <w:top w:val="single" w:sz="4" w:space="0" w:color="auto"/>
              <w:left w:val="single" w:sz="4" w:space="0" w:color="auto"/>
              <w:bottom w:val="single" w:sz="4" w:space="0" w:color="auto"/>
              <w:right w:val="single" w:sz="4" w:space="0" w:color="auto"/>
            </w:tcBorders>
          </w:tcPr>
          <w:p w14:paraId="7E664DAF"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5</w:t>
            </w:r>
          </w:p>
        </w:tc>
      </w:tr>
      <w:tr w:rsidR="00CD73D4" w14:paraId="7E664DB4" w14:textId="77777777">
        <w:tc>
          <w:tcPr>
            <w:tcW w:w="710" w:type="dxa"/>
            <w:tcBorders>
              <w:top w:val="single" w:sz="4" w:space="0" w:color="auto"/>
              <w:left w:val="single" w:sz="4" w:space="0" w:color="auto"/>
              <w:bottom w:val="single" w:sz="4" w:space="0" w:color="auto"/>
              <w:right w:val="single" w:sz="4" w:space="0" w:color="auto"/>
            </w:tcBorders>
          </w:tcPr>
          <w:p w14:paraId="7E664DB1" w14:textId="77777777" w:rsidR="00CD73D4" w:rsidRDefault="00CD73D4">
            <w:pPr>
              <w:pStyle w:val="ListParagraph"/>
              <w:numPr>
                <w:ilvl w:val="0"/>
                <w:numId w:val="288"/>
              </w:numPr>
              <w:tabs>
                <w:tab w:val="clear" w:pos="425"/>
                <w:tab w:val="left" w:pos="360"/>
              </w:tabs>
              <w:spacing w:after="0" w:line="360" w:lineRule="auto"/>
              <w:rPr>
                <w:rFonts w:ascii="Times New Roman" w:eastAsia="Times New Roman" w:hAnsi="Times New Roman" w:cs="Times New Roman"/>
                <w:bCs/>
                <w:color w:val="000000"/>
                <w:kern w:val="28"/>
                <w:sz w:val="24"/>
                <w:szCs w:val="24"/>
                <w14:ligatures w14:val="standardContextual"/>
              </w:rPr>
            </w:pPr>
          </w:p>
        </w:tc>
        <w:tc>
          <w:tcPr>
            <w:tcW w:w="5494" w:type="dxa"/>
            <w:tcBorders>
              <w:top w:val="single" w:sz="4" w:space="0" w:color="auto"/>
              <w:left w:val="single" w:sz="4" w:space="0" w:color="auto"/>
              <w:bottom w:val="single" w:sz="4" w:space="0" w:color="auto"/>
              <w:right w:val="single" w:sz="4" w:space="0" w:color="auto"/>
            </w:tcBorders>
          </w:tcPr>
          <w:p w14:paraId="7E664DB2" w14:textId="77777777" w:rsidR="00CD73D4" w:rsidRDefault="00D00622">
            <w:pPr>
              <w:spacing w:after="0" w:line="360" w:lineRule="auto"/>
              <w:contextualSpacing/>
              <w:rPr>
                <w:rFonts w:ascii="Times New Roman" w:hAnsi="Times New Roman" w:cs="Times New Roman"/>
                <w:sz w:val="24"/>
                <w:szCs w:val="24"/>
                <w14:ligatures w14:val="standardContextual"/>
              </w:rPr>
            </w:pPr>
            <w:r>
              <w:rPr>
                <w:rFonts w:ascii="Times New Roman" w:hAnsi="Times New Roman" w:cs="Times New Roman"/>
                <w:bCs/>
                <w:iCs/>
                <w:sz w:val="24"/>
                <w:szCs w:val="24"/>
              </w:rPr>
              <w:t>Rear fingerlings</w:t>
            </w:r>
          </w:p>
        </w:tc>
        <w:tc>
          <w:tcPr>
            <w:tcW w:w="3039" w:type="dxa"/>
            <w:tcBorders>
              <w:top w:val="single" w:sz="4" w:space="0" w:color="auto"/>
              <w:left w:val="single" w:sz="4" w:space="0" w:color="auto"/>
              <w:bottom w:val="single" w:sz="4" w:space="0" w:color="auto"/>
              <w:right w:val="single" w:sz="4" w:space="0" w:color="auto"/>
            </w:tcBorders>
          </w:tcPr>
          <w:p w14:paraId="7E664DB3"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5</w:t>
            </w:r>
          </w:p>
        </w:tc>
      </w:tr>
      <w:tr w:rsidR="00CD73D4" w14:paraId="7E664DB7"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7E664DB5" w14:textId="77777777" w:rsidR="00CD73D4" w:rsidRDefault="00D00622">
            <w:pPr>
              <w:spacing w:after="0" w:line="360" w:lineRule="auto"/>
              <w:jc w:val="center"/>
              <w:rPr>
                <w:rFonts w:ascii="Times New Roman" w:eastAsia="Times New Roman" w:hAnsi="Times New Roman" w:cs="Times New Roman"/>
                <w:b/>
                <w:color w:val="000000"/>
                <w:kern w:val="28"/>
                <w:sz w:val="24"/>
                <w:szCs w:val="24"/>
                <w14:ligatures w14:val="standardContextual"/>
              </w:rPr>
            </w:pPr>
            <w:r>
              <w:rPr>
                <w:rFonts w:ascii="Times New Roman" w:eastAsia="Times New Roman" w:hAnsi="Times New Roman" w:cs="Times New Roman"/>
                <w:b/>
                <w:color w:val="000000"/>
                <w:kern w:val="28"/>
                <w:sz w:val="24"/>
                <w:szCs w:val="24"/>
                <w14:ligatures w14:val="standardContextual"/>
              </w:rPr>
              <w:t>Total</w:t>
            </w:r>
          </w:p>
        </w:tc>
        <w:tc>
          <w:tcPr>
            <w:tcW w:w="3039" w:type="dxa"/>
            <w:tcBorders>
              <w:top w:val="single" w:sz="4" w:space="0" w:color="auto"/>
              <w:left w:val="single" w:sz="4" w:space="0" w:color="auto"/>
              <w:bottom w:val="single" w:sz="4" w:space="0" w:color="auto"/>
              <w:right w:val="single" w:sz="4" w:space="0" w:color="auto"/>
            </w:tcBorders>
          </w:tcPr>
          <w:p w14:paraId="7E664DB6"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
                <w:color w:val="000000"/>
                <w:sz w:val="24"/>
                <w:szCs w:val="24"/>
                <w14:ligatures w14:val="standardContextual"/>
              </w:rPr>
            </w:pPr>
            <w:r>
              <w:rPr>
                <w:rFonts w:ascii="Times New Roman" w:eastAsia="Times New Roman" w:hAnsi="Times New Roman" w:cs="Times New Roman"/>
                <w:b/>
                <w:color w:val="000000"/>
                <w:sz w:val="24"/>
                <w:szCs w:val="24"/>
                <w14:ligatures w14:val="standardContextual"/>
              </w:rPr>
              <w:t>60</w:t>
            </w:r>
          </w:p>
        </w:tc>
      </w:tr>
    </w:tbl>
    <w:p w14:paraId="7E664DB8" w14:textId="77777777" w:rsidR="00CD73D4" w:rsidRDefault="00CD73D4">
      <w:pPr>
        <w:spacing w:after="0" w:line="360" w:lineRule="auto"/>
        <w:jc w:val="both"/>
        <w:rPr>
          <w:rFonts w:ascii="Times New Roman" w:hAnsi="Times New Roman" w:cs="Times New Roman"/>
          <w:bCs/>
          <w:sz w:val="24"/>
          <w:szCs w:val="24"/>
          <w:lang w:val="en-ZA"/>
        </w:rPr>
      </w:pPr>
    </w:p>
    <w:p w14:paraId="7E664DB9" w14:textId="77777777" w:rsidR="00CD73D4" w:rsidRDefault="00CD73D4">
      <w:pPr>
        <w:spacing w:after="0" w:line="360" w:lineRule="auto"/>
        <w:rPr>
          <w:rFonts w:ascii="Times New Roman" w:eastAsia="SimSun" w:hAnsi="Times New Roman" w:cs="Times New Roman"/>
          <w:sz w:val="24"/>
          <w:szCs w:val="24"/>
        </w:rPr>
      </w:pPr>
    </w:p>
    <w:p w14:paraId="7E664DBA"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Learning Outcomes, Content and Suggested Assessment Methods</w:t>
      </w:r>
    </w:p>
    <w:tbl>
      <w:tblPr>
        <w:tblW w:w="1008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5220"/>
        <w:gridCol w:w="2880"/>
      </w:tblGrid>
      <w:tr w:rsidR="00CD73D4" w14:paraId="7E664DBE" w14:textId="77777777">
        <w:trPr>
          <w:trHeight w:val="530"/>
        </w:trPr>
        <w:tc>
          <w:tcPr>
            <w:tcW w:w="198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4DBB"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4DBC"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4DBD"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Suggested Assessment Methods</w:t>
            </w:r>
          </w:p>
        </w:tc>
      </w:tr>
      <w:tr w:rsidR="00CD73D4" w14:paraId="7E664DDA" w14:textId="77777777">
        <w:tc>
          <w:tcPr>
            <w:tcW w:w="1980" w:type="dxa"/>
            <w:tcBorders>
              <w:top w:val="single" w:sz="4" w:space="0" w:color="000000"/>
              <w:left w:val="single" w:sz="4" w:space="0" w:color="000000"/>
              <w:bottom w:val="single" w:sz="4" w:space="0" w:color="000000"/>
              <w:right w:val="single" w:sz="4" w:space="0" w:color="000000"/>
            </w:tcBorders>
          </w:tcPr>
          <w:p w14:paraId="7E664DBF" w14:textId="77777777" w:rsidR="00CD73D4" w:rsidRDefault="00D00622">
            <w:pPr>
              <w:numPr>
                <w:ilvl w:val="0"/>
                <w:numId w:val="289"/>
              </w:numPr>
              <w:suppressAutoHyphens/>
              <w:spacing w:after="0" w:line="360" w:lineRule="auto"/>
              <w:ind w:left="225" w:hanging="270"/>
              <w:contextualSpacing/>
              <w:textAlignment w:val="top"/>
              <w:outlineLvl w:val="0"/>
              <w:rPr>
                <w:rFonts w:ascii="Times New Roman" w:eastAsia="SimSun" w:hAnsi="Times New Roman" w:cs="Times New Roman"/>
                <w:kern w:val="3"/>
                <w:position w:val="-1"/>
                <w:sz w:val="24"/>
                <w:szCs w:val="24"/>
              </w:rPr>
            </w:pPr>
            <w:bookmarkStart w:id="4821" w:name="_Toc6921"/>
            <w:bookmarkStart w:id="4822" w:name="_Toc197070038"/>
            <w:r>
              <w:rPr>
                <w:rFonts w:ascii="Times New Roman" w:eastAsia="SimSun" w:hAnsi="Times New Roman" w:cs="Times New Roman"/>
                <w:position w:val="-1"/>
                <w:sz w:val="24"/>
                <w:szCs w:val="24"/>
              </w:rPr>
              <w:t>Select and establish Apiary site</w:t>
            </w:r>
            <w:bookmarkEnd w:id="4821"/>
            <w:bookmarkEnd w:id="4822"/>
          </w:p>
          <w:p w14:paraId="7E664DC0" w14:textId="77777777" w:rsidR="00CD73D4" w:rsidRDefault="00CD73D4">
            <w:pPr>
              <w:spacing w:after="0" w:line="360" w:lineRule="auto"/>
              <w:rPr>
                <w:rFonts w:ascii="Times New Roman" w:eastAsia="SimSu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E664DC1" w14:textId="77777777" w:rsidR="00CD73D4" w:rsidRDefault="00D00622">
            <w:pPr>
              <w:numPr>
                <w:ilvl w:val="1"/>
                <w:numId w:val="289"/>
              </w:numPr>
              <w:suppressAutoHyphens/>
              <w:spacing w:after="0" w:line="360" w:lineRule="auto"/>
              <w:ind w:left="270"/>
              <w:contextualSpacing/>
              <w:textAlignment w:val="top"/>
              <w:outlineLvl w:val="0"/>
              <w:rPr>
                <w:rFonts w:ascii="Times New Roman" w:eastAsia="SimSun" w:hAnsi="Times New Roman" w:cs="Times New Roman"/>
                <w:position w:val="-1"/>
                <w:sz w:val="24"/>
                <w:szCs w:val="24"/>
              </w:rPr>
            </w:pPr>
            <w:bookmarkStart w:id="4823" w:name="_Toc6374"/>
            <w:bookmarkStart w:id="4824" w:name="_Toc197070039"/>
            <w:r>
              <w:rPr>
                <w:rFonts w:ascii="Times New Roman" w:eastAsia="SimSun" w:hAnsi="Times New Roman" w:cs="Times New Roman"/>
                <w:position w:val="-1"/>
                <w:sz w:val="24"/>
                <w:szCs w:val="24"/>
              </w:rPr>
              <w:t>Apiary site selection</w:t>
            </w:r>
            <w:bookmarkEnd w:id="4823"/>
            <w:bookmarkEnd w:id="4824"/>
          </w:p>
          <w:p w14:paraId="7E664DC2" w14:textId="77777777" w:rsidR="00CD73D4" w:rsidRDefault="00D00622">
            <w:pPr>
              <w:numPr>
                <w:ilvl w:val="1"/>
                <w:numId w:val="289"/>
              </w:numPr>
              <w:suppressAutoHyphens/>
              <w:spacing w:after="0" w:line="360" w:lineRule="auto"/>
              <w:ind w:left="270"/>
              <w:contextualSpacing/>
              <w:textAlignment w:val="top"/>
              <w:outlineLvl w:val="0"/>
              <w:rPr>
                <w:rFonts w:ascii="Times New Roman" w:eastAsia="SimSun" w:hAnsi="Times New Roman" w:cs="Times New Roman"/>
                <w:position w:val="-1"/>
                <w:sz w:val="24"/>
                <w:szCs w:val="24"/>
              </w:rPr>
            </w:pPr>
            <w:bookmarkStart w:id="4825" w:name="_Toc8308"/>
            <w:bookmarkStart w:id="4826" w:name="_Toc197070040"/>
            <w:proofErr w:type="gramStart"/>
            <w:r>
              <w:rPr>
                <w:rFonts w:ascii="Times New Roman" w:eastAsia="SimSun" w:hAnsi="Times New Roman" w:cs="Times New Roman"/>
                <w:position w:val="-1"/>
                <w:sz w:val="24"/>
                <w:szCs w:val="24"/>
              </w:rPr>
              <w:t>PPE’s</w:t>
            </w:r>
            <w:proofErr w:type="gramEnd"/>
            <w:r>
              <w:rPr>
                <w:rFonts w:ascii="Times New Roman" w:eastAsia="SimSun" w:hAnsi="Times New Roman" w:cs="Times New Roman"/>
                <w:position w:val="-1"/>
                <w:sz w:val="24"/>
                <w:szCs w:val="24"/>
              </w:rPr>
              <w:t xml:space="preserve"> for apiary management</w:t>
            </w:r>
            <w:bookmarkEnd w:id="4825"/>
            <w:bookmarkEnd w:id="4826"/>
          </w:p>
          <w:p w14:paraId="7E664DC3"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27" w:name="_Toc4464"/>
            <w:bookmarkStart w:id="4828" w:name="_Toc197070041"/>
            <w:r>
              <w:rPr>
                <w:rFonts w:ascii="Times New Roman" w:eastAsia="SimSun" w:hAnsi="Times New Roman" w:cs="Times New Roman"/>
                <w:position w:val="-1"/>
                <w:sz w:val="24"/>
                <w:szCs w:val="24"/>
              </w:rPr>
              <w:t>Gloves</w:t>
            </w:r>
            <w:bookmarkEnd w:id="4827"/>
            <w:bookmarkEnd w:id="4828"/>
            <w:r>
              <w:rPr>
                <w:rFonts w:ascii="Times New Roman" w:eastAsia="SimSun" w:hAnsi="Times New Roman" w:cs="Times New Roman"/>
                <w:position w:val="-1"/>
                <w:sz w:val="24"/>
                <w:szCs w:val="24"/>
              </w:rPr>
              <w:t xml:space="preserve"> </w:t>
            </w:r>
          </w:p>
          <w:p w14:paraId="7E664DC4"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29" w:name="_Toc17395"/>
            <w:bookmarkStart w:id="4830" w:name="_Toc197070042"/>
            <w:r>
              <w:rPr>
                <w:rFonts w:ascii="Times New Roman" w:eastAsia="SimSun" w:hAnsi="Times New Roman" w:cs="Times New Roman"/>
                <w:position w:val="-1"/>
                <w:sz w:val="24"/>
                <w:szCs w:val="24"/>
              </w:rPr>
              <w:t>Gumboots</w:t>
            </w:r>
            <w:bookmarkEnd w:id="4829"/>
            <w:bookmarkEnd w:id="4830"/>
          </w:p>
          <w:p w14:paraId="7E664DC5"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31" w:name="_Toc21188"/>
            <w:bookmarkStart w:id="4832" w:name="_Toc197070043"/>
            <w:r>
              <w:rPr>
                <w:rFonts w:ascii="Times New Roman" w:eastAsia="SimSun" w:hAnsi="Times New Roman" w:cs="Times New Roman"/>
                <w:position w:val="-1"/>
                <w:sz w:val="24"/>
                <w:szCs w:val="24"/>
              </w:rPr>
              <w:t>Apron</w:t>
            </w:r>
            <w:bookmarkEnd w:id="4831"/>
            <w:bookmarkEnd w:id="4832"/>
          </w:p>
          <w:p w14:paraId="7E664DC6"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33" w:name="_Toc31730"/>
            <w:bookmarkStart w:id="4834" w:name="_Toc197070044"/>
            <w:r>
              <w:rPr>
                <w:rFonts w:ascii="Times New Roman" w:eastAsia="SimSun" w:hAnsi="Times New Roman" w:cs="Times New Roman"/>
                <w:position w:val="-1"/>
                <w:sz w:val="24"/>
                <w:szCs w:val="24"/>
              </w:rPr>
              <w:t>Bee suit.</w:t>
            </w:r>
            <w:bookmarkEnd w:id="4833"/>
            <w:bookmarkEnd w:id="4834"/>
          </w:p>
          <w:p w14:paraId="7E664DC7"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35" w:name="_Toc25975"/>
            <w:bookmarkStart w:id="4836" w:name="_Toc197070045"/>
            <w:r>
              <w:rPr>
                <w:rFonts w:ascii="Times New Roman" w:eastAsia="SimSun" w:hAnsi="Times New Roman" w:cs="Times New Roman"/>
                <w:position w:val="-1"/>
                <w:sz w:val="24"/>
                <w:szCs w:val="24"/>
              </w:rPr>
              <w:t>Gloves</w:t>
            </w:r>
            <w:bookmarkEnd w:id="4835"/>
            <w:bookmarkEnd w:id="4836"/>
          </w:p>
          <w:p w14:paraId="7E664DC8"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37" w:name="_Toc2029"/>
            <w:bookmarkStart w:id="4838" w:name="_Toc197070046"/>
            <w:r>
              <w:rPr>
                <w:rFonts w:ascii="Times New Roman" w:eastAsia="SimSun" w:hAnsi="Times New Roman" w:cs="Times New Roman"/>
                <w:color w:val="000000"/>
                <w:position w:val="-1"/>
                <w:sz w:val="24"/>
                <w:szCs w:val="24"/>
              </w:rPr>
              <w:t>Apiary set up</w:t>
            </w:r>
            <w:bookmarkEnd w:id="4837"/>
            <w:bookmarkEnd w:id="4838"/>
            <w:r>
              <w:rPr>
                <w:rFonts w:ascii="Times New Roman" w:eastAsia="SimSun" w:hAnsi="Times New Roman" w:cs="Times New Roman"/>
                <w:color w:val="000000"/>
                <w:position w:val="-1"/>
                <w:sz w:val="24"/>
                <w:szCs w:val="24"/>
              </w:rPr>
              <w:t xml:space="preserve"> </w:t>
            </w:r>
          </w:p>
          <w:p w14:paraId="7E664DC9"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position w:val="-1"/>
                <w:sz w:val="24"/>
                <w:szCs w:val="24"/>
              </w:rPr>
            </w:pPr>
            <w:bookmarkStart w:id="4839" w:name="_Toc6375"/>
            <w:bookmarkStart w:id="4840" w:name="_Toc197070047"/>
            <w:r>
              <w:rPr>
                <w:rFonts w:ascii="Times New Roman" w:eastAsia="SimSun" w:hAnsi="Times New Roman" w:cs="Times New Roman"/>
                <w:color w:val="000000"/>
                <w:position w:val="-1"/>
                <w:sz w:val="24"/>
                <w:szCs w:val="24"/>
              </w:rPr>
              <w:t>Types of hive</w:t>
            </w:r>
            <w:bookmarkEnd w:id="4839"/>
            <w:bookmarkEnd w:id="4840"/>
          </w:p>
          <w:p w14:paraId="7E664DCA"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41" w:name="_Toc31894"/>
            <w:bookmarkStart w:id="4842" w:name="_Toc197070048"/>
            <w:r>
              <w:rPr>
                <w:rFonts w:ascii="Times New Roman" w:eastAsia="SimSun" w:hAnsi="Times New Roman" w:cs="Times New Roman"/>
                <w:position w:val="-1"/>
                <w:sz w:val="24"/>
                <w:szCs w:val="24"/>
              </w:rPr>
              <w:t>Log hive</w:t>
            </w:r>
            <w:bookmarkEnd w:id="4841"/>
            <w:bookmarkEnd w:id="4842"/>
          </w:p>
          <w:p w14:paraId="7E664DCB"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43" w:name="_Toc20135"/>
            <w:bookmarkStart w:id="4844" w:name="_Toc197070049"/>
            <w:r>
              <w:rPr>
                <w:rFonts w:ascii="Times New Roman" w:eastAsia="SimSun" w:hAnsi="Times New Roman" w:cs="Times New Roman"/>
                <w:position w:val="-1"/>
                <w:sz w:val="24"/>
                <w:szCs w:val="24"/>
              </w:rPr>
              <w:t>KTBH</w:t>
            </w:r>
            <w:bookmarkEnd w:id="4843"/>
            <w:bookmarkEnd w:id="4844"/>
          </w:p>
          <w:p w14:paraId="7E664DCC"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45" w:name="_Toc24138"/>
            <w:bookmarkStart w:id="4846" w:name="_Toc197070050"/>
            <w:proofErr w:type="spellStart"/>
            <w:r>
              <w:rPr>
                <w:rFonts w:ascii="Times New Roman" w:eastAsia="SimSun" w:hAnsi="Times New Roman" w:cs="Times New Roman"/>
                <w:position w:val="-1"/>
                <w:sz w:val="24"/>
                <w:szCs w:val="24"/>
              </w:rPr>
              <w:t>Lagstroth</w:t>
            </w:r>
            <w:proofErr w:type="spellEnd"/>
            <w:r>
              <w:rPr>
                <w:rFonts w:ascii="Times New Roman" w:eastAsia="SimSun" w:hAnsi="Times New Roman" w:cs="Times New Roman"/>
                <w:position w:val="-1"/>
                <w:sz w:val="24"/>
                <w:szCs w:val="24"/>
              </w:rPr>
              <w:t xml:space="preserve"> hive</w:t>
            </w:r>
            <w:bookmarkEnd w:id="4845"/>
            <w:bookmarkEnd w:id="4846"/>
          </w:p>
          <w:p w14:paraId="7E664DCD"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color w:val="000000"/>
                <w:position w:val="-1"/>
                <w:sz w:val="24"/>
                <w:szCs w:val="24"/>
              </w:rPr>
            </w:pPr>
            <w:bookmarkStart w:id="4847" w:name="_Toc26187"/>
            <w:bookmarkStart w:id="4848" w:name="_Toc197070051"/>
            <w:r>
              <w:rPr>
                <w:rFonts w:ascii="Times New Roman" w:eastAsia="SimSun" w:hAnsi="Times New Roman" w:cs="Times New Roman"/>
                <w:color w:val="000000"/>
                <w:position w:val="-1"/>
                <w:sz w:val="24"/>
                <w:szCs w:val="24"/>
              </w:rPr>
              <w:t>Bee species</w:t>
            </w:r>
            <w:bookmarkEnd w:id="4847"/>
            <w:bookmarkEnd w:id="4848"/>
            <w:r>
              <w:rPr>
                <w:rFonts w:ascii="Times New Roman" w:eastAsia="SimSun" w:hAnsi="Times New Roman" w:cs="Times New Roman"/>
                <w:color w:val="000000"/>
                <w:position w:val="-1"/>
                <w:sz w:val="24"/>
                <w:szCs w:val="24"/>
              </w:rPr>
              <w:t xml:space="preserve"> </w:t>
            </w:r>
          </w:p>
          <w:p w14:paraId="7E664DCE"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849" w:name="_Toc4154"/>
            <w:bookmarkStart w:id="4850" w:name="_Toc197070052"/>
            <w:r>
              <w:rPr>
                <w:rFonts w:ascii="Times New Roman" w:eastAsia="SimSun" w:hAnsi="Times New Roman" w:cs="Times New Roman"/>
                <w:i/>
                <w:position w:val="-1"/>
                <w:sz w:val="24"/>
                <w:szCs w:val="24"/>
              </w:rPr>
              <w:t xml:space="preserve">Apis mellifera </w:t>
            </w:r>
            <w:proofErr w:type="spellStart"/>
            <w:r>
              <w:rPr>
                <w:rFonts w:ascii="Times New Roman" w:eastAsia="SimSun" w:hAnsi="Times New Roman" w:cs="Times New Roman"/>
                <w:i/>
                <w:position w:val="-1"/>
                <w:sz w:val="24"/>
                <w:szCs w:val="24"/>
              </w:rPr>
              <w:t>yemenitica</w:t>
            </w:r>
            <w:bookmarkEnd w:id="4849"/>
            <w:bookmarkEnd w:id="4850"/>
            <w:proofErr w:type="spellEnd"/>
          </w:p>
          <w:p w14:paraId="7E664DCF"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851" w:name="_Toc22662"/>
            <w:bookmarkStart w:id="4852" w:name="_Toc197070053"/>
            <w:r>
              <w:rPr>
                <w:rFonts w:ascii="Times New Roman" w:eastAsia="SimSun" w:hAnsi="Times New Roman" w:cs="Times New Roman"/>
                <w:i/>
                <w:position w:val="-1"/>
                <w:sz w:val="24"/>
                <w:szCs w:val="24"/>
              </w:rPr>
              <w:t>Apis mellifera scutellate</w:t>
            </w:r>
            <w:bookmarkEnd w:id="4851"/>
            <w:bookmarkEnd w:id="4852"/>
          </w:p>
          <w:p w14:paraId="7E664DD0"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853" w:name="_Toc18823"/>
            <w:bookmarkStart w:id="4854" w:name="_Toc197070054"/>
            <w:r>
              <w:rPr>
                <w:rFonts w:ascii="Times New Roman" w:eastAsia="SimSun" w:hAnsi="Times New Roman" w:cs="Times New Roman"/>
                <w:i/>
                <w:position w:val="-1"/>
                <w:sz w:val="24"/>
                <w:szCs w:val="24"/>
              </w:rPr>
              <w:t xml:space="preserve">Apis mellifera </w:t>
            </w:r>
            <w:proofErr w:type="spellStart"/>
            <w:r>
              <w:rPr>
                <w:rFonts w:ascii="Times New Roman" w:eastAsia="SimSun" w:hAnsi="Times New Roman" w:cs="Times New Roman"/>
                <w:i/>
                <w:position w:val="-1"/>
                <w:sz w:val="24"/>
                <w:szCs w:val="24"/>
              </w:rPr>
              <w:t>littorea</w:t>
            </w:r>
            <w:bookmarkEnd w:id="4853"/>
            <w:bookmarkEnd w:id="4854"/>
            <w:proofErr w:type="spellEnd"/>
          </w:p>
          <w:p w14:paraId="7E664DD1"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855" w:name="_Toc1095"/>
            <w:bookmarkStart w:id="4856" w:name="_Toc197070055"/>
            <w:r>
              <w:rPr>
                <w:rFonts w:ascii="Times New Roman" w:eastAsia="SimSun" w:hAnsi="Times New Roman" w:cs="Times New Roman"/>
                <w:i/>
                <w:position w:val="-1"/>
                <w:sz w:val="24"/>
                <w:szCs w:val="24"/>
              </w:rPr>
              <w:t xml:space="preserve">Apis mellifera </w:t>
            </w:r>
            <w:proofErr w:type="spellStart"/>
            <w:r>
              <w:rPr>
                <w:rFonts w:ascii="Times New Roman" w:eastAsia="SimSun" w:hAnsi="Times New Roman" w:cs="Times New Roman"/>
                <w:i/>
                <w:position w:val="-1"/>
                <w:sz w:val="24"/>
                <w:szCs w:val="24"/>
              </w:rPr>
              <w:t>monticolla</w:t>
            </w:r>
            <w:bookmarkEnd w:id="4855"/>
            <w:bookmarkEnd w:id="4856"/>
            <w:proofErr w:type="spellEnd"/>
          </w:p>
          <w:p w14:paraId="7E664DD2"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857" w:name="_Toc10349"/>
            <w:bookmarkStart w:id="4858" w:name="_Toc197070056"/>
            <w:r>
              <w:rPr>
                <w:rFonts w:ascii="Times New Roman" w:eastAsia="SimSun" w:hAnsi="Times New Roman" w:cs="Times New Roman"/>
                <w:position w:val="-1"/>
                <w:sz w:val="24"/>
                <w:szCs w:val="24"/>
              </w:rPr>
              <w:t xml:space="preserve">Hybrid species (of A.m. </w:t>
            </w:r>
            <w:proofErr w:type="spellStart"/>
            <w:r>
              <w:rPr>
                <w:rFonts w:ascii="Times New Roman" w:eastAsia="SimSun" w:hAnsi="Times New Roman" w:cs="Times New Roman"/>
                <w:position w:val="-1"/>
                <w:sz w:val="24"/>
                <w:szCs w:val="24"/>
              </w:rPr>
              <w:t>littorea</w:t>
            </w:r>
            <w:proofErr w:type="spellEnd"/>
            <w:r>
              <w:rPr>
                <w:rFonts w:ascii="Times New Roman" w:eastAsia="SimSun" w:hAnsi="Times New Roman" w:cs="Times New Roman"/>
                <w:position w:val="-1"/>
                <w:sz w:val="24"/>
                <w:szCs w:val="24"/>
              </w:rPr>
              <w:t xml:space="preserve"> and </w:t>
            </w:r>
            <w:proofErr w:type="spellStart"/>
            <w:r>
              <w:rPr>
                <w:rFonts w:ascii="Times New Roman" w:eastAsia="SimSun" w:hAnsi="Times New Roman" w:cs="Times New Roman"/>
                <w:position w:val="-1"/>
                <w:sz w:val="24"/>
                <w:szCs w:val="24"/>
              </w:rPr>
              <w:t>monticolla</w:t>
            </w:r>
            <w:proofErr w:type="spellEnd"/>
            <w:r>
              <w:rPr>
                <w:rFonts w:ascii="Times New Roman" w:eastAsia="SimSun" w:hAnsi="Times New Roman" w:cs="Times New Roman"/>
                <w:position w:val="-1"/>
                <w:sz w:val="24"/>
                <w:szCs w:val="24"/>
              </w:rPr>
              <w:t>)</w:t>
            </w:r>
            <w:bookmarkEnd w:id="4857"/>
            <w:bookmarkEnd w:id="4858"/>
          </w:p>
        </w:tc>
        <w:tc>
          <w:tcPr>
            <w:tcW w:w="2880" w:type="dxa"/>
            <w:tcBorders>
              <w:top w:val="single" w:sz="4" w:space="0" w:color="000000"/>
              <w:left w:val="single" w:sz="4" w:space="0" w:color="000000"/>
              <w:bottom w:val="single" w:sz="4" w:space="0" w:color="000000"/>
              <w:right w:val="single" w:sz="4" w:space="0" w:color="000000"/>
            </w:tcBorders>
          </w:tcPr>
          <w:p w14:paraId="7E664DD3" w14:textId="77777777" w:rsidR="00CD73D4" w:rsidRDefault="00D00622">
            <w:pPr>
              <w:numPr>
                <w:ilvl w:val="0"/>
                <w:numId w:val="290"/>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59" w:name="_Toc1467"/>
            <w:bookmarkStart w:id="4860" w:name="_Toc197070057"/>
            <w:r>
              <w:rPr>
                <w:rFonts w:ascii="Times New Roman" w:eastAsia="SimSun" w:hAnsi="Times New Roman" w:cs="Times New Roman"/>
                <w:position w:val="-1"/>
                <w:sz w:val="24"/>
                <w:szCs w:val="24"/>
              </w:rPr>
              <w:t>Practical</w:t>
            </w:r>
            <w:bookmarkEnd w:id="4859"/>
            <w:bookmarkEnd w:id="4860"/>
            <w:r>
              <w:rPr>
                <w:rFonts w:ascii="Times New Roman" w:eastAsia="SimSun" w:hAnsi="Times New Roman" w:cs="Times New Roman"/>
                <w:position w:val="-1"/>
                <w:sz w:val="24"/>
                <w:szCs w:val="24"/>
              </w:rPr>
              <w:t xml:space="preserve"> </w:t>
            </w:r>
          </w:p>
          <w:p w14:paraId="7E664DD4" w14:textId="77777777" w:rsidR="00CD73D4" w:rsidRDefault="00D00622">
            <w:pPr>
              <w:numPr>
                <w:ilvl w:val="0"/>
                <w:numId w:val="290"/>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61" w:name="_Toc31679"/>
            <w:bookmarkStart w:id="4862" w:name="_Toc197070058"/>
            <w:r>
              <w:rPr>
                <w:rFonts w:ascii="Times New Roman" w:eastAsia="SimSun" w:hAnsi="Times New Roman" w:cs="Times New Roman"/>
                <w:position w:val="-1"/>
                <w:sz w:val="24"/>
                <w:szCs w:val="24"/>
              </w:rPr>
              <w:t>Project</w:t>
            </w:r>
            <w:bookmarkEnd w:id="4861"/>
            <w:bookmarkEnd w:id="4862"/>
          </w:p>
          <w:p w14:paraId="7E664DD5" w14:textId="77777777" w:rsidR="00CD73D4" w:rsidRDefault="00D00622">
            <w:pPr>
              <w:numPr>
                <w:ilvl w:val="0"/>
                <w:numId w:val="290"/>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63" w:name="_Toc28251"/>
            <w:bookmarkStart w:id="4864" w:name="_Toc197070059"/>
            <w:r>
              <w:rPr>
                <w:rFonts w:ascii="Times New Roman" w:eastAsia="SimSun" w:hAnsi="Times New Roman" w:cs="Times New Roman"/>
                <w:position w:val="-1"/>
                <w:sz w:val="24"/>
                <w:szCs w:val="24"/>
              </w:rPr>
              <w:t>Portfolio of evidence</w:t>
            </w:r>
            <w:bookmarkEnd w:id="4863"/>
            <w:bookmarkEnd w:id="4864"/>
          </w:p>
          <w:p w14:paraId="7E664DD6" w14:textId="77777777" w:rsidR="00CD73D4" w:rsidRDefault="00D00622">
            <w:pPr>
              <w:numPr>
                <w:ilvl w:val="0"/>
                <w:numId w:val="290"/>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65" w:name="_Toc23866"/>
            <w:bookmarkStart w:id="4866" w:name="_Toc197070060"/>
            <w:r>
              <w:rPr>
                <w:rFonts w:ascii="Times New Roman" w:eastAsia="SimSun" w:hAnsi="Times New Roman" w:cs="Times New Roman"/>
                <w:position w:val="-1"/>
                <w:sz w:val="24"/>
                <w:szCs w:val="24"/>
              </w:rPr>
              <w:t>Third party report</w:t>
            </w:r>
            <w:bookmarkEnd w:id="4865"/>
            <w:bookmarkEnd w:id="4866"/>
          </w:p>
          <w:p w14:paraId="7E664DD7" w14:textId="77777777" w:rsidR="00CD73D4" w:rsidRDefault="00D00622">
            <w:pPr>
              <w:numPr>
                <w:ilvl w:val="0"/>
                <w:numId w:val="290"/>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67" w:name="_Toc11890"/>
            <w:bookmarkStart w:id="4868" w:name="_Toc197070061"/>
            <w:r>
              <w:rPr>
                <w:rFonts w:ascii="Times New Roman" w:eastAsia="SimSun" w:hAnsi="Times New Roman" w:cs="Times New Roman"/>
                <w:position w:val="-1"/>
                <w:sz w:val="24"/>
                <w:szCs w:val="24"/>
              </w:rPr>
              <w:t>Written assessment</w:t>
            </w:r>
            <w:bookmarkEnd w:id="4867"/>
            <w:bookmarkEnd w:id="4868"/>
          </w:p>
          <w:p w14:paraId="7E664DD8" w14:textId="77777777" w:rsidR="00CD73D4" w:rsidRDefault="00D00622">
            <w:pPr>
              <w:numPr>
                <w:ilvl w:val="0"/>
                <w:numId w:val="290"/>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69" w:name="_Toc19324"/>
            <w:bookmarkStart w:id="4870" w:name="_Toc197070062"/>
            <w:r>
              <w:rPr>
                <w:rFonts w:ascii="Times New Roman" w:eastAsia="SimSun" w:hAnsi="Times New Roman" w:cs="Times New Roman"/>
                <w:position w:val="-1"/>
                <w:sz w:val="24"/>
                <w:szCs w:val="24"/>
              </w:rPr>
              <w:t>Oral questioning</w:t>
            </w:r>
            <w:bookmarkEnd w:id="4869"/>
            <w:bookmarkEnd w:id="4870"/>
            <w:r>
              <w:rPr>
                <w:rFonts w:ascii="Times New Roman" w:eastAsia="SimSun" w:hAnsi="Times New Roman" w:cs="Times New Roman"/>
                <w:position w:val="-1"/>
                <w:sz w:val="24"/>
                <w:szCs w:val="24"/>
              </w:rPr>
              <w:t xml:space="preserve"> </w:t>
            </w:r>
          </w:p>
          <w:p w14:paraId="7E664DD9" w14:textId="77777777" w:rsidR="00CD73D4" w:rsidRDefault="00CD73D4">
            <w:pPr>
              <w:spacing w:after="0" w:line="360" w:lineRule="auto"/>
              <w:rPr>
                <w:rFonts w:ascii="Times New Roman" w:eastAsia="SimSun" w:hAnsi="Times New Roman" w:cs="Times New Roman"/>
                <w:sz w:val="24"/>
                <w:szCs w:val="24"/>
              </w:rPr>
            </w:pPr>
          </w:p>
        </w:tc>
      </w:tr>
      <w:tr w:rsidR="00CD73D4" w14:paraId="7E664DF8" w14:textId="77777777">
        <w:tc>
          <w:tcPr>
            <w:tcW w:w="1980" w:type="dxa"/>
            <w:tcBorders>
              <w:top w:val="single" w:sz="4" w:space="0" w:color="000000"/>
              <w:left w:val="single" w:sz="4" w:space="0" w:color="000000"/>
              <w:bottom w:val="single" w:sz="4" w:space="0" w:color="000000"/>
              <w:right w:val="single" w:sz="4" w:space="0" w:color="000000"/>
            </w:tcBorders>
          </w:tcPr>
          <w:p w14:paraId="7E664DDB" w14:textId="77777777" w:rsidR="00CD73D4" w:rsidRDefault="00D00622">
            <w:pPr>
              <w:numPr>
                <w:ilvl w:val="0"/>
                <w:numId w:val="289"/>
              </w:numPr>
              <w:suppressAutoHyphens/>
              <w:spacing w:after="0" w:line="360" w:lineRule="auto"/>
              <w:ind w:left="225" w:hanging="225"/>
              <w:contextualSpacing/>
              <w:textAlignment w:val="top"/>
              <w:outlineLvl w:val="0"/>
              <w:rPr>
                <w:rFonts w:ascii="Times New Roman" w:eastAsia="SimSun" w:hAnsi="Times New Roman" w:cs="Times New Roman"/>
                <w:color w:val="000000"/>
                <w:position w:val="-1"/>
                <w:sz w:val="24"/>
                <w:szCs w:val="24"/>
                <w:lang w:val="en-GB"/>
              </w:rPr>
            </w:pPr>
            <w:bookmarkStart w:id="4871" w:name="_Toc17338"/>
            <w:bookmarkStart w:id="4872" w:name="_Toc197070063"/>
            <w:r>
              <w:rPr>
                <w:rFonts w:ascii="Times New Roman" w:eastAsia="SimSun" w:hAnsi="Times New Roman" w:cs="Times New Roman"/>
                <w:color w:val="000000"/>
                <w:position w:val="-1"/>
                <w:sz w:val="24"/>
                <w:szCs w:val="24"/>
                <w:lang w:val="en-GB"/>
              </w:rPr>
              <w:t>Prepare hive equipment</w:t>
            </w:r>
            <w:bookmarkEnd w:id="4871"/>
            <w:bookmarkEnd w:id="4872"/>
          </w:p>
          <w:p w14:paraId="7E664DDC" w14:textId="77777777" w:rsidR="00CD73D4" w:rsidRDefault="00CD73D4">
            <w:pPr>
              <w:spacing w:after="0" w:line="360" w:lineRule="auto"/>
              <w:rPr>
                <w:rFonts w:ascii="Times New Roman" w:eastAsia="SimSu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E664DDD"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4873" w:name="_Toc10400"/>
            <w:bookmarkStart w:id="4874" w:name="_Toc197070064"/>
            <w:r>
              <w:rPr>
                <w:rFonts w:ascii="Times New Roman" w:eastAsia="SimSun" w:hAnsi="Times New Roman" w:cs="Times New Roman"/>
                <w:color w:val="000000"/>
                <w:position w:val="-1"/>
                <w:sz w:val="24"/>
                <w:szCs w:val="24"/>
              </w:rPr>
              <w:lastRenderedPageBreak/>
              <w:t>Bee colony management</w:t>
            </w:r>
            <w:bookmarkEnd w:id="4873"/>
            <w:bookmarkEnd w:id="4874"/>
          </w:p>
          <w:p w14:paraId="7E664DDE"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4875" w:name="_Toc7682"/>
            <w:bookmarkStart w:id="4876" w:name="_Toc197070065"/>
            <w:r>
              <w:rPr>
                <w:rFonts w:ascii="Times New Roman" w:eastAsia="SimSun" w:hAnsi="Times New Roman" w:cs="Times New Roman"/>
                <w:color w:val="000000"/>
                <w:position w:val="-1"/>
                <w:sz w:val="24"/>
                <w:szCs w:val="24"/>
              </w:rPr>
              <w:t>Hive management tools</w:t>
            </w:r>
            <w:bookmarkEnd w:id="4875"/>
            <w:bookmarkEnd w:id="4876"/>
          </w:p>
          <w:p w14:paraId="7E664DDF"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77" w:name="_Toc27341"/>
            <w:bookmarkStart w:id="4878" w:name="_Toc197070066"/>
            <w:r>
              <w:rPr>
                <w:rFonts w:ascii="Times New Roman" w:eastAsia="SimSun" w:hAnsi="Times New Roman" w:cs="Times New Roman"/>
                <w:position w:val="-1"/>
                <w:sz w:val="24"/>
                <w:szCs w:val="24"/>
              </w:rPr>
              <w:lastRenderedPageBreak/>
              <w:t>Hammer</w:t>
            </w:r>
            <w:bookmarkEnd w:id="4877"/>
            <w:bookmarkEnd w:id="4878"/>
            <w:r>
              <w:rPr>
                <w:rFonts w:ascii="Times New Roman" w:eastAsia="SimSun" w:hAnsi="Times New Roman" w:cs="Times New Roman"/>
                <w:position w:val="-1"/>
                <w:sz w:val="24"/>
                <w:szCs w:val="24"/>
              </w:rPr>
              <w:t xml:space="preserve">                      </w:t>
            </w:r>
          </w:p>
          <w:p w14:paraId="7E664DE0"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79" w:name="_Toc29189"/>
            <w:bookmarkStart w:id="4880" w:name="_Toc197070067"/>
            <w:r>
              <w:rPr>
                <w:rFonts w:ascii="Times New Roman" w:eastAsia="SimSun" w:hAnsi="Times New Roman" w:cs="Times New Roman"/>
                <w:position w:val="-1"/>
                <w:sz w:val="24"/>
                <w:szCs w:val="24"/>
              </w:rPr>
              <w:t>Pliers</w:t>
            </w:r>
            <w:bookmarkEnd w:id="4879"/>
            <w:bookmarkEnd w:id="4880"/>
          </w:p>
          <w:p w14:paraId="7E664DE1"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81" w:name="_Toc30274"/>
            <w:bookmarkStart w:id="4882" w:name="_Toc197070068"/>
            <w:r>
              <w:rPr>
                <w:rFonts w:ascii="Times New Roman" w:eastAsia="SimSun" w:hAnsi="Times New Roman" w:cs="Times New Roman"/>
                <w:position w:val="-1"/>
                <w:sz w:val="24"/>
                <w:szCs w:val="24"/>
              </w:rPr>
              <w:t>Cutting tools</w:t>
            </w:r>
            <w:bookmarkEnd w:id="4881"/>
            <w:bookmarkEnd w:id="4882"/>
          </w:p>
          <w:p w14:paraId="7E664DE2"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83" w:name="_Toc13261"/>
            <w:bookmarkStart w:id="4884" w:name="_Toc197070069"/>
            <w:r>
              <w:rPr>
                <w:rFonts w:ascii="Times New Roman" w:eastAsia="SimSun" w:hAnsi="Times New Roman" w:cs="Times New Roman"/>
                <w:position w:val="-1"/>
                <w:sz w:val="24"/>
                <w:szCs w:val="24"/>
              </w:rPr>
              <w:t>Uncapping knife</w:t>
            </w:r>
            <w:bookmarkEnd w:id="4883"/>
            <w:bookmarkEnd w:id="4884"/>
          </w:p>
          <w:p w14:paraId="7E664DE3"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85" w:name="_Toc5273"/>
            <w:bookmarkStart w:id="4886" w:name="_Toc197070070"/>
            <w:r>
              <w:rPr>
                <w:rFonts w:ascii="Times New Roman" w:eastAsia="SimSun" w:hAnsi="Times New Roman" w:cs="Times New Roman"/>
                <w:position w:val="-1"/>
                <w:sz w:val="24"/>
                <w:szCs w:val="24"/>
              </w:rPr>
              <w:t>Comb cutter</w:t>
            </w:r>
            <w:bookmarkEnd w:id="4885"/>
            <w:bookmarkEnd w:id="4886"/>
            <w:r>
              <w:rPr>
                <w:rFonts w:ascii="Times New Roman" w:eastAsia="SimSun" w:hAnsi="Times New Roman" w:cs="Times New Roman"/>
                <w:position w:val="-1"/>
                <w:sz w:val="24"/>
                <w:szCs w:val="24"/>
              </w:rPr>
              <w:t xml:space="preserve"> </w:t>
            </w:r>
          </w:p>
          <w:p w14:paraId="7E664DE4"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4887" w:name="_Toc32090"/>
            <w:bookmarkStart w:id="4888" w:name="_Toc197070071"/>
            <w:r>
              <w:rPr>
                <w:rFonts w:ascii="Times New Roman" w:eastAsia="SimSun" w:hAnsi="Times New Roman" w:cs="Times New Roman"/>
                <w:color w:val="000000"/>
                <w:position w:val="-1"/>
                <w:sz w:val="24"/>
                <w:szCs w:val="24"/>
              </w:rPr>
              <w:t>Hive equipment</w:t>
            </w:r>
            <w:bookmarkEnd w:id="4887"/>
            <w:bookmarkEnd w:id="4888"/>
          </w:p>
          <w:p w14:paraId="7E664DE5"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89" w:name="_Toc23390"/>
            <w:bookmarkStart w:id="4890" w:name="_Toc197070072"/>
            <w:r>
              <w:rPr>
                <w:rFonts w:ascii="Times New Roman" w:eastAsia="SimSun" w:hAnsi="Times New Roman" w:cs="Times New Roman"/>
                <w:position w:val="-1"/>
                <w:sz w:val="24"/>
                <w:szCs w:val="24"/>
              </w:rPr>
              <w:t>Bee brush</w:t>
            </w:r>
            <w:bookmarkEnd w:id="4889"/>
            <w:bookmarkEnd w:id="4890"/>
          </w:p>
          <w:p w14:paraId="7E664DE6"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91" w:name="_Toc2920"/>
            <w:bookmarkStart w:id="4892" w:name="_Toc197070073"/>
            <w:r>
              <w:rPr>
                <w:rFonts w:ascii="Times New Roman" w:eastAsia="SimSun" w:hAnsi="Times New Roman" w:cs="Times New Roman"/>
                <w:position w:val="-1"/>
                <w:sz w:val="24"/>
                <w:szCs w:val="24"/>
              </w:rPr>
              <w:t>Catcher box</w:t>
            </w:r>
            <w:bookmarkEnd w:id="4891"/>
            <w:bookmarkEnd w:id="4892"/>
          </w:p>
          <w:p w14:paraId="7E664DE7"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93" w:name="_Toc9266"/>
            <w:bookmarkStart w:id="4894" w:name="_Toc197070074"/>
            <w:r>
              <w:rPr>
                <w:rFonts w:ascii="Times New Roman" w:eastAsia="SimSun" w:hAnsi="Times New Roman" w:cs="Times New Roman"/>
                <w:position w:val="-1"/>
                <w:sz w:val="24"/>
                <w:szCs w:val="24"/>
              </w:rPr>
              <w:t>Bee propolis trap collector</w:t>
            </w:r>
            <w:bookmarkEnd w:id="4893"/>
            <w:bookmarkEnd w:id="4894"/>
          </w:p>
          <w:p w14:paraId="7E664DE8"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95" w:name="_Toc2445"/>
            <w:bookmarkStart w:id="4896" w:name="_Toc197070075"/>
            <w:r>
              <w:rPr>
                <w:rFonts w:ascii="Times New Roman" w:eastAsia="SimSun" w:hAnsi="Times New Roman" w:cs="Times New Roman"/>
                <w:position w:val="-1"/>
                <w:sz w:val="24"/>
                <w:szCs w:val="24"/>
              </w:rPr>
              <w:t>Honey warmer</w:t>
            </w:r>
            <w:bookmarkEnd w:id="4895"/>
            <w:bookmarkEnd w:id="4896"/>
          </w:p>
          <w:p w14:paraId="7E664DE9"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97" w:name="_Toc2819"/>
            <w:bookmarkStart w:id="4898" w:name="_Toc197070076"/>
            <w:r>
              <w:rPr>
                <w:rFonts w:ascii="Times New Roman" w:eastAsia="SimSun" w:hAnsi="Times New Roman" w:cs="Times New Roman"/>
                <w:position w:val="-1"/>
                <w:sz w:val="24"/>
                <w:szCs w:val="24"/>
              </w:rPr>
              <w:t>Clearer board</w:t>
            </w:r>
            <w:bookmarkEnd w:id="4897"/>
            <w:bookmarkEnd w:id="4898"/>
          </w:p>
          <w:p w14:paraId="7E664DEA"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899" w:name="_Toc28669"/>
            <w:bookmarkStart w:id="4900" w:name="_Toc197070077"/>
            <w:r>
              <w:rPr>
                <w:rFonts w:ascii="Times New Roman" w:eastAsia="SimSun" w:hAnsi="Times New Roman" w:cs="Times New Roman"/>
                <w:position w:val="-1"/>
                <w:sz w:val="24"/>
                <w:szCs w:val="24"/>
              </w:rPr>
              <w:t>Double sieve</w:t>
            </w:r>
            <w:bookmarkEnd w:id="4899"/>
            <w:bookmarkEnd w:id="4900"/>
          </w:p>
          <w:p w14:paraId="7E664DEB"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01" w:name="_Toc19245"/>
            <w:bookmarkStart w:id="4902" w:name="_Toc197070078"/>
            <w:r>
              <w:rPr>
                <w:rFonts w:ascii="Times New Roman" w:eastAsia="SimSun" w:hAnsi="Times New Roman" w:cs="Times New Roman"/>
                <w:position w:val="-1"/>
                <w:sz w:val="24"/>
                <w:szCs w:val="24"/>
              </w:rPr>
              <w:t>Refractometer</w:t>
            </w:r>
            <w:bookmarkEnd w:id="4901"/>
            <w:bookmarkEnd w:id="4902"/>
          </w:p>
          <w:p w14:paraId="7E664DEC"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03" w:name="_Toc2229"/>
            <w:bookmarkStart w:id="4904" w:name="_Toc197070079"/>
            <w:r>
              <w:rPr>
                <w:rFonts w:ascii="Times New Roman" w:eastAsia="SimSun" w:hAnsi="Times New Roman" w:cs="Times New Roman"/>
                <w:position w:val="-1"/>
                <w:sz w:val="24"/>
                <w:szCs w:val="24"/>
              </w:rPr>
              <w:t>Uncapping tray</w:t>
            </w:r>
            <w:bookmarkEnd w:id="4903"/>
            <w:bookmarkEnd w:id="4904"/>
          </w:p>
          <w:p w14:paraId="7E664DED"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05" w:name="_Toc23167"/>
            <w:bookmarkStart w:id="4906" w:name="_Toc197070080"/>
            <w:r>
              <w:rPr>
                <w:rFonts w:ascii="Times New Roman" w:eastAsia="SimSun" w:hAnsi="Times New Roman" w:cs="Times New Roman"/>
                <w:position w:val="-1"/>
                <w:sz w:val="24"/>
                <w:szCs w:val="24"/>
              </w:rPr>
              <w:t>Wax melter</w:t>
            </w:r>
            <w:bookmarkEnd w:id="4905"/>
            <w:bookmarkEnd w:id="4906"/>
          </w:p>
          <w:p w14:paraId="7E664DEE"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07" w:name="_Toc7917"/>
            <w:bookmarkStart w:id="4908" w:name="_Toc197070081"/>
            <w:r>
              <w:rPr>
                <w:rFonts w:ascii="Times New Roman" w:eastAsia="SimSun" w:hAnsi="Times New Roman" w:cs="Times New Roman"/>
                <w:position w:val="-1"/>
                <w:sz w:val="24"/>
                <w:szCs w:val="24"/>
              </w:rPr>
              <w:t>Dip tank/ vat</w:t>
            </w:r>
            <w:bookmarkEnd w:id="4907"/>
            <w:bookmarkEnd w:id="4908"/>
          </w:p>
          <w:p w14:paraId="7E664DEF"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09" w:name="_Toc22898"/>
            <w:bookmarkStart w:id="4910" w:name="_Toc197070082"/>
            <w:r>
              <w:rPr>
                <w:rFonts w:ascii="Times New Roman" w:eastAsia="SimSun" w:hAnsi="Times New Roman" w:cs="Times New Roman"/>
                <w:position w:val="-1"/>
                <w:sz w:val="24"/>
                <w:szCs w:val="24"/>
              </w:rPr>
              <w:t>Roller/ mold</w:t>
            </w:r>
            <w:bookmarkEnd w:id="4909"/>
            <w:bookmarkEnd w:id="4910"/>
          </w:p>
          <w:p w14:paraId="7E664DF0"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11" w:name="_Toc13035"/>
            <w:bookmarkStart w:id="4912" w:name="_Toc197070083"/>
            <w:r>
              <w:rPr>
                <w:rFonts w:ascii="Times New Roman" w:eastAsia="SimSun" w:hAnsi="Times New Roman" w:cs="Times New Roman"/>
                <w:position w:val="-1"/>
                <w:sz w:val="24"/>
                <w:szCs w:val="24"/>
              </w:rPr>
              <w:t>Hives (log, top bar, box, pot, Langstroth</w:t>
            </w:r>
            <w:bookmarkEnd w:id="4911"/>
            <w:bookmarkEnd w:id="4912"/>
          </w:p>
          <w:p w14:paraId="7E664DF1" w14:textId="77777777" w:rsidR="00CD73D4" w:rsidRDefault="00D00622">
            <w:pPr>
              <w:numPr>
                <w:ilvl w:val="1"/>
                <w:numId w:val="289"/>
              </w:numPr>
              <w:suppressAutoHyphens/>
              <w:spacing w:after="0" w:line="360" w:lineRule="auto"/>
              <w:ind w:left="270"/>
              <w:contextualSpacing/>
              <w:textAlignment w:val="top"/>
              <w:outlineLvl w:val="0"/>
              <w:rPr>
                <w:rFonts w:ascii="Times New Roman" w:eastAsia="SimSun" w:hAnsi="Times New Roman" w:cs="Times New Roman"/>
                <w:position w:val="-1"/>
                <w:sz w:val="24"/>
                <w:szCs w:val="24"/>
              </w:rPr>
            </w:pPr>
            <w:bookmarkStart w:id="4913" w:name="_Toc27159"/>
            <w:bookmarkStart w:id="4914" w:name="_Toc197070084"/>
            <w:r>
              <w:rPr>
                <w:rFonts w:ascii="Times New Roman" w:eastAsia="SimSun" w:hAnsi="Times New Roman" w:cs="Times New Roman"/>
                <w:color w:val="000000"/>
                <w:position w:val="-1"/>
                <w:sz w:val="24"/>
                <w:szCs w:val="24"/>
              </w:rPr>
              <w:t>Hive equipment preparation</w:t>
            </w:r>
            <w:bookmarkEnd w:id="4913"/>
            <w:bookmarkEnd w:id="4914"/>
            <w:r>
              <w:rPr>
                <w:rFonts w:ascii="Times New Roman" w:eastAsia="SimSun" w:hAnsi="Times New Roman" w:cs="Times New Roman"/>
                <w:color w:val="000000"/>
                <w:position w:val="-1"/>
                <w:sz w:val="24"/>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7E664DF2" w14:textId="77777777" w:rsidR="00CD73D4" w:rsidRDefault="00D00622">
            <w:pPr>
              <w:numPr>
                <w:ilvl w:val="0"/>
                <w:numId w:val="291"/>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15" w:name="_Toc7609"/>
            <w:bookmarkStart w:id="4916" w:name="_Toc197070085"/>
            <w:r>
              <w:rPr>
                <w:rFonts w:ascii="Times New Roman" w:eastAsia="SimSun" w:hAnsi="Times New Roman" w:cs="Times New Roman"/>
                <w:position w:val="-1"/>
                <w:sz w:val="24"/>
                <w:szCs w:val="24"/>
              </w:rPr>
              <w:lastRenderedPageBreak/>
              <w:t>Practical</w:t>
            </w:r>
            <w:bookmarkEnd w:id="4915"/>
            <w:bookmarkEnd w:id="4916"/>
            <w:r>
              <w:rPr>
                <w:rFonts w:ascii="Times New Roman" w:eastAsia="SimSun" w:hAnsi="Times New Roman" w:cs="Times New Roman"/>
                <w:position w:val="-1"/>
                <w:sz w:val="24"/>
                <w:szCs w:val="24"/>
              </w:rPr>
              <w:t xml:space="preserve"> </w:t>
            </w:r>
          </w:p>
          <w:p w14:paraId="7E664DF3" w14:textId="77777777" w:rsidR="00CD73D4" w:rsidRDefault="00D00622">
            <w:pPr>
              <w:numPr>
                <w:ilvl w:val="0"/>
                <w:numId w:val="291"/>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17" w:name="_Toc19343"/>
            <w:bookmarkStart w:id="4918" w:name="_Toc197070086"/>
            <w:r>
              <w:rPr>
                <w:rFonts w:ascii="Times New Roman" w:eastAsia="SimSun" w:hAnsi="Times New Roman" w:cs="Times New Roman"/>
                <w:position w:val="-1"/>
                <w:sz w:val="24"/>
                <w:szCs w:val="24"/>
              </w:rPr>
              <w:t>Project</w:t>
            </w:r>
            <w:bookmarkEnd w:id="4917"/>
            <w:bookmarkEnd w:id="4918"/>
          </w:p>
          <w:p w14:paraId="7E664DF4" w14:textId="77777777" w:rsidR="00CD73D4" w:rsidRDefault="00D00622">
            <w:pPr>
              <w:numPr>
                <w:ilvl w:val="0"/>
                <w:numId w:val="291"/>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19" w:name="_Toc11086"/>
            <w:bookmarkStart w:id="4920" w:name="_Toc197070087"/>
            <w:r>
              <w:rPr>
                <w:rFonts w:ascii="Times New Roman" w:eastAsia="SimSun" w:hAnsi="Times New Roman" w:cs="Times New Roman"/>
                <w:position w:val="-1"/>
                <w:sz w:val="24"/>
                <w:szCs w:val="24"/>
              </w:rPr>
              <w:lastRenderedPageBreak/>
              <w:t>Portfolio of evidence</w:t>
            </w:r>
            <w:bookmarkEnd w:id="4919"/>
            <w:bookmarkEnd w:id="4920"/>
          </w:p>
          <w:p w14:paraId="7E664DF5" w14:textId="77777777" w:rsidR="00CD73D4" w:rsidRDefault="00D00622">
            <w:pPr>
              <w:numPr>
                <w:ilvl w:val="0"/>
                <w:numId w:val="291"/>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21" w:name="_Toc17916"/>
            <w:bookmarkStart w:id="4922" w:name="_Toc197070088"/>
            <w:r>
              <w:rPr>
                <w:rFonts w:ascii="Times New Roman" w:eastAsia="SimSun" w:hAnsi="Times New Roman" w:cs="Times New Roman"/>
                <w:position w:val="-1"/>
                <w:sz w:val="24"/>
                <w:szCs w:val="24"/>
              </w:rPr>
              <w:t>Third party report</w:t>
            </w:r>
            <w:bookmarkEnd w:id="4921"/>
            <w:bookmarkEnd w:id="4922"/>
          </w:p>
          <w:p w14:paraId="7E664DF6" w14:textId="77777777" w:rsidR="00CD73D4" w:rsidRDefault="00D00622">
            <w:pPr>
              <w:numPr>
                <w:ilvl w:val="0"/>
                <w:numId w:val="291"/>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23" w:name="_Toc10018"/>
            <w:bookmarkStart w:id="4924" w:name="_Toc197070089"/>
            <w:r>
              <w:rPr>
                <w:rFonts w:ascii="Times New Roman" w:eastAsia="SimSun" w:hAnsi="Times New Roman" w:cs="Times New Roman"/>
                <w:position w:val="-1"/>
                <w:sz w:val="24"/>
                <w:szCs w:val="24"/>
              </w:rPr>
              <w:t>Written assessment</w:t>
            </w:r>
            <w:bookmarkEnd w:id="4923"/>
            <w:bookmarkEnd w:id="4924"/>
          </w:p>
          <w:p w14:paraId="7E664DF7" w14:textId="77777777" w:rsidR="00CD73D4" w:rsidRDefault="00D00622">
            <w:pPr>
              <w:numPr>
                <w:ilvl w:val="0"/>
                <w:numId w:val="291"/>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25" w:name="_Toc4946"/>
            <w:bookmarkStart w:id="4926" w:name="_Toc197070090"/>
            <w:r>
              <w:rPr>
                <w:rFonts w:ascii="Times New Roman" w:eastAsia="SimSun" w:hAnsi="Times New Roman" w:cs="Times New Roman"/>
                <w:position w:val="-1"/>
                <w:sz w:val="24"/>
                <w:szCs w:val="24"/>
              </w:rPr>
              <w:t>Oral questioning</w:t>
            </w:r>
            <w:bookmarkEnd w:id="4925"/>
            <w:bookmarkEnd w:id="4926"/>
            <w:r>
              <w:rPr>
                <w:rFonts w:ascii="Times New Roman" w:eastAsia="SimSun" w:hAnsi="Times New Roman" w:cs="Times New Roman"/>
                <w:position w:val="-1"/>
                <w:sz w:val="24"/>
                <w:szCs w:val="24"/>
              </w:rPr>
              <w:t xml:space="preserve"> </w:t>
            </w:r>
          </w:p>
        </w:tc>
      </w:tr>
      <w:tr w:rsidR="00CD73D4" w14:paraId="7E664E04" w14:textId="77777777">
        <w:trPr>
          <w:trHeight w:val="1700"/>
        </w:trPr>
        <w:tc>
          <w:tcPr>
            <w:tcW w:w="1980" w:type="dxa"/>
            <w:tcBorders>
              <w:top w:val="single" w:sz="4" w:space="0" w:color="000000"/>
              <w:left w:val="single" w:sz="4" w:space="0" w:color="000000"/>
              <w:bottom w:val="single" w:sz="4" w:space="0" w:color="000000"/>
              <w:right w:val="single" w:sz="4" w:space="0" w:color="000000"/>
            </w:tcBorders>
          </w:tcPr>
          <w:p w14:paraId="7E664DF9" w14:textId="77777777" w:rsidR="00CD73D4" w:rsidRDefault="00D00622">
            <w:pPr>
              <w:numPr>
                <w:ilvl w:val="0"/>
                <w:numId w:val="289"/>
              </w:numPr>
              <w:suppressAutoHyphens/>
              <w:spacing w:after="0" w:line="360" w:lineRule="auto"/>
              <w:ind w:left="135" w:hanging="180"/>
              <w:contextualSpacing/>
              <w:textAlignment w:val="top"/>
              <w:outlineLvl w:val="0"/>
              <w:rPr>
                <w:rFonts w:ascii="Times New Roman" w:eastAsia="SimSun" w:hAnsi="Times New Roman" w:cs="Times New Roman"/>
                <w:color w:val="000000"/>
                <w:position w:val="-1"/>
                <w:sz w:val="24"/>
                <w:szCs w:val="24"/>
                <w:lang w:val="en-GB"/>
              </w:rPr>
            </w:pPr>
            <w:bookmarkStart w:id="4927" w:name="_Toc30283"/>
            <w:bookmarkStart w:id="4928" w:name="_Toc197070091"/>
            <w:r>
              <w:rPr>
                <w:rFonts w:ascii="Times New Roman" w:eastAsia="SimSun" w:hAnsi="Times New Roman" w:cs="Times New Roman"/>
                <w:position w:val="-1"/>
                <w:sz w:val="24"/>
                <w:szCs w:val="24"/>
              </w:rPr>
              <w:lastRenderedPageBreak/>
              <w:t>Monitor and manage swarming</w:t>
            </w:r>
            <w:bookmarkEnd w:id="4927"/>
            <w:bookmarkEnd w:id="4928"/>
          </w:p>
        </w:tc>
        <w:tc>
          <w:tcPr>
            <w:tcW w:w="5220" w:type="dxa"/>
            <w:tcBorders>
              <w:top w:val="single" w:sz="4" w:space="0" w:color="000000"/>
              <w:left w:val="single" w:sz="4" w:space="0" w:color="000000"/>
              <w:bottom w:val="single" w:sz="4" w:space="0" w:color="000000"/>
              <w:right w:val="single" w:sz="4" w:space="0" w:color="000000"/>
            </w:tcBorders>
          </w:tcPr>
          <w:p w14:paraId="7E664DFA"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position w:val="-1"/>
                <w:sz w:val="24"/>
                <w:szCs w:val="24"/>
              </w:rPr>
            </w:pPr>
            <w:bookmarkStart w:id="4929" w:name="_Toc4986"/>
            <w:bookmarkStart w:id="4930" w:name="_Toc197070092"/>
            <w:r>
              <w:rPr>
                <w:rFonts w:ascii="Times New Roman" w:eastAsia="SimSun" w:hAnsi="Times New Roman" w:cs="Times New Roman"/>
                <w:position w:val="-1"/>
                <w:sz w:val="24"/>
                <w:szCs w:val="24"/>
              </w:rPr>
              <w:t>Colony management</w:t>
            </w:r>
            <w:bookmarkEnd w:id="4929"/>
            <w:bookmarkEnd w:id="4930"/>
            <w:r>
              <w:rPr>
                <w:rFonts w:ascii="Times New Roman" w:eastAsia="SimSun" w:hAnsi="Times New Roman" w:cs="Times New Roman"/>
                <w:position w:val="-1"/>
                <w:sz w:val="24"/>
                <w:szCs w:val="24"/>
              </w:rPr>
              <w:t xml:space="preserve"> </w:t>
            </w:r>
          </w:p>
          <w:p w14:paraId="7E664DFB"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b/>
                <w:color w:val="000000"/>
                <w:position w:val="-1"/>
                <w:sz w:val="24"/>
                <w:szCs w:val="24"/>
                <w:lang w:val="en-GB"/>
              </w:rPr>
            </w:pPr>
            <w:bookmarkStart w:id="4931" w:name="_Toc29583"/>
            <w:bookmarkStart w:id="4932" w:name="_Toc197070093"/>
            <w:r>
              <w:rPr>
                <w:rFonts w:ascii="Times New Roman" w:eastAsia="SimSun" w:hAnsi="Times New Roman" w:cs="Times New Roman"/>
                <w:position w:val="-1"/>
                <w:sz w:val="24"/>
                <w:szCs w:val="24"/>
              </w:rPr>
              <w:t>Swarm prevention</w:t>
            </w:r>
            <w:bookmarkEnd w:id="4931"/>
            <w:bookmarkEnd w:id="4932"/>
          </w:p>
          <w:p w14:paraId="7E664DFC"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b/>
                <w:color w:val="000000"/>
                <w:position w:val="-1"/>
                <w:sz w:val="24"/>
                <w:szCs w:val="24"/>
                <w:lang w:val="en-GB"/>
              </w:rPr>
            </w:pPr>
            <w:bookmarkStart w:id="4933" w:name="_Toc20118"/>
            <w:bookmarkStart w:id="4934" w:name="_Toc197070094"/>
            <w:r>
              <w:rPr>
                <w:rFonts w:ascii="Times New Roman" w:eastAsia="SimSun" w:hAnsi="Times New Roman" w:cs="Times New Roman"/>
                <w:position w:val="-1"/>
                <w:sz w:val="24"/>
                <w:szCs w:val="24"/>
              </w:rPr>
              <w:t>Swarm capturing</w:t>
            </w:r>
            <w:bookmarkEnd w:id="4933"/>
            <w:bookmarkEnd w:id="4934"/>
          </w:p>
          <w:p w14:paraId="7E664DFD" w14:textId="77777777" w:rsidR="00CD73D4" w:rsidRDefault="00CD73D4">
            <w:pPr>
              <w:spacing w:after="0" w:line="360" w:lineRule="auto"/>
              <w:rPr>
                <w:rFonts w:ascii="Times New Roman" w:eastAsia="SimSun" w:hAnsi="Times New Roman" w:cs="Times New Roman"/>
                <w:b/>
                <w:color w:val="000000"/>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7E664DFE" w14:textId="77777777" w:rsidR="00CD73D4" w:rsidRDefault="00D00622">
            <w:pPr>
              <w:numPr>
                <w:ilvl w:val="0"/>
                <w:numId w:val="292"/>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35" w:name="_Toc7793"/>
            <w:bookmarkStart w:id="4936" w:name="_Toc197070095"/>
            <w:r>
              <w:rPr>
                <w:rFonts w:ascii="Times New Roman" w:eastAsia="SimSun" w:hAnsi="Times New Roman" w:cs="Times New Roman"/>
                <w:position w:val="-1"/>
                <w:sz w:val="24"/>
                <w:szCs w:val="24"/>
              </w:rPr>
              <w:t>Practical</w:t>
            </w:r>
            <w:bookmarkEnd w:id="4935"/>
            <w:bookmarkEnd w:id="4936"/>
            <w:r>
              <w:rPr>
                <w:rFonts w:ascii="Times New Roman" w:eastAsia="SimSun" w:hAnsi="Times New Roman" w:cs="Times New Roman"/>
                <w:position w:val="-1"/>
                <w:sz w:val="24"/>
                <w:szCs w:val="24"/>
              </w:rPr>
              <w:t xml:space="preserve"> </w:t>
            </w:r>
          </w:p>
          <w:p w14:paraId="7E664DFF" w14:textId="77777777" w:rsidR="00CD73D4" w:rsidRDefault="00D00622">
            <w:pPr>
              <w:numPr>
                <w:ilvl w:val="0"/>
                <w:numId w:val="292"/>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37" w:name="_Toc24752"/>
            <w:bookmarkStart w:id="4938" w:name="_Toc197070096"/>
            <w:r>
              <w:rPr>
                <w:rFonts w:ascii="Times New Roman" w:eastAsia="SimSun" w:hAnsi="Times New Roman" w:cs="Times New Roman"/>
                <w:position w:val="-1"/>
                <w:sz w:val="24"/>
                <w:szCs w:val="24"/>
              </w:rPr>
              <w:t>Project</w:t>
            </w:r>
            <w:bookmarkEnd w:id="4937"/>
            <w:bookmarkEnd w:id="4938"/>
          </w:p>
          <w:p w14:paraId="7E664E00" w14:textId="77777777" w:rsidR="00CD73D4" w:rsidRDefault="00D00622">
            <w:pPr>
              <w:numPr>
                <w:ilvl w:val="0"/>
                <w:numId w:val="292"/>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39" w:name="_Toc24669"/>
            <w:bookmarkStart w:id="4940" w:name="_Toc197070097"/>
            <w:r>
              <w:rPr>
                <w:rFonts w:ascii="Times New Roman" w:eastAsia="SimSun" w:hAnsi="Times New Roman" w:cs="Times New Roman"/>
                <w:position w:val="-1"/>
                <w:sz w:val="24"/>
                <w:szCs w:val="24"/>
              </w:rPr>
              <w:t>Portfolio of evidence</w:t>
            </w:r>
            <w:bookmarkEnd w:id="4939"/>
            <w:bookmarkEnd w:id="4940"/>
          </w:p>
          <w:p w14:paraId="7E664E01" w14:textId="77777777" w:rsidR="00CD73D4" w:rsidRDefault="00D00622">
            <w:pPr>
              <w:numPr>
                <w:ilvl w:val="0"/>
                <w:numId w:val="292"/>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41" w:name="_Toc23180"/>
            <w:bookmarkStart w:id="4942" w:name="_Toc197070098"/>
            <w:r>
              <w:rPr>
                <w:rFonts w:ascii="Times New Roman" w:eastAsia="SimSun" w:hAnsi="Times New Roman" w:cs="Times New Roman"/>
                <w:position w:val="-1"/>
                <w:sz w:val="24"/>
                <w:szCs w:val="24"/>
              </w:rPr>
              <w:t>Third party report</w:t>
            </w:r>
            <w:bookmarkEnd w:id="4941"/>
            <w:bookmarkEnd w:id="4942"/>
          </w:p>
          <w:p w14:paraId="7E664E02" w14:textId="77777777" w:rsidR="00CD73D4" w:rsidRDefault="00D00622">
            <w:pPr>
              <w:numPr>
                <w:ilvl w:val="0"/>
                <w:numId w:val="292"/>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43" w:name="_Toc23305"/>
            <w:bookmarkStart w:id="4944" w:name="_Toc197070099"/>
            <w:r>
              <w:rPr>
                <w:rFonts w:ascii="Times New Roman" w:eastAsia="SimSun" w:hAnsi="Times New Roman" w:cs="Times New Roman"/>
                <w:position w:val="-1"/>
                <w:sz w:val="24"/>
                <w:szCs w:val="24"/>
              </w:rPr>
              <w:t>Written assessment</w:t>
            </w:r>
            <w:bookmarkEnd w:id="4943"/>
            <w:bookmarkEnd w:id="4944"/>
          </w:p>
          <w:p w14:paraId="7E664E03" w14:textId="77777777" w:rsidR="00CD73D4" w:rsidRDefault="00D00622">
            <w:pPr>
              <w:numPr>
                <w:ilvl w:val="0"/>
                <w:numId w:val="292"/>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45" w:name="_Toc15457"/>
            <w:bookmarkStart w:id="4946" w:name="_Toc197070100"/>
            <w:r>
              <w:rPr>
                <w:rFonts w:ascii="Times New Roman" w:eastAsia="SimSun" w:hAnsi="Times New Roman" w:cs="Times New Roman"/>
                <w:position w:val="-1"/>
                <w:sz w:val="24"/>
                <w:szCs w:val="24"/>
              </w:rPr>
              <w:t>Oral questioning</w:t>
            </w:r>
            <w:bookmarkEnd w:id="4945"/>
            <w:bookmarkEnd w:id="4946"/>
            <w:r>
              <w:rPr>
                <w:rFonts w:ascii="Times New Roman" w:eastAsia="SimSun" w:hAnsi="Times New Roman" w:cs="Times New Roman"/>
                <w:position w:val="-1"/>
                <w:sz w:val="24"/>
                <w:szCs w:val="24"/>
              </w:rPr>
              <w:t xml:space="preserve"> </w:t>
            </w:r>
          </w:p>
        </w:tc>
      </w:tr>
      <w:tr w:rsidR="00CD73D4" w14:paraId="7E664E12" w14:textId="77777777">
        <w:trPr>
          <w:trHeight w:val="544"/>
        </w:trPr>
        <w:tc>
          <w:tcPr>
            <w:tcW w:w="1980" w:type="dxa"/>
            <w:tcBorders>
              <w:top w:val="single" w:sz="4" w:space="0" w:color="000000"/>
              <w:left w:val="single" w:sz="4" w:space="0" w:color="000000"/>
              <w:bottom w:val="single" w:sz="4" w:space="0" w:color="000000"/>
              <w:right w:val="single" w:sz="4" w:space="0" w:color="000000"/>
            </w:tcBorders>
          </w:tcPr>
          <w:p w14:paraId="7E664E05" w14:textId="77777777" w:rsidR="00CD73D4" w:rsidRDefault="00D00622">
            <w:pPr>
              <w:numPr>
                <w:ilvl w:val="0"/>
                <w:numId w:val="289"/>
              </w:numPr>
              <w:suppressAutoHyphens/>
              <w:spacing w:after="0" w:line="360" w:lineRule="auto"/>
              <w:ind w:left="225" w:hanging="225"/>
              <w:contextualSpacing/>
              <w:textAlignment w:val="top"/>
              <w:outlineLvl w:val="0"/>
              <w:rPr>
                <w:rFonts w:ascii="Times New Roman" w:eastAsia="SimSun" w:hAnsi="Times New Roman" w:cs="Times New Roman"/>
                <w:color w:val="000000"/>
                <w:position w:val="-1"/>
                <w:sz w:val="24"/>
                <w:szCs w:val="24"/>
              </w:rPr>
            </w:pPr>
            <w:bookmarkStart w:id="4947" w:name="_Toc8223"/>
            <w:bookmarkStart w:id="4948" w:name="_Toc197070101"/>
            <w:r>
              <w:rPr>
                <w:rFonts w:ascii="Times New Roman" w:eastAsia="SimSun" w:hAnsi="Times New Roman" w:cs="Times New Roman"/>
                <w:position w:val="-1"/>
                <w:sz w:val="24"/>
                <w:szCs w:val="24"/>
              </w:rPr>
              <w:t>Rear queen bee</w:t>
            </w:r>
            <w:bookmarkEnd w:id="4947"/>
            <w:bookmarkEnd w:id="4948"/>
          </w:p>
        </w:tc>
        <w:tc>
          <w:tcPr>
            <w:tcW w:w="5220" w:type="dxa"/>
            <w:tcBorders>
              <w:top w:val="single" w:sz="4" w:space="0" w:color="000000"/>
              <w:left w:val="single" w:sz="4" w:space="0" w:color="000000"/>
              <w:bottom w:val="single" w:sz="4" w:space="0" w:color="000000"/>
              <w:right w:val="single" w:sz="4" w:space="0" w:color="000000"/>
            </w:tcBorders>
          </w:tcPr>
          <w:p w14:paraId="7E664E06"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b/>
                <w:i/>
                <w:color w:val="000000"/>
                <w:position w:val="-1"/>
                <w:sz w:val="24"/>
                <w:szCs w:val="24"/>
              </w:rPr>
            </w:pPr>
            <w:bookmarkStart w:id="4949" w:name="_Toc14033"/>
            <w:bookmarkStart w:id="4950" w:name="_Toc197070102"/>
            <w:r>
              <w:rPr>
                <w:rFonts w:ascii="Times New Roman" w:eastAsia="SimSun" w:hAnsi="Times New Roman" w:cs="Times New Roman"/>
                <w:iCs/>
                <w:color w:val="000000"/>
                <w:position w:val="-1"/>
                <w:sz w:val="24"/>
                <w:szCs w:val="24"/>
              </w:rPr>
              <w:t>Rearing of queen</w:t>
            </w:r>
            <w:bookmarkEnd w:id="4949"/>
            <w:bookmarkEnd w:id="4950"/>
          </w:p>
          <w:p w14:paraId="7E664E07"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b/>
                <w:i/>
                <w:color w:val="000000"/>
                <w:position w:val="-1"/>
                <w:sz w:val="24"/>
                <w:szCs w:val="24"/>
              </w:rPr>
            </w:pPr>
            <w:bookmarkStart w:id="4951" w:name="_Toc4962"/>
            <w:bookmarkStart w:id="4952" w:name="_Toc197070103"/>
            <w:r>
              <w:rPr>
                <w:rFonts w:ascii="Times New Roman" w:eastAsia="SimSun" w:hAnsi="Times New Roman" w:cs="Times New Roman"/>
                <w:color w:val="000000"/>
                <w:position w:val="-1"/>
                <w:sz w:val="24"/>
                <w:szCs w:val="24"/>
              </w:rPr>
              <w:t>Parent colony selection</w:t>
            </w:r>
            <w:bookmarkEnd w:id="4951"/>
            <w:bookmarkEnd w:id="4952"/>
            <w:r>
              <w:rPr>
                <w:rFonts w:ascii="Times New Roman" w:eastAsia="SimSun" w:hAnsi="Times New Roman" w:cs="Times New Roman"/>
                <w:color w:val="000000"/>
                <w:position w:val="-1"/>
                <w:sz w:val="24"/>
                <w:szCs w:val="24"/>
              </w:rPr>
              <w:t xml:space="preserve"> </w:t>
            </w:r>
          </w:p>
          <w:p w14:paraId="7E664E08"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b/>
                <w:i/>
                <w:color w:val="000000"/>
                <w:position w:val="-1"/>
                <w:sz w:val="24"/>
                <w:szCs w:val="24"/>
              </w:rPr>
            </w:pPr>
            <w:bookmarkStart w:id="4953" w:name="_Toc10692"/>
            <w:bookmarkStart w:id="4954" w:name="_Toc197070104"/>
            <w:r>
              <w:rPr>
                <w:rFonts w:ascii="Times New Roman" w:eastAsia="SimSun" w:hAnsi="Times New Roman" w:cs="Times New Roman"/>
                <w:color w:val="000000"/>
                <w:position w:val="-1"/>
                <w:sz w:val="24"/>
                <w:szCs w:val="24"/>
              </w:rPr>
              <w:t>Methods of queen rearing</w:t>
            </w:r>
            <w:bookmarkEnd w:id="4953"/>
            <w:bookmarkEnd w:id="4954"/>
            <w:r>
              <w:rPr>
                <w:rFonts w:ascii="Times New Roman" w:eastAsia="SimSun" w:hAnsi="Times New Roman" w:cs="Times New Roman"/>
                <w:color w:val="000000"/>
                <w:position w:val="-1"/>
                <w:sz w:val="24"/>
                <w:szCs w:val="24"/>
              </w:rPr>
              <w:t xml:space="preserve"> </w:t>
            </w:r>
          </w:p>
          <w:p w14:paraId="7E664E09"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b/>
                <w:i/>
                <w:color w:val="000000"/>
                <w:position w:val="-1"/>
                <w:sz w:val="24"/>
                <w:szCs w:val="24"/>
              </w:rPr>
            </w:pPr>
            <w:bookmarkStart w:id="4955" w:name="_Toc6922"/>
            <w:bookmarkStart w:id="4956" w:name="_Toc197070105"/>
            <w:r>
              <w:rPr>
                <w:rFonts w:ascii="Times New Roman" w:eastAsia="SimSun" w:hAnsi="Times New Roman" w:cs="Times New Roman"/>
                <w:color w:val="000000"/>
                <w:position w:val="-1"/>
                <w:sz w:val="24"/>
                <w:szCs w:val="24"/>
              </w:rPr>
              <w:t>Queen rearing equipment</w:t>
            </w:r>
            <w:bookmarkEnd w:id="4955"/>
            <w:bookmarkEnd w:id="4956"/>
          </w:p>
          <w:p w14:paraId="7E664E0A"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b/>
                <w:i/>
                <w:color w:val="000000"/>
                <w:position w:val="-1"/>
                <w:sz w:val="24"/>
                <w:szCs w:val="24"/>
              </w:rPr>
            </w:pPr>
            <w:bookmarkStart w:id="4957" w:name="_Toc16355"/>
            <w:bookmarkStart w:id="4958" w:name="_Toc197070106"/>
            <w:r>
              <w:rPr>
                <w:rFonts w:ascii="Times New Roman" w:eastAsia="SimSun" w:hAnsi="Times New Roman" w:cs="Times New Roman"/>
                <w:color w:val="000000"/>
                <w:position w:val="-1"/>
                <w:sz w:val="24"/>
                <w:szCs w:val="24"/>
              </w:rPr>
              <w:t>Queen rearing program</w:t>
            </w:r>
            <w:bookmarkEnd w:id="4957"/>
            <w:bookmarkEnd w:id="4958"/>
          </w:p>
          <w:p w14:paraId="7E664E0B"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b/>
                <w:i/>
                <w:color w:val="000000"/>
                <w:position w:val="-1"/>
                <w:sz w:val="24"/>
                <w:szCs w:val="24"/>
              </w:rPr>
            </w:pPr>
            <w:bookmarkStart w:id="4959" w:name="_Toc25995"/>
            <w:bookmarkStart w:id="4960" w:name="_Toc197070107"/>
            <w:r>
              <w:rPr>
                <w:rFonts w:ascii="Times New Roman" w:eastAsia="SimSun" w:hAnsi="Times New Roman" w:cs="Times New Roman"/>
                <w:color w:val="000000"/>
                <w:position w:val="-1"/>
                <w:sz w:val="24"/>
                <w:szCs w:val="24"/>
              </w:rPr>
              <w:t>Queen transportation</w:t>
            </w:r>
            <w:bookmarkEnd w:id="4959"/>
            <w:bookmarkEnd w:id="4960"/>
            <w:r>
              <w:rPr>
                <w:rFonts w:ascii="Times New Roman" w:eastAsia="SimSun" w:hAnsi="Times New Roman" w:cs="Times New Roman"/>
                <w:color w:val="000000"/>
                <w:position w:val="-1"/>
                <w:sz w:val="24"/>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7E664E0C" w14:textId="77777777" w:rsidR="00CD73D4" w:rsidRDefault="00D00622">
            <w:pPr>
              <w:numPr>
                <w:ilvl w:val="0"/>
                <w:numId w:val="29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61" w:name="_Toc32107"/>
            <w:bookmarkStart w:id="4962" w:name="_Toc197070108"/>
            <w:r>
              <w:rPr>
                <w:rFonts w:ascii="Times New Roman" w:eastAsia="SimSun" w:hAnsi="Times New Roman" w:cs="Times New Roman"/>
                <w:position w:val="-1"/>
                <w:sz w:val="24"/>
                <w:szCs w:val="24"/>
              </w:rPr>
              <w:t>Practical</w:t>
            </w:r>
            <w:bookmarkEnd w:id="4961"/>
            <w:bookmarkEnd w:id="4962"/>
            <w:r>
              <w:rPr>
                <w:rFonts w:ascii="Times New Roman" w:eastAsia="SimSun" w:hAnsi="Times New Roman" w:cs="Times New Roman"/>
                <w:position w:val="-1"/>
                <w:sz w:val="24"/>
                <w:szCs w:val="24"/>
              </w:rPr>
              <w:t xml:space="preserve"> </w:t>
            </w:r>
          </w:p>
          <w:p w14:paraId="7E664E0D" w14:textId="77777777" w:rsidR="00CD73D4" w:rsidRDefault="00D00622">
            <w:pPr>
              <w:numPr>
                <w:ilvl w:val="0"/>
                <w:numId w:val="29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63" w:name="_Toc2803"/>
            <w:bookmarkStart w:id="4964" w:name="_Toc197070109"/>
            <w:r>
              <w:rPr>
                <w:rFonts w:ascii="Times New Roman" w:eastAsia="SimSun" w:hAnsi="Times New Roman" w:cs="Times New Roman"/>
                <w:position w:val="-1"/>
                <w:sz w:val="24"/>
                <w:szCs w:val="24"/>
              </w:rPr>
              <w:t>Project</w:t>
            </w:r>
            <w:bookmarkEnd w:id="4963"/>
            <w:bookmarkEnd w:id="4964"/>
          </w:p>
          <w:p w14:paraId="7E664E0E" w14:textId="77777777" w:rsidR="00CD73D4" w:rsidRDefault="00D00622">
            <w:pPr>
              <w:numPr>
                <w:ilvl w:val="0"/>
                <w:numId w:val="29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65" w:name="_Toc21460"/>
            <w:bookmarkStart w:id="4966" w:name="_Toc197070110"/>
            <w:r>
              <w:rPr>
                <w:rFonts w:ascii="Times New Roman" w:eastAsia="SimSun" w:hAnsi="Times New Roman" w:cs="Times New Roman"/>
                <w:position w:val="-1"/>
                <w:sz w:val="24"/>
                <w:szCs w:val="24"/>
              </w:rPr>
              <w:t>Portfolio of evidence</w:t>
            </w:r>
            <w:bookmarkEnd w:id="4965"/>
            <w:bookmarkEnd w:id="4966"/>
          </w:p>
          <w:p w14:paraId="7E664E0F" w14:textId="77777777" w:rsidR="00CD73D4" w:rsidRDefault="00D00622">
            <w:pPr>
              <w:numPr>
                <w:ilvl w:val="0"/>
                <w:numId w:val="29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67" w:name="_Toc4596"/>
            <w:bookmarkStart w:id="4968" w:name="_Toc197070111"/>
            <w:r>
              <w:rPr>
                <w:rFonts w:ascii="Times New Roman" w:eastAsia="SimSun" w:hAnsi="Times New Roman" w:cs="Times New Roman"/>
                <w:position w:val="-1"/>
                <w:sz w:val="24"/>
                <w:szCs w:val="24"/>
              </w:rPr>
              <w:t>Third party report</w:t>
            </w:r>
            <w:bookmarkEnd w:id="4967"/>
            <w:bookmarkEnd w:id="4968"/>
          </w:p>
          <w:p w14:paraId="7E664E10" w14:textId="77777777" w:rsidR="00CD73D4" w:rsidRDefault="00D00622">
            <w:pPr>
              <w:numPr>
                <w:ilvl w:val="0"/>
                <w:numId w:val="29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69" w:name="_Toc30372"/>
            <w:bookmarkStart w:id="4970" w:name="_Toc197070112"/>
            <w:r>
              <w:rPr>
                <w:rFonts w:ascii="Times New Roman" w:eastAsia="SimSun" w:hAnsi="Times New Roman" w:cs="Times New Roman"/>
                <w:position w:val="-1"/>
                <w:sz w:val="24"/>
                <w:szCs w:val="24"/>
              </w:rPr>
              <w:t>Written assessment</w:t>
            </w:r>
            <w:bookmarkEnd w:id="4969"/>
            <w:bookmarkEnd w:id="4970"/>
          </w:p>
          <w:p w14:paraId="7E664E11" w14:textId="77777777" w:rsidR="00CD73D4" w:rsidRDefault="00D00622">
            <w:pPr>
              <w:numPr>
                <w:ilvl w:val="0"/>
                <w:numId w:val="293"/>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71" w:name="_Toc31519"/>
            <w:bookmarkStart w:id="4972" w:name="_Toc197070113"/>
            <w:r>
              <w:rPr>
                <w:rFonts w:ascii="Times New Roman" w:eastAsia="SimSun" w:hAnsi="Times New Roman" w:cs="Times New Roman"/>
                <w:position w:val="-1"/>
                <w:sz w:val="24"/>
                <w:szCs w:val="24"/>
              </w:rPr>
              <w:t>Oral questioning</w:t>
            </w:r>
            <w:bookmarkEnd w:id="4971"/>
            <w:bookmarkEnd w:id="4972"/>
            <w:r>
              <w:rPr>
                <w:rFonts w:ascii="Times New Roman" w:eastAsia="SimSun" w:hAnsi="Times New Roman" w:cs="Times New Roman"/>
                <w:position w:val="-1"/>
                <w:sz w:val="24"/>
                <w:szCs w:val="24"/>
              </w:rPr>
              <w:t xml:space="preserve"> </w:t>
            </w:r>
          </w:p>
        </w:tc>
      </w:tr>
      <w:tr w:rsidR="00CD73D4" w14:paraId="7E664E3B" w14:textId="77777777">
        <w:tc>
          <w:tcPr>
            <w:tcW w:w="1980" w:type="dxa"/>
            <w:tcBorders>
              <w:top w:val="single" w:sz="4" w:space="0" w:color="000000"/>
              <w:left w:val="single" w:sz="4" w:space="0" w:color="000000"/>
              <w:bottom w:val="single" w:sz="4" w:space="0" w:color="000000"/>
              <w:right w:val="single" w:sz="4" w:space="0" w:color="000000"/>
            </w:tcBorders>
          </w:tcPr>
          <w:p w14:paraId="7E664E13" w14:textId="77777777" w:rsidR="00CD73D4" w:rsidRDefault="00D00622">
            <w:pPr>
              <w:numPr>
                <w:ilvl w:val="0"/>
                <w:numId w:val="289"/>
              </w:numPr>
              <w:suppressAutoHyphens/>
              <w:spacing w:after="0" w:line="360" w:lineRule="auto"/>
              <w:ind w:left="225" w:hanging="225"/>
              <w:contextualSpacing/>
              <w:textAlignment w:val="top"/>
              <w:outlineLvl w:val="0"/>
              <w:rPr>
                <w:rFonts w:ascii="Times New Roman" w:eastAsia="SimSun" w:hAnsi="Times New Roman" w:cs="Times New Roman"/>
                <w:color w:val="000000"/>
                <w:position w:val="-1"/>
                <w:sz w:val="24"/>
                <w:szCs w:val="24"/>
              </w:rPr>
            </w:pPr>
            <w:bookmarkStart w:id="4973" w:name="_Toc29758"/>
            <w:bookmarkStart w:id="4974" w:name="_Toc197070114"/>
            <w:r>
              <w:rPr>
                <w:rFonts w:ascii="Times New Roman" w:eastAsia="SimSun" w:hAnsi="Times New Roman" w:cs="Times New Roman"/>
                <w:position w:val="-1"/>
                <w:sz w:val="24"/>
                <w:szCs w:val="24"/>
              </w:rPr>
              <w:lastRenderedPageBreak/>
              <w:t>Perform apiary maintenance</w:t>
            </w:r>
            <w:bookmarkEnd w:id="4973"/>
            <w:bookmarkEnd w:id="4974"/>
          </w:p>
          <w:p w14:paraId="7E664E14" w14:textId="77777777" w:rsidR="00CD73D4" w:rsidRDefault="00CD73D4">
            <w:pPr>
              <w:spacing w:after="0" w:line="360" w:lineRule="auto"/>
              <w:rPr>
                <w:rFonts w:ascii="Times New Roman" w:eastAsia="SimSun" w:hAnsi="Times New Roman" w:cs="Times New Roman"/>
                <w:color w:val="000000"/>
                <w:sz w:val="24"/>
                <w:szCs w:val="24"/>
              </w:rPr>
            </w:pPr>
          </w:p>
        </w:tc>
        <w:tc>
          <w:tcPr>
            <w:tcW w:w="5220" w:type="dxa"/>
            <w:tcBorders>
              <w:top w:val="single" w:sz="4" w:space="0" w:color="000000"/>
              <w:left w:val="single" w:sz="4" w:space="0" w:color="000000"/>
              <w:bottom w:val="single" w:sz="4" w:space="0" w:color="000000"/>
              <w:right w:val="single" w:sz="4" w:space="0" w:color="000000"/>
            </w:tcBorders>
          </w:tcPr>
          <w:p w14:paraId="7E664E15"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color w:val="000000"/>
                <w:position w:val="-1"/>
                <w:sz w:val="24"/>
                <w:szCs w:val="24"/>
              </w:rPr>
            </w:pPr>
            <w:bookmarkStart w:id="4975" w:name="_Toc4255"/>
            <w:bookmarkStart w:id="4976" w:name="_Toc197070115"/>
            <w:r>
              <w:rPr>
                <w:rFonts w:ascii="Times New Roman" w:eastAsia="SimSun" w:hAnsi="Times New Roman" w:cs="Times New Roman"/>
                <w:position w:val="-1"/>
                <w:sz w:val="24"/>
                <w:szCs w:val="24"/>
              </w:rPr>
              <w:t>Apiary maintenance</w:t>
            </w:r>
            <w:bookmarkEnd w:id="4975"/>
            <w:bookmarkEnd w:id="4976"/>
            <w:r>
              <w:rPr>
                <w:rFonts w:ascii="Times New Roman" w:eastAsia="SimSun" w:hAnsi="Times New Roman" w:cs="Times New Roman"/>
                <w:position w:val="-1"/>
                <w:sz w:val="24"/>
                <w:szCs w:val="24"/>
              </w:rPr>
              <w:t xml:space="preserve">  </w:t>
            </w:r>
          </w:p>
          <w:p w14:paraId="7E664E16"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977" w:name="_Toc4590"/>
            <w:bookmarkStart w:id="4978" w:name="_Toc197070116"/>
            <w:r>
              <w:rPr>
                <w:rFonts w:ascii="Times New Roman" w:eastAsia="SimSun" w:hAnsi="Times New Roman" w:cs="Times New Roman"/>
                <w:position w:val="-1"/>
                <w:sz w:val="24"/>
                <w:szCs w:val="24"/>
              </w:rPr>
              <w:t>During the dearth period</w:t>
            </w:r>
            <w:bookmarkEnd w:id="4977"/>
            <w:bookmarkEnd w:id="4978"/>
          </w:p>
          <w:p w14:paraId="7E664E17"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979" w:name="_Toc413"/>
            <w:bookmarkStart w:id="4980" w:name="_Toc197070117"/>
            <w:r>
              <w:rPr>
                <w:rFonts w:ascii="Times New Roman" w:eastAsia="SimSun" w:hAnsi="Times New Roman" w:cs="Times New Roman"/>
                <w:position w:val="-1"/>
                <w:sz w:val="24"/>
                <w:szCs w:val="24"/>
              </w:rPr>
              <w:t>During pre-season</w:t>
            </w:r>
            <w:bookmarkEnd w:id="4979"/>
            <w:bookmarkEnd w:id="4980"/>
          </w:p>
          <w:p w14:paraId="7E664E18"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981" w:name="_Toc13033"/>
            <w:bookmarkStart w:id="4982" w:name="_Toc197070118"/>
            <w:r>
              <w:rPr>
                <w:rFonts w:ascii="Times New Roman" w:eastAsia="SimSun" w:hAnsi="Times New Roman" w:cs="Times New Roman"/>
                <w:color w:val="000000"/>
                <w:position w:val="-1"/>
                <w:sz w:val="24"/>
                <w:szCs w:val="24"/>
              </w:rPr>
              <w:t>During main season</w:t>
            </w:r>
            <w:bookmarkEnd w:id="4981"/>
            <w:bookmarkEnd w:id="4982"/>
          </w:p>
          <w:p w14:paraId="7E664E19"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983" w:name="_Toc19564"/>
            <w:bookmarkStart w:id="4984" w:name="_Toc197070119"/>
            <w:r>
              <w:rPr>
                <w:rFonts w:ascii="Times New Roman" w:eastAsia="SimSun" w:hAnsi="Times New Roman" w:cs="Times New Roman"/>
                <w:color w:val="000000"/>
                <w:position w:val="-1"/>
                <w:sz w:val="24"/>
                <w:szCs w:val="24"/>
              </w:rPr>
              <w:t>During post season</w:t>
            </w:r>
            <w:bookmarkEnd w:id="4983"/>
            <w:bookmarkEnd w:id="4984"/>
          </w:p>
          <w:p w14:paraId="7E664E1A"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color w:val="000000"/>
                <w:position w:val="-1"/>
                <w:sz w:val="24"/>
                <w:szCs w:val="24"/>
              </w:rPr>
            </w:pPr>
            <w:bookmarkStart w:id="4985" w:name="_Toc11362"/>
            <w:bookmarkStart w:id="4986" w:name="_Toc197070120"/>
            <w:r>
              <w:rPr>
                <w:rFonts w:ascii="Times New Roman" w:eastAsia="SimSun" w:hAnsi="Times New Roman" w:cs="Times New Roman"/>
                <w:color w:val="000000"/>
                <w:position w:val="-1"/>
                <w:sz w:val="24"/>
                <w:szCs w:val="24"/>
              </w:rPr>
              <w:t>Disease management</w:t>
            </w:r>
            <w:bookmarkEnd w:id="4985"/>
            <w:bookmarkEnd w:id="4986"/>
          </w:p>
          <w:p w14:paraId="7E664E1B"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987" w:name="_Toc10481"/>
            <w:bookmarkStart w:id="4988" w:name="_Toc197070121"/>
            <w:r>
              <w:rPr>
                <w:rFonts w:ascii="Times New Roman" w:eastAsia="SimSun" w:hAnsi="Times New Roman" w:cs="Times New Roman"/>
                <w:position w:val="-1"/>
                <w:sz w:val="24"/>
                <w:szCs w:val="24"/>
              </w:rPr>
              <w:t>Bee paralysis virus</w:t>
            </w:r>
            <w:bookmarkEnd w:id="4987"/>
            <w:bookmarkEnd w:id="4988"/>
          </w:p>
          <w:p w14:paraId="7E664E1C"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989" w:name="_Toc14369"/>
            <w:bookmarkStart w:id="4990" w:name="_Toc197070122"/>
            <w:proofErr w:type="spellStart"/>
            <w:r>
              <w:rPr>
                <w:rFonts w:ascii="Times New Roman" w:eastAsia="SimSun" w:hAnsi="Times New Roman" w:cs="Times New Roman"/>
                <w:position w:val="-1"/>
                <w:sz w:val="24"/>
                <w:szCs w:val="24"/>
              </w:rPr>
              <w:t>Sacbrood</w:t>
            </w:r>
            <w:proofErr w:type="spellEnd"/>
            <w:r>
              <w:rPr>
                <w:rFonts w:ascii="Times New Roman" w:eastAsia="SimSun" w:hAnsi="Times New Roman" w:cs="Times New Roman"/>
                <w:position w:val="-1"/>
                <w:sz w:val="24"/>
                <w:szCs w:val="24"/>
              </w:rPr>
              <w:t xml:space="preserve"> virus</w:t>
            </w:r>
            <w:bookmarkEnd w:id="4989"/>
            <w:bookmarkEnd w:id="4990"/>
          </w:p>
          <w:p w14:paraId="7E664E1D"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991" w:name="_Toc11623"/>
            <w:bookmarkStart w:id="4992" w:name="_Toc197070123"/>
            <w:r>
              <w:rPr>
                <w:rFonts w:ascii="Times New Roman" w:eastAsia="SimSun" w:hAnsi="Times New Roman" w:cs="Times New Roman"/>
                <w:position w:val="-1"/>
                <w:sz w:val="24"/>
                <w:szCs w:val="24"/>
              </w:rPr>
              <w:t>Deformed wing virus</w:t>
            </w:r>
            <w:bookmarkEnd w:id="4991"/>
            <w:bookmarkEnd w:id="4992"/>
          </w:p>
          <w:p w14:paraId="7E664E1E"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993" w:name="_Toc4289"/>
            <w:bookmarkStart w:id="4994" w:name="_Toc197070124"/>
            <w:r>
              <w:rPr>
                <w:rFonts w:ascii="Times New Roman" w:eastAsia="SimSun" w:hAnsi="Times New Roman" w:cs="Times New Roman"/>
                <w:position w:val="-1"/>
                <w:sz w:val="24"/>
                <w:szCs w:val="24"/>
              </w:rPr>
              <w:t>Slow bee paralysis virus</w:t>
            </w:r>
            <w:bookmarkEnd w:id="4993"/>
            <w:bookmarkEnd w:id="4994"/>
          </w:p>
          <w:p w14:paraId="7E664E1F"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4995" w:name="_Toc23075"/>
            <w:bookmarkStart w:id="4996" w:name="_Toc197070125"/>
            <w:r>
              <w:rPr>
                <w:rFonts w:ascii="Times New Roman" w:eastAsia="SimSun" w:hAnsi="Times New Roman" w:cs="Times New Roman"/>
                <w:position w:val="-1"/>
                <w:sz w:val="24"/>
                <w:szCs w:val="24"/>
              </w:rPr>
              <w:t>Tobacco ringspot virus</w:t>
            </w:r>
            <w:bookmarkEnd w:id="4995"/>
            <w:bookmarkEnd w:id="4996"/>
          </w:p>
          <w:p w14:paraId="7E664E20"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97" w:name="_Toc19592"/>
            <w:bookmarkStart w:id="4998" w:name="_Toc197070126"/>
            <w:r>
              <w:rPr>
                <w:rFonts w:ascii="Times New Roman" w:eastAsia="SimSun" w:hAnsi="Times New Roman" w:cs="Times New Roman"/>
                <w:position w:val="-1"/>
                <w:sz w:val="24"/>
                <w:szCs w:val="24"/>
              </w:rPr>
              <w:t>Colony collapse disorder</w:t>
            </w:r>
            <w:bookmarkEnd w:id="4997"/>
            <w:bookmarkEnd w:id="4998"/>
            <w:r>
              <w:rPr>
                <w:rFonts w:ascii="Times New Roman" w:eastAsia="SimSun" w:hAnsi="Times New Roman" w:cs="Times New Roman"/>
                <w:position w:val="-1"/>
                <w:sz w:val="24"/>
                <w:szCs w:val="24"/>
              </w:rPr>
              <w:t xml:space="preserve"> </w:t>
            </w:r>
          </w:p>
          <w:p w14:paraId="7E664E21"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4999" w:name="_Toc30900"/>
            <w:bookmarkStart w:id="5000" w:name="_Toc197070127"/>
            <w:r>
              <w:rPr>
                <w:rFonts w:ascii="Times New Roman" w:eastAsia="SimSun" w:hAnsi="Times New Roman" w:cs="Times New Roman"/>
                <w:position w:val="-1"/>
                <w:sz w:val="24"/>
                <w:szCs w:val="24"/>
              </w:rPr>
              <w:t>Stonebrood</w:t>
            </w:r>
            <w:bookmarkEnd w:id="4999"/>
            <w:bookmarkEnd w:id="5000"/>
          </w:p>
          <w:p w14:paraId="7E664E22"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01" w:name="_Toc6795"/>
            <w:bookmarkStart w:id="5002" w:name="_Toc197070128"/>
            <w:r>
              <w:rPr>
                <w:rFonts w:ascii="Times New Roman" w:eastAsia="SimSun" w:hAnsi="Times New Roman" w:cs="Times New Roman"/>
                <w:position w:val="-1"/>
                <w:sz w:val="24"/>
                <w:szCs w:val="24"/>
              </w:rPr>
              <w:t>Chalk brood</w:t>
            </w:r>
            <w:bookmarkEnd w:id="5001"/>
            <w:bookmarkEnd w:id="5002"/>
          </w:p>
          <w:p w14:paraId="7E664E23"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03" w:name="_Toc10785"/>
            <w:bookmarkStart w:id="5004" w:name="_Toc197070129"/>
            <w:r>
              <w:rPr>
                <w:rFonts w:ascii="Times New Roman" w:eastAsia="SimSun" w:hAnsi="Times New Roman" w:cs="Times New Roman"/>
                <w:position w:val="-1"/>
                <w:sz w:val="24"/>
                <w:szCs w:val="24"/>
              </w:rPr>
              <w:t>Nosema</w:t>
            </w:r>
            <w:bookmarkEnd w:id="5003"/>
            <w:bookmarkEnd w:id="5004"/>
          </w:p>
          <w:p w14:paraId="7E664E24"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color w:val="000000"/>
                <w:position w:val="-1"/>
                <w:sz w:val="24"/>
                <w:szCs w:val="24"/>
              </w:rPr>
            </w:pPr>
            <w:bookmarkStart w:id="5005" w:name="_Toc9085"/>
            <w:bookmarkStart w:id="5006" w:name="_Toc197070130"/>
            <w:r>
              <w:rPr>
                <w:rFonts w:ascii="Times New Roman" w:eastAsia="SimSun" w:hAnsi="Times New Roman" w:cs="Times New Roman"/>
                <w:color w:val="000000"/>
                <w:position w:val="-1"/>
                <w:sz w:val="24"/>
                <w:szCs w:val="24"/>
              </w:rPr>
              <w:t>Pest management</w:t>
            </w:r>
            <w:bookmarkEnd w:id="5005"/>
            <w:bookmarkEnd w:id="5006"/>
          </w:p>
          <w:p w14:paraId="7E664E25"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07" w:name="_Toc26813"/>
            <w:bookmarkStart w:id="5008" w:name="_Toc197070131"/>
            <w:r>
              <w:rPr>
                <w:rFonts w:ascii="Times New Roman" w:eastAsia="SimSun" w:hAnsi="Times New Roman" w:cs="Times New Roman"/>
                <w:position w:val="-1"/>
                <w:sz w:val="24"/>
                <w:szCs w:val="24"/>
              </w:rPr>
              <w:t>Small hive beetles SHB</w:t>
            </w:r>
            <w:bookmarkEnd w:id="5007"/>
            <w:bookmarkEnd w:id="5008"/>
          </w:p>
          <w:p w14:paraId="7E664E26"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09" w:name="_Toc18417"/>
            <w:bookmarkStart w:id="5010" w:name="_Toc197070132"/>
            <w:r>
              <w:rPr>
                <w:rFonts w:ascii="Times New Roman" w:eastAsia="SimSun" w:hAnsi="Times New Roman" w:cs="Times New Roman"/>
                <w:position w:val="-1"/>
                <w:sz w:val="24"/>
                <w:szCs w:val="24"/>
              </w:rPr>
              <w:t>tracheal mite</w:t>
            </w:r>
            <w:bookmarkEnd w:id="5009"/>
            <w:bookmarkEnd w:id="5010"/>
          </w:p>
          <w:p w14:paraId="7E664E27"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11" w:name="_Toc5290"/>
            <w:bookmarkStart w:id="5012" w:name="_Toc197070133"/>
            <w:r>
              <w:rPr>
                <w:rFonts w:ascii="Times New Roman" w:eastAsia="SimSun" w:hAnsi="Times New Roman" w:cs="Times New Roman"/>
                <w:position w:val="-1"/>
                <w:sz w:val="24"/>
                <w:szCs w:val="24"/>
              </w:rPr>
              <w:t>wax moths</w:t>
            </w:r>
            <w:bookmarkEnd w:id="5011"/>
            <w:bookmarkEnd w:id="5012"/>
            <w:r>
              <w:rPr>
                <w:rFonts w:ascii="Times New Roman" w:eastAsia="SimSun" w:hAnsi="Times New Roman" w:cs="Times New Roman"/>
                <w:position w:val="-1"/>
                <w:sz w:val="24"/>
                <w:szCs w:val="24"/>
              </w:rPr>
              <w:t xml:space="preserve"> </w:t>
            </w:r>
          </w:p>
          <w:p w14:paraId="7E664E28"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13" w:name="_Toc18930"/>
            <w:bookmarkStart w:id="5014" w:name="_Toc197070134"/>
            <w:r>
              <w:rPr>
                <w:rFonts w:ascii="Times New Roman" w:eastAsia="SimSun" w:hAnsi="Times New Roman" w:cs="Times New Roman"/>
                <w:position w:val="-1"/>
                <w:sz w:val="24"/>
                <w:szCs w:val="24"/>
              </w:rPr>
              <w:t>Mice</w:t>
            </w:r>
            <w:bookmarkEnd w:id="5013"/>
            <w:bookmarkEnd w:id="5014"/>
          </w:p>
          <w:p w14:paraId="7E664E29"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15" w:name="_Toc2158"/>
            <w:bookmarkStart w:id="5016" w:name="_Toc197070135"/>
            <w:r>
              <w:rPr>
                <w:rFonts w:ascii="Times New Roman" w:eastAsia="SimSun" w:hAnsi="Times New Roman" w:cs="Times New Roman"/>
                <w:position w:val="-1"/>
                <w:sz w:val="24"/>
                <w:szCs w:val="24"/>
              </w:rPr>
              <w:t>Toad/Fogs</w:t>
            </w:r>
            <w:bookmarkEnd w:id="5015"/>
            <w:bookmarkEnd w:id="5016"/>
          </w:p>
          <w:p w14:paraId="7E664E2A"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17" w:name="_Toc24562"/>
            <w:bookmarkStart w:id="5018" w:name="_Toc197070136"/>
            <w:r>
              <w:rPr>
                <w:rFonts w:ascii="Times New Roman" w:eastAsia="SimSun" w:hAnsi="Times New Roman" w:cs="Times New Roman"/>
                <w:position w:val="-1"/>
                <w:sz w:val="24"/>
                <w:szCs w:val="24"/>
              </w:rPr>
              <w:t>Spider</w:t>
            </w:r>
            <w:bookmarkEnd w:id="5017"/>
            <w:bookmarkEnd w:id="5018"/>
            <w:r>
              <w:rPr>
                <w:rFonts w:ascii="Times New Roman" w:eastAsia="SimSun" w:hAnsi="Times New Roman" w:cs="Times New Roman"/>
                <w:position w:val="-1"/>
                <w:sz w:val="24"/>
                <w:szCs w:val="24"/>
              </w:rPr>
              <w:t xml:space="preserve"> </w:t>
            </w:r>
          </w:p>
          <w:p w14:paraId="7E664E2B"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19" w:name="_Toc22190"/>
            <w:bookmarkStart w:id="5020" w:name="_Toc197070137"/>
            <w:r>
              <w:rPr>
                <w:rFonts w:ascii="Times New Roman" w:eastAsia="SimSun" w:hAnsi="Times New Roman" w:cs="Times New Roman"/>
                <w:position w:val="-1"/>
                <w:sz w:val="24"/>
                <w:szCs w:val="24"/>
              </w:rPr>
              <w:t>Ants</w:t>
            </w:r>
            <w:bookmarkEnd w:id="5019"/>
            <w:bookmarkEnd w:id="5020"/>
            <w:r>
              <w:rPr>
                <w:rFonts w:ascii="Times New Roman" w:eastAsia="SimSun" w:hAnsi="Times New Roman" w:cs="Times New Roman"/>
                <w:position w:val="-1"/>
                <w:sz w:val="24"/>
                <w:szCs w:val="24"/>
              </w:rPr>
              <w:t xml:space="preserve"> </w:t>
            </w:r>
          </w:p>
          <w:p w14:paraId="7E664E2C"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21" w:name="_Toc6160"/>
            <w:bookmarkStart w:id="5022" w:name="_Toc197070138"/>
            <w:r>
              <w:rPr>
                <w:rFonts w:ascii="Times New Roman" w:eastAsia="SimSun" w:hAnsi="Times New Roman" w:cs="Times New Roman"/>
                <w:position w:val="-1"/>
                <w:sz w:val="24"/>
                <w:szCs w:val="24"/>
              </w:rPr>
              <w:t>Humans</w:t>
            </w:r>
            <w:bookmarkEnd w:id="5021"/>
            <w:bookmarkEnd w:id="5022"/>
            <w:r>
              <w:rPr>
                <w:rFonts w:ascii="Times New Roman" w:eastAsia="SimSun" w:hAnsi="Times New Roman" w:cs="Times New Roman"/>
                <w:position w:val="-1"/>
                <w:sz w:val="24"/>
                <w:szCs w:val="24"/>
              </w:rPr>
              <w:t xml:space="preserve"> </w:t>
            </w:r>
          </w:p>
          <w:p w14:paraId="7E664E2D"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23" w:name="_Toc19161"/>
            <w:bookmarkStart w:id="5024" w:name="_Toc197070139"/>
            <w:r>
              <w:rPr>
                <w:rFonts w:ascii="Times New Roman" w:eastAsia="SimSun" w:hAnsi="Times New Roman" w:cs="Times New Roman"/>
                <w:position w:val="-1"/>
                <w:sz w:val="24"/>
                <w:szCs w:val="24"/>
              </w:rPr>
              <w:t>Varroa mites</w:t>
            </w:r>
            <w:bookmarkEnd w:id="5023"/>
            <w:bookmarkEnd w:id="5024"/>
          </w:p>
          <w:p w14:paraId="7E664E2E"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25" w:name="_Toc27640"/>
            <w:bookmarkStart w:id="5026" w:name="_Toc197070140"/>
            <w:r>
              <w:rPr>
                <w:rFonts w:ascii="Times New Roman" w:eastAsia="SimSun" w:hAnsi="Times New Roman" w:cs="Times New Roman"/>
                <w:position w:val="-1"/>
                <w:sz w:val="24"/>
                <w:szCs w:val="24"/>
              </w:rPr>
              <w:t>Lizard</w:t>
            </w:r>
            <w:bookmarkEnd w:id="5025"/>
            <w:bookmarkEnd w:id="5026"/>
            <w:r>
              <w:rPr>
                <w:rFonts w:ascii="Times New Roman" w:eastAsia="SimSun" w:hAnsi="Times New Roman" w:cs="Times New Roman"/>
                <w:position w:val="-1"/>
                <w:sz w:val="24"/>
                <w:szCs w:val="24"/>
              </w:rPr>
              <w:t xml:space="preserve"> </w:t>
            </w:r>
          </w:p>
          <w:p w14:paraId="7E664E2F"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27" w:name="_Toc21059"/>
            <w:bookmarkStart w:id="5028" w:name="_Toc197070141"/>
            <w:r>
              <w:rPr>
                <w:rFonts w:ascii="Times New Roman" w:eastAsia="SimSun" w:hAnsi="Times New Roman" w:cs="Times New Roman"/>
                <w:position w:val="-1"/>
                <w:sz w:val="24"/>
                <w:szCs w:val="24"/>
              </w:rPr>
              <w:t>Birds</w:t>
            </w:r>
            <w:bookmarkEnd w:id="5027"/>
            <w:bookmarkEnd w:id="5028"/>
            <w:r>
              <w:rPr>
                <w:rFonts w:ascii="Times New Roman" w:eastAsia="SimSun" w:hAnsi="Times New Roman" w:cs="Times New Roman"/>
                <w:position w:val="-1"/>
                <w:sz w:val="24"/>
                <w:szCs w:val="24"/>
              </w:rPr>
              <w:t xml:space="preserve">  </w:t>
            </w:r>
          </w:p>
          <w:p w14:paraId="7E664E30"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29" w:name="_Toc31559"/>
            <w:bookmarkStart w:id="5030" w:name="_Toc197070142"/>
            <w:r>
              <w:rPr>
                <w:rFonts w:ascii="Times New Roman" w:eastAsia="SimSun" w:hAnsi="Times New Roman" w:cs="Times New Roman"/>
                <w:position w:val="-1"/>
                <w:sz w:val="24"/>
                <w:szCs w:val="24"/>
              </w:rPr>
              <w:t>Honey badger</w:t>
            </w:r>
            <w:bookmarkEnd w:id="5029"/>
            <w:bookmarkEnd w:id="5030"/>
          </w:p>
          <w:p w14:paraId="7E664E31"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31" w:name="_Toc16511"/>
            <w:bookmarkStart w:id="5032" w:name="_Toc197070143"/>
            <w:r>
              <w:rPr>
                <w:rFonts w:ascii="Times New Roman" w:eastAsia="SimSun" w:hAnsi="Times New Roman" w:cs="Times New Roman"/>
                <w:position w:val="-1"/>
                <w:sz w:val="24"/>
                <w:szCs w:val="24"/>
              </w:rPr>
              <w:t>Wax moth</w:t>
            </w:r>
            <w:bookmarkEnd w:id="5031"/>
            <w:bookmarkEnd w:id="5032"/>
          </w:p>
          <w:p w14:paraId="7E664E32"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33" w:name="_Toc29757"/>
            <w:bookmarkStart w:id="5034" w:name="_Toc197070144"/>
            <w:r>
              <w:rPr>
                <w:rFonts w:ascii="Times New Roman" w:eastAsia="SimSun" w:hAnsi="Times New Roman" w:cs="Times New Roman"/>
                <w:position w:val="-1"/>
                <w:sz w:val="24"/>
                <w:szCs w:val="24"/>
              </w:rPr>
              <w:t>Pirate wasp</w:t>
            </w:r>
            <w:bookmarkEnd w:id="5033"/>
            <w:bookmarkEnd w:id="5034"/>
          </w:p>
          <w:p w14:paraId="7E664E33"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035" w:name="_Toc16961"/>
            <w:bookmarkStart w:id="5036" w:name="_Toc197070145"/>
            <w:r>
              <w:rPr>
                <w:rFonts w:ascii="Times New Roman" w:eastAsia="SimSun" w:hAnsi="Times New Roman" w:cs="Times New Roman"/>
                <w:position w:val="-1"/>
                <w:sz w:val="24"/>
                <w:szCs w:val="24"/>
              </w:rPr>
              <w:t>Bee louse</w:t>
            </w:r>
            <w:bookmarkEnd w:id="5035"/>
            <w:bookmarkEnd w:id="5036"/>
          </w:p>
        </w:tc>
        <w:tc>
          <w:tcPr>
            <w:tcW w:w="2880" w:type="dxa"/>
            <w:tcBorders>
              <w:top w:val="single" w:sz="4" w:space="0" w:color="000000"/>
              <w:left w:val="single" w:sz="4" w:space="0" w:color="000000"/>
              <w:bottom w:val="single" w:sz="4" w:space="0" w:color="000000"/>
              <w:right w:val="single" w:sz="4" w:space="0" w:color="000000"/>
            </w:tcBorders>
          </w:tcPr>
          <w:p w14:paraId="7E664E34" w14:textId="77777777" w:rsidR="00CD73D4" w:rsidRDefault="00D00622">
            <w:pPr>
              <w:numPr>
                <w:ilvl w:val="0"/>
                <w:numId w:val="29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37" w:name="_Toc557"/>
            <w:bookmarkStart w:id="5038" w:name="_Toc197070146"/>
            <w:r>
              <w:rPr>
                <w:rFonts w:ascii="Times New Roman" w:eastAsia="SimSun" w:hAnsi="Times New Roman" w:cs="Times New Roman"/>
                <w:position w:val="-1"/>
                <w:sz w:val="24"/>
                <w:szCs w:val="24"/>
              </w:rPr>
              <w:t>Practical</w:t>
            </w:r>
            <w:bookmarkEnd w:id="5037"/>
            <w:bookmarkEnd w:id="5038"/>
            <w:r>
              <w:rPr>
                <w:rFonts w:ascii="Times New Roman" w:eastAsia="SimSun" w:hAnsi="Times New Roman" w:cs="Times New Roman"/>
                <w:position w:val="-1"/>
                <w:sz w:val="24"/>
                <w:szCs w:val="24"/>
              </w:rPr>
              <w:t xml:space="preserve"> </w:t>
            </w:r>
          </w:p>
          <w:p w14:paraId="7E664E35" w14:textId="77777777" w:rsidR="00CD73D4" w:rsidRDefault="00D00622">
            <w:pPr>
              <w:numPr>
                <w:ilvl w:val="0"/>
                <w:numId w:val="29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39" w:name="_Toc21364"/>
            <w:bookmarkStart w:id="5040" w:name="_Toc197070147"/>
            <w:r>
              <w:rPr>
                <w:rFonts w:ascii="Times New Roman" w:eastAsia="SimSun" w:hAnsi="Times New Roman" w:cs="Times New Roman"/>
                <w:position w:val="-1"/>
                <w:sz w:val="24"/>
                <w:szCs w:val="24"/>
              </w:rPr>
              <w:t>Project</w:t>
            </w:r>
            <w:bookmarkEnd w:id="5039"/>
            <w:bookmarkEnd w:id="5040"/>
          </w:p>
          <w:p w14:paraId="7E664E36" w14:textId="77777777" w:rsidR="00CD73D4" w:rsidRDefault="00D00622">
            <w:pPr>
              <w:numPr>
                <w:ilvl w:val="0"/>
                <w:numId w:val="29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41" w:name="_Toc16300"/>
            <w:bookmarkStart w:id="5042" w:name="_Toc197070148"/>
            <w:r>
              <w:rPr>
                <w:rFonts w:ascii="Times New Roman" w:eastAsia="SimSun" w:hAnsi="Times New Roman" w:cs="Times New Roman"/>
                <w:position w:val="-1"/>
                <w:sz w:val="24"/>
                <w:szCs w:val="24"/>
              </w:rPr>
              <w:t>Portfolio of evidence</w:t>
            </w:r>
            <w:bookmarkEnd w:id="5041"/>
            <w:bookmarkEnd w:id="5042"/>
          </w:p>
          <w:p w14:paraId="7E664E37" w14:textId="77777777" w:rsidR="00CD73D4" w:rsidRDefault="00D00622">
            <w:pPr>
              <w:numPr>
                <w:ilvl w:val="0"/>
                <w:numId w:val="29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43" w:name="_Toc24904"/>
            <w:bookmarkStart w:id="5044" w:name="_Toc197070149"/>
            <w:r>
              <w:rPr>
                <w:rFonts w:ascii="Times New Roman" w:eastAsia="SimSun" w:hAnsi="Times New Roman" w:cs="Times New Roman"/>
                <w:position w:val="-1"/>
                <w:sz w:val="24"/>
                <w:szCs w:val="24"/>
              </w:rPr>
              <w:t>Third party report</w:t>
            </w:r>
            <w:bookmarkEnd w:id="5043"/>
            <w:bookmarkEnd w:id="5044"/>
          </w:p>
          <w:p w14:paraId="7E664E38" w14:textId="77777777" w:rsidR="00CD73D4" w:rsidRDefault="00D00622">
            <w:pPr>
              <w:numPr>
                <w:ilvl w:val="0"/>
                <w:numId w:val="29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45" w:name="_Toc30299"/>
            <w:bookmarkStart w:id="5046" w:name="_Toc197070150"/>
            <w:r>
              <w:rPr>
                <w:rFonts w:ascii="Times New Roman" w:eastAsia="SimSun" w:hAnsi="Times New Roman" w:cs="Times New Roman"/>
                <w:position w:val="-1"/>
                <w:sz w:val="24"/>
                <w:szCs w:val="24"/>
              </w:rPr>
              <w:t>Written assessment</w:t>
            </w:r>
            <w:bookmarkEnd w:id="5045"/>
            <w:bookmarkEnd w:id="5046"/>
          </w:p>
          <w:p w14:paraId="7E664E39" w14:textId="77777777" w:rsidR="00CD73D4" w:rsidRDefault="00D00622">
            <w:pPr>
              <w:numPr>
                <w:ilvl w:val="0"/>
                <w:numId w:val="294"/>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47" w:name="_Toc863"/>
            <w:bookmarkStart w:id="5048" w:name="_Toc197070151"/>
            <w:r>
              <w:rPr>
                <w:rFonts w:ascii="Times New Roman" w:eastAsia="SimSun" w:hAnsi="Times New Roman" w:cs="Times New Roman"/>
                <w:position w:val="-1"/>
                <w:sz w:val="24"/>
                <w:szCs w:val="24"/>
              </w:rPr>
              <w:t>Oral questioning</w:t>
            </w:r>
            <w:bookmarkEnd w:id="5047"/>
            <w:bookmarkEnd w:id="5048"/>
            <w:r>
              <w:rPr>
                <w:rFonts w:ascii="Times New Roman" w:eastAsia="SimSun" w:hAnsi="Times New Roman" w:cs="Times New Roman"/>
                <w:position w:val="-1"/>
                <w:sz w:val="24"/>
                <w:szCs w:val="24"/>
              </w:rPr>
              <w:t xml:space="preserve"> </w:t>
            </w:r>
          </w:p>
          <w:p w14:paraId="7E664E3A" w14:textId="77777777" w:rsidR="00CD73D4" w:rsidRDefault="00CD73D4">
            <w:pPr>
              <w:spacing w:after="0" w:line="360" w:lineRule="auto"/>
              <w:rPr>
                <w:rFonts w:ascii="Times New Roman" w:eastAsia="SimSun" w:hAnsi="Times New Roman" w:cs="Times New Roman"/>
                <w:sz w:val="24"/>
                <w:szCs w:val="24"/>
              </w:rPr>
            </w:pPr>
          </w:p>
        </w:tc>
      </w:tr>
      <w:tr w:rsidR="00CD73D4" w14:paraId="7E664E48" w14:textId="77777777">
        <w:tc>
          <w:tcPr>
            <w:tcW w:w="1980" w:type="dxa"/>
            <w:tcBorders>
              <w:top w:val="single" w:sz="4" w:space="0" w:color="000000"/>
              <w:left w:val="single" w:sz="4" w:space="0" w:color="000000"/>
              <w:bottom w:val="single" w:sz="4" w:space="0" w:color="000000"/>
              <w:right w:val="single" w:sz="4" w:space="0" w:color="000000"/>
            </w:tcBorders>
          </w:tcPr>
          <w:p w14:paraId="7E664E3C" w14:textId="77777777" w:rsidR="00CD73D4" w:rsidRDefault="00D00622">
            <w:pPr>
              <w:numPr>
                <w:ilvl w:val="0"/>
                <w:numId w:val="289"/>
              </w:numPr>
              <w:suppressAutoHyphens/>
              <w:spacing w:after="0" w:line="360" w:lineRule="auto"/>
              <w:ind w:left="315" w:hanging="270"/>
              <w:contextualSpacing/>
              <w:textAlignment w:val="top"/>
              <w:outlineLvl w:val="0"/>
              <w:rPr>
                <w:rFonts w:ascii="Times New Roman" w:eastAsia="SimSun" w:hAnsi="Times New Roman" w:cs="Times New Roman"/>
                <w:color w:val="000000"/>
                <w:position w:val="-1"/>
                <w:sz w:val="24"/>
                <w:szCs w:val="24"/>
              </w:rPr>
            </w:pPr>
            <w:bookmarkStart w:id="5049" w:name="_Toc20087"/>
            <w:bookmarkStart w:id="5050" w:name="_Toc197070152"/>
            <w:r>
              <w:rPr>
                <w:rFonts w:ascii="Times New Roman" w:eastAsia="SimSun" w:hAnsi="Times New Roman" w:cs="Times New Roman"/>
                <w:position w:val="-1"/>
                <w:sz w:val="24"/>
                <w:szCs w:val="24"/>
              </w:rPr>
              <w:lastRenderedPageBreak/>
              <w:t>Conduct bee feeding</w:t>
            </w:r>
            <w:bookmarkEnd w:id="5049"/>
            <w:bookmarkEnd w:id="5050"/>
          </w:p>
          <w:p w14:paraId="7E664E3D" w14:textId="77777777" w:rsidR="00CD73D4" w:rsidRDefault="00CD73D4">
            <w:pPr>
              <w:spacing w:after="0" w:line="360" w:lineRule="auto"/>
              <w:rPr>
                <w:rFonts w:ascii="Times New Roman" w:eastAsia="SimSun" w:hAnsi="Times New Roman" w:cs="Times New Roman"/>
                <w:color w:val="000000"/>
                <w:sz w:val="24"/>
                <w:szCs w:val="24"/>
              </w:rPr>
            </w:pPr>
          </w:p>
        </w:tc>
        <w:tc>
          <w:tcPr>
            <w:tcW w:w="5220" w:type="dxa"/>
            <w:tcBorders>
              <w:top w:val="single" w:sz="4" w:space="0" w:color="000000"/>
              <w:left w:val="single" w:sz="4" w:space="0" w:color="000000"/>
              <w:bottom w:val="single" w:sz="4" w:space="0" w:color="000000"/>
              <w:right w:val="single" w:sz="4" w:space="0" w:color="000000"/>
            </w:tcBorders>
          </w:tcPr>
          <w:p w14:paraId="7E664E3E" w14:textId="77777777" w:rsidR="00CD73D4" w:rsidRDefault="00D00622">
            <w:pPr>
              <w:numPr>
                <w:ilvl w:val="1"/>
                <w:numId w:val="289"/>
              </w:numPr>
              <w:suppressAutoHyphens/>
              <w:spacing w:after="0" w:line="360" w:lineRule="auto"/>
              <w:ind w:left="270"/>
              <w:contextualSpacing/>
              <w:textAlignment w:val="top"/>
              <w:outlineLvl w:val="0"/>
              <w:rPr>
                <w:rFonts w:ascii="Times New Roman" w:eastAsia="SimSun" w:hAnsi="Times New Roman" w:cs="Times New Roman"/>
                <w:position w:val="-1"/>
                <w:sz w:val="24"/>
                <w:szCs w:val="24"/>
              </w:rPr>
            </w:pPr>
            <w:bookmarkStart w:id="5051" w:name="_Toc15780"/>
            <w:bookmarkStart w:id="5052" w:name="_Toc197070153"/>
            <w:r>
              <w:rPr>
                <w:rFonts w:ascii="Times New Roman" w:eastAsia="SimSun" w:hAnsi="Times New Roman" w:cs="Times New Roman"/>
                <w:position w:val="-1"/>
                <w:sz w:val="24"/>
                <w:szCs w:val="24"/>
              </w:rPr>
              <w:t>Bee feeding</w:t>
            </w:r>
            <w:bookmarkEnd w:id="5051"/>
            <w:bookmarkEnd w:id="5052"/>
          </w:p>
          <w:p w14:paraId="7E664E3F"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position w:val="-1"/>
                <w:sz w:val="24"/>
                <w:szCs w:val="24"/>
              </w:rPr>
            </w:pPr>
            <w:bookmarkStart w:id="5053" w:name="_Toc22128"/>
            <w:bookmarkStart w:id="5054" w:name="_Toc197070154"/>
            <w:r>
              <w:rPr>
                <w:rFonts w:ascii="Times New Roman" w:eastAsia="SimSun" w:hAnsi="Times New Roman" w:cs="Times New Roman"/>
                <w:position w:val="-1"/>
                <w:sz w:val="24"/>
                <w:szCs w:val="24"/>
              </w:rPr>
              <w:t>Feed ration preparation</w:t>
            </w:r>
            <w:bookmarkEnd w:id="5053"/>
            <w:bookmarkEnd w:id="5054"/>
            <w:r>
              <w:rPr>
                <w:rFonts w:ascii="Times New Roman" w:eastAsia="SimSun" w:hAnsi="Times New Roman" w:cs="Times New Roman"/>
                <w:position w:val="-1"/>
                <w:sz w:val="24"/>
                <w:szCs w:val="24"/>
              </w:rPr>
              <w:t xml:space="preserve"> </w:t>
            </w:r>
          </w:p>
          <w:p w14:paraId="7E664E40" w14:textId="77777777" w:rsidR="00CD73D4" w:rsidRDefault="00D00622">
            <w:pPr>
              <w:numPr>
                <w:ilvl w:val="1"/>
                <w:numId w:val="289"/>
              </w:numPr>
              <w:suppressAutoHyphens/>
              <w:spacing w:after="0" w:line="360" w:lineRule="auto"/>
              <w:ind w:left="360" w:hanging="406"/>
              <w:contextualSpacing/>
              <w:textAlignment w:val="top"/>
              <w:outlineLvl w:val="0"/>
              <w:rPr>
                <w:rFonts w:ascii="Times New Roman" w:eastAsia="SimSun" w:hAnsi="Times New Roman" w:cs="Times New Roman"/>
                <w:position w:val="-1"/>
                <w:sz w:val="24"/>
                <w:szCs w:val="24"/>
              </w:rPr>
            </w:pPr>
            <w:bookmarkStart w:id="5055" w:name="_Toc21887"/>
            <w:bookmarkStart w:id="5056" w:name="_Toc197070155"/>
            <w:r>
              <w:rPr>
                <w:rFonts w:ascii="Times New Roman" w:eastAsia="SimSun" w:hAnsi="Times New Roman" w:cs="Times New Roman"/>
                <w:position w:val="-1"/>
                <w:sz w:val="24"/>
                <w:szCs w:val="24"/>
              </w:rPr>
              <w:t>Feeding method selection</w:t>
            </w:r>
            <w:bookmarkEnd w:id="5055"/>
            <w:bookmarkEnd w:id="5056"/>
            <w:r>
              <w:rPr>
                <w:rFonts w:ascii="Times New Roman" w:eastAsia="SimSun" w:hAnsi="Times New Roman" w:cs="Times New Roman"/>
                <w:position w:val="-1"/>
                <w:sz w:val="24"/>
                <w:szCs w:val="24"/>
              </w:rPr>
              <w:t xml:space="preserve"> </w:t>
            </w:r>
          </w:p>
          <w:p w14:paraId="7E664E41"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7E664E42" w14:textId="77777777" w:rsidR="00CD73D4" w:rsidRDefault="00D00622">
            <w:pPr>
              <w:numPr>
                <w:ilvl w:val="0"/>
                <w:numId w:val="29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57" w:name="_Toc18090"/>
            <w:bookmarkStart w:id="5058" w:name="_Toc197070156"/>
            <w:r>
              <w:rPr>
                <w:rFonts w:ascii="Times New Roman" w:eastAsia="SimSun" w:hAnsi="Times New Roman" w:cs="Times New Roman"/>
                <w:position w:val="-1"/>
                <w:sz w:val="24"/>
                <w:szCs w:val="24"/>
              </w:rPr>
              <w:t>Practical</w:t>
            </w:r>
            <w:bookmarkEnd w:id="5057"/>
            <w:bookmarkEnd w:id="5058"/>
            <w:r>
              <w:rPr>
                <w:rFonts w:ascii="Times New Roman" w:eastAsia="SimSun" w:hAnsi="Times New Roman" w:cs="Times New Roman"/>
                <w:position w:val="-1"/>
                <w:sz w:val="24"/>
                <w:szCs w:val="24"/>
              </w:rPr>
              <w:t xml:space="preserve"> </w:t>
            </w:r>
          </w:p>
          <w:p w14:paraId="7E664E43" w14:textId="77777777" w:rsidR="00CD73D4" w:rsidRDefault="00D00622">
            <w:pPr>
              <w:numPr>
                <w:ilvl w:val="0"/>
                <w:numId w:val="29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59" w:name="_Toc2068"/>
            <w:bookmarkStart w:id="5060" w:name="_Toc197070157"/>
            <w:r>
              <w:rPr>
                <w:rFonts w:ascii="Times New Roman" w:eastAsia="SimSun" w:hAnsi="Times New Roman" w:cs="Times New Roman"/>
                <w:position w:val="-1"/>
                <w:sz w:val="24"/>
                <w:szCs w:val="24"/>
              </w:rPr>
              <w:t>Project</w:t>
            </w:r>
            <w:bookmarkEnd w:id="5059"/>
            <w:bookmarkEnd w:id="5060"/>
          </w:p>
          <w:p w14:paraId="7E664E44" w14:textId="77777777" w:rsidR="00CD73D4" w:rsidRDefault="00D00622">
            <w:pPr>
              <w:numPr>
                <w:ilvl w:val="0"/>
                <w:numId w:val="29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61" w:name="_Toc9543"/>
            <w:bookmarkStart w:id="5062" w:name="_Toc197070158"/>
            <w:r>
              <w:rPr>
                <w:rFonts w:ascii="Times New Roman" w:eastAsia="SimSun" w:hAnsi="Times New Roman" w:cs="Times New Roman"/>
                <w:position w:val="-1"/>
                <w:sz w:val="24"/>
                <w:szCs w:val="24"/>
              </w:rPr>
              <w:t>Portfolio of evidence</w:t>
            </w:r>
            <w:bookmarkEnd w:id="5061"/>
            <w:bookmarkEnd w:id="5062"/>
          </w:p>
          <w:p w14:paraId="7E664E45" w14:textId="77777777" w:rsidR="00CD73D4" w:rsidRDefault="00D00622">
            <w:pPr>
              <w:numPr>
                <w:ilvl w:val="0"/>
                <w:numId w:val="29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63" w:name="_Toc20121"/>
            <w:bookmarkStart w:id="5064" w:name="_Toc197070159"/>
            <w:r>
              <w:rPr>
                <w:rFonts w:ascii="Times New Roman" w:eastAsia="SimSun" w:hAnsi="Times New Roman" w:cs="Times New Roman"/>
                <w:position w:val="-1"/>
                <w:sz w:val="24"/>
                <w:szCs w:val="24"/>
              </w:rPr>
              <w:t>Third party report</w:t>
            </w:r>
            <w:bookmarkEnd w:id="5063"/>
            <w:bookmarkEnd w:id="5064"/>
          </w:p>
          <w:p w14:paraId="7E664E46" w14:textId="77777777" w:rsidR="00CD73D4" w:rsidRDefault="00D00622">
            <w:pPr>
              <w:numPr>
                <w:ilvl w:val="0"/>
                <w:numId w:val="29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65" w:name="_Toc1809"/>
            <w:bookmarkStart w:id="5066" w:name="_Toc197070160"/>
            <w:r>
              <w:rPr>
                <w:rFonts w:ascii="Times New Roman" w:eastAsia="SimSun" w:hAnsi="Times New Roman" w:cs="Times New Roman"/>
                <w:position w:val="-1"/>
                <w:sz w:val="24"/>
                <w:szCs w:val="24"/>
              </w:rPr>
              <w:t>Written assessment</w:t>
            </w:r>
            <w:bookmarkEnd w:id="5065"/>
            <w:bookmarkEnd w:id="5066"/>
          </w:p>
          <w:p w14:paraId="7E664E47" w14:textId="77777777" w:rsidR="00CD73D4" w:rsidRDefault="00D00622">
            <w:pPr>
              <w:numPr>
                <w:ilvl w:val="0"/>
                <w:numId w:val="295"/>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67" w:name="_Toc28467"/>
            <w:bookmarkStart w:id="5068" w:name="_Toc197070161"/>
            <w:r>
              <w:rPr>
                <w:rFonts w:ascii="Times New Roman" w:eastAsia="SimSun" w:hAnsi="Times New Roman" w:cs="Times New Roman"/>
                <w:position w:val="-1"/>
                <w:sz w:val="24"/>
                <w:szCs w:val="24"/>
              </w:rPr>
              <w:t>Oral questioning</w:t>
            </w:r>
            <w:bookmarkEnd w:id="5067"/>
            <w:bookmarkEnd w:id="5068"/>
            <w:r>
              <w:rPr>
                <w:rFonts w:ascii="Times New Roman" w:eastAsia="SimSun" w:hAnsi="Times New Roman" w:cs="Times New Roman"/>
                <w:position w:val="-1"/>
                <w:sz w:val="24"/>
                <w:szCs w:val="24"/>
              </w:rPr>
              <w:t xml:space="preserve"> </w:t>
            </w:r>
          </w:p>
        </w:tc>
      </w:tr>
      <w:tr w:rsidR="00CD73D4" w14:paraId="7E664E5B" w14:textId="77777777">
        <w:tc>
          <w:tcPr>
            <w:tcW w:w="1980" w:type="dxa"/>
            <w:tcBorders>
              <w:top w:val="single" w:sz="4" w:space="0" w:color="000000"/>
              <w:left w:val="single" w:sz="4" w:space="0" w:color="000000"/>
              <w:bottom w:val="single" w:sz="4" w:space="0" w:color="000000"/>
              <w:right w:val="single" w:sz="4" w:space="0" w:color="000000"/>
            </w:tcBorders>
          </w:tcPr>
          <w:p w14:paraId="7E664E49" w14:textId="77777777" w:rsidR="00CD73D4" w:rsidRDefault="00D00622">
            <w:pPr>
              <w:numPr>
                <w:ilvl w:val="0"/>
                <w:numId w:val="289"/>
              </w:numPr>
              <w:suppressAutoHyphens/>
              <w:spacing w:after="0" w:line="360" w:lineRule="auto"/>
              <w:ind w:left="315" w:hanging="270"/>
              <w:contextualSpacing/>
              <w:textAlignment w:val="top"/>
              <w:outlineLvl w:val="0"/>
              <w:rPr>
                <w:rFonts w:ascii="Times New Roman" w:eastAsia="SimSun" w:hAnsi="Times New Roman" w:cs="Times New Roman"/>
                <w:position w:val="-1"/>
                <w:sz w:val="24"/>
                <w:szCs w:val="24"/>
              </w:rPr>
            </w:pPr>
            <w:bookmarkStart w:id="5069" w:name="_Toc13470"/>
            <w:bookmarkStart w:id="5070" w:name="_Toc197070162"/>
            <w:r>
              <w:rPr>
                <w:rFonts w:ascii="Times New Roman" w:eastAsia="SimSun" w:hAnsi="Times New Roman" w:cs="Times New Roman"/>
                <w:position w:val="-1"/>
                <w:sz w:val="24"/>
                <w:szCs w:val="24"/>
              </w:rPr>
              <w:t>Carry out harvesting, grading, processing, packaging and marketing</w:t>
            </w:r>
            <w:bookmarkEnd w:id="5069"/>
            <w:bookmarkEnd w:id="5070"/>
          </w:p>
          <w:p w14:paraId="7E664E4A" w14:textId="77777777" w:rsidR="00CD73D4" w:rsidRDefault="00CD73D4">
            <w:pPr>
              <w:spacing w:after="0" w:line="360" w:lineRule="auto"/>
              <w:rPr>
                <w:rFonts w:ascii="Times New Roman" w:eastAsia="SimSun" w:hAnsi="Times New Roman" w:cs="Times New Roman"/>
                <w:sz w:val="24"/>
                <w:szCs w:val="24"/>
              </w:rPr>
            </w:pPr>
          </w:p>
        </w:tc>
        <w:tc>
          <w:tcPr>
            <w:tcW w:w="5220" w:type="dxa"/>
            <w:tcBorders>
              <w:top w:val="single" w:sz="4" w:space="0" w:color="000000"/>
              <w:left w:val="single" w:sz="4" w:space="0" w:color="000000"/>
              <w:bottom w:val="single" w:sz="4" w:space="0" w:color="000000"/>
              <w:right w:val="single" w:sz="4" w:space="0" w:color="000000"/>
            </w:tcBorders>
          </w:tcPr>
          <w:p w14:paraId="7E664E4B"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5071" w:name="_Toc5015"/>
            <w:bookmarkStart w:id="5072" w:name="_Toc197070163"/>
            <w:r>
              <w:rPr>
                <w:rFonts w:ascii="Times New Roman" w:eastAsia="SimSun" w:hAnsi="Times New Roman" w:cs="Times New Roman"/>
                <w:position w:val="-1"/>
                <w:sz w:val="24"/>
                <w:szCs w:val="24"/>
              </w:rPr>
              <w:t>Hive products harvesting</w:t>
            </w:r>
            <w:bookmarkEnd w:id="5071"/>
            <w:bookmarkEnd w:id="5072"/>
            <w:r>
              <w:rPr>
                <w:rFonts w:ascii="Times New Roman" w:eastAsia="SimSun" w:hAnsi="Times New Roman" w:cs="Times New Roman"/>
                <w:position w:val="-1"/>
                <w:sz w:val="24"/>
                <w:szCs w:val="24"/>
              </w:rPr>
              <w:t xml:space="preserve"> </w:t>
            </w:r>
          </w:p>
          <w:p w14:paraId="7E664E4C"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73" w:name="_Toc12018"/>
            <w:bookmarkStart w:id="5074" w:name="_Toc197070164"/>
            <w:r>
              <w:rPr>
                <w:rFonts w:ascii="Times New Roman" w:eastAsia="SimSun" w:hAnsi="Times New Roman" w:cs="Times New Roman"/>
                <w:position w:val="-1"/>
                <w:sz w:val="24"/>
                <w:szCs w:val="24"/>
              </w:rPr>
              <w:t>Honey harvesting</w:t>
            </w:r>
            <w:bookmarkEnd w:id="5073"/>
            <w:bookmarkEnd w:id="5074"/>
          </w:p>
          <w:p w14:paraId="7E664E4D"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75" w:name="_Toc8767"/>
            <w:bookmarkStart w:id="5076" w:name="_Toc197070165"/>
            <w:r>
              <w:rPr>
                <w:rFonts w:ascii="Times New Roman" w:eastAsia="SimSun" w:hAnsi="Times New Roman" w:cs="Times New Roman"/>
                <w:position w:val="-1"/>
                <w:sz w:val="24"/>
                <w:szCs w:val="24"/>
              </w:rPr>
              <w:t>Propolis harvesting</w:t>
            </w:r>
            <w:bookmarkEnd w:id="5075"/>
            <w:bookmarkEnd w:id="5076"/>
            <w:r>
              <w:rPr>
                <w:rFonts w:ascii="Times New Roman" w:eastAsia="SimSun" w:hAnsi="Times New Roman" w:cs="Times New Roman"/>
                <w:position w:val="-1"/>
                <w:sz w:val="24"/>
                <w:szCs w:val="24"/>
              </w:rPr>
              <w:t xml:space="preserve"> </w:t>
            </w:r>
          </w:p>
          <w:p w14:paraId="7E664E4E"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77" w:name="_Toc28076"/>
            <w:bookmarkStart w:id="5078" w:name="_Toc197070166"/>
            <w:r>
              <w:rPr>
                <w:rFonts w:ascii="Times New Roman" w:eastAsia="SimSun" w:hAnsi="Times New Roman" w:cs="Times New Roman"/>
                <w:position w:val="-1"/>
                <w:sz w:val="24"/>
                <w:szCs w:val="24"/>
              </w:rPr>
              <w:t>Bee wax harvesting</w:t>
            </w:r>
            <w:bookmarkEnd w:id="5077"/>
            <w:bookmarkEnd w:id="5078"/>
          </w:p>
          <w:p w14:paraId="7E664E4F"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79" w:name="_Toc31512"/>
            <w:bookmarkStart w:id="5080" w:name="_Toc197070167"/>
            <w:r>
              <w:rPr>
                <w:rFonts w:ascii="Times New Roman" w:eastAsia="SimSun" w:hAnsi="Times New Roman" w:cs="Times New Roman"/>
                <w:position w:val="-1"/>
                <w:sz w:val="24"/>
                <w:szCs w:val="24"/>
              </w:rPr>
              <w:t>Bee venom</w:t>
            </w:r>
            <w:bookmarkEnd w:id="5079"/>
            <w:bookmarkEnd w:id="5080"/>
            <w:r>
              <w:rPr>
                <w:rFonts w:ascii="Times New Roman" w:eastAsia="SimSun" w:hAnsi="Times New Roman" w:cs="Times New Roman"/>
                <w:position w:val="-1"/>
                <w:sz w:val="24"/>
                <w:szCs w:val="24"/>
              </w:rPr>
              <w:t xml:space="preserve"> </w:t>
            </w:r>
          </w:p>
          <w:p w14:paraId="7E664E50"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5081" w:name="_Toc9385"/>
            <w:bookmarkStart w:id="5082" w:name="_Toc197070168"/>
            <w:r>
              <w:rPr>
                <w:rFonts w:ascii="Times New Roman" w:eastAsia="SimSun" w:hAnsi="Times New Roman" w:cs="Times New Roman"/>
                <w:position w:val="-1"/>
                <w:sz w:val="24"/>
                <w:szCs w:val="24"/>
              </w:rPr>
              <w:t>Bee products post-harvest</w:t>
            </w:r>
            <w:bookmarkEnd w:id="5081"/>
            <w:bookmarkEnd w:id="5082"/>
            <w:r>
              <w:rPr>
                <w:rFonts w:ascii="Times New Roman" w:eastAsia="SimSun" w:hAnsi="Times New Roman" w:cs="Times New Roman"/>
                <w:position w:val="-1"/>
                <w:sz w:val="24"/>
                <w:szCs w:val="24"/>
              </w:rPr>
              <w:t xml:space="preserve">  </w:t>
            </w:r>
          </w:p>
          <w:p w14:paraId="7E664E51"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83" w:name="_Toc4008"/>
            <w:bookmarkStart w:id="5084" w:name="_Toc197070169"/>
            <w:r>
              <w:rPr>
                <w:rFonts w:ascii="Times New Roman" w:eastAsia="SimSun" w:hAnsi="Times New Roman" w:cs="Times New Roman"/>
                <w:position w:val="-1"/>
                <w:sz w:val="24"/>
                <w:szCs w:val="24"/>
              </w:rPr>
              <w:t>Processing</w:t>
            </w:r>
            <w:bookmarkEnd w:id="5083"/>
            <w:bookmarkEnd w:id="5084"/>
            <w:r>
              <w:rPr>
                <w:rFonts w:ascii="Times New Roman" w:eastAsia="SimSun" w:hAnsi="Times New Roman" w:cs="Times New Roman"/>
                <w:position w:val="-1"/>
                <w:sz w:val="24"/>
                <w:szCs w:val="24"/>
              </w:rPr>
              <w:t xml:space="preserve"> </w:t>
            </w:r>
          </w:p>
          <w:p w14:paraId="7E664E52"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85" w:name="_Toc16396"/>
            <w:bookmarkStart w:id="5086" w:name="_Toc197070170"/>
            <w:r>
              <w:rPr>
                <w:rFonts w:ascii="Times New Roman" w:eastAsia="SimSun" w:hAnsi="Times New Roman" w:cs="Times New Roman"/>
                <w:position w:val="-1"/>
                <w:sz w:val="24"/>
                <w:szCs w:val="24"/>
              </w:rPr>
              <w:t>Packaging</w:t>
            </w:r>
            <w:bookmarkEnd w:id="5085"/>
            <w:bookmarkEnd w:id="5086"/>
          </w:p>
          <w:p w14:paraId="7E664E53"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87" w:name="_Toc8553"/>
            <w:bookmarkStart w:id="5088" w:name="_Toc197070171"/>
            <w:r>
              <w:rPr>
                <w:rFonts w:ascii="Times New Roman" w:eastAsia="SimSun" w:hAnsi="Times New Roman" w:cs="Times New Roman"/>
                <w:position w:val="-1"/>
                <w:sz w:val="24"/>
                <w:szCs w:val="24"/>
              </w:rPr>
              <w:t>Marketing</w:t>
            </w:r>
            <w:bookmarkEnd w:id="5087"/>
            <w:bookmarkEnd w:id="5088"/>
            <w:r>
              <w:rPr>
                <w:rFonts w:ascii="Times New Roman" w:eastAsia="SimSun" w:hAnsi="Times New Roman" w:cs="Times New Roman"/>
                <w:position w:val="-1"/>
                <w:sz w:val="24"/>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7E664E54" w14:textId="77777777" w:rsidR="00CD73D4" w:rsidRDefault="00D00622">
            <w:pPr>
              <w:numPr>
                <w:ilvl w:val="0"/>
                <w:numId w:val="29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89" w:name="_Toc4514"/>
            <w:bookmarkStart w:id="5090" w:name="_Toc197070172"/>
            <w:r>
              <w:rPr>
                <w:rFonts w:ascii="Times New Roman" w:eastAsia="SimSun" w:hAnsi="Times New Roman" w:cs="Times New Roman"/>
                <w:position w:val="-1"/>
                <w:sz w:val="24"/>
                <w:szCs w:val="24"/>
              </w:rPr>
              <w:t>Practical</w:t>
            </w:r>
            <w:bookmarkEnd w:id="5089"/>
            <w:bookmarkEnd w:id="5090"/>
            <w:r>
              <w:rPr>
                <w:rFonts w:ascii="Times New Roman" w:eastAsia="SimSun" w:hAnsi="Times New Roman" w:cs="Times New Roman"/>
                <w:position w:val="-1"/>
                <w:sz w:val="24"/>
                <w:szCs w:val="24"/>
              </w:rPr>
              <w:t xml:space="preserve"> </w:t>
            </w:r>
          </w:p>
          <w:p w14:paraId="7E664E55" w14:textId="77777777" w:rsidR="00CD73D4" w:rsidRDefault="00D00622">
            <w:pPr>
              <w:numPr>
                <w:ilvl w:val="0"/>
                <w:numId w:val="29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91" w:name="_Toc51"/>
            <w:bookmarkStart w:id="5092" w:name="_Toc197070173"/>
            <w:r>
              <w:rPr>
                <w:rFonts w:ascii="Times New Roman" w:eastAsia="SimSun" w:hAnsi="Times New Roman" w:cs="Times New Roman"/>
                <w:position w:val="-1"/>
                <w:sz w:val="24"/>
                <w:szCs w:val="24"/>
              </w:rPr>
              <w:t>Project</w:t>
            </w:r>
            <w:bookmarkEnd w:id="5091"/>
            <w:bookmarkEnd w:id="5092"/>
          </w:p>
          <w:p w14:paraId="7E664E56" w14:textId="77777777" w:rsidR="00CD73D4" w:rsidRDefault="00D00622">
            <w:pPr>
              <w:numPr>
                <w:ilvl w:val="0"/>
                <w:numId w:val="29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93" w:name="_Toc16956"/>
            <w:bookmarkStart w:id="5094" w:name="_Toc197070174"/>
            <w:r>
              <w:rPr>
                <w:rFonts w:ascii="Times New Roman" w:eastAsia="SimSun" w:hAnsi="Times New Roman" w:cs="Times New Roman"/>
                <w:position w:val="-1"/>
                <w:sz w:val="24"/>
                <w:szCs w:val="24"/>
              </w:rPr>
              <w:t>Portfolio of evidence</w:t>
            </w:r>
            <w:bookmarkEnd w:id="5093"/>
            <w:bookmarkEnd w:id="5094"/>
          </w:p>
          <w:p w14:paraId="7E664E57" w14:textId="77777777" w:rsidR="00CD73D4" w:rsidRDefault="00D00622">
            <w:pPr>
              <w:numPr>
                <w:ilvl w:val="0"/>
                <w:numId w:val="29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95" w:name="_Toc12447"/>
            <w:bookmarkStart w:id="5096" w:name="_Toc197070175"/>
            <w:r>
              <w:rPr>
                <w:rFonts w:ascii="Times New Roman" w:eastAsia="SimSun" w:hAnsi="Times New Roman" w:cs="Times New Roman"/>
                <w:position w:val="-1"/>
                <w:sz w:val="24"/>
                <w:szCs w:val="24"/>
              </w:rPr>
              <w:t>Third party report</w:t>
            </w:r>
            <w:bookmarkEnd w:id="5095"/>
            <w:bookmarkEnd w:id="5096"/>
          </w:p>
          <w:p w14:paraId="7E664E58" w14:textId="77777777" w:rsidR="00CD73D4" w:rsidRDefault="00D00622">
            <w:pPr>
              <w:numPr>
                <w:ilvl w:val="0"/>
                <w:numId w:val="29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97" w:name="_Toc28399"/>
            <w:bookmarkStart w:id="5098" w:name="_Toc197070176"/>
            <w:r>
              <w:rPr>
                <w:rFonts w:ascii="Times New Roman" w:eastAsia="SimSun" w:hAnsi="Times New Roman" w:cs="Times New Roman"/>
                <w:position w:val="-1"/>
                <w:sz w:val="24"/>
                <w:szCs w:val="24"/>
              </w:rPr>
              <w:t>Written assessment</w:t>
            </w:r>
            <w:bookmarkEnd w:id="5097"/>
            <w:bookmarkEnd w:id="5098"/>
          </w:p>
          <w:p w14:paraId="7E664E59" w14:textId="77777777" w:rsidR="00CD73D4" w:rsidRDefault="00D00622">
            <w:pPr>
              <w:numPr>
                <w:ilvl w:val="0"/>
                <w:numId w:val="296"/>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099" w:name="_Toc25284"/>
            <w:bookmarkStart w:id="5100" w:name="_Toc197070177"/>
            <w:r>
              <w:rPr>
                <w:rFonts w:ascii="Times New Roman" w:eastAsia="SimSun" w:hAnsi="Times New Roman" w:cs="Times New Roman"/>
                <w:position w:val="-1"/>
                <w:sz w:val="24"/>
                <w:szCs w:val="24"/>
              </w:rPr>
              <w:t>Oral questioning</w:t>
            </w:r>
            <w:bookmarkEnd w:id="5099"/>
            <w:bookmarkEnd w:id="5100"/>
            <w:r>
              <w:rPr>
                <w:rFonts w:ascii="Times New Roman" w:eastAsia="SimSun" w:hAnsi="Times New Roman" w:cs="Times New Roman"/>
                <w:position w:val="-1"/>
                <w:sz w:val="24"/>
                <w:szCs w:val="24"/>
              </w:rPr>
              <w:t xml:space="preserve"> </w:t>
            </w:r>
          </w:p>
          <w:p w14:paraId="7E664E5A" w14:textId="77777777" w:rsidR="00CD73D4" w:rsidRDefault="00CD73D4">
            <w:pPr>
              <w:spacing w:after="0" w:line="360" w:lineRule="auto"/>
              <w:rPr>
                <w:rFonts w:ascii="Times New Roman" w:eastAsia="SimSun" w:hAnsi="Times New Roman" w:cs="Times New Roman"/>
                <w:sz w:val="24"/>
                <w:szCs w:val="24"/>
              </w:rPr>
            </w:pPr>
          </w:p>
        </w:tc>
      </w:tr>
      <w:tr w:rsidR="00CD73D4" w14:paraId="7E664E68" w14:textId="77777777">
        <w:tc>
          <w:tcPr>
            <w:tcW w:w="1980" w:type="dxa"/>
            <w:tcBorders>
              <w:top w:val="single" w:sz="4" w:space="0" w:color="000000"/>
              <w:left w:val="single" w:sz="4" w:space="0" w:color="000000"/>
              <w:bottom w:val="single" w:sz="4" w:space="0" w:color="000000"/>
              <w:right w:val="single" w:sz="4" w:space="0" w:color="000000"/>
            </w:tcBorders>
          </w:tcPr>
          <w:p w14:paraId="7E664E5C" w14:textId="77777777" w:rsidR="00CD73D4" w:rsidRDefault="00D00622">
            <w:pPr>
              <w:numPr>
                <w:ilvl w:val="0"/>
                <w:numId w:val="289"/>
              </w:numPr>
              <w:suppressAutoHyphens/>
              <w:spacing w:after="0" w:line="360" w:lineRule="auto"/>
              <w:ind w:left="315" w:hanging="270"/>
              <w:contextualSpacing/>
              <w:textAlignment w:val="top"/>
              <w:outlineLvl w:val="0"/>
              <w:rPr>
                <w:rFonts w:ascii="Times New Roman" w:eastAsia="SimSun" w:hAnsi="Times New Roman" w:cs="Times New Roman"/>
                <w:position w:val="-1"/>
                <w:sz w:val="24"/>
                <w:szCs w:val="24"/>
              </w:rPr>
            </w:pPr>
            <w:bookmarkStart w:id="5101" w:name="_Toc22886"/>
            <w:bookmarkStart w:id="5102" w:name="_Toc197070178"/>
            <w:r>
              <w:rPr>
                <w:rFonts w:ascii="Times New Roman" w:eastAsia="SimSun" w:hAnsi="Times New Roman" w:cs="Times New Roman"/>
                <w:position w:val="-1"/>
                <w:sz w:val="24"/>
                <w:szCs w:val="24"/>
              </w:rPr>
              <w:t>Prepare and maintain bee record</w:t>
            </w:r>
            <w:bookmarkEnd w:id="5101"/>
            <w:bookmarkEnd w:id="5102"/>
          </w:p>
          <w:p w14:paraId="7E664E5D" w14:textId="77777777" w:rsidR="00CD73D4" w:rsidRDefault="00CD73D4">
            <w:pPr>
              <w:spacing w:after="0" w:line="360" w:lineRule="auto"/>
              <w:rPr>
                <w:rFonts w:ascii="Times New Roman" w:eastAsia="SimSun" w:hAnsi="Times New Roman" w:cs="Times New Roman"/>
                <w:sz w:val="24"/>
                <w:szCs w:val="24"/>
              </w:rPr>
            </w:pPr>
          </w:p>
          <w:p w14:paraId="7E664E5E" w14:textId="77777777" w:rsidR="00CD73D4" w:rsidRDefault="00CD73D4">
            <w:pPr>
              <w:spacing w:after="0" w:line="360" w:lineRule="auto"/>
              <w:rPr>
                <w:rFonts w:ascii="Times New Roman" w:eastAsia="SimSun" w:hAnsi="Times New Roman" w:cs="Times New Roman"/>
                <w:sz w:val="24"/>
                <w:szCs w:val="24"/>
              </w:rPr>
            </w:pPr>
          </w:p>
        </w:tc>
        <w:tc>
          <w:tcPr>
            <w:tcW w:w="5220" w:type="dxa"/>
            <w:tcBorders>
              <w:top w:val="single" w:sz="4" w:space="0" w:color="000000"/>
              <w:left w:val="single" w:sz="4" w:space="0" w:color="000000"/>
              <w:bottom w:val="single" w:sz="4" w:space="0" w:color="000000"/>
              <w:right w:val="single" w:sz="4" w:space="0" w:color="000000"/>
            </w:tcBorders>
          </w:tcPr>
          <w:p w14:paraId="7E664E5F"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r>
              <w:rPr>
                <w:rFonts w:ascii="Times New Roman" w:eastAsia="SimSun" w:hAnsi="Times New Roman" w:cs="Times New Roman"/>
                <w:position w:val="-1"/>
                <w:sz w:val="24"/>
                <w:szCs w:val="24"/>
              </w:rPr>
              <w:t xml:space="preserve"> </w:t>
            </w:r>
            <w:bookmarkStart w:id="5103" w:name="_Toc9166"/>
            <w:bookmarkStart w:id="5104" w:name="_Toc197070179"/>
            <w:r>
              <w:rPr>
                <w:rFonts w:ascii="Times New Roman" w:eastAsia="SimSun" w:hAnsi="Times New Roman" w:cs="Times New Roman"/>
                <w:position w:val="-1"/>
                <w:sz w:val="24"/>
                <w:szCs w:val="24"/>
              </w:rPr>
              <w:t>Bee records</w:t>
            </w:r>
            <w:bookmarkEnd w:id="5103"/>
            <w:bookmarkEnd w:id="5104"/>
          </w:p>
          <w:p w14:paraId="7E664E60"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5105" w:name="_Toc2979"/>
            <w:bookmarkStart w:id="5106" w:name="_Toc197070180"/>
            <w:r>
              <w:rPr>
                <w:rFonts w:ascii="Times New Roman" w:eastAsia="SimSun" w:hAnsi="Times New Roman" w:cs="Times New Roman"/>
                <w:position w:val="-1"/>
                <w:sz w:val="24"/>
                <w:szCs w:val="24"/>
              </w:rPr>
              <w:t>Inventory of apiary and equipment</w:t>
            </w:r>
            <w:bookmarkEnd w:id="5105"/>
            <w:bookmarkEnd w:id="5106"/>
          </w:p>
          <w:p w14:paraId="7E664E61"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5107" w:name="_Toc18733"/>
            <w:bookmarkStart w:id="5108" w:name="_Toc197070181"/>
            <w:r>
              <w:rPr>
                <w:rFonts w:ascii="Times New Roman" w:eastAsia="SimSun" w:hAnsi="Times New Roman" w:cs="Times New Roman"/>
                <w:position w:val="-1"/>
                <w:sz w:val="24"/>
                <w:szCs w:val="24"/>
              </w:rPr>
              <w:t>Work schedule preparation</w:t>
            </w:r>
            <w:bookmarkEnd w:id="5107"/>
            <w:bookmarkEnd w:id="5108"/>
            <w:r>
              <w:rPr>
                <w:rFonts w:ascii="Times New Roman" w:eastAsia="SimSun" w:hAnsi="Times New Roman" w:cs="Times New Roman"/>
                <w:position w:val="-1"/>
                <w:sz w:val="24"/>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7E664E62" w14:textId="77777777" w:rsidR="00CD73D4" w:rsidRDefault="00D00622">
            <w:pPr>
              <w:numPr>
                <w:ilvl w:val="0"/>
                <w:numId w:val="29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09" w:name="_Toc4833"/>
            <w:bookmarkStart w:id="5110" w:name="_Toc197070182"/>
            <w:r>
              <w:rPr>
                <w:rFonts w:ascii="Times New Roman" w:eastAsia="SimSun" w:hAnsi="Times New Roman" w:cs="Times New Roman"/>
                <w:position w:val="-1"/>
                <w:sz w:val="24"/>
                <w:szCs w:val="24"/>
              </w:rPr>
              <w:t>Practical</w:t>
            </w:r>
            <w:bookmarkEnd w:id="5109"/>
            <w:bookmarkEnd w:id="5110"/>
            <w:r>
              <w:rPr>
                <w:rFonts w:ascii="Times New Roman" w:eastAsia="SimSun" w:hAnsi="Times New Roman" w:cs="Times New Roman"/>
                <w:position w:val="-1"/>
                <w:sz w:val="24"/>
                <w:szCs w:val="24"/>
              </w:rPr>
              <w:t xml:space="preserve"> </w:t>
            </w:r>
          </w:p>
          <w:p w14:paraId="7E664E63" w14:textId="77777777" w:rsidR="00CD73D4" w:rsidRDefault="00D00622">
            <w:pPr>
              <w:numPr>
                <w:ilvl w:val="0"/>
                <w:numId w:val="29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11" w:name="_Toc19067"/>
            <w:bookmarkStart w:id="5112" w:name="_Toc197070183"/>
            <w:r>
              <w:rPr>
                <w:rFonts w:ascii="Times New Roman" w:eastAsia="SimSun" w:hAnsi="Times New Roman" w:cs="Times New Roman"/>
                <w:position w:val="-1"/>
                <w:sz w:val="24"/>
                <w:szCs w:val="24"/>
              </w:rPr>
              <w:t>Project</w:t>
            </w:r>
            <w:bookmarkEnd w:id="5111"/>
            <w:bookmarkEnd w:id="5112"/>
          </w:p>
          <w:p w14:paraId="7E664E64" w14:textId="77777777" w:rsidR="00CD73D4" w:rsidRDefault="00D00622">
            <w:pPr>
              <w:numPr>
                <w:ilvl w:val="0"/>
                <w:numId w:val="29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13" w:name="_Toc21115"/>
            <w:bookmarkStart w:id="5114" w:name="_Toc197070184"/>
            <w:r>
              <w:rPr>
                <w:rFonts w:ascii="Times New Roman" w:eastAsia="SimSun" w:hAnsi="Times New Roman" w:cs="Times New Roman"/>
                <w:position w:val="-1"/>
                <w:sz w:val="24"/>
                <w:szCs w:val="24"/>
              </w:rPr>
              <w:t>Portfolio of evidence</w:t>
            </w:r>
            <w:bookmarkEnd w:id="5113"/>
            <w:bookmarkEnd w:id="5114"/>
          </w:p>
          <w:p w14:paraId="7E664E65" w14:textId="77777777" w:rsidR="00CD73D4" w:rsidRDefault="00D00622">
            <w:pPr>
              <w:numPr>
                <w:ilvl w:val="0"/>
                <w:numId w:val="29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15" w:name="_Toc10052"/>
            <w:bookmarkStart w:id="5116" w:name="_Toc197070185"/>
            <w:r>
              <w:rPr>
                <w:rFonts w:ascii="Times New Roman" w:eastAsia="SimSun" w:hAnsi="Times New Roman" w:cs="Times New Roman"/>
                <w:position w:val="-1"/>
                <w:sz w:val="24"/>
                <w:szCs w:val="24"/>
              </w:rPr>
              <w:t>Third party report</w:t>
            </w:r>
            <w:bookmarkEnd w:id="5115"/>
            <w:bookmarkEnd w:id="5116"/>
          </w:p>
          <w:p w14:paraId="7E664E66" w14:textId="77777777" w:rsidR="00CD73D4" w:rsidRDefault="00D00622">
            <w:pPr>
              <w:numPr>
                <w:ilvl w:val="0"/>
                <w:numId w:val="29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17" w:name="_Toc14075"/>
            <w:bookmarkStart w:id="5118" w:name="_Toc197070186"/>
            <w:r>
              <w:rPr>
                <w:rFonts w:ascii="Times New Roman" w:eastAsia="SimSun" w:hAnsi="Times New Roman" w:cs="Times New Roman"/>
                <w:position w:val="-1"/>
                <w:sz w:val="24"/>
                <w:szCs w:val="24"/>
              </w:rPr>
              <w:t>Written assessment</w:t>
            </w:r>
            <w:bookmarkEnd w:id="5117"/>
            <w:bookmarkEnd w:id="5118"/>
          </w:p>
          <w:p w14:paraId="7E664E67" w14:textId="77777777" w:rsidR="00CD73D4" w:rsidRDefault="00D00622">
            <w:pPr>
              <w:numPr>
                <w:ilvl w:val="0"/>
                <w:numId w:val="297"/>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19" w:name="_Toc8275"/>
            <w:bookmarkStart w:id="5120" w:name="_Toc197070187"/>
            <w:r>
              <w:rPr>
                <w:rFonts w:ascii="Times New Roman" w:eastAsia="SimSun" w:hAnsi="Times New Roman" w:cs="Times New Roman"/>
                <w:position w:val="-1"/>
                <w:sz w:val="24"/>
                <w:szCs w:val="24"/>
              </w:rPr>
              <w:t>Oral questioning</w:t>
            </w:r>
            <w:bookmarkEnd w:id="5119"/>
            <w:bookmarkEnd w:id="5120"/>
            <w:r>
              <w:rPr>
                <w:rFonts w:ascii="Times New Roman" w:eastAsia="SimSun" w:hAnsi="Times New Roman" w:cs="Times New Roman"/>
                <w:position w:val="-1"/>
                <w:sz w:val="24"/>
                <w:szCs w:val="24"/>
              </w:rPr>
              <w:t xml:space="preserve"> </w:t>
            </w:r>
          </w:p>
        </w:tc>
      </w:tr>
      <w:tr w:rsidR="00CD73D4" w14:paraId="7E664E8F" w14:textId="77777777">
        <w:tc>
          <w:tcPr>
            <w:tcW w:w="1980" w:type="dxa"/>
            <w:tcBorders>
              <w:top w:val="single" w:sz="4" w:space="0" w:color="000000"/>
              <w:left w:val="single" w:sz="4" w:space="0" w:color="000000"/>
              <w:bottom w:val="single" w:sz="4" w:space="0" w:color="000000"/>
              <w:right w:val="single" w:sz="4" w:space="0" w:color="000000"/>
            </w:tcBorders>
          </w:tcPr>
          <w:p w14:paraId="7E664E69" w14:textId="77777777" w:rsidR="00CD73D4" w:rsidRDefault="00D00622">
            <w:pPr>
              <w:numPr>
                <w:ilvl w:val="0"/>
                <w:numId w:val="289"/>
              </w:numPr>
              <w:suppressAutoHyphens/>
              <w:spacing w:after="0" w:line="360" w:lineRule="auto"/>
              <w:ind w:left="315" w:hanging="270"/>
              <w:contextualSpacing/>
              <w:textAlignment w:val="top"/>
              <w:outlineLvl w:val="0"/>
              <w:rPr>
                <w:rFonts w:ascii="Times New Roman" w:eastAsia="SimSun" w:hAnsi="Times New Roman" w:cs="Times New Roman"/>
                <w:position w:val="-1"/>
                <w:sz w:val="24"/>
                <w:szCs w:val="24"/>
              </w:rPr>
            </w:pPr>
            <w:bookmarkStart w:id="5121" w:name="_Toc4804"/>
            <w:bookmarkStart w:id="5122" w:name="_Toc197070188"/>
            <w:r>
              <w:rPr>
                <w:rFonts w:ascii="Times New Roman" w:eastAsia="SimSun" w:hAnsi="Times New Roman" w:cs="Times New Roman"/>
                <w:position w:val="-1"/>
                <w:sz w:val="24"/>
                <w:szCs w:val="24"/>
              </w:rPr>
              <w:t xml:space="preserve">Select and establish </w:t>
            </w:r>
            <w:proofErr w:type="gramStart"/>
            <w:r>
              <w:rPr>
                <w:rFonts w:ascii="Times New Roman" w:eastAsia="SimSun" w:hAnsi="Times New Roman" w:cs="Times New Roman"/>
                <w:position w:val="-1"/>
                <w:sz w:val="24"/>
                <w:szCs w:val="24"/>
              </w:rPr>
              <w:t>fish pond</w:t>
            </w:r>
            <w:bookmarkEnd w:id="5121"/>
            <w:bookmarkEnd w:id="5122"/>
            <w:proofErr w:type="gramEnd"/>
          </w:p>
        </w:tc>
        <w:tc>
          <w:tcPr>
            <w:tcW w:w="5220" w:type="dxa"/>
            <w:tcBorders>
              <w:top w:val="single" w:sz="4" w:space="0" w:color="000000"/>
              <w:left w:val="single" w:sz="4" w:space="0" w:color="000000"/>
              <w:bottom w:val="single" w:sz="4" w:space="0" w:color="000000"/>
              <w:right w:val="single" w:sz="4" w:space="0" w:color="000000"/>
            </w:tcBorders>
          </w:tcPr>
          <w:p w14:paraId="7E664E6A"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5123" w:name="_Toc2104"/>
            <w:bookmarkStart w:id="5124" w:name="_Toc197070189"/>
            <w:r>
              <w:rPr>
                <w:rFonts w:ascii="Times New Roman" w:eastAsia="SimSun" w:hAnsi="Times New Roman" w:cs="Times New Roman"/>
                <w:position w:val="-1"/>
                <w:sz w:val="24"/>
                <w:szCs w:val="24"/>
              </w:rPr>
              <w:t>Fish management tools</w:t>
            </w:r>
            <w:bookmarkEnd w:id="5123"/>
            <w:bookmarkEnd w:id="5124"/>
          </w:p>
          <w:p w14:paraId="7E664E6B"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25" w:name="_Toc30966"/>
            <w:bookmarkStart w:id="5126" w:name="_Toc197070190"/>
            <w:r>
              <w:rPr>
                <w:rFonts w:ascii="Times New Roman" w:eastAsia="SimSun" w:hAnsi="Times New Roman" w:cs="Times New Roman"/>
                <w:position w:val="-1"/>
                <w:sz w:val="24"/>
                <w:szCs w:val="24"/>
              </w:rPr>
              <w:t>Digging tools</w:t>
            </w:r>
            <w:bookmarkEnd w:id="5125"/>
            <w:bookmarkEnd w:id="5126"/>
          </w:p>
          <w:p w14:paraId="7E664E6C"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27" w:name="_Toc19741"/>
            <w:bookmarkStart w:id="5128" w:name="_Toc197070191"/>
            <w:r>
              <w:rPr>
                <w:rFonts w:ascii="Times New Roman" w:eastAsia="SimSun" w:hAnsi="Times New Roman" w:cs="Times New Roman"/>
                <w:position w:val="-1"/>
                <w:sz w:val="24"/>
                <w:szCs w:val="24"/>
              </w:rPr>
              <w:t>Levelling tool</w:t>
            </w:r>
            <w:bookmarkEnd w:id="5127"/>
            <w:bookmarkEnd w:id="5128"/>
          </w:p>
          <w:p w14:paraId="7E664E6D"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29" w:name="_Toc11813"/>
            <w:bookmarkStart w:id="5130" w:name="_Toc197070192"/>
            <w:r>
              <w:rPr>
                <w:rFonts w:ascii="Times New Roman" w:eastAsia="SimSun" w:hAnsi="Times New Roman" w:cs="Times New Roman"/>
                <w:position w:val="-1"/>
                <w:sz w:val="24"/>
                <w:szCs w:val="24"/>
              </w:rPr>
              <w:t>Desilting tool</w:t>
            </w:r>
            <w:bookmarkEnd w:id="5129"/>
            <w:bookmarkEnd w:id="5130"/>
          </w:p>
          <w:p w14:paraId="7E664E6E"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31" w:name="_Toc26704"/>
            <w:bookmarkStart w:id="5132" w:name="_Toc197070193"/>
            <w:r>
              <w:rPr>
                <w:rFonts w:ascii="Times New Roman" w:eastAsia="SimSun" w:hAnsi="Times New Roman" w:cs="Times New Roman"/>
                <w:position w:val="-1"/>
                <w:sz w:val="24"/>
                <w:szCs w:val="24"/>
              </w:rPr>
              <w:t>Net and traps</w:t>
            </w:r>
            <w:bookmarkEnd w:id="5131"/>
            <w:bookmarkEnd w:id="5132"/>
          </w:p>
          <w:p w14:paraId="7E664E6F"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33" w:name="_Toc24813"/>
            <w:bookmarkStart w:id="5134" w:name="_Toc197070194"/>
            <w:r>
              <w:rPr>
                <w:rFonts w:ascii="Times New Roman" w:eastAsia="SimSun" w:hAnsi="Times New Roman" w:cs="Times New Roman"/>
                <w:position w:val="-1"/>
                <w:sz w:val="24"/>
                <w:szCs w:val="24"/>
              </w:rPr>
              <w:t>Screens on water control</w:t>
            </w:r>
            <w:bookmarkEnd w:id="5133"/>
            <w:bookmarkEnd w:id="5134"/>
          </w:p>
          <w:p w14:paraId="7E664E70"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35" w:name="_Toc24491"/>
            <w:bookmarkStart w:id="5136" w:name="_Toc197070195"/>
            <w:r>
              <w:rPr>
                <w:rFonts w:ascii="Times New Roman" w:eastAsia="SimSun" w:hAnsi="Times New Roman" w:cs="Times New Roman"/>
                <w:position w:val="-1"/>
                <w:sz w:val="24"/>
                <w:szCs w:val="24"/>
              </w:rPr>
              <w:t>Harvesting bag net</w:t>
            </w:r>
            <w:bookmarkEnd w:id="5135"/>
            <w:bookmarkEnd w:id="5136"/>
          </w:p>
          <w:p w14:paraId="7E664E71"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37" w:name="_Toc20453"/>
            <w:bookmarkStart w:id="5138" w:name="_Toc197070196"/>
            <w:r>
              <w:rPr>
                <w:rFonts w:ascii="Times New Roman" w:eastAsia="SimSun" w:hAnsi="Times New Roman" w:cs="Times New Roman"/>
                <w:position w:val="-1"/>
                <w:sz w:val="24"/>
                <w:szCs w:val="24"/>
              </w:rPr>
              <w:t>Analysis kit</w:t>
            </w:r>
            <w:bookmarkEnd w:id="5137"/>
            <w:bookmarkEnd w:id="5138"/>
          </w:p>
          <w:p w14:paraId="7E664E72"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b/>
                <w:position w:val="-1"/>
                <w:sz w:val="24"/>
                <w:szCs w:val="24"/>
              </w:rPr>
            </w:pPr>
            <w:bookmarkStart w:id="5139" w:name="_Toc1864"/>
            <w:bookmarkStart w:id="5140" w:name="_Toc197070197"/>
            <w:r>
              <w:rPr>
                <w:rFonts w:ascii="Times New Roman" w:eastAsia="SimSun" w:hAnsi="Times New Roman" w:cs="Times New Roman"/>
                <w:position w:val="-1"/>
                <w:sz w:val="24"/>
                <w:szCs w:val="24"/>
              </w:rPr>
              <w:t>Fish management equipment</w:t>
            </w:r>
            <w:bookmarkEnd w:id="5139"/>
            <w:bookmarkEnd w:id="5140"/>
          </w:p>
          <w:p w14:paraId="7E664E73"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41" w:name="_Toc8346"/>
            <w:bookmarkStart w:id="5142" w:name="_Toc197070198"/>
            <w:r>
              <w:rPr>
                <w:rFonts w:ascii="Times New Roman" w:eastAsia="SimSun" w:hAnsi="Times New Roman" w:cs="Times New Roman"/>
                <w:position w:val="-1"/>
                <w:sz w:val="24"/>
                <w:szCs w:val="24"/>
              </w:rPr>
              <w:t>Pond liner</w:t>
            </w:r>
            <w:bookmarkEnd w:id="5141"/>
            <w:bookmarkEnd w:id="5142"/>
          </w:p>
          <w:p w14:paraId="7E664E74"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43" w:name="_Toc20261"/>
            <w:bookmarkStart w:id="5144" w:name="_Toc197070199"/>
            <w:r>
              <w:rPr>
                <w:rFonts w:ascii="Times New Roman" w:eastAsia="SimSun" w:hAnsi="Times New Roman" w:cs="Times New Roman"/>
                <w:position w:val="-1"/>
                <w:sz w:val="24"/>
                <w:szCs w:val="24"/>
              </w:rPr>
              <w:lastRenderedPageBreak/>
              <w:t>Pond filter</w:t>
            </w:r>
            <w:bookmarkEnd w:id="5143"/>
            <w:bookmarkEnd w:id="5144"/>
          </w:p>
          <w:p w14:paraId="7E664E75"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45" w:name="_Toc26922"/>
            <w:bookmarkStart w:id="5146" w:name="_Toc197070200"/>
            <w:r>
              <w:rPr>
                <w:rFonts w:ascii="Times New Roman" w:eastAsia="SimSun" w:hAnsi="Times New Roman" w:cs="Times New Roman"/>
                <w:position w:val="-1"/>
                <w:sz w:val="24"/>
                <w:szCs w:val="24"/>
              </w:rPr>
              <w:t>Pond plant</w:t>
            </w:r>
            <w:bookmarkEnd w:id="5145"/>
            <w:bookmarkEnd w:id="5146"/>
          </w:p>
          <w:p w14:paraId="7E664E76"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47" w:name="_Toc30323"/>
            <w:bookmarkStart w:id="5148" w:name="_Toc197070201"/>
            <w:r>
              <w:rPr>
                <w:rFonts w:ascii="Times New Roman" w:eastAsia="SimSun" w:hAnsi="Times New Roman" w:cs="Times New Roman"/>
                <w:position w:val="-1"/>
                <w:sz w:val="24"/>
                <w:szCs w:val="24"/>
              </w:rPr>
              <w:t>Pond pump and fish elevator</w:t>
            </w:r>
            <w:bookmarkEnd w:id="5147"/>
            <w:bookmarkEnd w:id="5148"/>
          </w:p>
          <w:p w14:paraId="7E664E77"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49" w:name="_Toc26193"/>
            <w:bookmarkStart w:id="5150" w:name="_Toc197070202"/>
            <w:r>
              <w:rPr>
                <w:rFonts w:ascii="Times New Roman" w:eastAsia="SimSun" w:hAnsi="Times New Roman" w:cs="Times New Roman"/>
                <w:position w:val="-1"/>
                <w:sz w:val="24"/>
                <w:szCs w:val="24"/>
              </w:rPr>
              <w:t>Fish grader</w:t>
            </w:r>
            <w:bookmarkEnd w:id="5149"/>
            <w:bookmarkEnd w:id="5150"/>
          </w:p>
          <w:p w14:paraId="7E664E78"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b/>
                <w:position w:val="-1"/>
                <w:sz w:val="24"/>
                <w:szCs w:val="24"/>
              </w:rPr>
            </w:pPr>
            <w:bookmarkStart w:id="5151" w:name="_Toc20681"/>
            <w:bookmarkStart w:id="5152" w:name="_Toc197070203"/>
            <w:proofErr w:type="gramStart"/>
            <w:r>
              <w:rPr>
                <w:rFonts w:ascii="Times New Roman" w:eastAsia="SimSun" w:hAnsi="Times New Roman" w:cs="Times New Roman"/>
                <w:position w:val="-1"/>
                <w:sz w:val="24"/>
                <w:szCs w:val="24"/>
              </w:rPr>
              <w:t>Fish pond</w:t>
            </w:r>
            <w:proofErr w:type="gramEnd"/>
            <w:r>
              <w:rPr>
                <w:rFonts w:ascii="Times New Roman" w:eastAsia="SimSun" w:hAnsi="Times New Roman" w:cs="Times New Roman"/>
                <w:position w:val="-1"/>
                <w:sz w:val="24"/>
                <w:szCs w:val="24"/>
              </w:rPr>
              <w:t xml:space="preserve"> site selection</w:t>
            </w:r>
            <w:bookmarkEnd w:id="5151"/>
            <w:bookmarkEnd w:id="5152"/>
            <w:r>
              <w:rPr>
                <w:rFonts w:ascii="Times New Roman" w:eastAsia="SimSun" w:hAnsi="Times New Roman" w:cs="Times New Roman"/>
                <w:position w:val="-1"/>
                <w:sz w:val="24"/>
                <w:szCs w:val="24"/>
              </w:rPr>
              <w:t xml:space="preserve"> </w:t>
            </w:r>
          </w:p>
          <w:p w14:paraId="7E664E79"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b/>
                <w:position w:val="-1"/>
                <w:sz w:val="24"/>
                <w:szCs w:val="24"/>
              </w:rPr>
            </w:pPr>
            <w:bookmarkStart w:id="5153" w:name="_Toc1689"/>
            <w:bookmarkStart w:id="5154" w:name="_Toc197070204"/>
            <w:r>
              <w:rPr>
                <w:rFonts w:ascii="Times New Roman" w:eastAsia="SimSun" w:hAnsi="Times New Roman" w:cs="Times New Roman"/>
                <w:position w:val="-1"/>
                <w:sz w:val="24"/>
                <w:szCs w:val="24"/>
              </w:rPr>
              <w:t>Pond size</w:t>
            </w:r>
            <w:bookmarkEnd w:id="5153"/>
            <w:bookmarkEnd w:id="5154"/>
          </w:p>
          <w:p w14:paraId="7E664E7A"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b/>
                <w:position w:val="-1"/>
                <w:sz w:val="24"/>
                <w:szCs w:val="24"/>
              </w:rPr>
            </w:pPr>
            <w:bookmarkStart w:id="5155" w:name="_Toc23342"/>
            <w:bookmarkStart w:id="5156" w:name="_Toc197070205"/>
            <w:r>
              <w:rPr>
                <w:rFonts w:ascii="Times New Roman" w:eastAsia="SimSun" w:hAnsi="Times New Roman" w:cs="Times New Roman"/>
                <w:position w:val="-1"/>
                <w:sz w:val="24"/>
                <w:szCs w:val="24"/>
              </w:rPr>
              <w:t>Equipment selection</w:t>
            </w:r>
            <w:bookmarkEnd w:id="5155"/>
            <w:bookmarkEnd w:id="5156"/>
          </w:p>
          <w:p w14:paraId="7E664E7B"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b/>
                <w:position w:val="-1"/>
                <w:sz w:val="24"/>
                <w:szCs w:val="24"/>
              </w:rPr>
            </w:pPr>
            <w:bookmarkStart w:id="5157" w:name="_Toc14934"/>
            <w:bookmarkStart w:id="5158" w:name="_Toc197070206"/>
            <w:r>
              <w:rPr>
                <w:rFonts w:ascii="Times New Roman" w:eastAsia="SimSun" w:hAnsi="Times New Roman" w:cs="Times New Roman"/>
                <w:position w:val="-1"/>
                <w:sz w:val="24"/>
                <w:szCs w:val="24"/>
              </w:rPr>
              <w:t>Pond set up</w:t>
            </w:r>
            <w:bookmarkEnd w:id="5157"/>
            <w:bookmarkEnd w:id="5158"/>
          </w:p>
          <w:p w14:paraId="7E664E7C"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b/>
                <w:position w:val="-1"/>
                <w:sz w:val="24"/>
                <w:szCs w:val="24"/>
              </w:rPr>
            </w:pPr>
            <w:bookmarkStart w:id="5159" w:name="_Toc2393"/>
            <w:bookmarkStart w:id="5160" w:name="_Toc197070207"/>
            <w:r>
              <w:rPr>
                <w:rFonts w:ascii="Times New Roman" w:eastAsia="SimSun" w:hAnsi="Times New Roman" w:cs="Times New Roman"/>
                <w:position w:val="-1"/>
                <w:sz w:val="24"/>
                <w:szCs w:val="24"/>
              </w:rPr>
              <w:t>Fish species selection</w:t>
            </w:r>
            <w:bookmarkEnd w:id="5159"/>
            <w:bookmarkEnd w:id="5160"/>
            <w:r>
              <w:rPr>
                <w:rFonts w:ascii="Times New Roman" w:eastAsia="SimSun" w:hAnsi="Times New Roman" w:cs="Times New Roman"/>
                <w:position w:val="-1"/>
                <w:sz w:val="24"/>
                <w:szCs w:val="24"/>
              </w:rPr>
              <w:t xml:space="preserve"> </w:t>
            </w:r>
          </w:p>
          <w:p w14:paraId="7E664E7D"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61" w:name="_Toc3406"/>
            <w:bookmarkStart w:id="5162" w:name="_Toc197070208"/>
            <w:r>
              <w:rPr>
                <w:rFonts w:ascii="Times New Roman" w:eastAsia="SimSun" w:hAnsi="Times New Roman" w:cs="Times New Roman"/>
                <w:position w:val="-1"/>
                <w:sz w:val="24"/>
                <w:szCs w:val="24"/>
              </w:rPr>
              <w:t>Nile perch</w:t>
            </w:r>
            <w:bookmarkEnd w:id="5161"/>
            <w:bookmarkEnd w:id="5162"/>
          </w:p>
          <w:p w14:paraId="7E664E7E"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63" w:name="_Toc19233"/>
            <w:bookmarkStart w:id="5164" w:name="_Toc197070209"/>
            <w:r>
              <w:rPr>
                <w:rFonts w:ascii="Times New Roman" w:eastAsia="SimSun" w:hAnsi="Times New Roman" w:cs="Times New Roman"/>
                <w:position w:val="-1"/>
                <w:sz w:val="24"/>
                <w:szCs w:val="24"/>
              </w:rPr>
              <w:t>Common carp</w:t>
            </w:r>
            <w:bookmarkEnd w:id="5163"/>
            <w:bookmarkEnd w:id="5164"/>
          </w:p>
          <w:p w14:paraId="7E664E7F"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65" w:name="_Toc7811"/>
            <w:bookmarkStart w:id="5166" w:name="_Toc197070210"/>
            <w:r>
              <w:rPr>
                <w:rFonts w:ascii="Times New Roman" w:eastAsia="SimSun" w:hAnsi="Times New Roman" w:cs="Times New Roman"/>
                <w:position w:val="-1"/>
                <w:sz w:val="24"/>
                <w:szCs w:val="24"/>
              </w:rPr>
              <w:t>Nile tilapia</w:t>
            </w:r>
            <w:bookmarkEnd w:id="5165"/>
            <w:bookmarkEnd w:id="5166"/>
          </w:p>
          <w:p w14:paraId="7E664E80"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67" w:name="_Toc32765"/>
            <w:bookmarkStart w:id="5168" w:name="_Toc197070211"/>
            <w:r>
              <w:rPr>
                <w:rFonts w:ascii="Times New Roman" w:eastAsia="SimSun" w:hAnsi="Times New Roman" w:cs="Times New Roman"/>
                <w:position w:val="-1"/>
                <w:sz w:val="24"/>
                <w:szCs w:val="24"/>
              </w:rPr>
              <w:t>Black bass</w:t>
            </w:r>
            <w:bookmarkEnd w:id="5167"/>
            <w:bookmarkEnd w:id="5168"/>
          </w:p>
          <w:p w14:paraId="7E664E81"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69" w:name="_Toc544"/>
            <w:bookmarkStart w:id="5170" w:name="_Toc197070212"/>
            <w:r>
              <w:rPr>
                <w:rFonts w:ascii="Times New Roman" w:eastAsia="SimSun" w:hAnsi="Times New Roman" w:cs="Times New Roman"/>
                <w:position w:val="-1"/>
                <w:sz w:val="24"/>
                <w:szCs w:val="24"/>
              </w:rPr>
              <w:t>Omena</w:t>
            </w:r>
            <w:bookmarkEnd w:id="5169"/>
            <w:bookmarkEnd w:id="5170"/>
          </w:p>
          <w:p w14:paraId="7E664E82"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b/>
                <w:position w:val="-1"/>
                <w:sz w:val="24"/>
                <w:szCs w:val="24"/>
              </w:rPr>
            </w:pPr>
            <w:bookmarkStart w:id="5171" w:name="_Toc7093"/>
            <w:bookmarkStart w:id="5172" w:name="_Toc197070213"/>
            <w:r>
              <w:rPr>
                <w:rFonts w:ascii="Times New Roman" w:eastAsia="SimSun" w:hAnsi="Times New Roman" w:cs="Times New Roman"/>
                <w:position w:val="-1"/>
                <w:sz w:val="24"/>
                <w:szCs w:val="24"/>
              </w:rPr>
              <w:t>Stocking rate</w:t>
            </w:r>
            <w:bookmarkEnd w:id="5171"/>
            <w:bookmarkEnd w:id="5172"/>
          </w:p>
          <w:p w14:paraId="7E664E83"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b/>
                <w:position w:val="-1"/>
                <w:sz w:val="24"/>
                <w:szCs w:val="24"/>
              </w:rPr>
            </w:pPr>
            <w:bookmarkStart w:id="5173" w:name="_Toc29680"/>
            <w:bookmarkStart w:id="5174" w:name="_Toc197070214"/>
            <w:r>
              <w:rPr>
                <w:rFonts w:ascii="Times New Roman" w:eastAsia="SimSun" w:hAnsi="Times New Roman" w:cs="Times New Roman"/>
                <w:position w:val="-1"/>
                <w:sz w:val="24"/>
                <w:szCs w:val="24"/>
              </w:rPr>
              <w:t>Water quality</w:t>
            </w:r>
            <w:bookmarkEnd w:id="5173"/>
            <w:bookmarkEnd w:id="5174"/>
          </w:p>
          <w:p w14:paraId="7E664E84"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75" w:name="_Toc11646"/>
            <w:bookmarkStart w:id="5176" w:name="_Toc197070215"/>
            <w:r>
              <w:rPr>
                <w:rFonts w:ascii="Times New Roman" w:eastAsia="SimSun" w:hAnsi="Times New Roman" w:cs="Times New Roman"/>
                <w:position w:val="-1"/>
                <w:sz w:val="24"/>
                <w:szCs w:val="24"/>
              </w:rPr>
              <w:t>Water temperature</w:t>
            </w:r>
            <w:bookmarkEnd w:id="5175"/>
            <w:bookmarkEnd w:id="5176"/>
            <w:r>
              <w:rPr>
                <w:rFonts w:ascii="Times New Roman" w:eastAsia="SimSun" w:hAnsi="Times New Roman" w:cs="Times New Roman"/>
                <w:position w:val="-1"/>
                <w:sz w:val="24"/>
                <w:szCs w:val="24"/>
              </w:rPr>
              <w:t xml:space="preserve"> </w:t>
            </w:r>
          </w:p>
          <w:p w14:paraId="7E664E85"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77" w:name="_Toc26243"/>
            <w:bookmarkStart w:id="5178" w:name="_Toc197070216"/>
            <w:r>
              <w:rPr>
                <w:rFonts w:ascii="Times New Roman" w:eastAsia="SimSun" w:hAnsi="Times New Roman" w:cs="Times New Roman"/>
                <w:position w:val="-1"/>
                <w:sz w:val="24"/>
                <w:szCs w:val="24"/>
              </w:rPr>
              <w:t>Oxygen</w:t>
            </w:r>
            <w:bookmarkEnd w:id="5177"/>
            <w:bookmarkEnd w:id="5178"/>
            <w:r>
              <w:rPr>
                <w:rFonts w:ascii="Times New Roman" w:eastAsia="SimSun" w:hAnsi="Times New Roman" w:cs="Times New Roman"/>
                <w:position w:val="-1"/>
                <w:sz w:val="24"/>
                <w:szCs w:val="24"/>
              </w:rPr>
              <w:t xml:space="preserve"> </w:t>
            </w:r>
          </w:p>
          <w:p w14:paraId="7E664E86"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79" w:name="_Toc17687"/>
            <w:bookmarkStart w:id="5180" w:name="_Toc197070217"/>
            <w:r>
              <w:rPr>
                <w:rFonts w:ascii="Times New Roman" w:eastAsia="SimSun" w:hAnsi="Times New Roman" w:cs="Times New Roman"/>
                <w:position w:val="-1"/>
                <w:sz w:val="24"/>
                <w:szCs w:val="24"/>
              </w:rPr>
              <w:t>P.H.</w:t>
            </w:r>
            <w:bookmarkEnd w:id="5179"/>
            <w:bookmarkEnd w:id="5180"/>
            <w:r>
              <w:rPr>
                <w:rFonts w:ascii="Times New Roman" w:eastAsia="SimSun" w:hAnsi="Times New Roman" w:cs="Times New Roman"/>
                <w:position w:val="-1"/>
                <w:sz w:val="24"/>
                <w:szCs w:val="24"/>
              </w:rPr>
              <w:t xml:space="preserve"> </w:t>
            </w:r>
          </w:p>
          <w:p w14:paraId="7E664E87"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b/>
                <w:position w:val="-1"/>
                <w:sz w:val="24"/>
                <w:szCs w:val="24"/>
              </w:rPr>
            </w:pPr>
            <w:bookmarkStart w:id="5181" w:name="_Toc7266"/>
            <w:bookmarkStart w:id="5182" w:name="_Toc197070218"/>
            <w:r>
              <w:rPr>
                <w:rFonts w:ascii="Times New Roman" w:eastAsia="SimSun" w:hAnsi="Times New Roman" w:cs="Times New Roman"/>
                <w:position w:val="-1"/>
                <w:sz w:val="24"/>
                <w:szCs w:val="24"/>
              </w:rPr>
              <w:t>Fingerlings sourcing and transportation</w:t>
            </w:r>
            <w:bookmarkEnd w:id="5181"/>
            <w:bookmarkEnd w:id="5182"/>
            <w:r>
              <w:rPr>
                <w:rFonts w:ascii="Times New Roman" w:eastAsia="SimSun" w:hAnsi="Times New Roman" w:cs="Times New Roman"/>
                <w:position w:val="-1"/>
                <w:sz w:val="24"/>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7E664E88" w14:textId="77777777" w:rsidR="00CD73D4" w:rsidRDefault="00D00622">
            <w:pPr>
              <w:numPr>
                <w:ilvl w:val="0"/>
                <w:numId w:val="298"/>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83" w:name="_Toc9222"/>
            <w:bookmarkStart w:id="5184" w:name="_Toc197070219"/>
            <w:r>
              <w:rPr>
                <w:rFonts w:ascii="Times New Roman" w:eastAsia="SimSun" w:hAnsi="Times New Roman" w:cs="Times New Roman"/>
                <w:position w:val="-1"/>
                <w:sz w:val="24"/>
                <w:szCs w:val="24"/>
              </w:rPr>
              <w:lastRenderedPageBreak/>
              <w:t>Practical</w:t>
            </w:r>
            <w:bookmarkEnd w:id="5183"/>
            <w:bookmarkEnd w:id="5184"/>
            <w:r>
              <w:rPr>
                <w:rFonts w:ascii="Times New Roman" w:eastAsia="SimSun" w:hAnsi="Times New Roman" w:cs="Times New Roman"/>
                <w:position w:val="-1"/>
                <w:sz w:val="24"/>
                <w:szCs w:val="24"/>
              </w:rPr>
              <w:t xml:space="preserve"> </w:t>
            </w:r>
          </w:p>
          <w:p w14:paraId="7E664E89" w14:textId="77777777" w:rsidR="00CD73D4" w:rsidRDefault="00D00622">
            <w:pPr>
              <w:numPr>
                <w:ilvl w:val="0"/>
                <w:numId w:val="298"/>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85" w:name="_Toc29744"/>
            <w:bookmarkStart w:id="5186" w:name="_Toc197070220"/>
            <w:r>
              <w:rPr>
                <w:rFonts w:ascii="Times New Roman" w:eastAsia="SimSun" w:hAnsi="Times New Roman" w:cs="Times New Roman"/>
                <w:position w:val="-1"/>
                <w:sz w:val="24"/>
                <w:szCs w:val="24"/>
              </w:rPr>
              <w:t>Project</w:t>
            </w:r>
            <w:bookmarkEnd w:id="5185"/>
            <w:bookmarkEnd w:id="5186"/>
          </w:p>
          <w:p w14:paraId="7E664E8A" w14:textId="77777777" w:rsidR="00CD73D4" w:rsidRDefault="00D00622">
            <w:pPr>
              <w:numPr>
                <w:ilvl w:val="0"/>
                <w:numId w:val="298"/>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87" w:name="_Toc5232"/>
            <w:bookmarkStart w:id="5188" w:name="_Toc197070221"/>
            <w:r>
              <w:rPr>
                <w:rFonts w:ascii="Times New Roman" w:eastAsia="SimSun" w:hAnsi="Times New Roman" w:cs="Times New Roman"/>
                <w:position w:val="-1"/>
                <w:sz w:val="24"/>
                <w:szCs w:val="24"/>
              </w:rPr>
              <w:t>Portfolio of evidence</w:t>
            </w:r>
            <w:bookmarkEnd w:id="5187"/>
            <w:bookmarkEnd w:id="5188"/>
          </w:p>
          <w:p w14:paraId="7E664E8B" w14:textId="77777777" w:rsidR="00CD73D4" w:rsidRDefault="00D00622">
            <w:pPr>
              <w:numPr>
                <w:ilvl w:val="0"/>
                <w:numId w:val="298"/>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89" w:name="_Toc8359"/>
            <w:bookmarkStart w:id="5190" w:name="_Toc197070222"/>
            <w:r>
              <w:rPr>
                <w:rFonts w:ascii="Times New Roman" w:eastAsia="SimSun" w:hAnsi="Times New Roman" w:cs="Times New Roman"/>
                <w:position w:val="-1"/>
                <w:sz w:val="24"/>
                <w:szCs w:val="24"/>
              </w:rPr>
              <w:t>Third party report</w:t>
            </w:r>
            <w:bookmarkEnd w:id="5189"/>
            <w:bookmarkEnd w:id="5190"/>
          </w:p>
          <w:p w14:paraId="7E664E8C" w14:textId="77777777" w:rsidR="00CD73D4" w:rsidRDefault="00D00622">
            <w:pPr>
              <w:numPr>
                <w:ilvl w:val="0"/>
                <w:numId w:val="298"/>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91" w:name="_Toc6033"/>
            <w:bookmarkStart w:id="5192" w:name="_Toc197070223"/>
            <w:r>
              <w:rPr>
                <w:rFonts w:ascii="Times New Roman" w:eastAsia="SimSun" w:hAnsi="Times New Roman" w:cs="Times New Roman"/>
                <w:position w:val="-1"/>
                <w:sz w:val="24"/>
                <w:szCs w:val="24"/>
              </w:rPr>
              <w:t>Written assessment</w:t>
            </w:r>
            <w:bookmarkEnd w:id="5191"/>
            <w:bookmarkEnd w:id="5192"/>
          </w:p>
          <w:p w14:paraId="7E664E8D" w14:textId="77777777" w:rsidR="00CD73D4" w:rsidRDefault="00D00622">
            <w:pPr>
              <w:numPr>
                <w:ilvl w:val="0"/>
                <w:numId w:val="298"/>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193" w:name="_Toc30936"/>
            <w:bookmarkStart w:id="5194" w:name="_Toc197070224"/>
            <w:r>
              <w:rPr>
                <w:rFonts w:ascii="Times New Roman" w:eastAsia="SimSun" w:hAnsi="Times New Roman" w:cs="Times New Roman"/>
                <w:position w:val="-1"/>
                <w:sz w:val="24"/>
                <w:szCs w:val="24"/>
              </w:rPr>
              <w:t>Oral questioning</w:t>
            </w:r>
            <w:bookmarkEnd w:id="5193"/>
            <w:bookmarkEnd w:id="5194"/>
            <w:r>
              <w:rPr>
                <w:rFonts w:ascii="Times New Roman" w:eastAsia="SimSun" w:hAnsi="Times New Roman" w:cs="Times New Roman"/>
                <w:position w:val="-1"/>
                <w:sz w:val="24"/>
                <w:szCs w:val="24"/>
              </w:rPr>
              <w:t xml:space="preserve"> </w:t>
            </w:r>
          </w:p>
          <w:p w14:paraId="7E664E8E" w14:textId="77777777" w:rsidR="00CD73D4" w:rsidRDefault="00CD73D4">
            <w:pPr>
              <w:spacing w:after="0" w:line="360" w:lineRule="auto"/>
              <w:rPr>
                <w:rFonts w:ascii="Times New Roman" w:eastAsia="SimSun" w:hAnsi="Times New Roman" w:cs="Times New Roman"/>
                <w:sz w:val="24"/>
                <w:szCs w:val="24"/>
              </w:rPr>
            </w:pPr>
          </w:p>
        </w:tc>
      </w:tr>
      <w:tr w:rsidR="00CD73D4" w14:paraId="7E664EA9" w14:textId="77777777">
        <w:tc>
          <w:tcPr>
            <w:tcW w:w="1980" w:type="dxa"/>
            <w:tcBorders>
              <w:top w:val="single" w:sz="4" w:space="0" w:color="000000"/>
              <w:left w:val="single" w:sz="4" w:space="0" w:color="000000"/>
              <w:bottom w:val="single" w:sz="4" w:space="0" w:color="000000"/>
              <w:right w:val="single" w:sz="4" w:space="0" w:color="000000"/>
            </w:tcBorders>
          </w:tcPr>
          <w:p w14:paraId="7E664E90" w14:textId="77777777" w:rsidR="00CD73D4" w:rsidRDefault="00D00622">
            <w:pPr>
              <w:numPr>
                <w:ilvl w:val="0"/>
                <w:numId w:val="289"/>
              </w:numPr>
              <w:suppressAutoHyphens/>
              <w:spacing w:after="0" w:line="360" w:lineRule="auto"/>
              <w:ind w:left="315" w:hanging="270"/>
              <w:contextualSpacing/>
              <w:textAlignment w:val="top"/>
              <w:outlineLvl w:val="0"/>
              <w:rPr>
                <w:rFonts w:ascii="Times New Roman" w:eastAsia="SimSun" w:hAnsi="Times New Roman" w:cs="Times New Roman"/>
                <w:position w:val="-1"/>
                <w:sz w:val="24"/>
                <w:szCs w:val="24"/>
              </w:rPr>
            </w:pPr>
            <w:bookmarkStart w:id="5195" w:name="_Toc30948"/>
            <w:bookmarkStart w:id="5196" w:name="_Toc197070225"/>
            <w:r>
              <w:rPr>
                <w:rFonts w:ascii="Times New Roman" w:eastAsia="SimSun" w:hAnsi="Times New Roman" w:cs="Times New Roman"/>
                <w:position w:val="-1"/>
                <w:sz w:val="24"/>
                <w:szCs w:val="24"/>
              </w:rPr>
              <w:t>Monitor and manage fish health</w:t>
            </w:r>
            <w:bookmarkEnd w:id="5195"/>
            <w:bookmarkEnd w:id="5196"/>
          </w:p>
        </w:tc>
        <w:tc>
          <w:tcPr>
            <w:tcW w:w="5220" w:type="dxa"/>
            <w:tcBorders>
              <w:top w:val="single" w:sz="4" w:space="0" w:color="000000"/>
              <w:left w:val="single" w:sz="4" w:space="0" w:color="000000"/>
              <w:bottom w:val="single" w:sz="4" w:space="0" w:color="000000"/>
              <w:right w:val="single" w:sz="4" w:space="0" w:color="000000"/>
            </w:tcBorders>
          </w:tcPr>
          <w:p w14:paraId="7E664E91"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5197" w:name="_Toc27465"/>
            <w:bookmarkStart w:id="5198" w:name="_Toc197070226"/>
            <w:r>
              <w:rPr>
                <w:rFonts w:ascii="Times New Roman" w:eastAsia="SimSun" w:hAnsi="Times New Roman" w:cs="Times New Roman"/>
                <w:position w:val="-1"/>
                <w:sz w:val="24"/>
                <w:szCs w:val="24"/>
              </w:rPr>
              <w:t>Fish feeding</w:t>
            </w:r>
            <w:bookmarkEnd w:id="5197"/>
            <w:bookmarkEnd w:id="5198"/>
          </w:p>
          <w:p w14:paraId="7E664E92"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5199" w:name="_Toc25670"/>
            <w:bookmarkStart w:id="5200" w:name="_Toc197070227"/>
            <w:r>
              <w:rPr>
                <w:rFonts w:ascii="Times New Roman" w:eastAsia="SimSun" w:hAnsi="Times New Roman" w:cs="Times New Roman"/>
                <w:position w:val="-1"/>
                <w:sz w:val="24"/>
                <w:szCs w:val="24"/>
              </w:rPr>
              <w:t>Reproduction behavior of fish</w:t>
            </w:r>
            <w:bookmarkEnd w:id="5199"/>
            <w:bookmarkEnd w:id="5200"/>
          </w:p>
          <w:p w14:paraId="7E664E93"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bookmarkStart w:id="5201" w:name="_Toc31588"/>
            <w:bookmarkStart w:id="5202" w:name="_Toc197070228"/>
            <w:r>
              <w:rPr>
                <w:rFonts w:ascii="Times New Roman" w:eastAsia="SimSun" w:hAnsi="Times New Roman" w:cs="Times New Roman"/>
                <w:position w:val="-1"/>
                <w:sz w:val="24"/>
                <w:szCs w:val="24"/>
              </w:rPr>
              <w:t>Diseases and parasites management</w:t>
            </w:r>
            <w:bookmarkEnd w:id="5201"/>
            <w:bookmarkEnd w:id="5202"/>
          </w:p>
          <w:p w14:paraId="7E664E94"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03" w:name="_Toc10406"/>
            <w:bookmarkStart w:id="5204" w:name="_Toc197070229"/>
            <w:r>
              <w:rPr>
                <w:rFonts w:ascii="Times New Roman" w:eastAsia="SimSun" w:hAnsi="Times New Roman" w:cs="Times New Roman"/>
                <w:position w:val="-1"/>
                <w:sz w:val="24"/>
                <w:szCs w:val="24"/>
              </w:rPr>
              <w:t xml:space="preserve">Viral </w:t>
            </w:r>
            <w:proofErr w:type="spellStart"/>
            <w:r>
              <w:rPr>
                <w:rFonts w:ascii="Times New Roman" w:eastAsia="SimSun" w:hAnsi="Times New Roman" w:cs="Times New Roman"/>
                <w:position w:val="-1"/>
                <w:sz w:val="24"/>
                <w:szCs w:val="24"/>
              </w:rPr>
              <w:t>esocid</w:t>
            </w:r>
            <w:bookmarkEnd w:id="5203"/>
            <w:bookmarkEnd w:id="5204"/>
            <w:proofErr w:type="spellEnd"/>
          </w:p>
          <w:p w14:paraId="7E664E95"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05" w:name="_Toc27595"/>
            <w:bookmarkStart w:id="5206" w:name="_Toc197070230"/>
            <w:r>
              <w:rPr>
                <w:rFonts w:ascii="Times New Roman" w:eastAsia="SimSun" w:hAnsi="Times New Roman" w:cs="Times New Roman"/>
                <w:position w:val="-1"/>
                <w:sz w:val="24"/>
                <w:szCs w:val="24"/>
              </w:rPr>
              <w:t>Lymphosarcoma</w:t>
            </w:r>
            <w:bookmarkEnd w:id="5205"/>
            <w:bookmarkEnd w:id="5206"/>
          </w:p>
          <w:p w14:paraId="7E664E96"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07" w:name="_Toc2642"/>
            <w:bookmarkStart w:id="5208" w:name="_Toc197070231"/>
            <w:r>
              <w:rPr>
                <w:rFonts w:ascii="Times New Roman" w:eastAsia="SimSun" w:hAnsi="Times New Roman" w:cs="Times New Roman"/>
                <w:position w:val="-1"/>
                <w:sz w:val="24"/>
                <w:szCs w:val="24"/>
              </w:rPr>
              <w:t>Lymph virus</w:t>
            </w:r>
            <w:bookmarkEnd w:id="5207"/>
            <w:bookmarkEnd w:id="5208"/>
          </w:p>
          <w:p w14:paraId="7E664E97"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09" w:name="_Toc8871"/>
            <w:bookmarkStart w:id="5210" w:name="_Toc197070232"/>
            <w:r>
              <w:rPr>
                <w:rFonts w:ascii="Times New Roman" w:eastAsia="SimSun" w:hAnsi="Times New Roman" w:cs="Times New Roman"/>
                <w:position w:val="-1"/>
                <w:sz w:val="24"/>
                <w:szCs w:val="24"/>
              </w:rPr>
              <w:t>Common mouth rot, tail rot</w:t>
            </w:r>
            <w:bookmarkEnd w:id="5209"/>
            <w:bookmarkEnd w:id="5210"/>
          </w:p>
          <w:p w14:paraId="7E664E98"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11" w:name="_Toc31071"/>
            <w:bookmarkStart w:id="5212" w:name="_Toc197070233"/>
            <w:proofErr w:type="spellStart"/>
            <w:r>
              <w:rPr>
                <w:rFonts w:ascii="Times New Roman" w:eastAsia="SimSun" w:hAnsi="Times New Roman" w:cs="Times New Roman"/>
                <w:position w:val="-1"/>
                <w:sz w:val="24"/>
                <w:szCs w:val="24"/>
              </w:rPr>
              <w:t>Colunaris</w:t>
            </w:r>
            <w:bookmarkEnd w:id="5211"/>
            <w:bookmarkEnd w:id="5212"/>
            <w:proofErr w:type="spellEnd"/>
            <w:r>
              <w:rPr>
                <w:rFonts w:ascii="Times New Roman" w:eastAsia="SimSun" w:hAnsi="Times New Roman" w:cs="Times New Roman"/>
                <w:position w:val="-1"/>
                <w:sz w:val="24"/>
                <w:szCs w:val="24"/>
              </w:rPr>
              <w:t xml:space="preserve"> </w:t>
            </w:r>
          </w:p>
          <w:p w14:paraId="7E664E99"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13" w:name="_Toc25537"/>
            <w:bookmarkStart w:id="5214" w:name="_Toc197070234"/>
            <w:r>
              <w:rPr>
                <w:rFonts w:ascii="Times New Roman" w:eastAsia="SimSun" w:hAnsi="Times New Roman" w:cs="Times New Roman"/>
                <w:position w:val="-1"/>
                <w:sz w:val="24"/>
                <w:szCs w:val="24"/>
              </w:rPr>
              <w:t>Swim bladder infection</w:t>
            </w:r>
            <w:bookmarkEnd w:id="5213"/>
            <w:bookmarkEnd w:id="5214"/>
          </w:p>
          <w:p w14:paraId="7E664E9A"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15" w:name="_Toc12272"/>
            <w:bookmarkStart w:id="5216" w:name="_Toc197070235"/>
            <w:r>
              <w:rPr>
                <w:rFonts w:ascii="Times New Roman" w:eastAsia="SimSun" w:hAnsi="Times New Roman" w:cs="Times New Roman"/>
                <w:position w:val="-1"/>
                <w:sz w:val="24"/>
                <w:szCs w:val="24"/>
              </w:rPr>
              <w:t>Environmental dropsy</w:t>
            </w:r>
            <w:bookmarkEnd w:id="5215"/>
            <w:bookmarkEnd w:id="5216"/>
          </w:p>
          <w:p w14:paraId="7E664E9B"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color w:val="000000"/>
                <w:position w:val="-1"/>
                <w:sz w:val="24"/>
                <w:szCs w:val="24"/>
              </w:rPr>
            </w:pPr>
            <w:bookmarkStart w:id="5217" w:name="_Toc25746"/>
            <w:bookmarkStart w:id="5218" w:name="_Toc197070236"/>
            <w:r>
              <w:rPr>
                <w:rFonts w:ascii="Times New Roman" w:eastAsia="SimSun" w:hAnsi="Times New Roman" w:cs="Times New Roman"/>
                <w:color w:val="000000"/>
                <w:position w:val="-1"/>
                <w:sz w:val="24"/>
                <w:szCs w:val="24"/>
              </w:rPr>
              <w:t>Drugs used in fish management</w:t>
            </w:r>
            <w:bookmarkEnd w:id="5217"/>
            <w:bookmarkEnd w:id="5218"/>
          </w:p>
          <w:p w14:paraId="7E664E9C"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19" w:name="_Toc2441"/>
            <w:bookmarkStart w:id="5220" w:name="_Toc197070237"/>
            <w:r>
              <w:rPr>
                <w:rFonts w:ascii="Times New Roman" w:eastAsia="SimSun" w:hAnsi="Times New Roman" w:cs="Times New Roman"/>
                <w:position w:val="-1"/>
                <w:sz w:val="24"/>
                <w:szCs w:val="24"/>
              </w:rPr>
              <w:lastRenderedPageBreak/>
              <w:t>Oxytetracycline</w:t>
            </w:r>
            <w:bookmarkEnd w:id="5219"/>
            <w:bookmarkEnd w:id="5220"/>
            <w:r>
              <w:rPr>
                <w:rFonts w:ascii="Times New Roman" w:eastAsia="SimSun" w:hAnsi="Times New Roman" w:cs="Times New Roman"/>
                <w:position w:val="-1"/>
                <w:sz w:val="24"/>
                <w:szCs w:val="24"/>
              </w:rPr>
              <w:t xml:space="preserve"> </w:t>
            </w:r>
          </w:p>
          <w:p w14:paraId="7E664E9D"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21" w:name="_Toc27848"/>
            <w:bookmarkStart w:id="5222" w:name="_Toc197070238"/>
            <w:r>
              <w:rPr>
                <w:rFonts w:ascii="Times New Roman" w:eastAsia="SimSun" w:hAnsi="Times New Roman" w:cs="Times New Roman"/>
                <w:position w:val="-1"/>
                <w:sz w:val="24"/>
                <w:szCs w:val="24"/>
              </w:rPr>
              <w:t>Ciprofloxacin</w:t>
            </w:r>
            <w:bookmarkEnd w:id="5221"/>
            <w:bookmarkEnd w:id="5222"/>
          </w:p>
          <w:p w14:paraId="7E664E9E"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23" w:name="_Toc15327"/>
            <w:bookmarkStart w:id="5224" w:name="_Toc197070239"/>
            <w:r>
              <w:rPr>
                <w:rFonts w:ascii="Times New Roman" w:eastAsia="SimSun" w:hAnsi="Times New Roman" w:cs="Times New Roman"/>
                <w:position w:val="-1"/>
                <w:sz w:val="24"/>
                <w:szCs w:val="24"/>
              </w:rPr>
              <w:t>Enrofloxacin</w:t>
            </w:r>
            <w:bookmarkEnd w:id="5223"/>
            <w:bookmarkEnd w:id="5224"/>
          </w:p>
          <w:p w14:paraId="7E664E9F"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25" w:name="_Toc15465"/>
            <w:bookmarkStart w:id="5226" w:name="_Toc197070240"/>
            <w:r>
              <w:rPr>
                <w:rFonts w:ascii="Times New Roman" w:eastAsia="SimSun" w:hAnsi="Times New Roman" w:cs="Times New Roman"/>
                <w:position w:val="-1"/>
                <w:sz w:val="24"/>
                <w:szCs w:val="24"/>
              </w:rPr>
              <w:t>Erythromycin</w:t>
            </w:r>
            <w:bookmarkEnd w:id="5225"/>
            <w:bookmarkEnd w:id="5226"/>
          </w:p>
          <w:p w14:paraId="7E664EA0"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27" w:name="_Toc32013"/>
            <w:bookmarkStart w:id="5228" w:name="_Toc197070241"/>
            <w:r>
              <w:rPr>
                <w:rFonts w:ascii="Times New Roman" w:eastAsia="SimSun" w:hAnsi="Times New Roman" w:cs="Times New Roman"/>
                <w:position w:val="-1"/>
                <w:sz w:val="24"/>
                <w:szCs w:val="24"/>
              </w:rPr>
              <w:t>Sulphadiazine</w:t>
            </w:r>
            <w:bookmarkEnd w:id="5227"/>
            <w:bookmarkEnd w:id="5228"/>
          </w:p>
          <w:p w14:paraId="7E664EA1"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color w:val="000000"/>
                <w:position w:val="-1"/>
                <w:sz w:val="24"/>
                <w:szCs w:val="24"/>
              </w:rPr>
            </w:pPr>
            <w:bookmarkStart w:id="5229" w:name="_Toc4427"/>
            <w:bookmarkStart w:id="5230" w:name="_Toc197070242"/>
            <w:r>
              <w:rPr>
                <w:rFonts w:ascii="Times New Roman" w:eastAsia="SimSun" w:hAnsi="Times New Roman" w:cs="Times New Roman"/>
                <w:position w:val="-1"/>
                <w:sz w:val="24"/>
                <w:szCs w:val="24"/>
              </w:rPr>
              <w:t>Trimethoprim</w:t>
            </w:r>
            <w:bookmarkEnd w:id="5229"/>
            <w:bookmarkEnd w:id="5230"/>
            <w:r>
              <w:rPr>
                <w:rFonts w:ascii="Times New Roman" w:eastAsia="SimSun" w:hAnsi="Times New Roman" w:cs="Times New Roman"/>
                <w:position w:val="-1"/>
                <w:sz w:val="24"/>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7E664EA2" w14:textId="77777777" w:rsidR="00CD73D4" w:rsidRDefault="00D00622">
            <w:pPr>
              <w:numPr>
                <w:ilvl w:val="0"/>
                <w:numId w:val="29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31" w:name="_Toc15175"/>
            <w:bookmarkStart w:id="5232" w:name="_Toc197070243"/>
            <w:r>
              <w:rPr>
                <w:rFonts w:ascii="Times New Roman" w:eastAsia="SimSun" w:hAnsi="Times New Roman" w:cs="Times New Roman"/>
                <w:position w:val="-1"/>
                <w:sz w:val="24"/>
                <w:szCs w:val="24"/>
              </w:rPr>
              <w:lastRenderedPageBreak/>
              <w:t>Practical</w:t>
            </w:r>
            <w:bookmarkEnd w:id="5231"/>
            <w:bookmarkEnd w:id="5232"/>
            <w:r>
              <w:rPr>
                <w:rFonts w:ascii="Times New Roman" w:eastAsia="SimSun" w:hAnsi="Times New Roman" w:cs="Times New Roman"/>
                <w:position w:val="-1"/>
                <w:sz w:val="24"/>
                <w:szCs w:val="24"/>
              </w:rPr>
              <w:t xml:space="preserve"> </w:t>
            </w:r>
          </w:p>
          <w:p w14:paraId="7E664EA3" w14:textId="77777777" w:rsidR="00CD73D4" w:rsidRDefault="00D00622">
            <w:pPr>
              <w:numPr>
                <w:ilvl w:val="0"/>
                <w:numId w:val="29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33" w:name="_Toc3488"/>
            <w:bookmarkStart w:id="5234" w:name="_Toc197070244"/>
            <w:r>
              <w:rPr>
                <w:rFonts w:ascii="Times New Roman" w:eastAsia="SimSun" w:hAnsi="Times New Roman" w:cs="Times New Roman"/>
                <w:position w:val="-1"/>
                <w:sz w:val="24"/>
                <w:szCs w:val="24"/>
              </w:rPr>
              <w:t>Project</w:t>
            </w:r>
            <w:bookmarkEnd w:id="5233"/>
            <w:bookmarkEnd w:id="5234"/>
          </w:p>
          <w:p w14:paraId="7E664EA4" w14:textId="77777777" w:rsidR="00CD73D4" w:rsidRDefault="00D00622">
            <w:pPr>
              <w:numPr>
                <w:ilvl w:val="0"/>
                <w:numId w:val="29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35" w:name="_Toc22622"/>
            <w:bookmarkStart w:id="5236" w:name="_Toc197070245"/>
            <w:r>
              <w:rPr>
                <w:rFonts w:ascii="Times New Roman" w:eastAsia="SimSun" w:hAnsi="Times New Roman" w:cs="Times New Roman"/>
                <w:position w:val="-1"/>
                <w:sz w:val="24"/>
                <w:szCs w:val="24"/>
              </w:rPr>
              <w:t>Portfolio of evidence</w:t>
            </w:r>
            <w:bookmarkEnd w:id="5235"/>
            <w:bookmarkEnd w:id="5236"/>
          </w:p>
          <w:p w14:paraId="7E664EA5" w14:textId="77777777" w:rsidR="00CD73D4" w:rsidRDefault="00D00622">
            <w:pPr>
              <w:numPr>
                <w:ilvl w:val="0"/>
                <w:numId w:val="29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37" w:name="_Toc23224"/>
            <w:bookmarkStart w:id="5238" w:name="_Toc197070246"/>
            <w:r>
              <w:rPr>
                <w:rFonts w:ascii="Times New Roman" w:eastAsia="SimSun" w:hAnsi="Times New Roman" w:cs="Times New Roman"/>
                <w:position w:val="-1"/>
                <w:sz w:val="24"/>
                <w:szCs w:val="24"/>
              </w:rPr>
              <w:t>Third party report</w:t>
            </w:r>
            <w:bookmarkEnd w:id="5237"/>
            <w:bookmarkEnd w:id="5238"/>
          </w:p>
          <w:p w14:paraId="7E664EA6" w14:textId="77777777" w:rsidR="00CD73D4" w:rsidRDefault="00D00622">
            <w:pPr>
              <w:numPr>
                <w:ilvl w:val="0"/>
                <w:numId w:val="29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39" w:name="_Toc29725"/>
            <w:bookmarkStart w:id="5240" w:name="_Toc197070247"/>
            <w:r>
              <w:rPr>
                <w:rFonts w:ascii="Times New Roman" w:eastAsia="SimSun" w:hAnsi="Times New Roman" w:cs="Times New Roman"/>
                <w:position w:val="-1"/>
                <w:sz w:val="24"/>
                <w:szCs w:val="24"/>
              </w:rPr>
              <w:t>Written assessment</w:t>
            </w:r>
            <w:bookmarkEnd w:id="5239"/>
            <w:bookmarkEnd w:id="5240"/>
          </w:p>
          <w:p w14:paraId="7E664EA7" w14:textId="77777777" w:rsidR="00CD73D4" w:rsidRDefault="00D00622">
            <w:pPr>
              <w:numPr>
                <w:ilvl w:val="0"/>
                <w:numId w:val="29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41" w:name="_Toc30652"/>
            <w:bookmarkStart w:id="5242" w:name="_Toc197070248"/>
            <w:r>
              <w:rPr>
                <w:rFonts w:ascii="Times New Roman" w:eastAsia="SimSun" w:hAnsi="Times New Roman" w:cs="Times New Roman"/>
                <w:position w:val="-1"/>
                <w:sz w:val="24"/>
                <w:szCs w:val="24"/>
              </w:rPr>
              <w:t>Oral questioning</w:t>
            </w:r>
            <w:bookmarkEnd w:id="5241"/>
            <w:bookmarkEnd w:id="5242"/>
            <w:r>
              <w:rPr>
                <w:rFonts w:ascii="Times New Roman" w:eastAsia="SimSun" w:hAnsi="Times New Roman" w:cs="Times New Roman"/>
                <w:position w:val="-1"/>
                <w:sz w:val="24"/>
                <w:szCs w:val="24"/>
              </w:rPr>
              <w:t xml:space="preserve"> </w:t>
            </w:r>
          </w:p>
          <w:p w14:paraId="7E664EA8" w14:textId="77777777" w:rsidR="00CD73D4" w:rsidRDefault="00CD73D4">
            <w:pPr>
              <w:spacing w:after="0" w:line="360" w:lineRule="auto"/>
              <w:rPr>
                <w:rFonts w:ascii="Times New Roman" w:eastAsia="SimSun" w:hAnsi="Times New Roman" w:cs="Times New Roman"/>
                <w:sz w:val="24"/>
                <w:szCs w:val="24"/>
              </w:rPr>
            </w:pPr>
          </w:p>
        </w:tc>
      </w:tr>
      <w:tr w:rsidR="00CD73D4" w14:paraId="7E664EB7" w14:textId="77777777">
        <w:tc>
          <w:tcPr>
            <w:tcW w:w="1980" w:type="dxa"/>
            <w:tcBorders>
              <w:top w:val="single" w:sz="4" w:space="0" w:color="000000"/>
              <w:left w:val="single" w:sz="4" w:space="0" w:color="000000"/>
              <w:bottom w:val="single" w:sz="4" w:space="0" w:color="000000"/>
              <w:right w:val="single" w:sz="4" w:space="0" w:color="000000"/>
            </w:tcBorders>
          </w:tcPr>
          <w:p w14:paraId="7E664EAA" w14:textId="77777777" w:rsidR="00CD73D4" w:rsidRDefault="00D00622">
            <w:pPr>
              <w:numPr>
                <w:ilvl w:val="0"/>
                <w:numId w:val="289"/>
              </w:numPr>
              <w:suppressAutoHyphens/>
              <w:spacing w:after="0" w:line="360" w:lineRule="auto"/>
              <w:ind w:left="315" w:hanging="270"/>
              <w:contextualSpacing/>
              <w:textAlignment w:val="top"/>
              <w:outlineLvl w:val="0"/>
              <w:rPr>
                <w:rFonts w:ascii="Times New Roman" w:eastAsia="SimSun" w:hAnsi="Times New Roman" w:cs="Times New Roman"/>
                <w:position w:val="-1"/>
                <w:sz w:val="24"/>
                <w:szCs w:val="24"/>
              </w:rPr>
            </w:pPr>
            <w:bookmarkStart w:id="5243" w:name="_Toc22335"/>
            <w:bookmarkStart w:id="5244" w:name="_Toc197070249"/>
            <w:r>
              <w:rPr>
                <w:rFonts w:ascii="Times New Roman" w:eastAsia="SimSun" w:hAnsi="Times New Roman" w:cs="Times New Roman"/>
                <w:position w:val="-1"/>
                <w:sz w:val="24"/>
                <w:szCs w:val="24"/>
              </w:rPr>
              <w:t>Conduct fish feeding</w:t>
            </w:r>
            <w:bookmarkEnd w:id="5243"/>
            <w:bookmarkEnd w:id="5244"/>
          </w:p>
          <w:p w14:paraId="7E664EAB" w14:textId="77777777" w:rsidR="00CD73D4" w:rsidRDefault="00CD73D4">
            <w:pPr>
              <w:spacing w:after="0" w:line="360" w:lineRule="auto"/>
              <w:rPr>
                <w:rFonts w:ascii="Times New Roman" w:eastAsia="SimSun" w:hAnsi="Times New Roman" w:cs="Times New Roman"/>
                <w:sz w:val="24"/>
                <w:szCs w:val="24"/>
              </w:rPr>
            </w:pPr>
          </w:p>
        </w:tc>
        <w:tc>
          <w:tcPr>
            <w:tcW w:w="5220" w:type="dxa"/>
            <w:tcBorders>
              <w:top w:val="single" w:sz="4" w:space="0" w:color="000000"/>
              <w:left w:val="single" w:sz="4" w:space="0" w:color="000000"/>
              <w:bottom w:val="single" w:sz="4" w:space="0" w:color="000000"/>
              <w:right w:val="single" w:sz="4" w:space="0" w:color="000000"/>
            </w:tcBorders>
          </w:tcPr>
          <w:p w14:paraId="7E664EAC"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color w:val="000000"/>
                <w:position w:val="-1"/>
                <w:sz w:val="24"/>
                <w:szCs w:val="24"/>
              </w:rPr>
            </w:pPr>
            <w:bookmarkStart w:id="5245" w:name="_Toc23009"/>
            <w:bookmarkStart w:id="5246" w:name="_Toc197070250"/>
            <w:r>
              <w:rPr>
                <w:rFonts w:ascii="Times New Roman" w:eastAsia="SimSun" w:hAnsi="Times New Roman" w:cs="Times New Roman"/>
                <w:color w:val="000000"/>
                <w:position w:val="-1"/>
                <w:sz w:val="24"/>
                <w:szCs w:val="24"/>
              </w:rPr>
              <w:t>Feeding method</w:t>
            </w:r>
            <w:bookmarkEnd w:id="5245"/>
            <w:bookmarkEnd w:id="5246"/>
          </w:p>
          <w:p w14:paraId="7E664EAD"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color w:val="000000"/>
                <w:position w:val="-1"/>
                <w:sz w:val="24"/>
                <w:szCs w:val="24"/>
              </w:rPr>
            </w:pPr>
            <w:bookmarkStart w:id="5247" w:name="_Toc10471"/>
            <w:bookmarkStart w:id="5248" w:name="_Toc197070251"/>
            <w:r>
              <w:rPr>
                <w:rFonts w:ascii="Times New Roman" w:eastAsia="SimSun" w:hAnsi="Times New Roman" w:cs="Times New Roman"/>
                <w:color w:val="000000"/>
                <w:position w:val="-1"/>
                <w:sz w:val="24"/>
                <w:szCs w:val="24"/>
              </w:rPr>
              <w:t>Feed ration preparation</w:t>
            </w:r>
            <w:bookmarkEnd w:id="5247"/>
            <w:bookmarkEnd w:id="5248"/>
          </w:p>
          <w:p w14:paraId="7E664EAE"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color w:val="000000"/>
                <w:position w:val="-1"/>
                <w:sz w:val="24"/>
                <w:szCs w:val="24"/>
              </w:rPr>
            </w:pPr>
            <w:bookmarkStart w:id="5249" w:name="_Toc21863"/>
            <w:bookmarkStart w:id="5250" w:name="_Toc197070252"/>
            <w:r>
              <w:rPr>
                <w:rFonts w:ascii="Times New Roman" w:eastAsia="SimSun" w:hAnsi="Times New Roman" w:cs="Times New Roman"/>
                <w:color w:val="000000"/>
                <w:position w:val="-1"/>
                <w:sz w:val="24"/>
                <w:szCs w:val="24"/>
              </w:rPr>
              <w:t>Fish feeding</w:t>
            </w:r>
            <w:bookmarkEnd w:id="5249"/>
            <w:bookmarkEnd w:id="5250"/>
          </w:p>
          <w:p w14:paraId="7E664EAF" w14:textId="77777777" w:rsidR="00CD73D4" w:rsidRDefault="00CD73D4">
            <w:pPr>
              <w:spacing w:after="0" w:line="360" w:lineRule="auto"/>
              <w:rPr>
                <w:rFonts w:ascii="Times New Roman" w:eastAsia="SimSun" w:hAnsi="Times New Roman" w:cs="Times New Roman"/>
                <w:b/>
                <w:sz w:val="24"/>
                <w:szCs w:val="24"/>
              </w:rPr>
            </w:pPr>
          </w:p>
          <w:p w14:paraId="7E664EB0" w14:textId="77777777" w:rsidR="00CD73D4" w:rsidRDefault="00CD73D4">
            <w:pPr>
              <w:spacing w:after="0" w:line="360" w:lineRule="auto"/>
              <w:rPr>
                <w:rFonts w:ascii="Times New Roman" w:eastAsia="SimSun" w:hAnsi="Times New Roman" w:cs="Times New Roman"/>
                <w:b/>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7E664EB1" w14:textId="77777777" w:rsidR="00CD73D4" w:rsidRDefault="00D00622">
            <w:pPr>
              <w:numPr>
                <w:ilvl w:val="0"/>
                <w:numId w:val="300"/>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51" w:name="_Toc1043"/>
            <w:bookmarkStart w:id="5252" w:name="_Toc197070253"/>
            <w:r>
              <w:rPr>
                <w:rFonts w:ascii="Times New Roman" w:eastAsia="SimSun" w:hAnsi="Times New Roman" w:cs="Times New Roman"/>
                <w:position w:val="-1"/>
                <w:sz w:val="24"/>
                <w:szCs w:val="24"/>
              </w:rPr>
              <w:t>Practical</w:t>
            </w:r>
            <w:bookmarkEnd w:id="5251"/>
            <w:bookmarkEnd w:id="5252"/>
            <w:r>
              <w:rPr>
                <w:rFonts w:ascii="Times New Roman" w:eastAsia="SimSun" w:hAnsi="Times New Roman" w:cs="Times New Roman"/>
                <w:position w:val="-1"/>
                <w:sz w:val="24"/>
                <w:szCs w:val="24"/>
              </w:rPr>
              <w:t xml:space="preserve"> </w:t>
            </w:r>
          </w:p>
          <w:p w14:paraId="7E664EB2" w14:textId="77777777" w:rsidR="00CD73D4" w:rsidRDefault="00D00622">
            <w:pPr>
              <w:numPr>
                <w:ilvl w:val="0"/>
                <w:numId w:val="300"/>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53" w:name="_Toc28317"/>
            <w:bookmarkStart w:id="5254" w:name="_Toc197070254"/>
            <w:r>
              <w:rPr>
                <w:rFonts w:ascii="Times New Roman" w:eastAsia="SimSun" w:hAnsi="Times New Roman" w:cs="Times New Roman"/>
                <w:position w:val="-1"/>
                <w:sz w:val="24"/>
                <w:szCs w:val="24"/>
              </w:rPr>
              <w:t>Project</w:t>
            </w:r>
            <w:bookmarkEnd w:id="5253"/>
            <w:bookmarkEnd w:id="5254"/>
          </w:p>
          <w:p w14:paraId="7E664EB3" w14:textId="77777777" w:rsidR="00CD73D4" w:rsidRDefault="00D00622">
            <w:pPr>
              <w:numPr>
                <w:ilvl w:val="0"/>
                <w:numId w:val="300"/>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55" w:name="_Toc4868"/>
            <w:bookmarkStart w:id="5256" w:name="_Toc197070255"/>
            <w:r>
              <w:rPr>
                <w:rFonts w:ascii="Times New Roman" w:eastAsia="SimSun" w:hAnsi="Times New Roman" w:cs="Times New Roman"/>
                <w:position w:val="-1"/>
                <w:sz w:val="24"/>
                <w:szCs w:val="24"/>
              </w:rPr>
              <w:t>Portfolio of evidence</w:t>
            </w:r>
            <w:bookmarkEnd w:id="5255"/>
            <w:bookmarkEnd w:id="5256"/>
          </w:p>
          <w:p w14:paraId="7E664EB4" w14:textId="77777777" w:rsidR="00CD73D4" w:rsidRDefault="00D00622">
            <w:pPr>
              <w:numPr>
                <w:ilvl w:val="0"/>
                <w:numId w:val="300"/>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57" w:name="_Toc25261"/>
            <w:bookmarkStart w:id="5258" w:name="_Toc197070256"/>
            <w:r>
              <w:rPr>
                <w:rFonts w:ascii="Times New Roman" w:eastAsia="SimSun" w:hAnsi="Times New Roman" w:cs="Times New Roman"/>
                <w:position w:val="-1"/>
                <w:sz w:val="24"/>
                <w:szCs w:val="24"/>
              </w:rPr>
              <w:t>Third party report</w:t>
            </w:r>
            <w:bookmarkEnd w:id="5257"/>
            <w:bookmarkEnd w:id="5258"/>
          </w:p>
          <w:p w14:paraId="7E664EB5" w14:textId="77777777" w:rsidR="00CD73D4" w:rsidRDefault="00D00622">
            <w:pPr>
              <w:numPr>
                <w:ilvl w:val="0"/>
                <w:numId w:val="300"/>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59" w:name="_Toc16965"/>
            <w:bookmarkStart w:id="5260" w:name="_Toc197070257"/>
            <w:r>
              <w:rPr>
                <w:rFonts w:ascii="Times New Roman" w:eastAsia="SimSun" w:hAnsi="Times New Roman" w:cs="Times New Roman"/>
                <w:position w:val="-1"/>
                <w:sz w:val="24"/>
                <w:szCs w:val="24"/>
              </w:rPr>
              <w:t>Written assessment</w:t>
            </w:r>
            <w:bookmarkEnd w:id="5259"/>
            <w:bookmarkEnd w:id="5260"/>
          </w:p>
          <w:p w14:paraId="7E664EB6" w14:textId="77777777" w:rsidR="00CD73D4" w:rsidRDefault="00D00622">
            <w:pPr>
              <w:numPr>
                <w:ilvl w:val="0"/>
                <w:numId w:val="300"/>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61" w:name="_Toc26680"/>
            <w:bookmarkStart w:id="5262" w:name="_Toc197070258"/>
            <w:r>
              <w:rPr>
                <w:rFonts w:ascii="Times New Roman" w:eastAsia="SimSun" w:hAnsi="Times New Roman" w:cs="Times New Roman"/>
                <w:position w:val="-1"/>
                <w:sz w:val="24"/>
                <w:szCs w:val="24"/>
              </w:rPr>
              <w:t>Oral questioning</w:t>
            </w:r>
            <w:bookmarkEnd w:id="5261"/>
            <w:bookmarkEnd w:id="5262"/>
            <w:r>
              <w:rPr>
                <w:rFonts w:ascii="Times New Roman" w:eastAsia="SimSun" w:hAnsi="Times New Roman" w:cs="Times New Roman"/>
                <w:position w:val="-1"/>
                <w:sz w:val="24"/>
                <w:szCs w:val="24"/>
              </w:rPr>
              <w:t xml:space="preserve"> </w:t>
            </w:r>
          </w:p>
        </w:tc>
      </w:tr>
      <w:tr w:rsidR="00CD73D4" w14:paraId="7E664ECF" w14:textId="77777777">
        <w:tc>
          <w:tcPr>
            <w:tcW w:w="1980" w:type="dxa"/>
            <w:tcBorders>
              <w:top w:val="single" w:sz="4" w:space="0" w:color="000000"/>
              <w:left w:val="single" w:sz="4" w:space="0" w:color="000000"/>
              <w:bottom w:val="single" w:sz="4" w:space="0" w:color="000000"/>
              <w:right w:val="single" w:sz="4" w:space="0" w:color="000000"/>
            </w:tcBorders>
          </w:tcPr>
          <w:p w14:paraId="7E664EB8" w14:textId="77777777" w:rsidR="00CD73D4" w:rsidRDefault="00D00622">
            <w:pPr>
              <w:numPr>
                <w:ilvl w:val="0"/>
                <w:numId w:val="289"/>
              </w:numPr>
              <w:suppressAutoHyphens/>
              <w:spacing w:after="0" w:line="360" w:lineRule="auto"/>
              <w:ind w:left="315" w:hanging="270"/>
              <w:contextualSpacing/>
              <w:textAlignment w:val="top"/>
              <w:outlineLvl w:val="0"/>
              <w:rPr>
                <w:rFonts w:ascii="Times New Roman" w:eastAsia="SimSun" w:hAnsi="Times New Roman" w:cs="Times New Roman"/>
                <w:position w:val="-1"/>
                <w:sz w:val="24"/>
                <w:szCs w:val="24"/>
              </w:rPr>
            </w:pPr>
            <w:bookmarkStart w:id="5263" w:name="_Toc22235"/>
            <w:bookmarkStart w:id="5264" w:name="_Toc197070259"/>
            <w:r>
              <w:rPr>
                <w:rFonts w:ascii="Times New Roman" w:eastAsia="SimSun" w:hAnsi="Times New Roman" w:cs="Times New Roman"/>
                <w:position w:val="-1"/>
                <w:sz w:val="24"/>
                <w:szCs w:val="24"/>
              </w:rPr>
              <w:t>Rear fingerlings</w:t>
            </w:r>
            <w:bookmarkEnd w:id="5263"/>
            <w:bookmarkEnd w:id="5264"/>
          </w:p>
        </w:tc>
        <w:tc>
          <w:tcPr>
            <w:tcW w:w="5220" w:type="dxa"/>
            <w:tcBorders>
              <w:top w:val="single" w:sz="4" w:space="0" w:color="000000"/>
              <w:left w:val="single" w:sz="4" w:space="0" w:color="000000"/>
              <w:bottom w:val="single" w:sz="4" w:space="0" w:color="000000"/>
              <w:right w:val="single" w:sz="4" w:space="0" w:color="000000"/>
            </w:tcBorders>
          </w:tcPr>
          <w:p w14:paraId="7E664EB9"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color w:val="000000"/>
                <w:position w:val="-1"/>
                <w:sz w:val="24"/>
                <w:szCs w:val="24"/>
              </w:rPr>
            </w:pPr>
            <w:bookmarkStart w:id="5265" w:name="_Toc7533"/>
            <w:bookmarkStart w:id="5266" w:name="_Toc197070260"/>
            <w:r>
              <w:rPr>
                <w:rFonts w:ascii="Times New Roman" w:eastAsia="SimSun" w:hAnsi="Times New Roman" w:cs="Times New Roman"/>
                <w:color w:val="000000"/>
                <w:position w:val="-1"/>
                <w:sz w:val="24"/>
                <w:szCs w:val="24"/>
              </w:rPr>
              <w:t>Introduction to fingerlings</w:t>
            </w:r>
            <w:bookmarkEnd w:id="5265"/>
            <w:bookmarkEnd w:id="5266"/>
          </w:p>
          <w:p w14:paraId="7E664EBA"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color w:val="000000"/>
                <w:position w:val="-1"/>
                <w:sz w:val="24"/>
                <w:szCs w:val="24"/>
              </w:rPr>
            </w:pPr>
            <w:bookmarkStart w:id="5267" w:name="_Toc13940"/>
            <w:bookmarkStart w:id="5268" w:name="_Toc197070261"/>
            <w:r>
              <w:rPr>
                <w:rFonts w:ascii="Times New Roman" w:eastAsia="SimSun" w:hAnsi="Times New Roman" w:cs="Times New Roman"/>
                <w:color w:val="000000"/>
                <w:position w:val="-1"/>
                <w:sz w:val="24"/>
                <w:szCs w:val="24"/>
              </w:rPr>
              <w:t>Method of rearing fingerlings</w:t>
            </w:r>
            <w:bookmarkEnd w:id="5267"/>
            <w:bookmarkEnd w:id="5268"/>
          </w:p>
          <w:p w14:paraId="7E664EBB"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color w:val="000000"/>
                <w:position w:val="-1"/>
                <w:sz w:val="24"/>
                <w:szCs w:val="24"/>
              </w:rPr>
            </w:pPr>
            <w:bookmarkStart w:id="5269" w:name="_Toc30870"/>
            <w:bookmarkStart w:id="5270" w:name="_Toc197070262"/>
            <w:r>
              <w:rPr>
                <w:rFonts w:ascii="Times New Roman" w:eastAsia="SimSun" w:hAnsi="Times New Roman" w:cs="Times New Roman"/>
                <w:color w:val="000000"/>
                <w:position w:val="-1"/>
                <w:sz w:val="24"/>
                <w:szCs w:val="24"/>
              </w:rPr>
              <w:t>Fish species selection</w:t>
            </w:r>
            <w:bookmarkEnd w:id="5269"/>
            <w:bookmarkEnd w:id="5270"/>
            <w:r>
              <w:rPr>
                <w:rFonts w:ascii="Times New Roman" w:eastAsia="SimSun" w:hAnsi="Times New Roman" w:cs="Times New Roman"/>
                <w:color w:val="000000"/>
                <w:position w:val="-1"/>
                <w:sz w:val="24"/>
                <w:szCs w:val="24"/>
              </w:rPr>
              <w:t xml:space="preserve"> </w:t>
            </w:r>
          </w:p>
          <w:p w14:paraId="7E664EBC"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color w:val="000000"/>
                <w:position w:val="-1"/>
                <w:sz w:val="24"/>
                <w:szCs w:val="24"/>
              </w:rPr>
            </w:pPr>
            <w:bookmarkStart w:id="5271" w:name="_Toc20543"/>
            <w:bookmarkStart w:id="5272" w:name="_Toc197070263"/>
            <w:r>
              <w:rPr>
                <w:rFonts w:ascii="Times New Roman" w:eastAsia="SimSun" w:hAnsi="Times New Roman" w:cs="Times New Roman"/>
                <w:color w:val="000000"/>
                <w:position w:val="-1"/>
                <w:sz w:val="24"/>
                <w:szCs w:val="24"/>
              </w:rPr>
              <w:t>Fresh water species</w:t>
            </w:r>
            <w:bookmarkEnd w:id="5271"/>
            <w:bookmarkEnd w:id="5272"/>
          </w:p>
          <w:p w14:paraId="7E664EBD"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73" w:name="_Toc24070"/>
            <w:bookmarkStart w:id="5274" w:name="_Toc197070264"/>
            <w:r>
              <w:rPr>
                <w:rFonts w:ascii="Times New Roman" w:eastAsia="SimSun" w:hAnsi="Times New Roman" w:cs="Times New Roman"/>
                <w:position w:val="-1"/>
                <w:sz w:val="24"/>
                <w:szCs w:val="24"/>
              </w:rPr>
              <w:t>Nile perch</w:t>
            </w:r>
            <w:bookmarkEnd w:id="5273"/>
            <w:bookmarkEnd w:id="5274"/>
          </w:p>
          <w:p w14:paraId="7E664EBE"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75" w:name="_Toc27032"/>
            <w:bookmarkStart w:id="5276" w:name="_Toc197070265"/>
            <w:r>
              <w:rPr>
                <w:rFonts w:ascii="Times New Roman" w:eastAsia="SimSun" w:hAnsi="Times New Roman" w:cs="Times New Roman"/>
                <w:position w:val="-1"/>
                <w:sz w:val="24"/>
                <w:szCs w:val="24"/>
              </w:rPr>
              <w:t>Common carp</w:t>
            </w:r>
            <w:bookmarkEnd w:id="5275"/>
            <w:bookmarkEnd w:id="5276"/>
          </w:p>
          <w:p w14:paraId="7E664EBF"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77" w:name="_Toc3742"/>
            <w:bookmarkStart w:id="5278" w:name="_Toc197070266"/>
            <w:r>
              <w:rPr>
                <w:rFonts w:ascii="Times New Roman" w:eastAsia="SimSun" w:hAnsi="Times New Roman" w:cs="Times New Roman"/>
                <w:position w:val="-1"/>
                <w:sz w:val="24"/>
                <w:szCs w:val="24"/>
              </w:rPr>
              <w:t>Nile tilapia</w:t>
            </w:r>
            <w:bookmarkEnd w:id="5277"/>
            <w:bookmarkEnd w:id="5278"/>
          </w:p>
          <w:p w14:paraId="7E664EC0"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79" w:name="_Toc21771"/>
            <w:bookmarkStart w:id="5280" w:name="_Toc197070267"/>
            <w:r>
              <w:rPr>
                <w:rFonts w:ascii="Times New Roman" w:eastAsia="SimSun" w:hAnsi="Times New Roman" w:cs="Times New Roman"/>
                <w:position w:val="-1"/>
                <w:sz w:val="24"/>
                <w:szCs w:val="24"/>
              </w:rPr>
              <w:t>Black bass</w:t>
            </w:r>
            <w:bookmarkEnd w:id="5279"/>
            <w:bookmarkEnd w:id="5280"/>
          </w:p>
          <w:p w14:paraId="7E664EC1"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81" w:name="_Toc31546"/>
            <w:bookmarkStart w:id="5282" w:name="_Toc197070268"/>
            <w:r>
              <w:rPr>
                <w:rFonts w:ascii="Times New Roman" w:eastAsia="SimSun" w:hAnsi="Times New Roman" w:cs="Times New Roman"/>
                <w:position w:val="-1"/>
                <w:sz w:val="24"/>
                <w:szCs w:val="24"/>
              </w:rPr>
              <w:t>Omena</w:t>
            </w:r>
            <w:bookmarkEnd w:id="5281"/>
            <w:bookmarkEnd w:id="5282"/>
          </w:p>
          <w:p w14:paraId="7E664EC2"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color w:val="000000"/>
                <w:position w:val="-1"/>
                <w:sz w:val="24"/>
                <w:szCs w:val="24"/>
              </w:rPr>
            </w:pPr>
            <w:bookmarkStart w:id="5283" w:name="_Toc3706"/>
            <w:bookmarkStart w:id="5284" w:name="_Toc197070269"/>
            <w:r>
              <w:rPr>
                <w:rFonts w:ascii="Times New Roman" w:eastAsia="SimSun" w:hAnsi="Times New Roman" w:cs="Times New Roman"/>
                <w:color w:val="000000"/>
                <w:position w:val="-1"/>
                <w:sz w:val="24"/>
                <w:szCs w:val="24"/>
              </w:rPr>
              <w:t>Fingerlings transportation</w:t>
            </w:r>
            <w:bookmarkEnd w:id="5283"/>
            <w:bookmarkEnd w:id="5284"/>
          </w:p>
          <w:p w14:paraId="7E664EC3"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color w:val="000000"/>
                <w:position w:val="-1"/>
                <w:sz w:val="24"/>
                <w:szCs w:val="24"/>
              </w:rPr>
            </w:pPr>
            <w:bookmarkStart w:id="5285" w:name="_Toc11462"/>
            <w:bookmarkStart w:id="5286" w:name="_Toc197070270"/>
            <w:r>
              <w:rPr>
                <w:rFonts w:ascii="Times New Roman" w:eastAsia="SimSun" w:hAnsi="Times New Roman" w:cs="Times New Roman"/>
                <w:color w:val="000000"/>
                <w:position w:val="-1"/>
                <w:sz w:val="24"/>
                <w:szCs w:val="24"/>
              </w:rPr>
              <w:t>Feeding regime of fingerlings</w:t>
            </w:r>
            <w:bookmarkEnd w:id="5285"/>
            <w:bookmarkEnd w:id="5286"/>
          </w:p>
          <w:p w14:paraId="7E664EC4"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color w:val="000000"/>
                <w:position w:val="-1"/>
                <w:sz w:val="24"/>
                <w:szCs w:val="24"/>
              </w:rPr>
            </w:pPr>
            <w:bookmarkStart w:id="5287" w:name="_Toc19819"/>
            <w:bookmarkStart w:id="5288" w:name="_Toc197070271"/>
            <w:r>
              <w:rPr>
                <w:rFonts w:ascii="Times New Roman" w:eastAsia="SimSun" w:hAnsi="Times New Roman" w:cs="Times New Roman"/>
                <w:color w:val="000000"/>
                <w:position w:val="-1"/>
                <w:sz w:val="24"/>
                <w:szCs w:val="24"/>
              </w:rPr>
              <w:t>Fingerlings harvesting and processing</w:t>
            </w:r>
            <w:bookmarkEnd w:id="5287"/>
            <w:bookmarkEnd w:id="5288"/>
          </w:p>
          <w:p w14:paraId="7E664EC5" w14:textId="77777777" w:rsidR="00CD73D4" w:rsidRDefault="00D00622">
            <w:pPr>
              <w:numPr>
                <w:ilvl w:val="1"/>
                <w:numId w:val="289"/>
              </w:numPr>
              <w:suppressAutoHyphens/>
              <w:spacing w:after="0" w:line="360" w:lineRule="auto"/>
              <w:ind w:left="360"/>
              <w:contextualSpacing/>
              <w:textAlignment w:val="top"/>
              <w:outlineLvl w:val="0"/>
              <w:rPr>
                <w:rFonts w:ascii="Times New Roman" w:eastAsia="SimSun" w:hAnsi="Times New Roman" w:cs="Times New Roman"/>
                <w:color w:val="000000"/>
                <w:position w:val="-1"/>
                <w:sz w:val="24"/>
                <w:szCs w:val="24"/>
              </w:rPr>
            </w:pPr>
            <w:bookmarkStart w:id="5289" w:name="_Toc11731"/>
            <w:bookmarkStart w:id="5290" w:name="_Toc197070272"/>
            <w:r>
              <w:rPr>
                <w:rFonts w:ascii="Times New Roman" w:eastAsia="SimSun" w:hAnsi="Times New Roman" w:cs="Times New Roman"/>
                <w:color w:val="000000"/>
                <w:position w:val="-1"/>
                <w:sz w:val="24"/>
                <w:szCs w:val="24"/>
              </w:rPr>
              <w:t>Environmental protection regulations</w:t>
            </w:r>
            <w:bookmarkEnd w:id="5289"/>
            <w:bookmarkEnd w:id="5290"/>
          </w:p>
          <w:p w14:paraId="7E664EC6"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91" w:name="_Toc26310"/>
            <w:bookmarkStart w:id="5292" w:name="_Toc197070273"/>
            <w:r>
              <w:rPr>
                <w:rFonts w:ascii="Times New Roman" w:eastAsia="SimSun" w:hAnsi="Times New Roman" w:cs="Times New Roman"/>
                <w:position w:val="-1"/>
                <w:sz w:val="24"/>
                <w:szCs w:val="24"/>
              </w:rPr>
              <w:t>Public health Act</w:t>
            </w:r>
            <w:bookmarkEnd w:id="5291"/>
            <w:bookmarkEnd w:id="5292"/>
            <w:r>
              <w:rPr>
                <w:rFonts w:ascii="Times New Roman" w:eastAsia="SimSun" w:hAnsi="Times New Roman" w:cs="Times New Roman"/>
                <w:position w:val="-1"/>
                <w:sz w:val="24"/>
                <w:szCs w:val="24"/>
              </w:rPr>
              <w:t xml:space="preserve"> </w:t>
            </w:r>
          </w:p>
          <w:p w14:paraId="7E664EC7"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93" w:name="_Toc24976"/>
            <w:bookmarkStart w:id="5294" w:name="_Toc197070274"/>
            <w:r>
              <w:rPr>
                <w:rFonts w:ascii="Times New Roman" w:eastAsia="SimSun" w:hAnsi="Times New Roman" w:cs="Times New Roman"/>
                <w:position w:val="-1"/>
                <w:sz w:val="24"/>
                <w:szCs w:val="24"/>
              </w:rPr>
              <w:t>EMCA 1999</w:t>
            </w:r>
            <w:bookmarkEnd w:id="5293"/>
            <w:bookmarkEnd w:id="5294"/>
          </w:p>
          <w:p w14:paraId="7E664EC8" w14:textId="77777777" w:rsidR="00CD73D4" w:rsidRDefault="00D00622">
            <w:pPr>
              <w:numPr>
                <w:ilvl w:val="2"/>
                <w:numId w:val="289"/>
              </w:numPr>
              <w:suppressAutoHyphens/>
              <w:spacing w:after="0" w:line="360" w:lineRule="auto"/>
              <w:contextualSpacing/>
              <w:textAlignment w:val="top"/>
              <w:outlineLvl w:val="0"/>
              <w:rPr>
                <w:rFonts w:ascii="Times New Roman" w:eastAsia="SimSun" w:hAnsi="Times New Roman" w:cs="Times New Roman"/>
                <w:b/>
                <w:position w:val="-1"/>
                <w:sz w:val="24"/>
                <w:szCs w:val="24"/>
              </w:rPr>
            </w:pPr>
            <w:bookmarkStart w:id="5295" w:name="_Toc22412"/>
            <w:bookmarkStart w:id="5296" w:name="_Toc197070275"/>
            <w:r>
              <w:rPr>
                <w:rFonts w:ascii="Times New Roman" w:eastAsia="SimSun" w:hAnsi="Times New Roman" w:cs="Times New Roman"/>
                <w:position w:val="-1"/>
                <w:sz w:val="24"/>
                <w:szCs w:val="24"/>
              </w:rPr>
              <w:t>OSH Act</w:t>
            </w:r>
            <w:bookmarkEnd w:id="5295"/>
            <w:bookmarkEnd w:id="5296"/>
          </w:p>
        </w:tc>
        <w:tc>
          <w:tcPr>
            <w:tcW w:w="2880" w:type="dxa"/>
            <w:tcBorders>
              <w:top w:val="single" w:sz="4" w:space="0" w:color="000000"/>
              <w:left w:val="single" w:sz="4" w:space="0" w:color="000000"/>
              <w:bottom w:val="single" w:sz="4" w:space="0" w:color="000000"/>
              <w:right w:val="single" w:sz="4" w:space="0" w:color="000000"/>
            </w:tcBorders>
          </w:tcPr>
          <w:p w14:paraId="7E664EC9" w14:textId="77777777" w:rsidR="00CD73D4" w:rsidRDefault="00D00622">
            <w:pPr>
              <w:numPr>
                <w:ilvl w:val="0"/>
                <w:numId w:val="301"/>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97" w:name="_Toc32353"/>
            <w:bookmarkStart w:id="5298" w:name="_Toc197070276"/>
            <w:r>
              <w:rPr>
                <w:rFonts w:ascii="Times New Roman" w:eastAsia="SimSun" w:hAnsi="Times New Roman" w:cs="Times New Roman"/>
                <w:position w:val="-1"/>
                <w:sz w:val="24"/>
                <w:szCs w:val="24"/>
              </w:rPr>
              <w:t>Practical</w:t>
            </w:r>
            <w:bookmarkEnd w:id="5297"/>
            <w:bookmarkEnd w:id="5298"/>
            <w:r>
              <w:rPr>
                <w:rFonts w:ascii="Times New Roman" w:eastAsia="SimSun" w:hAnsi="Times New Roman" w:cs="Times New Roman"/>
                <w:position w:val="-1"/>
                <w:sz w:val="24"/>
                <w:szCs w:val="24"/>
              </w:rPr>
              <w:t xml:space="preserve"> </w:t>
            </w:r>
          </w:p>
          <w:p w14:paraId="7E664ECA" w14:textId="77777777" w:rsidR="00CD73D4" w:rsidRDefault="00D00622">
            <w:pPr>
              <w:numPr>
                <w:ilvl w:val="0"/>
                <w:numId w:val="301"/>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299" w:name="_Toc12023"/>
            <w:bookmarkStart w:id="5300" w:name="_Toc197070277"/>
            <w:r>
              <w:rPr>
                <w:rFonts w:ascii="Times New Roman" w:eastAsia="SimSun" w:hAnsi="Times New Roman" w:cs="Times New Roman"/>
                <w:position w:val="-1"/>
                <w:sz w:val="24"/>
                <w:szCs w:val="24"/>
              </w:rPr>
              <w:t>Project</w:t>
            </w:r>
            <w:bookmarkEnd w:id="5299"/>
            <w:bookmarkEnd w:id="5300"/>
          </w:p>
          <w:p w14:paraId="7E664ECB" w14:textId="77777777" w:rsidR="00CD73D4" w:rsidRDefault="00D00622">
            <w:pPr>
              <w:numPr>
                <w:ilvl w:val="0"/>
                <w:numId w:val="301"/>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301" w:name="_Toc12200"/>
            <w:bookmarkStart w:id="5302" w:name="_Toc197070278"/>
            <w:r>
              <w:rPr>
                <w:rFonts w:ascii="Times New Roman" w:eastAsia="SimSun" w:hAnsi="Times New Roman" w:cs="Times New Roman"/>
                <w:position w:val="-1"/>
                <w:sz w:val="24"/>
                <w:szCs w:val="24"/>
              </w:rPr>
              <w:t>Portfolio of evidence</w:t>
            </w:r>
            <w:bookmarkEnd w:id="5301"/>
            <w:bookmarkEnd w:id="5302"/>
          </w:p>
          <w:p w14:paraId="7E664ECC" w14:textId="77777777" w:rsidR="00CD73D4" w:rsidRDefault="00D00622">
            <w:pPr>
              <w:numPr>
                <w:ilvl w:val="0"/>
                <w:numId w:val="301"/>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303" w:name="_Toc12590"/>
            <w:bookmarkStart w:id="5304" w:name="_Toc197070279"/>
            <w:r>
              <w:rPr>
                <w:rFonts w:ascii="Times New Roman" w:eastAsia="SimSun" w:hAnsi="Times New Roman" w:cs="Times New Roman"/>
                <w:position w:val="-1"/>
                <w:sz w:val="24"/>
                <w:szCs w:val="24"/>
              </w:rPr>
              <w:t>Third party report</w:t>
            </w:r>
            <w:bookmarkEnd w:id="5303"/>
            <w:bookmarkEnd w:id="5304"/>
          </w:p>
          <w:p w14:paraId="7E664ECD" w14:textId="77777777" w:rsidR="00CD73D4" w:rsidRDefault="00D00622">
            <w:pPr>
              <w:numPr>
                <w:ilvl w:val="0"/>
                <w:numId w:val="301"/>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305" w:name="_Toc12540"/>
            <w:bookmarkStart w:id="5306" w:name="_Toc197070280"/>
            <w:r>
              <w:rPr>
                <w:rFonts w:ascii="Times New Roman" w:eastAsia="SimSun" w:hAnsi="Times New Roman" w:cs="Times New Roman"/>
                <w:position w:val="-1"/>
                <w:sz w:val="24"/>
                <w:szCs w:val="24"/>
              </w:rPr>
              <w:t>Written assessment</w:t>
            </w:r>
            <w:bookmarkEnd w:id="5305"/>
            <w:bookmarkEnd w:id="5306"/>
          </w:p>
          <w:p w14:paraId="7E664ECE" w14:textId="77777777" w:rsidR="00CD73D4" w:rsidRDefault="00D00622">
            <w:pPr>
              <w:numPr>
                <w:ilvl w:val="0"/>
                <w:numId w:val="301"/>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307" w:name="_Toc14045"/>
            <w:bookmarkStart w:id="5308" w:name="_Toc197070281"/>
            <w:r>
              <w:rPr>
                <w:rFonts w:ascii="Times New Roman" w:eastAsia="SimSun" w:hAnsi="Times New Roman" w:cs="Times New Roman"/>
                <w:position w:val="-1"/>
                <w:sz w:val="24"/>
                <w:szCs w:val="24"/>
              </w:rPr>
              <w:t>Oral questioning</w:t>
            </w:r>
            <w:bookmarkEnd w:id="5307"/>
            <w:bookmarkEnd w:id="5308"/>
            <w:r>
              <w:rPr>
                <w:rFonts w:ascii="Times New Roman" w:eastAsia="SimSun" w:hAnsi="Times New Roman" w:cs="Times New Roman"/>
                <w:position w:val="-1"/>
                <w:sz w:val="24"/>
                <w:szCs w:val="24"/>
              </w:rPr>
              <w:t xml:space="preserve"> </w:t>
            </w:r>
          </w:p>
        </w:tc>
      </w:tr>
    </w:tbl>
    <w:p w14:paraId="7E664ED0" w14:textId="77777777" w:rsidR="00CD73D4" w:rsidRDefault="00CD73D4">
      <w:pPr>
        <w:spacing w:after="0" w:line="360" w:lineRule="auto"/>
        <w:rPr>
          <w:rFonts w:ascii="Times New Roman" w:eastAsia="SimSun" w:hAnsi="Times New Roman" w:cs="Times New Roman"/>
          <w:b/>
          <w:sz w:val="24"/>
          <w:szCs w:val="24"/>
        </w:rPr>
      </w:pPr>
    </w:p>
    <w:p w14:paraId="7E664ED1" w14:textId="77777777" w:rsidR="00CD73D4" w:rsidRDefault="00D00622">
      <w:pPr>
        <w:spacing w:after="0" w:line="360" w:lineRule="auto"/>
        <w:rPr>
          <w:rFonts w:ascii="Times New Roman" w:eastAsia="SimSun" w:hAnsi="Times New Roman" w:cs="Times New Roman"/>
          <w:sz w:val="24"/>
          <w:szCs w:val="24"/>
        </w:rPr>
      </w:pPr>
      <w:r>
        <w:rPr>
          <w:rFonts w:ascii="Times New Roman" w:eastAsia="SimSun" w:hAnsi="Times New Roman" w:cs="Times New Roman"/>
          <w:b/>
          <w:sz w:val="24"/>
          <w:szCs w:val="24"/>
        </w:rPr>
        <w:t>Suggested Methods of delivery</w:t>
      </w:r>
    </w:p>
    <w:p w14:paraId="7E664ED2" w14:textId="77777777" w:rsidR="00CD73D4" w:rsidRDefault="00D00622">
      <w:pPr>
        <w:numPr>
          <w:ilvl w:val="0"/>
          <w:numId w:val="302"/>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309" w:name="_Toc7693"/>
      <w:bookmarkStart w:id="5310" w:name="_Toc197070282"/>
      <w:r>
        <w:rPr>
          <w:rFonts w:ascii="Times New Roman" w:eastAsia="SimSun" w:hAnsi="Times New Roman" w:cs="Times New Roman"/>
          <w:position w:val="-1"/>
          <w:sz w:val="24"/>
          <w:szCs w:val="24"/>
        </w:rPr>
        <w:t>Practical</w:t>
      </w:r>
      <w:bookmarkEnd w:id="5309"/>
      <w:bookmarkEnd w:id="5310"/>
    </w:p>
    <w:p w14:paraId="7E664ED3" w14:textId="77777777" w:rsidR="00CD73D4" w:rsidRDefault="00D00622">
      <w:pPr>
        <w:numPr>
          <w:ilvl w:val="0"/>
          <w:numId w:val="302"/>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311" w:name="_Toc9210"/>
      <w:bookmarkStart w:id="5312" w:name="_Toc197070283"/>
      <w:r>
        <w:rPr>
          <w:rFonts w:ascii="Times New Roman" w:eastAsia="SimSun" w:hAnsi="Times New Roman" w:cs="Times New Roman"/>
          <w:position w:val="-1"/>
          <w:sz w:val="24"/>
          <w:szCs w:val="24"/>
        </w:rPr>
        <w:t>Projects</w:t>
      </w:r>
      <w:bookmarkEnd w:id="5311"/>
      <w:bookmarkEnd w:id="5312"/>
    </w:p>
    <w:p w14:paraId="7E664ED4" w14:textId="77777777" w:rsidR="00CD73D4" w:rsidRDefault="00D00622">
      <w:pPr>
        <w:numPr>
          <w:ilvl w:val="0"/>
          <w:numId w:val="302"/>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313" w:name="_Toc11754"/>
      <w:bookmarkStart w:id="5314" w:name="_Toc197070284"/>
      <w:r>
        <w:rPr>
          <w:rFonts w:ascii="Times New Roman" w:eastAsia="SimSun" w:hAnsi="Times New Roman" w:cs="Times New Roman"/>
          <w:position w:val="-1"/>
          <w:sz w:val="24"/>
          <w:szCs w:val="24"/>
        </w:rPr>
        <w:lastRenderedPageBreak/>
        <w:t>Demonstrations</w:t>
      </w:r>
      <w:bookmarkEnd w:id="5313"/>
      <w:bookmarkEnd w:id="5314"/>
      <w:r>
        <w:rPr>
          <w:rFonts w:ascii="Times New Roman" w:eastAsia="SimSun" w:hAnsi="Times New Roman" w:cs="Times New Roman"/>
          <w:position w:val="-1"/>
          <w:sz w:val="24"/>
          <w:szCs w:val="24"/>
        </w:rPr>
        <w:t xml:space="preserve"> </w:t>
      </w:r>
    </w:p>
    <w:p w14:paraId="7E664ED5" w14:textId="77777777" w:rsidR="00CD73D4" w:rsidRDefault="00D00622">
      <w:pPr>
        <w:numPr>
          <w:ilvl w:val="0"/>
          <w:numId w:val="302"/>
        </w:numPr>
        <w:suppressAutoHyphens/>
        <w:spacing w:after="0" w:line="360" w:lineRule="auto"/>
        <w:contextualSpacing/>
        <w:textAlignment w:val="top"/>
        <w:outlineLvl w:val="0"/>
        <w:rPr>
          <w:rFonts w:ascii="Times New Roman" w:eastAsia="SimSun" w:hAnsi="Times New Roman" w:cs="Times New Roman"/>
          <w:b/>
          <w:position w:val="-1"/>
          <w:sz w:val="24"/>
          <w:szCs w:val="24"/>
        </w:rPr>
      </w:pPr>
      <w:bookmarkStart w:id="5315" w:name="_Toc4710"/>
      <w:bookmarkStart w:id="5316" w:name="_Toc197070285"/>
      <w:r>
        <w:rPr>
          <w:rFonts w:ascii="Times New Roman" w:eastAsia="SimSun" w:hAnsi="Times New Roman" w:cs="Times New Roman"/>
          <w:position w:val="-1"/>
          <w:sz w:val="24"/>
          <w:szCs w:val="24"/>
        </w:rPr>
        <w:t>Group discussion</w:t>
      </w:r>
      <w:bookmarkEnd w:id="5315"/>
      <w:bookmarkEnd w:id="5316"/>
    </w:p>
    <w:p w14:paraId="7E664ED6" w14:textId="77777777" w:rsidR="00CD73D4" w:rsidRDefault="00D00622">
      <w:pPr>
        <w:numPr>
          <w:ilvl w:val="0"/>
          <w:numId w:val="302"/>
        </w:numPr>
        <w:suppressAutoHyphens/>
        <w:spacing w:after="0" w:line="360" w:lineRule="auto"/>
        <w:contextualSpacing/>
        <w:textAlignment w:val="top"/>
        <w:outlineLvl w:val="0"/>
        <w:rPr>
          <w:rFonts w:ascii="Times New Roman" w:eastAsia="SimSun" w:hAnsi="Times New Roman" w:cs="Times New Roman"/>
          <w:position w:val="-1"/>
          <w:sz w:val="24"/>
          <w:szCs w:val="24"/>
        </w:rPr>
      </w:pPr>
      <w:bookmarkStart w:id="5317" w:name="_Toc7612"/>
      <w:bookmarkStart w:id="5318" w:name="_Toc197070286"/>
      <w:r>
        <w:rPr>
          <w:rFonts w:ascii="Times New Roman" w:eastAsia="SimSun" w:hAnsi="Times New Roman" w:cs="Times New Roman"/>
          <w:position w:val="-1"/>
          <w:sz w:val="24"/>
          <w:szCs w:val="24"/>
        </w:rPr>
        <w:t>Direct instructions</w:t>
      </w:r>
      <w:bookmarkEnd w:id="5317"/>
      <w:bookmarkEnd w:id="5318"/>
    </w:p>
    <w:p w14:paraId="7E664ED7" w14:textId="77777777" w:rsidR="00CD73D4" w:rsidRDefault="00CD73D4">
      <w:pPr>
        <w:suppressAutoHyphens/>
        <w:spacing w:after="0" w:line="360" w:lineRule="auto"/>
        <w:ind w:left="360"/>
        <w:contextualSpacing/>
        <w:textAlignment w:val="top"/>
        <w:outlineLvl w:val="0"/>
        <w:rPr>
          <w:rFonts w:ascii="Times New Roman" w:eastAsia="SimSun" w:hAnsi="Times New Roman" w:cs="Times New Roman"/>
          <w:position w:val="-1"/>
          <w:sz w:val="24"/>
          <w:szCs w:val="24"/>
        </w:rPr>
      </w:pPr>
    </w:p>
    <w:p w14:paraId="7E664ED8" w14:textId="77777777" w:rsidR="00CD73D4" w:rsidRDefault="00D00622">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Recommended Resources for 25 Trainees</w:t>
      </w:r>
    </w:p>
    <w:tbl>
      <w:tblPr>
        <w:tblStyle w:val="TableGrid51"/>
        <w:tblW w:w="0" w:type="auto"/>
        <w:tblLayout w:type="fixed"/>
        <w:tblLook w:val="04A0" w:firstRow="1" w:lastRow="0" w:firstColumn="1" w:lastColumn="0" w:noHBand="0" w:noVBand="1"/>
      </w:tblPr>
      <w:tblGrid>
        <w:gridCol w:w="1462"/>
        <w:gridCol w:w="2600"/>
        <w:gridCol w:w="1583"/>
        <w:gridCol w:w="1177"/>
        <w:gridCol w:w="1778"/>
      </w:tblGrid>
      <w:tr w:rsidR="00CD73D4" w14:paraId="7E664EDF" w14:textId="77777777">
        <w:tc>
          <w:tcPr>
            <w:tcW w:w="1462" w:type="dxa"/>
          </w:tcPr>
          <w:p w14:paraId="7E664ED9" w14:textId="77777777" w:rsidR="00CD73D4" w:rsidRDefault="00D00622">
            <w:pPr>
              <w:spacing w:after="0" w:line="360" w:lineRule="auto"/>
              <w:ind w:left="0" w:hanging="2"/>
              <w:rPr>
                <w:rFonts w:ascii="Times New Roman" w:hAnsi="Times New Roman" w:cs="Times New Roman"/>
                <w:sz w:val="24"/>
                <w:szCs w:val="24"/>
              </w:rPr>
            </w:pPr>
            <w:bookmarkStart w:id="5319" w:name="_Toc21063"/>
            <w:bookmarkStart w:id="5320" w:name="_Toc197070287"/>
            <w:r>
              <w:rPr>
                <w:rFonts w:ascii="Times New Roman" w:hAnsi="Times New Roman" w:cs="Times New Roman"/>
                <w:b/>
                <w:sz w:val="24"/>
                <w:szCs w:val="24"/>
              </w:rPr>
              <w:t>S/No.</w:t>
            </w:r>
            <w:bookmarkEnd w:id="5319"/>
            <w:bookmarkEnd w:id="5320"/>
          </w:p>
        </w:tc>
        <w:tc>
          <w:tcPr>
            <w:tcW w:w="2600" w:type="dxa"/>
          </w:tcPr>
          <w:p w14:paraId="7E664EDA" w14:textId="77777777" w:rsidR="00CD73D4" w:rsidRDefault="00D00622">
            <w:pPr>
              <w:spacing w:after="0" w:line="360" w:lineRule="auto"/>
              <w:ind w:left="0" w:hanging="2"/>
              <w:rPr>
                <w:rFonts w:ascii="Times New Roman" w:hAnsi="Times New Roman" w:cs="Times New Roman"/>
                <w:sz w:val="24"/>
                <w:szCs w:val="24"/>
              </w:rPr>
            </w:pPr>
            <w:bookmarkStart w:id="5321" w:name="_Toc30290"/>
            <w:bookmarkStart w:id="5322" w:name="_Toc197070288"/>
            <w:r>
              <w:rPr>
                <w:rFonts w:ascii="Times New Roman" w:hAnsi="Times New Roman" w:cs="Times New Roman"/>
                <w:b/>
                <w:sz w:val="24"/>
                <w:szCs w:val="24"/>
              </w:rPr>
              <w:t>Category/Item</w:t>
            </w:r>
            <w:bookmarkEnd w:id="5321"/>
            <w:bookmarkEnd w:id="5322"/>
          </w:p>
        </w:tc>
        <w:tc>
          <w:tcPr>
            <w:tcW w:w="1583" w:type="dxa"/>
          </w:tcPr>
          <w:p w14:paraId="7E664EDB" w14:textId="77777777" w:rsidR="00CD73D4" w:rsidRDefault="00D00622">
            <w:pPr>
              <w:spacing w:after="0" w:line="360" w:lineRule="auto"/>
              <w:ind w:left="0" w:hanging="2"/>
              <w:rPr>
                <w:rFonts w:ascii="Times New Roman" w:hAnsi="Times New Roman" w:cs="Times New Roman"/>
                <w:sz w:val="24"/>
                <w:szCs w:val="24"/>
              </w:rPr>
            </w:pPr>
            <w:bookmarkStart w:id="5323" w:name="_Toc28938"/>
            <w:bookmarkStart w:id="5324" w:name="_Toc197070289"/>
            <w:r>
              <w:rPr>
                <w:rFonts w:ascii="Times New Roman" w:hAnsi="Times New Roman" w:cs="Times New Roman"/>
                <w:b/>
                <w:sz w:val="24"/>
                <w:szCs w:val="24"/>
              </w:rPr>
              <w:t>Description/Specification</w:t>
            </w:r>
            <w:bookmarkEnd w:id="5323"/>
            <w:bookmarkEnd w:id="5324"/>
          </w:p>
        </w:tc>
        <w:tc>
          <w:tcPr>
            <w:tcW w:w="1177" w:type="dxa"/>
          </w:tcPr>
          <w:p w14:paraId="7E664EDC" w14:textId="77777777" w:rsidR="00CD73D4" w:rsidRDefault="00D00622">
            <w:pPr>
              <w:spacing w:after="0" w:line="360" w:lineRule="auto"/>
              <w:ind w:left="0" w:hanging="2"/>
              <w:rPr>
                <w:rFonts w:ascii="Times New Roman" w:hAnsi="Times New Roman" w:cs="Times New Roman"/>
                <w:sz w:val="24"/>
                <w:szCs w:val="24"/>
              </w:rPr>
            </w:pPr>
            <w:bookmarkStart w:id="5325" w:name="_Toc4972"/>
            <w:bookmarkStart w:id="5326" w:name="_Toc197070290"/>
            <w:r>
              <w:rPr>
                <w:rFonts w:ascii="Times New Roman" w:hAnsi="Times New Roman" w:cs="Times New Roman"/>
                <w:b/>
                <w:sz w:val="24"/>
                <w:szCs w:val="24"/>
              </w:rPr>
              <w:t>Quantity</w:t>
            </w:r>
            <w:bookmarkEnd w:id="5325"/>
            <w:bookmarkEnd w:id="5326"/>
            <w:r>
              <w:rPr>
                <w:rFonts w:ascii="Times New Roman" w:hAnsi="Times New Roman" w:cs="Times New Roman"/>
                <w:sz w:val="24"/>
                <w:szCs w:val="24"/>
              </w:rPr>
              <w:t xml:space="preserve"> </w:t>
            </w:r>
          </w:p>
        </w:tc>
        <w:tc>
          <w:tcPr>
            <w:tcW w:w="1778" w:type="dxa"/>
          </w:tcPr>
          <w:p w14:paraId="7E664EDD" w14:textId="77777777" w:rsidR="00CD73D4" w:rsidRDefault="00D00622">
            <w:pPr>
              <w:spacing w:after="0" w:line="360" w:lineRule="auto"/>
              <w:ind w:left="0" w:hanging="2"/>
              <w:rPr>
                <w:rFonts w:ascii="Times New Roman" w:hAnsi="Times New Roman" w:cs="Times New Roman"/>
                <w:b/>
                <w:sz w:val="24"/>
                <w:szCs w:val="24"/>
              </w:rPr>
            </w:pPr>
            <w:bookmarkStart w:id="5327" w:name="_Toc22086"/>
            <w:bookmarkStart w:id="5328" w:name="_Toc197070291"/>
            <w:r>
              <w:rPr>
                <w:rFonts w:ascii="Times New Roman" w:hAnsi="Times New Roman" w:cs="Times New Roman"/>
                <w:b/>
                <w:sz w:val="24"/>
                <w:szCs w:val="24"/>
              </w:rPr>
              <w:t>Recommended Ratio</w:t>
            </w:r>
            <w:bookmarkEnd w:id="5327"/>
            <w:bookmarkEnd w:id="5328"/>
          </w:p>
          <w:p w14:paraId="7E664EDE" w14:textId="77777777" w:rsidR="00CD73D4" w:rsidRDefault="00D00622">
            <w:pPr>
              <w:spacing w:after="0" w:line="360" w:lineRule="auto"/>
              <w:ind w:left="0" w:hanging="2"/>
              <w:rPr>
                <w:rFonts w:ascii="Times New Roman" w:hAnsi="Times New Roman" w:cs="Times New Roman"/>
                <w:sz w:val="24"/>
                <w:szCs w:val="24"/>
              </w:rPr>
            </w:pPr>
            <w:bookmarkStart w:id="5329" w:name="_Toc19090"/>
            <w:bookmarkStart w:id="5330" w:name="_Toc197070292"/>
            <w:r>
              <w:rPr>
                <w:rFonts w:ascii="Times New Roman" w:hAnsi="Times New Roman" w:cs="Times New Roman"/>
                <w:b/>
                <w:sz w:val="24"/>
                <w:szCs w:val="24"/>
              </w:rPr>
              <w:t>(Item: Trainee)</w:t>
            </w:r>
            <w:bookmarkEnd w:id="5329"/>
            <w:bookmarkEnd w:id="5330"/>
          </w:p>
        </w:tc>
      </w:tr>
      <w:tr w:rsidR="00CD73D4" w14:paraId="7E664EE5" w14:textId="77777777">
        <w:tc>
          <w:tcPr>
            <w:tcW w:w="1462" w:type="dxa"/>
          </w:tcPr>
          <w:p w14:paraId="7E664EE0"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331" w:name="_Toc26336"/>
            <w:bookmarkStart w:id="5332" w:name="_Toc197070293"/>
            <w:bookmarkEnd w:id="5331"/>
            <w:bookmarkEnd w:id="5332"/>
          </w:p>
        </w:tc>
        <w:tc>
          <w:tcPr>
            <w:tcW w:w="2600" w:type="dxa"/>
          </w:tcPr>
          <w:p w14:paraId="7E664EE1" w14:textId="77777777" w:rsidR="00CD73D4" w:rsidRDefault="00D00622">
            <w:pPr>
              <w:spacing w:after="0" w:line="360" w:lineRule="auto"/>
              <w:ind w:left="0" w:hanging="2"/>
              <w:rPr>
                <w:rFonts w:ascii="Times New Roman" w:hAnsi="Times New Roman" w:cs="Times New Roman"/>
                <w:sz w:val="24"/>
                <w:szCs w:val="24"/>
              </w:rPr>
            </w:pPr>
            <w:bookmarkStart w:id="5333" w:name="_Toc20883"/>
            <w:bookmarkStart w:id="5334" w:name="_Toc197070294"/>
            <w:r>
              <w:rPr>
                <w:rFonts w:ascii="Times New Roman" w:hAnsi="Times New Roman" w:cs="Times New Roman"/>
                <w:b/>
                <w:sz w:val="24"/>
                <w:szCs w:val="24"/>
              </w:rPr>
              <w:t>Learning materials</w:t>
            </w:r>
            <w:bookmarkEnd w:id="5333"/>
            <w:bookmarkEnd w:id="5334"/>
          </w:p>
        </w:tc>
        <w:tc>
          <w:tcPr>
            <w:tcW w:w="1583" w:type="dxa"/>
          </w:tcPr>
          <w:p w14:paraId="7E664EE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EE3"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4EE4"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4EEB" w14:textId="77777777">
        <w:tc>
          <w:tcPr>
            <w:tcW w:w="1462" w:type="dxa"/>
          </w:tcPr>
          <w:p w14:paraId="7E664EE6"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335" w:name="_Toc4373"/>
            <w:bookmarkStart w:id="5336" w:name="_Toc197070295"/>
            <w:bookmarkEnd w:id="5335"/>
            <w:bookmarkEnd w:id="5336"/>
          </w:p>
        </w:tc>
        <w:tc>
          <w:tcPr>
            <w:tcW w:w="2600" w:type="dxa"/>
          </w:tcPr>
          <w:p w14:paraId="7E664EE7" w14:textId="77777777" w:rsidR="00CD73D4" w:rsidRDefault="00D00622">
            <w:pPr>
              <w:spacing w:after="0" w:line="360" w:lineRule="auto"/>
              <w:ind w:left="0" w:hanging="2"/>
              <w:rPr>
                <w:rFonts w:ascii="Times New Roman" w:hAnsi="Times New Roman" w:cs="Times New Roman"/>
                <w:sz w:val="24"/>
                <w:szCs w:val="24"/>
              </w:rPr>
            </w:pPr>
            <w:bookmarkStart w:id="5337" w:name="_Toc22642"/>
            <w:bookmarkStart w:id="5338" w:name="_Toc197070296"/>
            <w:r>
              <w:rPr>
                <w:rFonts w:ascii="Times New Roman" w:hAnsi="Times New Roman" w:cs="Times New Roman"/>
                <w:sz w:val="24"/>
                <w:szCs w:val="24"/>
              </w:rPr>
              <w:t>Projector</w:t>
            </w:r>
            <w:bookmarkEnd w:id="5337"/>
            <w:bookmarkEnd w:id="5338"/>
            <w:r>
              <w:rPr>
                <w:rFonts w:ascii="Times New Roman" w:hAnsi="Times New Roman" w:cs="Times New Roman"/>
                <w:sz w:val="24"/>
                <w:szCs w:val="24"/>
              </w:rPr>
              <w:t xml:space="preserve"> </w:t>
            </w:r>
          </w:p>
        </w:tc>
        <w:tc>
          <w:tcPr>
            <w:tcW w:w="1583" w:type="dxa"/>
          </w:tcPr>
          <w:p w14:paraId="7E664EE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EE9" w14:textId="77777777" w:rsidR="00CD73D4" w:rsidRDefault="00D00622">
            <w:pPr>
              <w:spacing w:after="0" w:line="360" w:lineRule="auto"/>
              <w:ind w:left="0" w:hanging="2"/>
              <w:rPr>
                <w:rFonts w:ascii="Times New Roman" w:hAnsi="Times New Roman" w:cs="Times New Roman"/>
                <w:sz w:val="24"/>
                <w:szCs w:val="24"/>
              </w:rPr>
            </w:pPr>
            <w:bookmarkStart w:id="5339" w:name="_Toc8864"/>
            <w:bookmarkStart w:id="5340" w:name="_Toc197070297"/>
            <w:r>
              <w:rPr>
                <w:rFonts w:ascii="Times New Roman" w:hAnsi="Times New Roman" w:cs="Times New Roman"/>
                <w:sz w:val="24"/>
                <w:szCs w:val="24"/>
              </w:rPr>
              <w:t>1</w:t>
            </w:r>
            <w:bookmarkEnd w:id="5339"/>
            <w:bookmarkEnd w:id="5340"/>
          </w:p>
        </w:tc>
        <w:tc>
          <w:tcPr>
            <w:tcW w:w="1778" w:type="dxa"/>
          </w:tcPr>
          <w:p w14:paraId="7E664EEA" w14:textId="77777777" w:rsidR="00CD73D4" w:rsidRDefault="00D00622">
            <w:pPr>
              <w:spacing w:after="0" w:line="360" w:lineRule="auto"/>
              <w:ind w:left="0" w:hanging="2"/>
              <w:rPr>
                <w:rFonts w:ascii="Times New Roman" w:hAnsi="Times New Roman" w:cs="Times New Roman"/>
                <w:sz w:val="24"/>
                <w:szCs w:val="24"/>
              </w:rPr>
            </w:pPr>
            <w:bookmarkStart w:id="5341" w:name="_Toc3447"/>
            <w:bookmarkStart w:id="5342" w:name="_Toc197070298"/>
            <w:r>
              <w:rPr>
                <w:rFonts w:ascii="Times New Roman" w:hAnsi="Times New Roman" w:cs="Times New Roman"/>
                <w:sz w:val="24"/>
                <w:szCs w:val="24"/>
              </w:rPr>
              <w:t>1:25</w:t>
            </w:r>
            <w:bookmarkEnd w:id="5341"/>
            <w:bookmarkEnd w:id="5342"/>
          </w:p>
        </w:tc>
      </w:tr>
      <w:tr w:rsidR="00CD73D4" w14:paraId="7E664EF1" w14:textId="77777777">
        <w:tc>
          <w:tcPr>
            <w:tcW w:w="1462" w:type="dxa"/>
          </w:tcPr>
          <w:p w14:paraId="7E664EEC"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343" w:name="_Toc12862"/>
            <w:bookmarkStart w:id="5344" w:name="_Toc197070299"/>
            <w:bookmarkEnd w:id="5343"/>
            <w:bookmarkEnd w:id="5344"/>
          </w:p>
        </w:tc>
        <w:tc>
          <w:tcPr>
            <w:tcW w:w="2600" w:type="dxa"/>
          </w:tcPr>
          <w:p w14:paraId="7E664EED" w14:textId="77777777" w:rsidR="00CD73D4" w:rsidRDefault="00D00622">
            <w:pPr>
              <w:spacing w:after="0" w:line="360" w:lineRule="auto"/>
              <w:ind w:left="0" w:hanging="2"/>
              <w:rPr>
                <w:rFonts w:ascii="Times New Roman" w:hAnsi="Times New Roman" w:cs="Times New Roman"/>
                <w:sz w:val="24"/>
                <w:szCs w:val="24"/>
              </w:rPr>
            </w:pPr>
            <w:bookmarkStart w:id="5345" w:name="_Toc4023"/>
            <w:bookmarkStart w:id="5346" w:name="_Toc197070300"/>
            <w:r>
              <w:rPr>
                <w:rFonts w:ascii="Times New Roman" w:hAnsi="Times New Roman" w:cs="Times New Roman"/>
                <w:sz w:val="24"/>
                <w:szCs w:val="24"/>
              </w:rPr>
              <w:t>Whiteboard/Smart board</w:t>
            </w:r>
            <w:bookmarkEnd w:id="5345"/>
            <w:bookmarkEnd w:id="5346"/>
          </w:p>
        </w:tc>
        <w:tc>
          <w:tcPr>
            <w:tcW w:w="1583" w:type="dxa"/>
          </w:tcPr>
          <w:p w14:paraId="7E664EE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EEF" w14:textId="77777777" w:rsidR="00CD73D4" w:rsidRDefault="00D00622">
            <w:pPr>
              <w:spacing w:after="0" w:line="360" w:lineRule="auto"/>
              <w:ind w:left="0" w:hanging="2"/>
              <w:rPr>
                <w:rFonts w:ascii="Times New Roman" w:hAnsi="Times New Roman" w:cs="Times New Roman"/>
                <w:sz w:val="24"/>
                <w:szCs w:val="24"/>
              </w:rPr>
            </w:pPr>
            <w:bookmarkStart w:id="5347" w:name="_Toc24785"/>
            <w:bookmarkStart w:id="5348" w:name="_Toc197070301"/>
            <w:r>
              <w:rPr>
                <w:rFonts w:ascii="Times New Roman" w:hAnsi="Times New Roman" w:cs="Times New Roman"/>
                <w:sz w:val="24"/>
                <w:szCs w:val="24"/>
              </w:rPr>
              <w:t>1</w:t>
            </w:r>
            <w:bookmarkEnd w:id="5347"/>
            <w:bookmarkEnd w:id="5348"/>
          </w:p>
        </w:tc>
        <w:tc>
          <w:tcPr>
            <w:tcW w:w="1778" w:type="dxa"/>
          </w:tcPr>
          <w:p w14:paraId="7E664EF0" w14:textId="77777777" w:rsidR="00CD73D4" w:rsidRDefault="00D00622">
            <w:pPr>
              <w:spacing w:after="0" w:line="360" w:lineRule="auto"/>
              <w:ind w:left="0" w:hanging="2"/>
              <w:rPr>
                <w:rFonts w:ascii="Times New Roman" w:hAnsi="Times New Roman" w:cs="Times New Roman"/>
                <w:sz w:val="24"/>
                <w:szCs w:val="24"/>
              </w:rPr>
            </w:pPr>
            <w:bookmarkStart w:id="5349" w:name="_Toc2596"/>
            <w:bookmarkStart w:id="5350" w:name="_Toc197070302"/>
            <w:r>
              <w:rPr>
                <w:rFonts w:ascii="Times New Roman" w:hAnsi="Times New Roman" w:cs="Times New Roman"/>
                <w:sz w:val="24"/>
                <w:szCs w:val="24"/>
              </w:rPr>
              <w:t>1:25</w:t>
            </w:r>
            <w:bookmarkEnd w:id="5349"/>
            <w:bookmarkEnd w:id="5350"/>
          </w:p>
        </w:tc>
      </w:tr>
      <w:tr w:rsidR="00CD73D4" w14:paraId="7E664EF7" w14:textId="77777777">
        <w:tc>
          <w:tcPr>
            <w:tcW w:w="1462" w:type="dxa"/>
          </w:tcPr>
          <w:p w14:paraId="7E664EF2"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351" w:name="_Toc27830"/>
            <w:bookmarkStart w:id="5352" w:name="_Toc197070303"/>
            <w:bookmarkEnd w:id="5351"/>
            <w:bookmarkEnd w:id="5352"/>
          </w:p>
        </w:tc>
        <w:tc>
          <w:tcPr>
            <w:tcW w:w="2600" w:type="dxa"/>
          </w:tcPr>
          <w:p w14:paraId="7E664EF3" w14:textId="77777777" w:rsidR="00CD73D4" w:rsidRDefault="00D00622">
            <w:pPr>
              <w:spacing w:after="0" w:line="360" w:lineRule="auto"/>
              <w:ind w:left="0" w:hanging="2"/>
              <w:rPr>
                <w:rFonts w:ascii="Times New Roman" w:hAnsi="Times New Roman" w:cs="Times New Roman"/>
                <w:sz w:val="24"/>
                <w:szCs w:val="24"/>
              </w:rPr>
            </w:pPr>
            <w:bookmarkStart w:id="5353" w:name="_Toc19477"/>
            <w:bookmarkStart w:id="5354" w:name="_Toc197070304"/>
            <w:r>
              <w:rPr>
                <w:rFonts w:ascii="Times New Roman" w:hAnsi="Times New Roman" w:cs="Times New Roman"/>
                <w:sz w:val="24"/>
                <w:szCs w:val="24"/>
              </w:rPr>
              <w:t>Desktop/computer</w:t>
            </w:r>
            <w:bookmarkEnd w:id="5353"/>
            <w:bookmarkEnd w:id="5354"/>
          </w:p>
        </w:tc>
        <w:tc>
          <w:tcPr>
            <w:tcW w:w="1583" w:type="dxa"/>
          </w:tcPr>
          <w:p w14:paraId="7E664EF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EF5" w14:textId="77777777" w:rsidR="00CD73D4" w:rsidRDefault="00D00622">
            <w:pPr>
              <w:spacing w:after="0" w:line="360" w:lineRule="auto"/>
              <w:ind w:left="0" w:hanging="2"/>
              <w:rPr>
                <w:rFonts w:ascii="Times New Roman" w:hAnsi="Times New Roman" w:cs="Times New Roman"/>
                <w:sz w:val="24"/>
                <w:szCs w:val="24"/>
              </w:rPr>
            </w:pPr>
            <w:bookmarkStart w:id="5355" w:name="_Toc28839"/>
            <w:bookmarkStart w:id="5356" w:name="_Toc197070305"/>
            <w:r>
              <w:rPr>
                <w:rFonts w:ascii="Times New Roman" w:hAnsi="Times New Roman" w:cs="Times New Roman"/>
                <w:sz w:val="24"/>
                <w:szCs w:val="24"/>
              </w:rPr>
              <w:t>1</w:t>
            </w:r>
            <w:bookmarkEnd w:id="5355"/>
            <w:bookmarkEnd w:id="5356"/>
          </w:p>
        </w:tc>
        <w:tc>
          <w:tcPr>
            <w:tcW w:w="1778" w:type="dxa"/>
          </w:tcPr>
          <w:p w14:paraId="7E664EF6" w14:textId="77777777" w:rsidR="00CD73D4" w:rsidRDefault="00D00622">
            <w:pPr>
              <w:spacing w:after="0" w:line="360" w:lineRule="auto"/>
              <w:ind w:left="0" w:hanging="2"/>
              <w:rPr>
                <w:rFonts w:ascii="Times New Roman" w:hAnsi="Times New Roman" w:cs="Times New Roman"/>
                <w:sz w:val="24"/>
                <w:szCs w:val="24"/>
              </w:rPr>
            </w:pPr>
            <w:bookmarkStart w:id="5357" w:name="_Toc29456"/>
            <w:bookmarkStart w:id="5358" w:name="_Toc197070306"/>
            <w:r>
              <w:rPr>
                <w:rFonts w:ascii="Times New Roman" w:hAnsi="Times New Roman" w:cs="Times New Roman"/>
                <w:sz w:val="24"/>
                <w:szCs w:val="24"/>
              </w:rPr>
              <w:t>1:25</w:t>
            </w:r>
            <w:bookmarkEnd w:id="5357"/>
            <w:bookmarkEnd w:id="5358"/>
          </w:p>
        </w:tc>
      </w:tr>
      <w:tr w:rsidR="00CD73D4" w14:paraId="7E664EFD" w14:textId="77777777">
        <w:tc>
          <w:tcPr>
            <w:tcW w:w="1462" w:type="dxa"/>
          </w:tcPr>
          <w:p w14:paraId="7E664EF8"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359" w:name="_Toc13031"/>
            <w:bookmarkStart w:id="5360" w:name="_Toc197070307"/>
            <w:bookmarkEnd w:id="5359"/>
            <w:bookmarkEnd w:id="5360"/>
          </w:p>
        </w:tc>
        <w:tc>
          <w:tcPr>
            <w:tcW w:w="2600" w:type="dxa"/>
          </w:tcPr>
          <w:p w14:paraId="7E664EF9" w14:textId="77777777" w:rsidR="00CD73D4" w:rsidRDefault="00D00622">
            <w:pPr>
              <w:spacing w:after="0" w:line="360" w:lineRule="auto"/>
              <w:ind w:left="0" w:hanging="2"/>
              <w:rPr>
                <w:rFonts w:ascii="Times New Roman" w:hAnsi="Times New Roman" w:cs="Times New Roman"/>
                <w:sz w:val="24"/>
                <w:szCs w:val="24"/>
              </w:rPr>
            </w:pPr>
            <w:bookmarkStart w:id="5361" w:name="_Toc6108"/>
            <w:bookmarkStart w:id="5362" w:name="_Toc197070308"/>
            <w:r>
              <w:rPr>
                <w:rFonts w:ascii="Times New Roman" w:hAnsi="Times New Roman" w:cs="Times New Roman"/>
                <w:sz w:val="24"/>
                <w:szCs w:val="24"/>
              </w:rPr>
              <w:t>Lecture/Theory room</w:t>
            </w:r>
            <w:bookmarkEnd w:id="5361"/>
            <w:bookmarkEnd w:id="5362"/>
          </w:p>
        </w:tc>
        <w:tc>
          <w:tcPr>
            <w:tcW w:w="1583" w:type="dxa"/>
          </w:tcPr>
          <w:p w14:paraId="7E664EF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EFB" w14:textId="77777777" w:rsidR="00CD73D4" w:rsidRDefault="00D00622">
            <w:pPr>
              <w:spacing w:after="0" w:line="360" w:lineRule="auto"/>
              <w:ind w:left="0" w:hanging="2"/>
              <w:rPr>
                <w:rFonts w:ascii="Times New Roman" w:hAnsi="Times New Roman" w:cs="Times New Roman"/>
                <w:sz w:val="24"/>
                <w:szCs w:val="24"/>
              </w:rPr>
            </w:pPr>
            <w:bookmarkStart w:id="5363" w:name="_Toc20101"/>
            <w:bookmarkStart w:id="5364" w:name="_Toc197070309"/>
            <w:r>
              <w:rPr>
                <w:rFonts w:ascii="Times New Roman" w:hAnsi="Times New Roman" w:cs="Times New Roman"/>
                <w:sz w:val="24"/>
                <w:szCs w:val="24"/>
              </w:rPr>
              <w:t>1</w:t>
            </w:r>
            <w:bookmarkEnd w:id="5363"/>
            <w:bookmarkEnd w:id="5364"/>
          </w:p>
        </w:tc>
        <w:tc>
          <w:tcPr>
            <w:tcW w:w="1778" w:type="dxa"/>
          </w:tcPr>
          <w:p w14:paraId="7E664EFC" w14:textId="77777777" w:rsidR="00CD73D4" w:rsidRDefault="00D00622">
            <w:pPr>
              <w:spacing w:after="0" w:line="360" w:lineRule="auto"/>
              <w:ind w:left="0" w:hanging="2"/>
              <w:rPr>
                <w:rFonts w:ascii="Times New Roman" w:hAnsi="Times New Roman" w:cs="Times New Roman"/>
                <w:sz w:val="24"/>
                <w:szCs w:val="24"/>
              </w:rPr>
            </w:pPr>
            <w:bookmarkStart w:id="5365" w:name="_Toc16672"/>
            <w:bookmarkStart w:id="5366" w:name="_Toc197070310"/>
            <w:r>
              <w:rPr>
                <w:rFonts w:ascii="Times New Roman" w:hAnsi="Times New Roman" w:cs="Times New Roman"/>
                <w:sz w:val="24"/>
                <w:szCs w:val="24"/>
              </w:rPr>
              <w:t>1:25</w:t>
            </w:r>
            <w:bookmarkEnd w:id="5365"/>
            <w:bookmarkEnd w:id="5366"/>
          </w:p>
        </w:tc>
      </w:tr>
      <w:tr w:rsidR="00CD73D4" w14:paraId="7E664F03" w14:textId="77777777">
        <w:tc>
          <w:tcPr>
            <w:tcW w:w="1462" w:type="dxa"/>
          </w:tcPr>
          <w:p w14:paraId="7E664EFE"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367" w:name="_Toc4088"/>
            <w:bookmarkStart w:id="5368" w:name="_Toc197070311"/>
            <w:bookmarkEnd w:id="5367"/>
            <w:bookmarkEnd w:id="5368"/>
          </w:p>
        </w:tc>
        <w:tc>
          <w:tcPr>
            <w:tcW w:w="2600" w:type="dxa"/>
          </w:tcPr>
          <w:p w14:paraId="7E664EFF" w14:textId="77777777" w:rsidR="00CD73D4" w:rsidRDefault="00D00622">
            <w:pPr>
              <w:spacing w:after="0" w:line="360" w:lineRule="auto"/>
              <w:ind w:left="0" w:hanging="2"/>
              <w:rPr>
                <w:rFonts w:ascii="Times New Roman" w:hAnsi="Times New Roman" w:cs="Times New Roman"/>
                <w:sz w:val="24"/>
                <w:szCs w:val="24"/>
              </w:rPr>
            </w:pPr>
            <w:bookmarkStart w:id="5369" w:name="_Toc12327"/>
            <w:bookmarkStart w:id="5370" w:name="_Toc197070312"/>
            <w:r>
              <w:rPr>
                <w:rFonts w:ascii="Times New Roman" w:hAnsi="Times New Roman" w:cs="Times New Roman"/>
                <w:sz w:val="24"/>
                <w:szCs w:val="24"/>
              </w:rPr>
              <w:t>Apiary</w:t>
            </w:r>
            <w:bookmarkEnd w:id="5369"/>
            <w:bookmarkEnd w:id="5370"/>
            <w:r>
              <w:rPr>
                <w:rFonts w:ascii="Times New Roman" w:hAnsi="Times New Roman" w:cs="Times New Roman"/>
                <w:sz w:val="24"/>
                <w:szCs w:val="24"/>
              </w:rPr>
              <w:t xml:space="preserve"> </w:t>
            </w:r>
          </w:p>
        </w:tc>
        <w:tc>
          <w:tcPr>
            <w:tcW w:w="1583" w:type="dxa"/>
          </w:tcPr>
          <w:p w14:paraId="7E664F00" w14:textId="77777777" w:rsidR="00CD73D4" w:rsidRDefault="00D00622">
            <w:pPr>
              <w:spacing w:after="0" w:line="360" w:lineRule="auto"/>
              <w:ind w:left="0" w:hanging="2"/>
              <w:rPr>
                <w:rFonts w:ascii="Times New Roman" w:hAnsi="Times New Roman" w:cs="Times New Roman"/>
                <w:sz w:val="24"/>
                <w:szCs w:val="24"/>
              </w:rPr>
            </w:pPr>
            <w:bookmarkStart w:id="5371" w:name="_Toc26470"/>
            <w:bookmarkStart w:id="5372" w:name="_Toc197070313"/>
            <w:r>
              <w:rPr>
                <w:rFonts w:ascii="Times New Roman" w:hAnsi="Times New Roman" w:cs="Times New Roman"/>
                <w:sz w:val="24"/>
                <w:szCs w:val="24"/>
              </w:rPr>
              <w:t>With different types of bee hives</w:t>
            </w:r>
            <w:bookmarkEnd w:id="5371"/>
            <w:bookmarkEnd w:id="5372"/>
          </w:p>
        </w:tc>
        <w:tc>
          <w:tcPr>
            <w:tcW w:w="1177" w:type="dxa"/>
          </w:tcPr>
          <w:p w14:paraId="7E664F01" w14:textId="77777777" w:rsidR="00CD73D4" w:rsidRDefault="00D00622">
            <w:pPr>
              <w:spacing w:after="0" w:line="360" w:lineRule="auto"/>
              <w:ind w:left="0" w:hanging="2"/>
              <w:rPr>
                <w:rFonts w:ascii="Times New Roman" w:hAnsi="Times New Roman" w:cs="Times New Roman"/>
                <w:sz w:val="24"/>
                <w:szCs w:val="24"/>
              </w:rPr>
            </w:pPr>
            <w:bookmarkStart w:id="5373" w:name="_Toc9807"/>
            <w:bookmarkStart w:id="5374" w:name="_Toc197070314"/>
            <w:r>
              <w:rPr>
                <w:rFonts w:ascii="Times New Roman" w:hAnsi="Times New Roman" w:cs="Times New Roman"/>
                <w:sz w:val="24"/>
                <w:szCs w:val="24"/>
              </w:rPr>
              <w:t>1</w:t>
            </w:r>
            <w:bookmarkEnd w:id="5373"/>
            <w:bookmarkEnd w:id="5374"/>
          </w:p>
        </w:tc>
        <w:tc>
          <w:tcPr>
            <w:tcW w:w="1778" w:type="dxa"/>
          </w:tcPr>
          <w:p w14:paraId="7E664F02" w14:textId="77777777" w:rsidR="00CD73D4" w:rsidRDefault="00D00622">
            <w:pPr>
              <w:spacing w:after="0" w:line="360" w:lineRule="auto"/>
              <w:ind w:left="0" w:hanging="2"/>
              <w:rPr>
                <w:rFonts w:ascii="Times New Roman" w:hAnsi="Times New Roman" w:cs="Times New Roman"/>
                <w:sz w:val="24"/>
                <w:szCs w:val="24"/>
              </w:rPr>
            </w:pPr>
            <w:bookmarkStart w:id="5375" w:name="_Toc6486"/>
            <w:bookmarkStart w:id="5376" w:name="_Toc197070315"/>
            <w:r>
              <w:rPr>
                <w:rFonts w:ascii="Times New Roman" w:hAnsi="Times New Roman" w:cs="Times New Roman"/>
                <w:sz w:val="24"/>
                <w:szCs w:val="24"/>
              </w:rPr>
              <w:t>1:25</w:t>
            </w:r>
            <w:bookmarkEnd w:id="5375"/>
            <w:bookmarkEnd w:id="5376"/>
          </w:p>
        </w:tc>
      </w:tr>
      <w:tr w:rsidR="00CD73D4" w14:paraId="7E664F09" w14:textId="77777777">
        <w:tc>
          <w:tcPr>
            <w:tcW w:w="1462" w:type="dxa"/>
          </w:tcPr>
          <w:p w14:paraId="7E664F04"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377" w:name="_Toc11131"/>
            <w:bookmarkStart w:id="5378" w:name="_Toc197070316"/>
            <w:bookmarkEnd w:id="5377"/>
            <w:bookmarkEnd w:id="5378"/>
          </w:p>
        </w:tc>
        <w:tc>
          <w:tcPr>
            <w:tcW w:w="2600" w:type="dxa"/>
          </w:tcPr>
          <w:p w14:paraId="7E664F05" w14:textId="77777777" w:rsidR="00CD73D4" w:rsidRDefault="00D00622">
            <w:pPr>
              <w:spacing w:after="0" w:line="360" w:lineRule="auto"/>
              <w:ind w:left="0" w:hanging="2"/>
              <w:rPr>
                <w:rFonts w:ascii="Times New Roman" w:hAnsi="Times New Roman" w:cs="Times New Roman"/>
                <w:sz w:val="24"/>
                <w:szCs w:val="24"/>
              </w:rPr>
            </w:pPr>
            <w:bookmarkStart w:id="5379" w:name="_Toc10379"/>
            <w:bookmarkStart w:id="5380" w:name="_Toc197070317"/>
            <w:r>
              <w:rPr>
                <w:rFonts w:ascii="Times New Roman" w:hAnsi="Times New Roman" w:cs="Times New Roman"/>
                <w:sz w:val="24"/>
                <w:szCs w:val="24"/>
              </w:rPr>
              <w:t>Library</w:t>
            </w:r>
            <w:bookmarkEnd w:id="5379"/>
            <w:bookmarkEnd w:id="5380"/>
            <w:r>
              <w:rPr>
                <w:rFonts w:ascii="Times New Roman" w:hAnsi="Times New Roman" w:cs="Times New Roman"/>
                <w:sz w:val="24"/>
                <w:szCs w:val="24"/>
              </w:rPr>
              <w:t xml:space="preserve"> </w:t>
            </w:r>
          </w:p>
        </w:tc>
        <w:tc>
          <w:tcPr>
            <w:tcW w:w="1583" w:type="dxa"/>
          </w:tcPr>
          <w:p w14:paraId="7E664F0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07" w14:textId="77777777" w:rsidR="00CD73D4" w:rsidRDefault="00D00622">
            <w:pPr>
              <w:spacing w:after="0" w:line="360" w:lineRule="auto"/>
              <w:ind w:left="0" w:hanging="2"/>
              <w:rPr>
                <w:rFonts w:ascii="Times New Roman" w:hAnsi="Times New Roman" w:cs="Times New Roman"/>
                <w:sz w:val="24"/>
                <w:szCs w:val="24"/>
              </w:rPr>
            </w:pPr>
            <w:bookmarkStart w:id="5381" w:name="_Toc30548"/>
            <w:bookmarkStart w:id="5382" w:name="_Toc197070318"/>
            <w:r>
              <w:rPr>
                <w:rFonts w:ascii="Times New Roman" w:hAnsi="Times New Roman" w:cs="Times New Roman"/>
                <w:sz w:val="24"/>
                <w:szCs w:val="24"/>
              </w:rPr>
              <w:t>1</w:t>
            </w:r>
            <w:bookmarkEnd w:id="5381"/>
            <w:bookmarkEnd w:id="5382"/>
          </w:p>
        </w:tc>
        <w:tc>
          <w:tcPr>
            <w:tcW w:w="1778" w:type="dxa"/>
          </w:tcPr>
          <w:p w14:paraId="7E664F08" w14:textId="77777777" w:rsidR="00CD73D4" w:rsidRDefault="00D00622">
            <w:pPr>
              <w:spacing w:after="0" w:line="360" w:lineRule="auto"/>
              <w:ind w:left="0" w:hanging="2"/>
              <w:rPr>
                <w:rFonts w:ascii="Times New Roman" w:hAnsi="Times New Roman" w:cs="Times New Roman"/>
                <w:sz w:val="24"/>
                <w:szCs w:val="24"/>
              </w:rPr>
            </w:pPr>
            <w:bookmarkStart w:id="5383" w:name="_Toc22463"/>
            <w:bookmarkStart w:id="5384" w:name="_Toc197070319"/>
            <w:r>
              <w:rPr>
                <w:rFonts w:ascii="Times New Roman" w:hAnsi="Times New Roman" w:cs="Times New Roman"/>
                <w:sz w:val="24"/>
                <w:szCs w:val="24"/>
              </w:rPr>
              <w:t>1:25</w:t>
            </w:r>
            <w:bookmarkEnd w:id="5383"/>
            <w:bookmarkEnd w:id="5384"/>
          </w:p>
        </w:tc>
      </w:tr>
      <w:tr w:rsidR="00CD73D4" w14:paraId="7E664F0F" w14:textId="77777777">
        <w:tc>
          <w:tcPr>
            <w:tcW w:w="1462" w:type="dxa"/>
          </w:tcPr>
          <w:p w14:paraId="7E664F0A"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385" w:name="_Toc13333"/>
            <w:bookmarkStart w:id="5386" w:name="_Toc197070320"/>
            <w:bookmarkEnd w:id="5385"/>
            <w:bookmarkEnd w:id="5386"/>
          </w:p>
        </w:tc>
        <w:tc>
          <w:tcPr>
            <w:tcW w:w="2600" w:type="dxa"/>
          </w:tcPr>
          <w:p w14:paraId="7E664F0B" w14:textId="77777777" w:rsidR="00CD73D4" w:rsidRDefault="00D00622">
            <w:pPr>
              <w:spacing w:after="0" w:line="360" w:lineRule="auto"/>
              <w:ind w:left="0" w:hanging="2"/>
              <w:rPr>
                <w:rFonts w:ascii="Times New Roman" w:hAnsi="Times New Roman" w:cs="Times New Roman"/>
                <w:sz w:val="24"/>
                <w:szCs w:val="24"/>
              </w:rPr>
            </w:pPr>
            <w:bookmarkStart w:id="5387" w:name="_Toc14973"/>
            <w:bookmarkStart w:id="5388" w:name="_Toc197070321"/>
            <w:r>
              <w:rPr>
                <w:rFonts w:ascii="Times New Roman" w:hAnsi="Times New Roman" w:cs="Times New Roman"/>
                <w:sz w:val="24"/>
                <w:szCs w:val="24"/>
              </w:rPr>
              <w:t>E-Library</w:t>
            </w:r>
            <w:bookmarkEnd w:id="5387"/>
            <w:bookmarkEnd w:id="5388"/>
          </w:p>
        </w:tc>
        <w:tc>
          <w:tcPr>
            <w:tcW w:w="1583" w:type="dxa"/>
          </w:tcPr>
          <w:p w14:paraId="7E664F0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0D" w14:textId="77777777" w:rsidR="00CD73D4" w:rsidRDefault="00D00622">
            <w:pPr>
              <w:spacing w:after="0" w:line="360" w:lineRule="auto"/>
              <w:ind w:left="0" w:hanging="2"/>
              <w:rPr>
                <w:rFonts w:ascii="Times New Roman" w:hAnsi="Times New Roman" w:cs="Times New Roman"/>
                <w:sz w:val="24"/>
                <w:szCs w:val="24"/>
              </w:rPr>
            </w:pPr>
            <w:bookmarkStart w:id="5389" w:name="_Toc22648"/>
            <w:bookmarkStart w:id="5390" w:name="_Toc197070322"/>
            <w:r>
              <w:rPr>
                <w:rFonts w:ascii="Times New Roman" w:hAnsi="Times New Roman" w:cs="Times New Roman"/>
                <w:sz w:val="24"/>
                <w:szCs w:val="24"/>
              </w:rPr>
              <w:t>1</w:t>
            </w:r>
            <w:bookmarkEnd w:id="5389"/>
            <w:bookmarkEnd w:id="5390"/>
          </w:p>
        </w:tc>
        <w:tc>
          <w:tcPr>
            <w:tcW w:w="1778" w:type="dxa"/>
          </w:tcPr>
          <w:p w14:paraId="7E664F0E" w14:textId="77777777" w:rsidR="00CD73D4" w:rsidRDefault="00D00622">
            <w:pPr>
              <w:spacing w:after="0" w:line="360" w:lineRule="auto"/>
              <w:ind w:left="0" w:hanging="2"/>
              <w:rPr>
                <w:rFonts w:ascii="Times New Roman" w:hAnsi="Times New Roman" w:cs="Times New Roman"/>
                <w:sz w:val="24"/>
                <w:szCs w:val="24"/>
              </w:rPr>
            </w:pPr>
            <w:bookmarkStart w:id="5391" w:name="_Toc8353"/>
            <w:bookmarkStart w:id="5392" w:name="_Toc197070323"/>
            <w:r>
              <w:rPr>
                <w:rFonts w:ascii="Times New Roman" w:hAnsi="Times New Roman" w:cs="Times New Roman"/>
                <w:sz w:val="24"/>
                <w:szCs w:val="24"/>
              </w:rPr>
              <w:t>1:25</w:t>
            </w:r>
            <w:bookmarkEnd w:id="5391"/>
            <w:bookmarkEnd w:id="5392"/>
          </w:p>
        </w:tc>
      </w:tr>
      <w:tr w:rsidR="00CD73D4" w14:paraId="7E664F15" w14:textId="77777777">
        <w:tc>
          <w:tcPr>
            <w:tcW w:w="1462" w:type="dxa"/>
          </w:tcPr>
          <w:p w14:paraId="7E664F10"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393" w:name="_Toc198"/>
            <w:bookmarkStart w:id="5394" w:name="_Toc197070324"/>
            <w:bookmarkEnd w:id="5393"/>
            <w:bookmarkEnd w:id="5394"/>
          </w:p>
        </w:tc>
        <w:tc>
          <w:tcPr>
            <w:tcW w:w="2600" w:type="dxa"/>
          </w:tcPr>
          <w:p w14:paraId="7E664F11" w14:textId="77777777" w:rsidR="00CD73D4" w:rsidRDefault="00D00622">
            <w:pPr>
              <w:spacing w:after="0" w:line="360" w:lineRule="auto"/>
              <w:ind w:left="0" w:hanging="2"/>
              <w:rPr>
                <w:rFonts w:ascii="Times New Roman" w:hAnsi="Times New Roman" w:cs="Times New Roman"/>
                <w:sz w:val="24"/>
                <w:szCs w:val="24"/>
              </w:rPr>
            </w:pPr>
            <w:bookmarkStart w:id="5395" w:name="_Toc14711"/>
            <w:bookmarkStart w:id="5396" w:name="_Toc197070325"/>
            <w:r>
              <w:rPr>
                <w:rFonts w:ascii="Times New Roman" w:hAnsi="Times New Roman" w:cs="Times New Roman"/>
                <w:sz w:val="24"/>
                <w:szCs w:val="24"/>
              </w:rPr>
              <w:t>Bee venom collector</w:t>
            </w:r>
            <w:bookmarkEnd w:id="5395"/>
            <w:bookmarkEnd w:id="5396"/>
          </w:p>
        </w:tc>
        <w:tc>
          <w:tcPr>
            <w:tcW w:w="1583" w:type="dxa"/>
          </w:tcPr>
          <w:p w14:paraId="7E664F1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13" w14:textId="77777777" w:rsidR="00CD73D4" w:rsidRDefault="00D00622">
            <w:pPr>
              <w:spacing w:after="0" w:line="360" w:lineRule="auto"/>
              <w:ind w:left="0" w:hanging="2"/>
              <w:rPr>
                <w:rFonts w:ascii="Times New Roman" w:hAnsi="Times New Roman" w:cs="Times New Roman"/>
                <w:sz w:val="24"/>
                <w:szCs w:val="24"/>
              </w:rPr>
            </w:pPr>
            <w:bookmarkStart w:id="5397" w:name="_Toc5977"/>
            <w:bookmarkStart w:id="5398" w:name="_Toc197070326"/>
            <w:r>
              <w:rPr>
                <w:rFonts w:ascii="Times New Roman" w:hAnsi="Times New Roman" w:cs="Times New Roman"/>
                <w:sz w:val="24"/>
                <w:szCs w:val="24"/>
              </w:rPr>
              <w:t>1</w:t>
            </w:r>
            <w:bookmarkEnd w:id="5397"/>
            <w:bookmarkEnd w:id="5398"/>
          </w:p>
        </w:tc>
        <w:tc>
          <w:tcPr>
            <w:tcW w:w="1778" w:type="dxa"/>
          </w:tcPr>
          <w:p w14:paraId="7E664F14" w14:textId="77777777" w:rsidR="00CD73D4" w:rsidRDefault="00D00622">
            <w:pPr>
              <w:spacing w:after="0" w:line="360" w:lineRule="auto"/>
              <w:ind w:left="0" w:hanging="2"/>
              <w:rPr>
                <w:rFonts w:ascii="Times New Roman" w:hAnsi="Times New Roman" w:cs="Times New Roman"/>
                <w:sz w:val="24"/>
                <w:szCs w:val="24"/>
              </w:rPr>
            </w:pPr>
            <w:bookmarkStart w:id="5399" w:name="_Toc4035"/>
            <w:bookmarkStart w:id="5400" w:name="_Toc197070327"/>
            <w:r>
              <w:rPr>
                <w:rFonts w:ascii="Times New Roman" w:hAnsi="Times New Roman" w:cs="Times New Roman"/>
                <w:sz w:val="24"/>
                <w:szCs w:val="24"/>
              </w:rPr>
              <w:t>1:25</w:t>
            </w:r>
            <w:bookmarkEnd w:id="5399"/>
            <w:bookmarkEnd w:id="5400"/>
          </w:p>
        </w:tc>
      </w:tr>
      <w:tr w:rsidR="00CD73D4" w14:paraId="7E664F1B" w14:textId="77777777">
        <w:tc>
          <w:tcPr>
            <w:tcW w:w="1462" w:type="dxa"/>
          </w:tcPr>
          <w:p w14:paraId="7E664F16"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01" w:name="_Toc21117"/>
            <w:bookmarkStart w:id="5402" w:name="_Toc197070328"/>
            <w:bookmarkEnd w:id="5401"/>
            <w:bookmarkEnd w:id="5402"/>
          </w:p>
        </w:tc>
        <w:tc>
          <w:tcPr>
            <w:tcW w:w="2600" w:type="dxa"/>
          </w:tcPr>
          <w:p w14:paraId="7E664F17" w14:textId="77777777" w:rsidR="00CD73D4" w:rsidRDefault="00D00622">
            <w:pPr>
              <w:spacing w:after="0" w:line="360" w:lineRule="auto"/>
              <w:ind w:left="0" w:hanging="2"/>
              <w:rPr>
                <w:rFonts w:ascii="Times New Roman" w:hAnsi="Times New Roman" w:cs="Times New Roman"/>
                <w:sz w:val="24"/>
                <w:szCs w:val="24"/>
              </w:rPr>
            </w:pPr>
            <w:bookmarkStart w:id="5403" w:name="_Toc8153"/>
            <w:bookmarkStart w:id="5404" w:name="_Toc197070329"/>
            <w:r>
              <w:rPr>
                <w:rFonts w:ascii="Times New Roman" w:hAnsi="Times New Roman" w:cs="Times New Roman"/>
                <w:sz w:val="24"/>
                <w:szCs w:val="24"/>
              </w:rPr>
              <w:t>Honey extractor</w:t>
            </w:r>
            <w:bookmarkEnd w:id="5403"/>
            <w:bookmarkEnd w:id="5404"/>
          </w:p>
        </w:tc>
        <w:tc>
          <w:tcPr>
            <w:tcW w:w="1583" w:type="dxa"/>
          </w:tcPr>
          <w:p w14:paraId="7E664F1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19" w14:textId="77777777" w:rsidR="00CD73D4" w:rsidRDefault="00D00622">
            <w:pPr>
              <w:spacing w:after="0" w:line="360" w:lineRule="auto"/>
              <w:ind w:left="0" w:hanging="2"/>
              <w:rPr>
                <w:rFonts w:ascii="Times New Roman" w:hAnsi="Times New Roman" w:cs="Times New Roman"/>
                <w:sz w:val="24"/>
                <w:szCs w:val="24"/>
              </w:rPr>
            </w:pPr>
            <w:bookmarkStart w:id="5405" w:name="_Toc27353"/>
            <w:bookmarkStart w:id="5406" w:name="_Toc197070330"/>
            <w:r>
              <w:rPr>
                <w:rFonts w:ascii="Times New Roman" w:hAnsi="Times New Roman" w:cs="Times New Roman"/>
                <w:sz w:val="24"/>
                <w:szCs w:val="24"/>
              </w:rPr>
              <w:t>1</w:t>
            </w:r>
            <w:bookmarkEnd w:id="5405"/>
            <w:bookmarkEnd w:id="5406"/>
          </w:p>
        </w:tc>
        <w:tc>
          <w:tcPr>
            <w:tcW w:w="1778" w:type="dxa"/>
          </w:tcPr>
          <w:p w14:paraId="7E664F1A" w14:textId="77777777" w:rsidR="00CD73D4" w:rsidRDefault="00D00622">
            <w:pPr>
              <w:spacing w:after="0" w:line="360" w:lineRule="auto"/>
              <w:ind w:left="0" w:hanging="2"/>
              <w:rPr>
                <w:rFonts w:ascii="Times New Roman" w:hAnsi="Times New Roman" w:cs="Times New Roman"/>
                <w:sz w:val="24"/>
                <w:szCs w:val="24"/>
              </w:rPr>
            </w:pPr>
            <w:bookmarkStart w:id="5407" w:name="_Toc21901"/>
            <w:bookmarkStart w:id="5408" w:name="_Toc197070331"/>
            <w:r>
              <w:rPr>
                <w:rFonts w:ascii="Times New Roman" w:hAnsi="Times New Roman" w:cs="Times New Roman"/>
                <w:sz w:val="24"/>
                <w:szCs w:val="24"/>
              </w:rPr>
              <w:t>1:25</w:t>
            </w:r>
            <w:bookmarkEnd w:id="5407"/>
            <w:bookmarkEnd w:id="5408"/>
          </w:p>
        </w:tc>
      </w:tr>
      <w:tr w:rsidR="00CD73D4" w14:paraId="7E664F21" w14:textId="77777777">
        <w:tc>
          <w:tcPr>
            <w:tcW w:w="1462" w:type="dxa"/>
          </w:tcPr>
          <w:p w14:paraId="7E664F1C"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09" w:name="_Toc17288"/>
            <w:bookmarkStart w:id="5410" w:name="_Toc197070332"/>
            <w:bookmarkEnd w:id="5409"/>
            <w:bookmarkEnd w:id="5410"/>
          </w:p>
        </w:tc>
        <w:tc>
          <w:tcPr>
            <w:tcW w:w="2600" w:type="dxa"/>
          </w:tcPr>
          <w:p w14:paraId="7E664F1D" w14:textId="77777777" w:rsidR="00CD73D4" w:rsidRDefault="00D00622">
            <w:pPr>
              <w:spacing w:after="0" w:line="360" w:lineRule="auto"/>
              <w:ind w:left="0" w:hanging="2"/>
              <w:rPr>
                <w:rFonts w:ascii="Times New Roman" w:hAnsi="Times New Roman" w:cs="Times New Roman"/>
                <w:sz w:val="24"/>
                <w:szCs w:val="24"/>
              </w:rPr>
            </w:pPr>
            <w:bookmarkStart w:id="5411" w:name="_Toc22481"/>
            <w:bookmarkStart w:id="5412" w:name="_Toc197070333"/>
            <w:r>
              <w:rPr>
                <w:rFonts w:ascii="Times New Roman" w:hAnsi="Times New Roman" w:cs="Times New Roman"/>
                <w:sz w:val="24"/>
                <w:szCs w:val="24"/>
              </w:rPr>
              <w:t>Bee suit</w:t>
            </w:r>
            <w:bookmarkEnd w:id="5411"/>
            <w:bookmarkEnd w:id="5412"/>
          </w:p>
        </w:tc>
        <w:tc>
          <w:tcPr>
            <w:tcW w:w="1583" w:type="dxa"/>
          </w:tcPr>
          <w:p w14:paraId="7E664F1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1F" w14:textId="77777777" w:rsidR="00CD73D4" w:rsidRDefault="00D00622">
            <w:pPr>
              <w:spacing w:after="0" w:line="360" w:lineRule="auto"/>
              <w:ind w:left="0" w:hanging="2"/>
              <w:rPr>
                <w:rFonts w:ascii="Times New Roman" w:hAnsi="Times New Roman" w:cs="Times New Roman"/>
                <w:sz w:val="24"/>
                <w:szCs w:val="24"/>
              </w:rPr>
            </w:pPr>
            <w:bookmarkStart w:id="5413" w:name="_Toc23763"/>
            <w:bookmarkStart w:id="5414" w:name="_Toc197070334"/>
            <w:r>
              <w:rPr>
                <w:rFonts w:ascii="Times New Roman" w:hAnsi="Times New Roman" w:cs="Times New Roman"/>
                <w:sz w:val="24"/>
                <w:szCs w:val="24"/>
              </w:rPr>
              <w:t>5</w:t>
            </w:r>
            <w:bookmarkEnd w:id="5413"/>
            <w:bookmarkEnd w:id="5414"/>
          </w:p>
        </w:tc>
        <w:tc>
          <w:tcPr>
            <w:tcW w:w="1778" w:type="dxa"/>
          </w:tcPr>
          <w:p w14:paraId="7E664F20" w14:textId="77777777" w:rsidR="00CD73D4" w:rsidRDefault="00D00622">
            <w:pPr>
              <w:spacing w:after="0" w:line="360" w:lineRule="auto"/>
              <w:ind w:left="0" w:hanging="2"/>
              <w:rPr>
                <w:rFonts w:ascii="Times New Roman" w:hAnsi="Times New Roman" w:cs="Times New Roman"/>
                <w:sz w:val="24"/>
                <w:szCs w:val="24"/>
              </w:rPr>
            </w:pPr>
            <w:bookmarkStart w:id="5415" w:name="_Toc14812"/>
            <w:bookmarkStart w:id="5416" w:name="_Toc197070335"/>
            <w:r>
              <w:rPr>
                <w:rFonts w:ascii="Times New Roman" w:hAnsi="Times New Roman" w:cs="Times New Roman"/>
                <w:sz w:val="24"/>
                <w:szCs w:val="24"/>
              </w:rPr>
              <w:t>1:5</w:t>
            </w:r>
            <w:bookmarkEnd w:id="5415"/>
            <w:bookmarkEnd w:id="5416"/>
          </w:p>
        </w:tc>
      </w:tr>
      <w:tr w:rsidR="00CD73D4" w14:paraId="7E664F27" w14:textId="77777777">
        <w:tc>
          <w:tcPr>
            <w:tcW w:w="1462" w:type="dxa"/>
          </w:tcPr>
          <w:p w14:paraId="7E664F22"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17" w:name="_Toc28556"/>
            <w:bookmarkStart w:id="5418" w:name="_Toc197070336"/>
            <w:bookmarkEnd w:id="5417"/>
            <w:bookmarkEnd w:id="5418"/>
          </w:p>
        </w:tc>
        <w:tc>
          <w:tcPr>
            <w:tcW w:w="2600" w:type="dxa"/>
          </w:tcPr>
          <w:p w14:paraId="7E664F23" w14:textId="77777777" w:rsidR="00CD73D4" w:rsidRDefault="00D00622">
            <w:pPr>
              <w:spacing w:after="0" w:line="360" w:lineRule="auto"/>
              <w:ind w:left="0" w:hanging="2"/>
              <w:rPr>
                <w:rFonts w:ascii="Times New Roman" w:hAnsi="Times New Roman" w:cs="Times New Roman"/>
                <w:sz w:val="24"/>
                <w:szCs w:val="24"/>
              </w:rPr>
            </w:pPr>
            <w:bookmarkStart w:id="5419" w:name="_Toc26996"/>
            <w:bookmarkStart w:id="5420" w:name="_Toc197070337"/>
            <w:r>
              <w:rPr>
                <w:rFonts w:ascii="Times New Roman" w:hAnsi="Times New Roman" w:cs="Times New Roman"/>
                <w:sz w:val="24"/>
                <w:szCs w:val="24"/>
              </w:rPr>
              <w:t>Propolis trap collector</w:t>
            </w:r>
            <w:bookmarkEnd w:id="5419"/>
            <w:bookmarkEnd w:id="5420"/>
          </w:p>
        </w:tc>
        <w:tc>
          <w:tcPr>
            <w:tcW w:w="1583" w:type="dxa"/>
          </w:tcPr>
          <w:p w14:paraId="7E664F2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25" w14:textId="77777777" w:rsidR="00CD73D4" w:rsidRDefault="00D00622">
            <w:pPr>
              <w:spacing w:after="0" w:line="360" w:lineRule="auto"/>
              <w:ind w:left="0" w:hanging="2"/>
              <w:rPr>
                <w:rFonts w:ascii="Times New Roman" w:hAnsi="Times New Roman" w:cs="Times New Roman"/>
                <w:sz w:val="24"/>
                <w:szCs w:val="24"/>
              </w:rPr>
            </w:pPr>
            <w:bookmarkStart w:id="5421" w:name="_Toc14018"/>
            <w:bookmarkStart w:id="5422" w:name="_Toc197070338"/>
            <w:r>
              <w:rPr>
                <w:rFonts w:ascii="Times New Roman" w:hAnsi="Times New Roman" w:cs="Times New Roman"/>
                <w:sz w:val="24"/>
                <w:szCs w:val="24"/>
              </w:rPr>
              <w:t>5</w:t>
            </w:r>
            <w:bookmarkEnd w:id="5421"/>
            <w:bookmarkEnd w:id="5422"/>
          </w:p>
        </w:tc>
        <w:tc>
          <w:tcPr>
            <w:tcW w:w="1778" w:type="dxa"/>
          </w:tcPr>
          <w:p w14:paraId="7E664F26" w14:textId="77777777" w:rsidR="00CD73D4" w:rsidRDefault="00D00622">
            <w:pPr>
              <w:spacing w:after="0" w:line="360" w:lineRule="auto"/>
              <w:ind w:left="0" w:hanging="2"/>
              <w:rPr>
                <w:rFonts w:ascii="Times New Roman" w:hAnsi="Times New Roman" w:cs="Times New Roman"/>
                <w:sz w:val="24"/>
                <w:szCs w:val="24"/>
              </w:rPr>
            </w:pPr>
            <w:bookmarkStart w:id="5423" w:name="_Toc5750"/>
            <w:bookmarkStart w:id="5424" w:name="_Toc197070339"/>
            <w:r>
              <w:rPr>
                <w:rFonts w:ascii="Times New Roman" w:hAnsi="Times New Roman" w:cs="Times New Roman"/>
                <w:sz w:val="24"/>
                <w:szCs w:val="24"/>
              </w:rPr>
              <w:t>1:5</w:t>
            </w:r>
            <w:bookmarkEnd w:id="5423"/>
            <w:bookmarkEnd w:id="5424"/>
          </w:p>
        </w:tc>
      </w:tr>
      <w:tr w:rsidR="00CD73D4" w14:paraId="7E664F2D" w14:textId="77777777">
        <w:tc>
          <w:tcPr>
            <w:tcW w:w="1462" w:type="dxa"/>
          </w:tcPr>
          <w:p w14:paraId="7E664F28"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25" w:name="_Toc30322"/>
            <w:bookmarkStart w:id="5426" w:name="_Toc197070340"/>
            <w:bookmarkEnd w:id="5425"/>
            <w:bookmarkEnd w:id="5426"/>
          </w:p>
        </w:tc>
        <w:tc>
          <w:tcPr>
            <w:tcW w:w="2600" w:type="dxa"/>
          </w:tcPr>
          <w:p w14:paraId="7E664F29" w14:textId="77777777" w:rsidR="00CD73D4" w:rsidRDefault="00D00622">
            <w:pPr>
              <w:spacing w:after="0" w:line="360" w:lineRule="auto"/>
              <w:ind w:left="0" w:hanging="2"/>
              <w:rPr>
                <w:rFonts w:ascii="Times New Roman" w:hAnsi="Times New Roman" w:cs="Times New Roman"/>
                <w:sz w:val="24"/>
                <w:szCs w:val="24"/>
              </w:rPr>
            </w:pPr>
            <w:bookmarkStart w:id="5427" w:name="_Toc5984"/>
            <w:bookmarkStart w:id="5428" w:name="_Toc197070341"/>
            <w:r>
              <w:rPr>
                <w:rFonts w:ascii="Times New Roman" w:hAnsi="Times New Roman" w:cs="Times New Roman"/>
                <w:sz w:val="24"/>
                <w:szCs w:val="24"/>
              </w:rPr>
              <w:t>Hive tool</w:t>
            </w:r>
            <w:bookmarkEnd w:id="5427"/>
            <w:bookmarkEnd w:id="5428"/>
          </w:p>
        </w:tc>
        <w:tc>
          <w:tcPr>
            <w:tcW w:w="1583" w:type="dxa"/>
          </w:tcPr>
          <w:p w14:paraId="7E664F2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2B" w14:textId="77777777" w:rsidR="00CD73D4" w:rsidRDefault="00D00622">
            <w:pPr>
              <w:spacing w:after="0" w:line="360" w:lineRule="auto"/>
              <w:ind w:left="0" w:hanging="2"/>
              <w:rPr>
                <w:rFonts w:ascii="Times New Roman" w:hAnsi="Times New Roman" w:cs="Times New Roman"/>
                <w:sz w:val="24"/>
                <w:szCs w:val="24"/>
              </w:rPr>
            </w:pPr>
            <w:bookmarkStart w:id="5429" w:name="_Toc30559"/>
            <w:bookmarkStart w:id="5430" w:name="_Toc197070342"/>
            <w:r>
              <w:rPr>
                <w:rFonts w:ascii="Times New Roman" w:hAnsi="Times New Roman" w:cs="Times New Roman"/>
                <w:sz w:val="24"/>
                <w:szCs w:val="24"/>
              </w:rPr>
              <w:t>5</w:t>
            </w:r>
            <w:bookmarkEnd w:id="5429"/>
            <w:bookmarkEnd w:id="5430"/>
          </w:p>
        </w:tc>
        <w:tc>
          <w:tcPr>
            <w:tcW w:w="1778" w:type="dxa"/>
          </w:tcPr>
          <w:p w14:paraId="7E664F2C" w14:textId="77777777" w:rsidR="00CD73D4" w:rsidRDefault="00D00622">
            <w:pPr>
              <w:spacing w:after="0" w:line="360" w:lineRule="auto"/>
              <w:ind w:left="0" w:hanging="2"/>
              <w:rPr>
                <w:rFonts w:ascii="Times New Roman" w:hAnsi="Times New Roman" w:cs="Times New Roman"/>
                <w:sz w:val="24"/>
                <w:szCs w:val="24"/>
              </w:rPr>
            </w:pPr>
            <w:bookmarkStart w:id="5431" w:name="_Toc25489"/>
            <w:bookmarkStart w:id="5432" w:name="_Toc197070343"/>
            <w:r>
              <w:rPr>
                <w:rFonts w:ascii="Times New Roman" w:hAnsi="Times New Roman" w:cs="Times New Roman"/>
                <w:sz w:val="24"/>
                <w:szCs w:val="24"/>
              </w:rPr>
              <w:t>1:5</w:t>
            </w:r>
            <w:bookmarkEnd w:id="5431"/>
            <w:bookmarkEnd w:id="5432"/>
          </w:p>
        </w:tc>
      </w:tr>
      <w:tr w:rsidR="00CD73D4" w14:paraId="7E664F33" w14:textId="77777777">
        <w:tc>
          <w:tcPr>
            <w:tcW w:w="1462" w:type="dxa"/>
          </w:tcPr>
          <w:p w14:paraId="7E664F2E"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33" w:name="_Toc12673"/>
            <w:bookmarkStart w:id="5434" w:name="_Toc197070344"/>
            <w:bookmarkEnd w:id="5433"/>
            <w:bookmarkEnd w:id="5434"/>
          </w:p>
        </w:tc>
        <w:tc>
          <w:tcPr>
            <w:tcW w:w="2600" w:type="dxa"/>
          </w:tcPr>
          <w:p w14:paraId="7E664F2F" w14:textId="77777777" w:rsidR="00CD73D4" w:rsidRDefault="00D00622">
            <w:pPr>
              <w:spacing w:after="0" w:line="360" w:lineRule="auto"/>
              <w:ind w:left="0" w:hanging="2"/>
              <w:rPr>
                <w:rFonts w:ascii="Times New Roman" w:hAnsi="Times New Roman" w:cs="Times New Roman"/>
                <w:sz w:val="24"/>
                <w:szCs w:val="24"/>
              </w:rPr>
            </w:pPr>
            <w:bookmarkStart w:id="5435" w:name="_Toc19143"/>
            <w:bookmarkStart w:id="5436" w:name="_Toc197070345"/>
            <w:r>
              <w:rPr>
                <w:rFonts w:ascii="Times New Roman" w:hAnsi="Times New Roman" w:cs="Times New Roman"/>
                <w:sz w:val="24"/>
                <w:szCs w:val="24"/>
              </w:rPr>
              <w:t>Smoker</w:t>
            </w:r>
            <w:bookmarkEnd w:id="5435"/>
            <w:bookmarkEnd w:id="5436"/>
          </w:p>
        </w:tc>
        <w:tc>
          <w:tcPr>
            <w:tcW w:w="1583" w:type="dxa"/>
          </w:tcPr>
          <w:p w14:paraId="7E664F3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31" w14:textId="77777777" w:rsidR="00CD73D4" w:rsidRDefault="00D00622">
            <w:pPr>
              <w:spacing w:after="0" w:line="360" w:lineRule="auto"/>
              <w:ind w:left="0" w:hanging="2"/>
              <w:rPr>
                <w:rFonts w:ascii="Times New Roman" w:hAnsi="Times New Roman" w:cs="Times New Roman"/>
                <w:sz w:val="24"/>
                <w:szCs w:val="24"/>
              </w:rPr>
            </w:pPr>
            <w:bookmarkStart w:id="5437" w:name="_Toc3172"/>
            <w:bookmarkStart w:id="5438" w:name="_Toc197070346"/>
            <w:r>
              <w:rPr>
                <w:rFonts w:ascii="Times New Roman" w:hAnsi="Times New Roman" w:cs="Times New Roman"/>
                <w:sz w:val="24"/>
                <w:szCs w:val="24"/>
              </w:rPr>
              <w:t>5</w:t>
            </w:r>
            <w:bookmarkEnd w:id="5437"/>
            <w:bookmarkEnd w:id="5438"/>
          </w:p>
        </w:tc>
        <w:tc>
          <w:tcPr>
            <w:tcW w:w="1778" w:type="dxa"/>
          </w:tcPr>
          <w:p w14:paraId="7E664F32" w14:textId="77777777" w:rsidR="00CD73D4" w:rsidRDefault="00D00622">
            <w:pPr>
              <w:spacing w:after="0" w:line="360" w:lineRule="auto"/>
              <w:ind w:left="0" w:hanging="2"/>
              <w:rPr>
                <w:rFonts w:ascii="Times New Roman" w:hAnsi="Times New Roman" w:cs="Times New Roman"/>
                <w:sz w:val="24"/>
                <w:szCs w:val="24"/>
              </w:rPr>
            </w:pPr>
            <w:bookmarkStart w:id="5439" w:name="_Toc6962"/>
            <w:bookmarkStart w:id="5440" w:name="_Toc197070347"/>
            <w:r>
              <w:rPr>
                <w:rFonts w:ascii="Times New Roman" w:hAnsi="Times New Roman" w:cs="Times New Roman"/>
                <w:sz w:val="24"/>
                <w:szCs w:val="24"/>
              </w:rPr>
              <w:t>1:5</w:t>
            </w:r>
            <w:bookmarkEnd w:id="5439"/>
            <w:bookmarkEnd w:id="5440"/>
          </w:p>
        </w:tc>
      </w:tr>
      <w:tr w:rsidR="00CD73D4" w14:paraId="7E664F39" w14:textId="77777777">
        <w:tc>
          <w:tcPr>
            <w:tcW w:w="1462" w:type="dxa"/>
          </w:tcPr>
          <w:p w14:paraId="7E664F34"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41" w:name="_Toc16393"/>
            <w:bookmarkStart w:id="5442" w:name="_Toc197070348"/>
            <w:bookmarkEnd w:id="5441"/>
            <w:bookmarkEnd w:id="5442"/>
          </w:p>
        </w:tc>
        <w:tc>
          <w:tcPr>
            <w:tcW w:w="2600" w:type="dxa"/>
          </w:tcPr>
          <w:p w14:paraId="7E664F35" w14:textId="77777777" w:rsidR="00CD73D4" w:rsidRDefault="00D00622">
            <w:pPr>
              <w:spacing w:after="0" w:line="360" w:lineRule="auto"/>
              <w:ind w:left="0" w:hanging="2"/>
              <w:rPr>
                <w:rFonts w:ascii="Times New Roman" w:hAnsi="Times New Roman" w:cs="Times New Roman"/>
                <w:sz w:val="24"/>
                <w:szCs w:val="24"/>
              </w:rPr>
            </w:pPr>
            <w:bookmarkStart w:id="5443" w:name="_Toc14644"/>
            <w:bookmarkStart w:id="5444" w:name="_Toc197070349"/>
            <w:r>
              <w:rPr>
                <w:rFonts w:ascii="Times New Roman" w:hAnsi="Times New Roman" w:cs="Times New Roman"/>
                <w:sz w:val="24"/>
                <w:szCs w:val="24"/>
              </w:rPr>
              <w:t>Bee brush</w:t>
            </w:r>
            <w:bookmarkEnd w:id="5443"/>
            <w:bookmarkEnd w:id="5444"/>
          </w:p>
        </w:tc>
        <w:tc>
          <w:tcPr>
            <w:tcW w:w="1583" w:type="dxa"/>
          </w:tcPr>
          <w:p w14:paraId="7E664F3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37" w14:textId="77777777" w:rsidR="00CD73D4" w:rsidRDefault="00D00622">
            <w:pPr>
              <w:spacing w:after="0" w:line="360" w:lineRule="auto"/>
              <w:ind w:left="0" w:hanging="2"/>
              <w:rPr>
                <w:rFonts w:ascii="Times New Roman" w:hAnsi="Times New Roman" w:cs="Times New Roman"/>
                <w:sz w:val="24"/>
                <w:szCs w:val="24"/>
              </w:rPr>
            </w:pPr>
            <w:bookmarkStart w:id="5445" w:name="_Toc17492"/>
            <w:bookmarkStart w:id="5446" w:name="_Toc197070350"/>
            <w:r>
              <w:rPr>
                <w:rFonts w:ascii="Times New Roman" w:hAnsi="Times New Roman" w:cs="Times New Roman"/>
                <w:sz w:val="24"/>
                <w:szCs w:val="24"/>
              </w:rPr>
              <w:t>5</w:t>
            </w:r>
            <w:bookmarkEnd w:id="5445"/>
            <w:bookmarkEnd w:id="5446"/>
          </w:p>
        </w:tc>
        <w:tc>
          <w:tcPr>
            <w:tcW w:w="1778" w:type="dxa"/>
          </w:tcPr>
          <w:p w14:paraId="7E664F38" w14:textId="77777777" w:rsidR="00CD73D4" w:rsidRDefault="00D00622">
            <w:pPr>
              <w:spacing w:after="0" w:line="360" w:lineRule="auto"/>
              <w:ind w:left="0" w:hanging="2"/>
              <w:rPr>
                <w:rFonts w:ascii="Times New Roman" w:hAnsi="Times New Roman" w:cs="Times New Roman"/>
                <w:sz w:val="24"/>
                <w:szCs w:val="24"/>
              </w:rPr>
            </w:pPr>
            <w:bookmarkStart w:id="5447" w:name="_Toc30208"/>
            <w:bookmarkStart w:id="5448" w:name="_Toc197070351"/>
            <w:r>
              <w:rPr>
                <w:rFonts w:ascii="Times New Roman" w:hAnsi="Times New Roman" w:cs="Times New Roman"/>
                <w:sz w:val="24"/>
                <w:szCs w:val="24"/>
              </w:rPr>
              <w:t>1:5</w:t>
            </w:r>
            <w:bookmarkEnd w:id="5447"/>
            <w:bookmarkEnd w:id="5448"/>
          </w:p>
        </w:tc>
      </w:tr>
      <w:tr w:rsidR="00CD73D4" w14:paraId="7E664F3F" w14:textId="77777777">
        <w:tc>
          <w:tcPr>
            <w:tcW w:w="1462" w:type="dxa"/>
          </w:tcPr>
          <w:p w14:paraId="7E664F3A"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49" w:name="_Toc773"/>
            <w:bookmarkStart w:id="5450" w:name="_Toc197070352"/>
            <w:bookmarkEnd w:id="5449"/>
            <w:bookmarkEnd w:id="5450"/>
          </w:p>
        </w:tc>
        <w:tc>
          <w:tcPr>
            <w:tcW w:w="2600" w:type="dxa"/>
          </w:tcPr>
          <w:p w14:paraId="7E664F3B" w14:textId="77777777" w:rsidR="00CD73D4" w:rsidRDefault="00D00622">
            <w:pPr>
              <w:spacing w:after="0" w:line="360" w:lineRule="auto"/>
              <w:ind w:left="0" w:hanging="2"/>
              <w:rPr>
                <w:rFonts w:ascii="Times New Roman" w:hAnsi="Times New Roman" w:cs="Times New Roman"/>
                <w:sz w:val="24"/>
                <w:szCs w:val="24"/>
              </w:rPr>
            </w:pPr>
            <w:bookmarkStart w:id="5451" w:name="_Toc25674"/>
            <w:bookmarkStart w:id="5452" w:name="_Toc197070353"/>
            <w:r>
              <w:rPr>
                <w:rFonts w:ascii="Times New Roman" w:hAnsi="Times New Roman" w:cs="Times New Roman"/>
                <w:sz w:val="24"/>
                <w:szCs w:val="24"/>
              </w:rPr>
              <w:t>Digging tool</w:t>
            </w:r>
            <w:bookmarkEnd w:id="5451"/>
            <w:bookmarkEnd w:id="5452"/>
          </w:p>
        </w:tc>
        <w:tc>
          <w:tcPr>
            <w:tcW w:w="1583" w:type="dxa"/>
          </w:tcPr>
          <w:p w14:paraId="7E664F3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3D" w14:textId="77777777" w:rsidR="00CD73D4" w:rsidRDefault="00D00622">
            <w:pPr>
              <w:spacing w:after="0" w:line="360" w:lineRule="auto"/>
              <w:ind w:left="0" w:hanging="2"/>
              <w:rPr>
                <w:rFonts w:ascii="Times New Roman" w:hAnsi="Times New Roman" w:cs="Times New Roman"/>
                <w:sz w:val="24"/>
                <w:szCs w:val="24"/>
              </w:rPr>
            </w:pPr>
            <w:bookmarkStart w:id="5453" w:name="_Toc7210"/>
            <w:bookmarkStart w:id="5454" w:name="_Toc197070354"/>
            <w:r>
              <w:rPr>
                <w:rFonts w:ascii="Times New Roman" w:hAnsi="Times New Roman" w:cs="Times New Roman"/>
                <w:sz w:val="24"/>
                <w:szCs w:val="24"/>
              </w:rPr>
              <w:t>5</w:t>
            </w:r>
            <w:bookmarkEnd w:id="5453"/>
            <w:bookmarkEnd w:id="5454"/>
          </w:p>
        </w:tc>
        <w:tc>
          <w:tcPr>
            <w:tcW w:w="1778" w:type="dxa"/>
          </w:tcPr>
          <w:p w14:paraId="7E664F3E" w14:textId="77777777" w:rsidR="00CD73D4" w:rsidRDefault="00D00622">
            <w:pPr>
              <w:spacing w:after="0" w:line="360" w:lineRule="auto"/>
              <w:ind w:left="0" w:hanging="2"/>
              <w:rPr>
                <w:rFonts w:ascii="Times New Roman" w:hAnsi="Times New Roman" w:cs="Times New Roman"/>
                <w:sz w:val="24"/>
                <w:szCs w:val="24"/>
              </w:rPr>
            </w:pPr>
            <w:bookmarkStart w:id="5455" w:name="_Toc17260"/>
            <w:bookmarkStart w:id="5456" w:name="_Toc197070355"/>
            <w:r>
              <w:rPr>
                <w:rFonts w:ascii="Times New Roman" w:hAnsi="Times New Roman" w:cs="Times New Roman"/>
                <w:sz w:val="24"/>
                <w:szCs w:val="24"/>
              </w:rPr>
              <w:t>1:5</w:t>
            </w:r>
            <w:bookmarkEnd w:id="5455"/>
            <w:bookmarkEnd w:id="5456"/>
          </w:p>
        </w:tc>
      </w:tr>
      <w:tr w:rsidR="00CD73D4" w14:paraId="7E664F45" w14:textId="77777777">
        <w:tc>
          <w:tcPr>
            <w:tcW w:w="1462" w:type="dxa"/>
          </w:tcPr>
          <w:p w14:paraId="7E664F40"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57" w:name="_Toc31541"/>
            <w:bookmarkStart w:id="5458" w:name="_Toc197070356"/>
            <w:bookmarkEnd w:id="5457"/>
            <w:bookmarkEnd w:id="5458"/>
          </w:p>
        </w:tc>
        <w:tc>
          <w:tcPr>
            <w:tcW w:w="2600" w:type="dxa"/>
          </w:tcPr>
          <w:p w14:paraId="7E664F41" w14:textId="77777777" w:rsidR="00CD73D4" w:rsidRDefault="00D00622">
            <w:pPr>
              <w:spacing w:after="0" w:line="360" w:lineRule="auto"/>
              <w:ind w:left="0" w:hanging="2"/>
              <w:rPr>
                <w:rFonts w:ascii="Times New Roman" w:hAnsi="Times New Roman" w:cs="Times New Roman"/>
                <w:sz w:val="24"/>
                <w:szCs w:val="24"/>
              </w:rPr>
            </w:pPr>
            <w:bookmarkStart w:id="5459" w:name="_Toc15520"/>
            <w:bookmarkStart w:id="5460" w:name="_Toc197070357"/>
            <w:r>
              <w:rPr>
                <w:rFonts w:ascii="Times New Roman" w:hAnsi="Times New Roman" w:cs="Times New Roman"/>
                <w:sz w:val="24"/>
                <w:szCs w:val="24"/>
              </w:rPr>
              <w:t>Leveling tool</w:t>
            </w:r>
            <w:bookmarkEnd w:id="5459"/>
            <w:bookmarkEnd w:id="5460"/>
          </w:p>
        </w:tc>
        <w:tc>
          <w:tcPr>
            <w:tcW w:w="1583" w:type="dxa"/>
          </w:tcPr>
          <w:p w14:paraId="7E664F4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43" w14:textId="77777777" w:rsidR="00CD73D4" w:rsidRDefault="00D00622">
            <w:pPr>
              <w:spacing w:after="0" w:line="360" w:lineRule="auto"/>
              <w:ind w:left="0" w:hanging="2"/>
              <w:rPr>
                <w:rFonts w:ascii="Times New Roman" w:hAnsi="Times New Roman" w:cs="Times New Roman"/>
                <w:sz w:val="24"/>
                <w:szCs w:val="24"/>
              </w:rPr>
            </w:pPr>
            <w:bookmarkStart w:id="5461" w:name="_Toc10681"/>
            <w:bookmarkStart w:id="5462" w:name="_Toc197070358"/>
            <w:r>
              <w:rPr>
                <w:rFonts w:ascii="Times New Roman" w:hAnsi="Times New Roman" w:cs="Times New Roman"/>
                <w:sz w:val="24"/>
                <w:szCs w:val="24"/>
              </w:rPr>
              <w:t>5</w:t>
            </w:r>
            <w:bookmarkEnd w:id="5461"/>
            <w:bookmarkEnd w:id="5462"/>
          </w:p>
        </w:tc>
        <w:tc>
          <w:tcPr>
            <w:tcW w:w="1778" w:type="dxa"/>
          </w:tcPr>
          <w:p w14:paraId="7E664F44" w14:textId="77777777" w:rsidR="00CD73D4" w:rsidRDefault="00D00622">
            <w:pPr>
              <w:spacing w:after="0" w:line="360" w:lineRule="auto"/>
              <w:ind w:left="0" w:hanging="2"/>
              <w:rPr>
                <w:rFonts w:ascii="Times New Roman" w:hAnsi="Times New Roman" w:cs="Times New Roman"/>
                <w:sz w:val="24"/>
                <w:szCs w:val="24"/>
              </w:rPr>
            </w:pPr>
            <w:bookmarkStart w:id="5463" w:name="_Toc19279"/>
            <w:bookmarkStart w:id="5464" w:name="_Toc197070359"/>
            <w:r>
              <w:rPr>
                <w:rFonts w:ascii="Times New Roman" w:hAnsi="Times New Roman" w:cs="Times New Roman"/>
                <w:sz w:val="24"/>
                <w:szCs w:val="24"/>
              </w:rPr>
              <w:t>1:5</w:t>
            </w:r>
            <w:bookmarkEnd w:id="5463"/>
            <w:bookmarkEnd w:id="5464"/>
          </w:p>
        </w:tc>
      </w:tr>
      <w:tr w:rsidR="00CD73D4" w14:paraId="7E664F4B" w14:textId="77777777">
        <w:tc>
          <w:tcPr>
            <w:tcW w:w="1462" w:type="dxa"/>
          </w:tcPr>
          <w:p w14:paraId="7E664F46"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65" w:name="_Toc29979"/>
            <w:bookmarkStart w:id="5466" w:name="_Toc197070360"/>
            <w:bookmarkEnd w:id="5465"/>
            <w:bookmarkEnd w:id="5466"/>
          </w:p>
        </w:tc>
        <w:tc>
          <w:tcPr>
            <w:tcW w:w="2600" w:type="dxa"/>
          </w:tcPr>
          <w:p w14:paraId="7E664F47" w14:textId="77777777" w:rsidR="00CD73D4" w:rsidRDefault="00D00622">
            <w:pPr>
              <w:spacing w:after="0" w:line="360" w:lineRule="auto"/>
              <w:ind w:left="0" w:hanging="2"/>
              <w:rPr>
                <w:rFonts w:ascii="Times New Roman" w:hAnsi="Times New Roman" w:cs="Times New Roman"/>
                <w:sz w:val="24"/>
                <w:szCs w:val="24"/>
              </w:rPr>
            </w:pPr>
            <w:bookmarkStart w:id="5467" w:name="_Toc12413"/>
            <w:bookmarkStart w:id="5468" w:name="_Toc197070361"/>
            <w:r>
              <w:rPr>
                <w:rFonts w:ascii="Times New Roman" w:hAnsi="Times New Roman" w:cs="Times New Roman"/>
                <w:sz w:val="24"/>
                <w:szCs w:val="24"/>
              </w:rPr>
              <w:t>Desilting tool</w:t>
            </w:r>
            <w:bookmarkEnd w:id="5467"/>
            <w:bookmarkEnd w:id="5468"/>
          </w:p>
        </w:tc>
        <w:tc>
          <w:tcPr>
            <w:tcW w:w="1583" w:type="dxa"/>
          </w:tcPr>
          <w:p w14:paraId="7E664F4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49" w14:textId="77777777" w:rsidR="00CD73D4" w:rsidRDefault="00D00622">
            <w:pPr>
              <w:spacing w:after="0" w:line="360" w:lineRule="auto"/>
              <w:ind w:left="0" w:hanging="2"/>
              <w:rPr>
                <w:rFonts w:ascii="Times New Roman" w:hAnsi="Times New Roman" w:cs="Times New Roman"/>
                <w:sz w:val="24"/>
                <w:szCs w:val="24"/>
              </w:rPr>
            </w:pPr>
            <w:bookmarkStart w:id="5469" w:name="_Toc26297"/>
            <w:bookmarkStart w:id="5470" w:name="_Toc197070362"/>
            <w:r>
              <w:rPr>
                <w:rFonts w:ascii="Times New Roman" w:hAnsi="Times New Roman" w:cs="Times New Roman"/>
                <w:sz w:val="24"/>
                <w:szCs w:val="24"/>
              </w:rPr>
              <w:t>5</w:t>
            </w:r>
            <w:bookmarkEnd w:id="5469"/>
            <w:bookmarkEnd w:id="5470"/>
          </w:p>
        </w:tc>
        <w:tc>
          <w:tcPr>
            <w:tcW w:w="1778" w:type="dxa"/>
          </w:tcPr>
          <w:p w14:paraId="7E664F4A" w14:textId="77777777" w:rsidR="00CD73D4" w:rsidRDefault="00D00622">
            <w:pPr>
              <w:spacing w:after="0" w:line="360" w:lineRule="auto"/>
              <w:ind w:left="0" w:hanging="2"/>
              <w:rPr>
                <w:rFonts w:ascii="Times New Roman" w:hAnsi="Times New Roman" w:cs="Times New Roman"/>
                <w:sz w:val="24"/>
                <w:szCs w:val="24"/>
              </w:rPr>
            </w:pPr>
            <w:bookmarkStart w:id="5471" w:name="_Toc4817"/>
            <w:bookmarkStart w:id="5472" w:name="_Toc197070363"/>
            <w:r>
              <w:rPr>
                <w:rFonts w:ascii="Times New Roman" w:hAnsi="Times New Roman" w:cs="Times New Roman"/>
                <w:sz w:val="24"/>
                <w:szCs w:val="24"/>
              </w:rPr>
              <w:t>1:5</w:t>
            </w:r>
            <w:bookmarkEnd w:id="5471"/>
            <w:bookmarkEnd w:id="5472"/>
          </w:p>
        </w:tc>
      </w:tr>
      <w:tr w:rsidR="00CD73D4" w14:paraId="7E664F51" w14:textId="77777777">
        <w:tc>
          <w:tcPr>
            <w:tcW w:w="1462" w:type="dxa"/>
          </w:tcPr>
          <w:p w14:paraId="7E664F4C"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73" w:name="_Toc19026"/>
            <w:bookmarkStart w:id="5474" w:name="_Toc197070364"/>
            <w:bookmarkEnd w:id="5473"/>
            <w:bookmarkEnd w:id="5474"/>
          </w:p>
        </w:tc>
        <w:tc>
          <w:tcPr>
            <w:tcW w:w="2600" w:type="dxa"/>
          </w:tcPr>
          <w:p w14:paraId="7E664F4D" w14:textId="77777777" w:rsidR="00CD73D4" w:rsidRDefault="00D00622">
            <w:pPr>
              <w:spacing w:after="0" w:line="360" w:lineRule="auto"/>
              <w:ind w:left="0" w:hanging="2"/>
              <w:rPr>
                <w:rFonts w:ascii="Times New Roman" w:hAnsi="Times New Roman" w:cs="Times New Roman"/>
                <w:sz w:val="24"/>
                <w:szCs w:val="24"/>
              </w:rPr>
            </w:pPr>
            <w:bookmarkStart w:id="5475" w:name="_Toc7355"/>
            <w:bookmarkStart w:id="5476" w:name="_Toc197070365"/>
            <w:r>
              <w:rPr>
                <w:rFonts w:ascii="Times New Roman" w:hAnsi="Times New Roman" w:cs="Times New Roman"/>
                <w:sz w:val="24"/>
                <w:szCs w:val="24"/>
              </w:rPr>
              <w:t>Nets and traps</w:t>
            </w:r>
            <w:bookmarkEnd w:id="5475"/>
            <w:bookmarkEnd w:id="5476"/>
          </w:p>
        </w:tc>
        <w:tc>
          <w:tcPr>
            <w:tcW w:w="1583" w:type="dxa"/>
          </w:tcPr>
          <w:p w14:paraId="7E664F4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4F" w14:textId="77777777" w:rsidR="00CD73D4" w:rsidRDefault="00D00622">
            <w:pPr>
              <w:spacing w:after="0" w:line="360" w:lineRule="auto"/>
              <w:ind w:left="0" w:hanging="2"/>
              <w:rPr>
                <w:rFonts w:ascii="Times New Roman" w:hAnsi="Times New Roman" w:cs="Times New Roman"/>
                <w:sz w:val="24"/>
                <w:szCs w:val="24"/>
              </w:rPr>
            </w:pPr>
            <w:bookmarkStart w:id="5477" w:name="_Toc26763"/>
            <w:bookmarkStart w:id="5478" w:name="_Toc197070366"/>
            <w:r>
              <w:rPr>
                <w:rFonts w:ascii="Times New Roman" w:hAnsi="Times New Roman" w:cs="Times New Roman"/>
                <w:sz w:val="24"/>
                <w:szCs w:val="24"/>
              </w:rPr>
              <w:t>5</w:t>
            </w:r>
            <w:bookmarkEnd w:id="5477"/>
            <w:bookmarkEnd w:id="5478"/>
          </w:p>
        </w:tc>
        <w:tc>
          <w:tcPr>
            <w:tcW w:w="1778" w:type="dxa"/>
          </w:tcPr>
          <w:p w14:paraId="7E664F50" w14:textId="77777777" w:rsidR="00CD73D4" w:rsidRDefault="00D00622">
            <w:pPr>
              <w:spacing w:after="0" w:line="360" w:lineRule="auto"/>
              <w:ind w:left="0" w:hanging="2"/>
              <w:rPr>
                <w:rFonts w:ascii="Times New Roman" w:hAnsi="Times New Roman" w:cs="Times New Roman"/>
                <w:sz w:val="24"/>
                <w:szCs w:val="24"/>
              </w:rPr>
            </w:pPr>
            <w:bookmarkStart w:id="5479" w:name="_Toc25026"/>
            <w:bookmarkStart w:id="5480" w:name="_Toc197070367"/>
            <w:r>
              <w:rPr>
                <w:rFonts w:ascii="Times New Roman" w:hAnsi="Times New Roman" w:cs="Times New Roman"/>
                <w:sz w:val="24"/>
                <w:szCs w:val="24"/>
              </w:rPr>
              <w:t>1:5</w:t>
            </w:r>
            <w:bookmarkEnd w:id="5479"/>
            <w:bookmarkEnd w:id="5480"/>
          </w:p>
        </w:tc>
      </w:tr>
      <w:tr w:rsidR="00CD73D4" w14:paraId="7E664F57" w14:textId="77777777">
        <w:tc>
          <w:tcPr>
            <w:tcW w:w="1462" w:type="dxa"/>
          </w:tcPr>
          <w:p w14:paraId="7E664F52"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81" w:name="_Toc19811"/>
            <w:bookmarkStart w:id="5482" w:name="_Toc197070368"/>
            <w:bookmarkEnd w:id="5481"/>
            <w:bookmarkEnd w:id="5482"/>
          </w:p>
        </w:tc>
        <w:tc>
          <w:tcPr>
            <w:tcW w:w="2600" w:type="dxa"/>
          </w:tcPr>
          <w:p w14:paraId="7E664F53" w14:textId="77777777" w:rsidR="00CD73D4" w:rsidRDefault="00D00622">
            <w:pPr>
              <w:spacing w:after="0" w:line="360" w:lineRule="auto"/>
              <w:ind w:left="0" w:hanging="2"/>
              <w:rPr>
                <w:rFonts w:ascii="Times New Roman" w:hAnsi="Times New Roman" w:cs="Times New Roman"/>
                <w:sz w:val="24"/>
                <w:szCs w:val="24"/>
              </w:rPr>
            </w:pPr>
            <w:bookmarkStart w:id="5483" w:name="_Toc31720"/>
            <w:bookmarkStart w:id="5484" w:name="_Toc197070369"/>
            <w:r>
              <w:rPr>
                <w:rFonts w:ascii="Times New Roman" w:hAnsi="Times New Roman" w:cs="Times New Roman"/>
                <w:sz w:val="24"/>
                <w:szCs w:val="24"/>
              </w:rPr>
              <w:t>Screens on water control</w:t>
            </w:r>
            <w:bookmarkEnd w:id="5483"/>
            <w:bookmarkEnd w:id="5484"/>
          </w:p>
        </w:tc>
        <w:tc>
          <w:tcPr>
            <w:tcW w:w="1583" w:type="dxa"/>
          </w:tcPr>
          <w:p w14:paraId="7E664F5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55" w14:textId="77777777" w:rsidR="00CD73D4" w:rsidRDefault="00D00622">
            <w:pPr>
              <w:spacing w:after="0" w:line="360" w:lineRule="auto"/>
              <w:ind w:left="0" w:hanging="2"/>
              <w:rPr>
                <w:rFonts w:ascii="Times New Roman" w:hAnsi="Times New Roman" w:cs="Times New Roman"/>
                <w:sz w:val="24"/>
                <w:szCs w:val="24"/>
              </w:rPr>
            </w:pPr>
            <w:bookmarkStart w:id="5485" w:name="_Toc4688"/>
            <w:bookmarkStart w:id="5486" w:name="_Toc197070370"/>
            <w:r>
              <w:rPr>
                <w:rFonts w:ascii="Times New Roman" w:hAnsi="Times New Roman" w:cs="Times New Roman"/>
                <w:sz w:val="24"/>
                <w:szCs w:val="24"/>
              </w:rPr>
              <w:t>5</w:t>
            </w:r>
            <w:bookmarkEnd w:id="5485"/>
            <w:bookmarkEnd w:id="5486"/>
          </w:p>
        </w:tc>
        <w:tc>
          <w:tcPr>
            <w:tcW w:w="1778" w:type="dxa"/>
          </w:tcPr>
          <w:p w14:paraId="7E664F56" w14:textId="77777777" w:rsidR="00CD73D4" w:rsidRDefault="00D00622">
            <w:pPr>
              <w:spacing w:after="0" w:line="360" w:lineRule="auto"/>
              <w:ind w:left="0" w:hanging="2"/>
              <w:rPr>
                <w:rFonts w:ascii="Times New Roman" w:hAnsi="Times New Roman" w:cs="Times New Roman"/>
                <w:sz w:val="24"/>
                <w:szCs w:val="24"/>
              </w:rPr>
            </w:pPr>
            <w:bookmarkStart w:id="5487" w:name="_Toc18078"/>
            <w:bookmarkStart w:id="5488" w:name="_Toc197070371"/>
            <w:r>
              <w:rPr>
                <w:rFonts w:ascii="Times New Roman" w:hAnsi="Times New Roman" w:cs="Times New Roman"/>
                <w:sz w:val="24"/>
                <w:szCs w:val="24"/>
              </w:rPr>
              <w:t>1:5</w:t>
            </w:r>
            <w:bookmarkEnd w:id="5487"/>
            <w:bookmarkEnd w:id="5488"/>
          </w:p>
        </w:tc>
      </w:tr>
      <w:tr w:rsidR="00CD73D4" w14:paraId="7E664F5D" w14:textId="77777777">
        <w:tc>
          <w:tcPr>
            <w:tcW w:w="1462" w:type="dxa"/>
          </w:tcPr>
          <w:p w14:paraId="7E664F58"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89" w:name="_Toc27345"/>
            <w:bookmarkStart w:id="5490" w:name="_Toc197070372"/>
            <w:bookmarkEnd w:id="5489"/>
            <w:bookmarkEnd w:id="5490"/>
          </w:p>
        </w:tc>
        <w:tc>
          <w:tcPr>
            <w:tcW w:w="2600" w:type="dxa"/>
          </w:tcPr>
          <w:p w14:paraId="7E664F59" w14:textId="77777777" w:rsidR="00CD73D4" w:rsidRDefault="00D00622">
            <w:pPr>
              <w:spacing w:after="0" w:line="360" w:lineRule="auto"/>
              <w:ind w:left="0" w:hanging="2"/>
              <w:rPr>
                <w:rFonts w:ascii="Times New Roman" w:hAnsi="Times New Roman" w:cs="Times New Roman"/>
                <w:sz w:val="24"/>
                <w:szCs w:val="24"/>
              </w:rPr>
            </w:pPr>
            <w:bookmarkStart w:id="5491" w:name="_Toc977"/>
            <w:bookmarkStart w:id="5492" w:name="_Toc197070373"/>
            <w:r>
              <w:rPr>
                <w:rFonts w:ascii="Times New Roman" w:hAnsi="Times New Roman" w:cs="Times New Roman"/>
                <w:sz w:val="24"/>
                <w:szCs w:val="24"/>
              </w:rPr>
              <w:t>Harvesting bag nets</w:t>
            </w:r>
            <w:bookmarkEnd w:id="5491"/>
            <w:bookmarkEnd w:id="5492"/>
          </w:p>
        </w:tc>
        <w:tc>
          <w:tcPr>
            <w:tcW w:w="1583" w:type="dxa"/>
          </w:tcPr>
          <w:p w14:paraId="7E664F5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5B" w14:textId="77777777" w:rsidR="00CD73D4" w:rsidRDefault="00D00622">
            <w:pPr>
              <w:spacing w:after="0" w:line="360" w:lineRule="auto"/>
              <w:ind w:left="0" w:hanging="2"/>
              <w:rPr>
                <w:rFonts w:ascii="Times New Roman" w:hAnsi="Times New Roman" w:cs="Times New Roman"/>
                <w:sz w:val="24"/>
                <w:szCs w:val="24"/>
              </w:rPr>
            </w:pPr>
            <w:bookmarkStart w:id="5493" w:name="_Toc3386"/>
            <w:bookmarkStart w:id="5494" w:name="_Toc197070374"/>
            <w:r>
              <w:rPr>
                <w:rFonts w:ascii="Times New Roman" w:hAnsi="Times New Roman" w:cs="Times New Roman"/>
                <w:sz w:val="24"/>
                <w:szCs w:val="24"/>
              </w:rPr>
              <w:t>5</w:t>
            </w:r>
            <w:bookmarkEnd w:id="5493"/>
            <w:bookmarkEnd w:id="5494"/>
          </w:p>
        </w:tc>
        <w:tc>
          <w:tcPr>
            <w:tcW w:w="1778" w:type="dxa"/>
          </w:tcPr>
          <w:p w14:paraId="7E664F5C" w14:textId="77777777" w:rsidR="00CD73D4" w:rsidRDefault="00D00622">
            <w:pPr>
              <w:spacing w:after="0" w:line="360" w:lineRule="auto"/>
              <w:ind w:left="0" w:hanging="2"/>
              <w:rPr>
                <w:rFonts w:ascii="Times New Roman" w:hAnsi="Times New Roman" w:cs="Times New Roman"/>
                <w:sz w:val="24"/>
                <w:szCs w:val="24"/>
              </w:rPr>
            </w:pPr>
            <w:bookmarkStart w:id="5495" w:name="_Toc1074"/>
            <w:bookmarkStart w:id="5496" w:name="_Toc197070375"/>
            <w:r>
              <w:rPr>
                <w:rFonts w:ascii="Times New Roman" w:hAnsi="Times New Roman" w:cs="Times New Roman"/>
                <w:sz w:val="24"/>
                <w:szCs w:val="24"/>
              </w:rPr>
              <w:t>1:5</w:t>
            </w:r>
            <w:bookmarkEnd w:id="5495"/>
            <w:bookmarkEnd w:id="5496"/>
          </w:p>
        </w:tc>
      </w:tr>
      <w:tr w:rsidR="00CD73D4" w14:paraId="7E664F63" w14:textId="77777777">
        <w:tc>
          <w:tcPr>
            <w:tcW w:w="1462" w:type="dxa"/>
          </w:tcPr>
          <w:p w14:paraId="7E664F5E"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497" w:name="_Toc29792"/>
            <w:bookmarkStart w:id="5498" w:name="_Toc197070376"/>
            <w:bookmarkEnd w:id="5497"/>
            <w:bookmarkEnd w:id="5498"/>
          </w:p>
        </w:tc>
        <w:tc>
          <w:tcPr>
            <w:tcW w:w="2600" w:type="dxa"/>
          </w:tcPr>
          <w:p w14:paraId="7E664F5F" w14:textId="77777777" w:rsidR="00CD73D4" w:rsidRDefault="00D00622">
            <w:pPr>
              <w:spacing w:after="0" w:line="360" w:lineRule="auto"/>
              <w:ind w:left="0" w:hanging="2"/>
              <w:rPr>
                <w:rFonts w:ascii="Times New Roman" w:hAnsi="Times New Roman" w:cs="Times New Roman"/>
                <w:sz w:val="24"/>
                <w:szCs w:val="24"/>
              </w:rPr>
            </w:pPr>
            <w:bookmarkStart w:id="5499" w:name="_Toc14473"/>
            <w:bookmarkStart w:id="5500" w:name="_Toc197070377"/>
            <w:r>
              <w:rPr>
                <w:rFonts w:ascii="Times New Roman" w:hAnsi="Times New Roman" w:cs="Times New Roman"/>
                <w:sz w:val="24"/>
                <w:szCs w:val="24"/>
              </w:rPr>
              <w:t>Analysis kit</w:t>
            </w:r>
            <w:bookmarkEnd w:id="5499"/>
            <w:bookmarkEnd w:id="5500"/>
          </w:p>
        </w:tc>
        <w:tc>
          <w:tcPr>
            <w:tcW w:w="1583" w:type="dxa"/>
          </w:tcPr>
          <w:p w14:paraId="7E664F6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61" w14:textId="77777777" w:rsidR="00CD73D4" w:rsidRDefault="00D00622">
            <w:pPr>
              <w:spacing w:after="0" w:line="360" w:lineRule="auto"/>
              <w:ind w:left="0" w:hanging="2"/>
              <w:rPr>
                <w:rFonts w:ascii="Times New Roman" w:hAnsi="Times New Roman" w:cs="Times New Roman"/>
                <w:sz w:val="24"/>
                <w:szCs w:val="24"/>
              </w:rPr>
            </w:pPr>
            <w:bookmarkStart w:id="5501" w:name="_Toc12836"/>
            <w:bookmarkStart w:id="5502" w:name="_Toc197070378"/>
            <w:r>
              <w:rPr>
                <w:rFonts w:ascii="Times New Roman" w:hAnsi="Times New Roman" w:cs="Times New Roman"/>
                <w:sz w:val="24"/>
                <w:szCs w:val="24"/>
              </w:rPr>
              <w:t>1</w:t>
            </w:r>
            <w:bookmarkEnd w:id="5501"/>
            <w:bookmarkEnd w:id="5502"/>
          </w:p>
        </w:tc>
        <w:tc>
          <w:tcPr>
            <w:tcW w:w="1778" w:type="dxa"/>
          </w:tcPr>
          <w:p w14:paraId="7E664F62" w14:textId="77777777" w:rsidR="00CD73D4" w:rsidRDefault="00D00622">
            <w:pPr>
              <w:spacing w:after="0" w:line="360" w:lineRule="auto"/>
              <w:ind w:left="0" w:hanging="2"/>
              <w:rPr>
                <w:rFonts w:ascii="Times New Roman" w:hAnsi="Times New Roman" w:cs="Times New Roman"/>
                <w:sz w:val="24"/>
                <w:szCs w:val="24"/>
              </w:rPr>
            </w:pPr>
            <w:bookmarkStart w:id="5503" w:name="_Toc9856"/>
            <w:bookmarkStart w:id="5504" w:name="_Toc197070379"/>
            <w:r>
              <w:rPr>
                <w:rFonts w:ascii="Times New Roman" w:hAnsi="Times New Roman" w:cs="Times New Roman"/>
                <w:sz w:val="24"/>
                <w:szCs w:val="24"/>
              </w:rPr>
              <w:t>1:25</w:t>
            </w:r>
            <w:bookmarkEnd w:id="5503"/>
            <w:bookmarkEnd w:id="5504"/>
          </w:p>
        </w:tc>
      </w:tr>
      <w:tr w:rsidR="00CD73D4" w14:paraId="7E664F69" w14:textId="77777777">
        <w:tc>
          <w:tcPr>
            <w:tcW w:w="1462" w:type="dxa"/>
          </w:tcPr>
          <w:p w14:paraId="7E664F64"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505" w:name="_Toc19347"/>
            <w:bookmarkStart w:id="5506" w:name="_Toc197070380"/>
            <w:bookmarkEnd w:id="5505"/>
            <w:bookmarkEnd w:id="5506"/>
          </w:p>
        </w:tc>
        <w:tc>
          <w:tcPr>
            <w:tcW w:w="2600" w:type="dxa"/>
          </w:tcPr>
          <w:p w14:paraId="7E664F65" w14:textId="77777777" w:rsidR="00CD73D4" w:rsidRDefault="00D00622">
            <w:pPr>
              <w:spacing w:after="0" w:line="360" w:lineRule="auto"/>
              <w:ind w:left="0" w:hanging="2"/>
              <w:rPr>
                <w:rFonts w:ascii="Times New Roman" w:hAnsi="Times New Roman" w:cs="Times New Roman"/>
                <w:sz w:val="24"/>
                <w:szCs w:val="24"/>
              </w:rPr>
            </w:pPr>
            <w:bookmarkStart w:id="5507" w:name="_Toc9429"/>
            <w:bookmarkStart w:id="5508" w:name="_Toc197070381"/>
            <w:r>
              <w:rPr>
                <w:rFonts w:ascii="Times New Roman" w:hAnsi="Times New Roman" w:cs="Times New Roman"/>
                <w:sz w:val="24"/>
                <w:szCs w:val="24"/>
              </w:rPr>
              <w:t>Pond liner</w:t>
            </w:r>
            <w:bookmarkEnd w:id="5507"/>
            <w:bookmarkEnd w:id="5508"/>
          </w:p>
        </w:tc>
        <w:tc>
          <w:tcPr>
            <w:tcW w:w="1583" w:type="dxa"/>
          </w:tcPr>
          <w:p w14:paraId="7E664F6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67" w14:textId="77777777" w:rsidR="00CD73D4" w:rsidRDefault="00D00622">
            <w:pPr>
              <w:spacing w:after="0" w:line="360" w:lineRule="auto"/>
              <w:ind w:left="0" w:hanging="2"/>
              <w:rPr>
                <w:rFonts w:ascii="Times New Roman" w:hAnsi="Times New Roman" w:cs="Times New Roman"/>
                <w:sz w:val="24"/>
                <w:szCs w:val="24"/>
              </w:rPr>
            </w:pPr>
            <w:bookmarkStart w:id="5509" w:name="_Toc4813"/>
            <w:bookmarkStart w:id="5510" w:name="_Toc197070382"/>
            <w:r>
              <w:rPr>
                <w:rFonts w:ascii="Times New Roman" w:hAnsi="Times New Roman" w:cs="Times New Roman"/>
                <w:sz w:val="24"/>
                <w:szCs w:val="24"/>
              </w:rPr>
              <w:t>5</w:t>
            </w:r>
            <w:bookmarkEnd w:id="5509"/>
            <w:bookmarkEnd w:id="5510"/>
          </w:p>
        </w:tc>
        <w:tc>
          <w:tcPr>
            <w:tcW w:w="1778" w:type="dxa"/>
          </w:tcPr>
          <w:p w14:paraId="7E664F68" w14:textId="77777777" w:rsidR="00CD73D4" w:rsidRDefault="00D00622">
            <w:pPr>
              <w:spacing w:after="0" w:line="360" w:lineRule="auto"/>
              <w:ind w:left="0" w:hanging="2"/>
              <w:rPr>
                <w:rFonts w:ascii="Times New Roman" w:hAnsi="Times New Roman" w:cs="Times New Roman"/>
                <w:sz w:val="24"/>
                <w:szCs w:val="24"/>
              </w:rPr>
            </w:pPr>
            <w:bookmarkStart w:id="5511" w:name="_Toc8729"/>
            <w:bookmarkStart w:id="5512" w:name="_Toc197070383"/>
            <w:r>
              <w:rPr>
                <w:rFonts w:ascii="Times New Roman" w:hAnsi="Times New Roman" w:cs="Times New Roman"/>
                <w:sz w:val="24"/>
                <w:szCs w:val="24"/>
              </w:rPr>
              <w:t>1:5</w:t>
            </w:r>
            <w:bookmarkEnd w:id="5511"/>
            <w:bookmarkEnd w:id="5512"/>
          </w:p>
        </w:tc>
      </w:tr>
      <w:tr w:rsidR="00CD73D4" w14:paraId="7E664F6F" w14:textId="77777777">
        <w:tc>
          <w:tcPr>
            <w:tcW w:w="1462" w:type="dxa"/>
          </w:tcPr>
          <w:p w14:paraId="7E664F6A"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513" w:name="_Toc21836"/>
            <w:bookmarkStart w:id="5514" w:name="_Toc197070384"/>
            <w:bookmarkEnd w:id="5513"/>
            <w:bookmarkEnd w:id="5514"/>
          </w:p>
        </w:tc>
        <w:tc>
          <w:tcPr>
            <w:tcW w:w="2600" w:type="dxa"/>
          </w:tcPr>
          <w:p w14:paraId="7E664F6B" w14:textId="77777777" w:rsidR="00CD73D4" w:rsidRDefault="00D00622">
            <w:pPr>
              <w:spacing w:after="0" w:line="360" w:lineRule="auto"/>
              <w:ind w:left="0" w:hanging="2"/>
              <w:rPr>
                <w:rFonts w:ascii="Times New Roman" w:hAnsi="Times New Roman" w:cs="Times New Roman"/>
                <w:sz w:val="24"/>
                <w:szCs w:val="24"/>
              </w:rPr>
            </w:pPr>
            <w:bookmarkStart w:id="5515" w:name="_Toc4705"/>
            <w:bookmarkStart w:id="5516" w:name="_Toc197070385"/>
            <w:r>
              <w:rPr>
                <w:rFonts w:ascii="Times New Roman" w:hAnsi="Times New Roman" w:cs="Times New Roman"/>
                <w:sz w:val="24"/>
                <w:szCs w:val="24"/>
              </w:rPr>
              <w:t>Pond filter</w:t>
            </w:r>
            <w:bookmarkEnd w:id="5515"/>
            <w:bookmarkEnd w:id="5516"/>
          </w:p>
        </w:tc>
        <w:tc>
          <w:tcPr>
            <w:tcW w:w="1583" w:type="dxa"/>
          </w:tcPr>
          <w:p w14:paraId="7E664F6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6D" w14:textId="77777777" w:rsidR="00CD73D4" w:rsidRDefault="00D00622">
            <w:pPr>
              <w:spacing w:after="0" w:line="360" w:lineRule="auto"/>
              <w:ind w:left="0" w:hanging="2"/>
              <w:rPr>
                <w:rFonts w:ascii="Times New Roman" w:hAnsi="Times New Roman" w:cs="Times New Roman"/>
                <w:sz w:val="24"/>
                <w:szCs w:val="24"/>
              </w:rPr>
            </w:pPr>
            <w:bookmarkStart w:id="5517" w:name="_Toc10566"/>
            <w:bookmarkStart w:id="5518" w:name="_Toc197070386"/>
            <w:r>
              <w:rPr>
                <w:rFonts w:ascii="Times New Roman" w:hAnsi="Times New Roman" w:cs="Times New Roman"/>
                <w:sz w:val="24"/>
                <w:szCs w:val="24"/>
              </w:rPr>
              <w:t>5</w:t>
            </w:r>
            <w:bookmarkEnd w:id="5517"/>
            <w:bookmarkEnd w:id="5518"/>
          </w:p>
        </w:tc>
        <w:tc>
          <w:tcPr>
            <w:tcW w:w="1778" w:type="dxa"/>
          </w:tcPr>
          <w:p w14:paraId="7E664F6E" w14:textId="77777777" w:rsidR="00CD73D4" w:rsidRDefault="00D00622">
            <w:pPr>
              <w:spacing w:after="0" w:line="360" w:lineRule="auto"/>
              <w:ind w:left="0" w:hanging="2"/>
              <w:rPr>
                <w:rFonts w:ascii="Times New Roman" w:hAnsi="Times New Roman" w:cs="Times New Roman"/>
                <w:sz w:val="24"/>
                <w:szCs w:val="24"/>
              </w:rPr>
            </w:pPr>
            <w:bookmarkStart w:id="5519" w:name="_Toc17306"/>
            <w:bookmarkStart w:id="5520" w:name="_Toc197070387"/>
            <w:r>
              <w:rPr>
                <w:rFonts w:ascii="Times New Roman" w:hAnsi="Times New Roman" w:cs="Times New Roman"/>
                <w:sz w:val="24"/>
                <w:szCs w:val="24"/>
              </w:rPr>
              <w:t>1:5</w:t>
            </w:r>
            <w:bookmarkEnd w:id="5519"/>
            <w:bookmarkEnd w:id="5520"/>
          </w:p>
        </w:tc>
      </w:tr>
      <w:tr w:rsidR="00CD73D4" w14:paraId="7E664F75" w14:textId="77777777">
        <w:tc>
          <w:tcPr>
            <w:tcW w:w="1462" w:type="dxa"/>
          </w:tcPr>
          <w:p w14:paraId="7E664F70"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521" w:name="_Toc15167"/>
            <w:bookmarkStart w:id="5522" w:name="_Toc197070388"/>
            <w:bookmarkEnd w:id="5521"/>
            <w:bookmarkEnd w:id="5522"/>
          </w:p>
        </w:tc>
        <w:tc>
          <w:tcPr>
            <w:tcW w:w="2600" w:type="dxa"/>
          </w:tcPr>
          <w:p w14:paraId="7E664F71" w14:textId="77777777" w:rsidR="00CD73D4" w:rsidRDefault="00D00622">
            <w:pPr>
              <w:spacing w:after="0" w:line="360" w:lineRule="auto"/>
              <w:ind w:left="0" w:hanging="2"/>
              <w:rPr>
                <w:rFonts w:ascii="Times New Roman" w:hAnsi="Times New Roman" w:cs="Times New Roman"/>
                <w:sz w:val="24"/>
                <w:szCs w:val="24"/>
              </w:rPr>
            </w:pPr>
            <w:bookmarkStart w:id="5523" w:name="_Toc17668"/>
            <w:bookmarkStart w:id="5524" w:name="_Toc197070389"/>
            <w:r>
              <w:rPr>
                <w:rFonts w:ascii="Times New Roman" w:hAnsi="Times New Roman" w:cs="Times New Roman"/>
                <w:sz w:val="24"/>
                <w:szCs w:val="24"/>
              </w:rPr>
              <w:t>Pond plant</w:t>
            </w:r>
            <w:bookmarkEnd w:id="5523"/>
            <w:bookmarkEnd w:id="5524"/>
          </w:p>
        </w:tc>
        <w:tc>
          <w:tcPr>
            <w:tcW w:w="1583" w:type="dxa"/>
          </w:tcPr>
          <w:p w14:paraId="7E664F7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73" w14:textId="77777777" w:rsidR="00CD73D4" w:rsidRDefault="00D00622">
            <w:pPr>
              <w:spacing w:after="0" w:line="360" w:lineRule="auto"/>
              <w:ind w:left="0" w:hanging="2"/>
              <w:rPr>
                <w:rFonts w:ascii="Times New Roman" w:hAnsi="Times New Roman" w:cs="Times New Roman"/>
                <w:sz w:val="24"/>
                <w:szCs w:val="24"/>
              </w:rPr>
            </w:pPr>
            <w:bookmarkStart w:id="5525" w:name="_Toc14455"/>
            <w:bookmarkStart w:id="5526" w:name="_Toc197070390"/>
            <w:r>
              <w:rPr>
                <w:rFonts w:ascii="Times New Roman" w:hAnsi="Times New Roman" w:cs="Times New Roman"/>
                <w:sz w:val="24"/>
                <w:szCs w:val="24"/>
              </w:rPr>
              <w:t>5</w:t>
            </w:r>
            <w:bookmarkEnd w:id="5525"/>
            <w:bookmarkEnd w:id="5526"/>
          </w:p>
        </w:tc>
        <w:tc>
          <w:tcPr>
            <w:tcW w:w="1778" w:type="dxa"/>
          </w:tcPr>
          <w:p w14:paraId="7E664F74" w14:textId="77777777" w:rsidR="00CD73D4" w:rsidRDefault="00D00622">
            <w:pPr>
              <w:spacing w:after="0" w:line="360" w:lineRule="auto"/>
              <w:ind w:left="0" w:hanging="2"/>
              <w:rPr>
                <w:rFonts w:ascii="Times New Roman" w:hAnsi="Times New Roman" w:cs="Times New Roman"/>
                <w:sz w:val="24"/>
                <w:szCs w:val="24"/>
              </w:rPr>
            </w:pPr>
            <w:bookmarkStart w:id="5527" w:name="_Toc24999"/>
            <w:bookmarkStart w:id="5528" w:name="_Toc197070391"/>
            <w:r>
              <w:rPr>
                <w:rFonts w:ascii="Times New Roman" w:hAnsi="Times New Roman" w:cs="Times New Roman"/>
                <w:sz w:val="24"/>
                <w:szCs w:val="24"/>
              </w:rPr>
              <w:t>1:5</w:t>
            </w:r>
            <w:bookmarkEnd w:id="5527"/>
            <w:bookmarkEnd w:id="5528"/>
          </w:p>
        </w:tc>
      </w:tr>
      <w:tr w:rsidR="00CD73D4" w14:paraId="7E664F7B" w14:textId="77777777">
        <w:tc>
          <w:tcPr>
            <w:tcW w:w="1462" w:type="dxa"/>
          </w:tcPr>
          <w:p w14:paraId="7E664F76"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529" w:name="_Toc31601"/>
            <w:bookmarkStart w:id="5530" w:name="_Toc197070392"/>
            <w:bookmarkEnd w:id="5529"/>
            <w:bookmarkEnd w:id="5530"/>
          </w:p>
        </w:tc>
        <w:tc>
          <w:tcPr>
            <w:tcW w:w="2600" w:type="dxa"/>
          </w:tcPr>
          <w:p w14:paraId="7E664F77" w14:textId="77777777" w:rsidR="00CD73D4" w:rsidRDefault="00D00622">
            <w:pPr>
              <w:spacing w:after="0" w:line="360" w:lineRule="auto"/>
              <w:ind w:left="0" w:hanging="2"/>
              <w:rPr>
                <w:rFonts w:ascii="Times New Roman" w:hAnsi="Times New Roman" w:cs="Times New Roman"/>
                <w:sz w:val="24"/>
                <w:szCs w:val="24"/>
              </w:rPr>
            </w:pPr>
            <w:bookmarkStart w:id="5531" w:name="_Toc20020"/>
            <w:bookmarkStart w:id="5532" w:name="_Toc197070393"/>
            <w:r>
              <w:rPr>
                <w:rFonts w:ascii="Times New Roman" w:hAnsi="Times New Roman" w:cs="Times New Roman"/>
                <w:sz w:val="24"/>
                <w:szCs w:val="24"/>
              </w:rPr>
              <w:t>Pond pump and fish elevator</w:t>
            </w:r>
            <w:bookmarkEnd w:id="5531"/>
            <w:bookmarkEnd w:id="5532"/>
          </w:p>
        </w:tc>
        <w:tc>
          <w:tcPr>
            <w:tcW w:w="1583" w:type="dxa"/>
          </w:tcPr>
          <w:p w14:paraId="7E664F7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79" w14:textId="77777777" w:rsidR="00CD73D4" w:rsidRDefault="00D00622">
            <w:pPr>
              <w:spacing w:after="0" w:line="360" w:lineRule="auto"/>
              <w:ind w:left="0" w:hanging="2"/>
              <w:rPr>
                <w:rFonts w:ascii="Times New Roman" w:hAnsi="Times New Roman" w:cs="Times New Roman"/>
                <w:sz w:val="24"/>
                <w:szCs w:val="24"/>
              </w:rPr>
            </w:pPr>
            <w:bookmarkStart w:id="5533" w:name="_Toc5367"/>
            <w:bookmarkStart w:id="5534" w:name="_Toc197070394"/>
            <w:r>
              <w:rPr>
                <w:rFonts w:ascii="Times New Roman" w:hAnsi="Times New Roman" w:cs="Times New Roman"/>
                <w:sz w:val="24"/>
                <w:szCs w:val="24"/>
              </w:rPr>
              <w:t>1</w:t>
            </w:r>
            <w:bookmarkEnd w:id="5533"/>
            <w:bookmarkEnd w:id="5534"/>
          </w:p>
        </w:tc>
        <w:tc>
          <w:tcPr>
            <w:tcW w:w="1778" w:type="dxa"/>
          </w:tcPr>
          <w:p w14:paraId="7E664F7A" w14:textId="77777777" w:rsidR="00CD73D4" w:rsidRDefault="00D00622">
            <w:pPr>
              <w:spacing w:after="0" w:line="360" w:lineRule="auto"/>
              <w:ind w:left="0" w:hanging="2"/>
              <w:rPr>
                <w:rFonts w:ascii="Times New Roman" w:hAnsi="Times New Roman" w:cs="Times New Roman"/>
                <w:sz w:val="24"/>
                <w:szCs w:val="24"/>
              </w:rPr>
            </w:pPr>
            <w:bookmarkStart w:id="5535" w:name="_Toc25911"/>
            <w:bookmarkStart w:id="5536" w:name="_Toc197070395"/>
            <w:r>
              <w:rPr>
                <w:rFonts w:ascii="Times New Roman" w:hAnsi="Times New Roman" w:cs="Times New Roman"/>
                <w:sz w:val="24"/>
                <w:szCs w:val="24"/>
              </w:rPr>
              <w:t>1:25</w:t>
            </w:r>
            <w:bookmarkEnd w:id="5535"/>
            <w:bookmarkEnd w:id="5536"/>
          </w:p>
        </w:tc>
      </w:tr>
      <w:tr w:rsidR="00CD73D4" w14:paraId="7E664F81" w14:textId="77777777">
        <w:tc>
          <w:tcPr>
            <w:tcW w:w="1462" w:type="dxa"/>
          </w:tcPr>
          <w:p w14:paraId="7E664F7C" w14:textId="77777777" w:rsidR="00CD73D4" w:rsidRDefault="00CD73D4">
            <w:pPr>
              <w:numPr>
                <w:ilvl w:val="0"/>
                <w:numId w:val="303"/>
              </w:numPr>
              <w:spacing w:after="0" w:line="360" w:lineRule="auto"/>
              <w:ind w:left="0" w:hanging="2"/>
              <w:contextualSpacing/>
              <w:jc w:val="center"/>
              <w:rPr>
                <w:rFonts w:ascii="Times New Roman" w:hAnsi="Times New Roman" w:cs="Times New Roman"/>
                <w:sz w:val="24"/>
                <w:szCs w:val="24"/>
              </w:rPr>
            </w:pPr>
            <w:bookmarkStart w:id="5537" w:name="_Toc21326"/>
            <w:bookmarkStart w:id="5538" w:name="_Toc197070396"/>
            <w:bookmarkEnd w:id="5537"/>
            <w:bookmarkEnd w:id="5538"/>
          </w:p>
        </w:tc>
        <w:tc>
          <w:tcPr>
            <w:tcW w:w="2600" w:type="dxa"/>
          </w:tcPr>
          <w:p w14:paraId="7E664F7D" w14:textId="77777777" w:rsidR="00CD73D4" w:rsidRDefault="00D00622">
            <w:pPr>
              <w:spacing w:after="0" w:line="360" w:lineRule="auto"/>
              <w:ind w:left="0" w:hanging="2"/>
              <w:rPr>
                <w:rFonts w:ascii="Times New Roman" w:hAnsi="Times New Roman" w:cs="Times New Roman"/>
                <w:sz w:val="24"/>
                <w:szCs w:val="24"/>
              </w:rPr>
            </w:pPr>
            <w:bookmarkStart w:id="5539" w:name="_Toc31616"/>
            <w:bookmarkStart w:id="5540" w:name="_Toc197070397"/>
            <w:r>
              <w:rPr>
                <w:rFonts w:ascii="Times New Roman" w:hAnsi="Times New Roman" w:cs="Times New Roman"/>
                <w:sz w:val="24"/>
                <w:szCs w:val="24"/>
              </w:rPr>
              <w:t>Fish grader</w:t>
            </w:r>
            <w:bookmarkEnd w:id="5539"/>
            <w:bookmarkEnd w:id="5540"/>
          </w:p>
        </w:tc>
        <w:tc>
          <w:tcPr>
            <w:tcW w:w="1583" w:type="dxa"/>
          </w:tcPr>
          <w:p w14:paraId="7E664F7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7F" w14:textId="77777777" w:rsidR="00CD73D4" w:rsidRDefault="00D00622">
            <w:pPr>
              <w:spacing w:after="0" w:line="360" w:lineRule="auto"/>
              <w:ind w:left="0" w:hanging="2"/>
              <w:rPr>
                <w:rFonts w:ascii="Times New Roman" w:hAnsi="Times New Roman" w:cs="Times New Roman"/>
                <w:sz w:val="24"/>
                <w:szCs w:val="24"/>
              </w:rPr>
            </w:pPr>
            <w:bookmarkStart w:id="5541" w:name="_Toc13652"/>
            <w:bookmarkStart w:id="5542" w:name="_Toc197070398"/>
            <w:r>
              <w:rPr>
                <w:rFonts w:ascii="Times New Roman" w:hAnsi="Times New Roman" w:cs="Times New Roman"/>
                <w:sz w:val="24"/>
                <w:szCs w:val="24"/>
              </w:rPr>
              <w:t>1</w:t>
            </w:r>
            <w:bookmarkEnd w:id="5541"/>
            <w:bookmarkEnd w:id="5542"/>
          </w:p>
        </w:tc>
        <w:tc>
          <w:tcPr>
            <w:tcW w:w="1778" w:type="dxa"/>
          </w:tcPr>
          <w:p w14:paraId="7E664F80" w14:textId="77777777" w:rsidR="00CD73D4" w:rsidRDefault="00D00622">
            <w:pPr>
              <w:spacing w:after="0" w:line="360" w:lineRule="auto"/>
              <w:ind w:left="0" w:hanging="2"/>
              <w:rPr>
                <w:rFonts w:ascii="Times New Roman" w:hAnsi="Times New Roman" w:cs="Times New Roman"/>
                <w:sz w:val="24"/>
                <w:szCs w:val="24"/>
              </w:rPr>
            </w:pPr>
            <w:bookmarkStart w:id="5543" w:name="_Toc30350"/>
            <w:bookmarkStart w:id="5544" w:name="_Toc197070399"/>
            <w:r>
              <w:rPr>
                <w:rFonts w:ascii="Times New Roman" w:hAnsi="Times New Roman" w:cs="Times New Roman"/>
                <w:sz w:val="24"/>
                <w:szCs w:val="24"/>
              </w:rPr>
              <w:t>1:25</w:t>
            </w:r>
            <w:bookmarkEnd w:id="5543"/>
            <w:bookmarkEnd w:id="5544"/>
          </w:p>
        </w:tc>
      </w:tr>
    </w:tbl>
    <w:p w14:paraId="7E664F82" w14:textId="77777777" w:rsidR="00CD73D4" w:rsidRDefault="00CD73D4">
      <w:pPr>
        <w:spacing w:after="0" w:line="360" w:lineRule="auto"/>
        <w:rPr>
          <w:rFonts w:ascii="Times New Roman" w:eastAsia="Calibri" w:hAnsi="Times New Roman" w:cs="Times New Roman"/>
          <w:b/>
          <w:bCs/>
          <w:sz w:val="24"/>
          <w:szCs w:val="24"/>
        </w:rPr>
      </w:pPr>
    </w:p>
    <w:p w14:paraId="7E664F83" w14:textId="77777777" w:rsidR="00CD73D4" w:rsidRDefault="00CD73D4">
      <w:pPr>
        <w:spacing w:after="0" w:line="360" w:lineRule="auto"/>
        <w:rPr>
          <w:rFonts w:ascii="Times New Roman" w:hAnsi="Times New Roman" w:cs="Times New Roman"/>
          <w:sz w:val="24"/>
          <w:szCs w:val="24"/>
        </w:rPr>
      </w:pPr>
    </w:p>
    <w:p w14:paraId="7E664F84" w14:textId="77777777" w:rsidR="00CD73D4" w:rsidRDefault="00CD73D4">
      <w:pPr>
        <w:spacing w:after="0" w:line="360" w:lineRule="auto"/>
        <w:rPr>
          <w:rFonts w:ascii="Times New Roman" w:hAnsi="Times New Roman" w:cs="Times New Roman"/>
          <w:sz w:val="24"/>
          <w:szCs w:val="24"/>
        </w:rPr>
      </w:pPr>
    </w:p>
    <w:p w14:paraId="7E664F85" w14:textId="77777777" w:rsidR="00CD73D4" w:rsidRDefault="00CD73D4">
      <w:pPr>
        <w:spacing w:after="0" w:line="360" w:lineRule="auto"/>
        <w:rPr>
          <w:rFonts w:ascii="Times New Roman" w:hAnsi="Times New Roman" w:cs="Times New Roman"/>
          <w:sz w:val="24"/>
          <w:szCs w:val="24"/>
        </w:rPr>
      </w:pPr>
    </w:p>
    <w:p w14:paraId="7E664F86" w14:textId="77777777" w:rsidR="00CD73D4" w:rsidRDefault="00CD73D4">
      <w:pPr>
        <w:spacing w:after="0" w:line="360" w:lineRule="auto"/>
        <w:rPr>
          <w:rFonts w:ascii="Times New Roman" w:hAnsi="Times New Roman" w:cs="Times New Roman"/>
          <w:sz w:val="24"/>
          <w:szCs w:val="24"/>
        </w:rPr>
      </w:pPr>
    </w:p>
    <w:p w14:paraId="7E664F87" w14:textId="77777777" w:rsidR="00CD73D4" w:rsidRDefault="00CD73D4">
      <w:pPr>
        <w:spacing w:after="0" w:line="360" w:lineRule="auto"/>
        <w:rPr>
          <w:rFonts w:ascii="Times New Roman" w:hAnsi="Times New Roman" w:cs="Times New Roman"/>
          <w:sz w:val="24"/>
          <w:szCs w:val="24"/>
        </w:rPr>
      </w:pPr>
    </w:p>
    <w:p w14:paraId="7E664F88" w14:textId="77777777" w:rsidR="00CD73D4" w:rsidRDefault="00CD73D4">
      <w:pPr>
        <w:spacing w:after="0" w:line="360" w:lineRule="auto"/>
        <w:rPr>
          <w:rFonts w:ascii="Times New Roman" w:hAnsi="Times New Roman" w:cs="Times New Roman"/>
          <w:sz w:val="24"/>
          <w:szCs w:val="24"/>
        </w:rPr>
      </w:pPr>
    </w:p>
    <w:p w14:paraId="7E664F89"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4F8A"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5545" w:name="_Toc197070400"/>
      <w:r w:rsidRPr="0033526C">
        <w:rPr>
          <w:rFonts w:ascii="Times New Roman" w:hAnsi="Times New Roman" w:cs="Times New Roman"/>
          <w:b/>
          <w:bCs/>
          <w:color w:val="000000" w:themeColor="text1"/>
          <w:sz w:val="24"/>
          <w:szCs w:val="24"/>
        </w:rPr>
        <w:lastRenderedPageBreak/>
        <w:t>SCIENTIFIC RESEARCH</w:t>
      </w:r>
      <w:bookmarkEnd w:id="5545"/>
    </w:p>
    <w:p w14:paraId="7E664F8B" w14:textId="77777777" w:rsidR="00CD73D4" w:rsidRDefault="00CD73D4">
      <w:pPr>
        <w:spacing w:after="0" w:line="360" w:lineRule="auto"/>
        <w:jc w:val="center"/>
        <w:rPr>
          <w:rFonts w:ascii="Times New Roman" w:hAnsi="Times New Roman" w:cs="Times New Roman"/>
          <w:b/>
          <w:color w:val="000000"/>
          <w:sz w:val="24"/>
          <w:szCs w:val="24"/>
        </w:rPr>
      </w:pPr>
    </w:p>
    <w:p w14:paraId="7E664F8C"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 xml:space="preserve">ISCED UNIT CODE: </w:t>
      </w:r>
      <w:r>
        <w:rPr>
          <w:rFonts w:ascii="Times New Roman" w:eastAsia="Times New Roman" w:hAnsi="Times New Roman" w:cs="Times New Roman"/>
          <w:color w:val="000000"/>
          <w:sz w:val="24"/>
          <w:szCs w:val="24"/>
        </w:rPr>
        <w:t>0111 541 19A</w:t>
      </w:r>
    </w:p>
    <w:p w14:paraId="7E664F8D" w14:textId="77777777" w:rsidR="00CD73D4" w:rsidRDefault="00CD73D4">
      <w:pPr>
        <w:spacing w:after="0" w:line="360" w:lineRule="auto"/>
        <w:rPr>
          <w:rFonts w:ascii="Times New Roman" w:eastAsia="Times New Roman" w:hAnsi="Times New Roman" w:cs="Times New Roman"/>
          <w:color w:val="000000"/>
          <w:sz w:val="24"/>
          <w:szCs w:val="24"/>
        </w:rPr>
      </w:pPr>
    </w:p>
    <w:p w14:paraId="7E664F8E"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Relationship to Occupational Standards</w:t>
      </w:r>
    </w:p>
    <w:p w14:paraId="7E664F8F"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This unit addresses the Unit of Competency: Conduct scientific research.</w:t>
      </w:r>
    </w:p>
    <w:p w14:paraId="7E664F90" w14:textId="77777777" w:rsidR="00CD73D4" w:rsidRDefault="00CD73D4">
      <w:pPr>
        <w:spacing w:after="0" w:line="360" w:lineRule="auto"/>
        <w:rPr>
          <w:rFonts w:ascii="Times New Roman" w:hAnsi="Times New Roman" w:cs="Times New Roman"/>
          <w:sz w:val="24"/>
          <w:szCs w:val="24"/>
        </w:rPr>
      </w:pPr>
    </w:p>
    <w:p w14:paraId="7E664F91"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Unit Duration:</w:t>
      </w:r>
      <w:r>
        <w:rPr>
          <w:rFonts w:ascii="Times New Roman" w:hAnsi="Times New Roman" w:cs="Times New Roman"/>
          <w:sz w:val="24"/>
          <w:szCs w:val="24"/>
        </w:rPr>
        <w:t xml:space="preserve"> 150 hours</w:t>
      </w:r>
    </w:p>
    <w:p w14:paraId="7E664F92" w14:textId="77777777" w:rsidR="00CD73D4" w:rsidRDefault="00CD73D4">
      <w:pPr>
        <w:spacing w:after="0" w:line="360" w:lineRule="auto"/>
        <w:rPr>
          <w:rFonts w:ascii="Times New Roman" w:hAnsi="Times New Roman" w:cs="Times New Roman"/>
          <w:sz w:val="24"/>
          <w:szCs w:val="24"/>
        </w:rPr>
      </w:pPr>
    </w:p>
    <w:p w14:paraId="7E664F93"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7E664F94"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specifies the competencies required by an animal health and production technologist to conduct scientific research</w:t>
      </w:r>
      <w:r>
        <w:rPr>
          <w:rFonts w:ascii="Times New Roman" w:hAnsi="Times New Roman" w:cs="Times New Roman"/>
          <w:b/>
          <w:sz w:val="24"/>
          <w:szCs w:val="24"/>
        </w:rPr>
        <w:t xml:space="preserve">. </w:t>
      </w:r>
      <w:r>
        <w:rPr>
          <w:rFonts w:ascii="Times New Roman" w:hAnsi="Times New Roman" w:cs="Times New Roman"/>
          <w:sz w:val="24"/>
          <w:szCs w:val="24"/>
        </w:rPr>
        <w:t>It involves preparing scientific research proposals, applying scientific research and analyzing scientific research.</w:t>
      </w:r>
    </w:p>
    <w:p w14:paraId="7E664F95" w14:textId="77777777" w:rsidR="00CD73D4" w:rsidRDefault="00CD73D4">
      <w:pPr>
        <w:spacing w:after="0" w:line="360" w:lineRule="auto"/>
        <w:jc w:val="both"/>
        <w:rPr>
          <w:rFonts w:ascii="Times New Roman" w:hAnsi="Times New Roman" w:cs="Times New Roman"/>
          <w:sz w:val="24"/>
          <w:szCs w:val="24"/>
        </w:rPr>
      </w:pPr>
    </w:p>
    <w:p w14:paraId="7E664F96"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4F97"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0"/>
        <w:gridCol w:w="2820"/>
      </w:tblGrid>
      <w:tr w:rsidR="00CD73D4" w14:paraId="7E664F9B" w14:textId="77777777">
        <w:tc>
          <w:tcPr>
            <w:tcW w:w="710" w:type="dxa"/>
          </w:tcPr>
          <w:p w14:paraId="7E664F9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4F9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4F9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4F9F" w14:textId="77777777">
        <w:tc>
          <w:tcPr>
            <w:tcW w:w="710" w:type="dxa"/>
          </w:tcPr>
          <w:p w14:paraId="7E664F9C" w14:textId="77777777" w:rsidR="00CD73D4" w:rsidRDefault="00CD73D4">
            <w:pPr>
              <w:widowControl w:val="0"/>
              <w:numPr>
                <w:ilvl w:val="0"/>
                <w:numId w:val="30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F9D"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Prepare scientific research proposal</w:t>
            </w:r>
          </w:p>
        </w:tc>
        <w:tc>
          <w:tcPr>
            <w:tcW w:w="2889" w:type="dxa"/>
          </w:tcPr>
          <w:p w14:paraId="7E664F9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r w:rsidR="00CD73D4" w14:paraId="7E664FA3" w14:textId="77777777">
        <w:tc>
          <w:tcPr>
            <w:tcW w:w="710" w:type="dxa"/>
          </w:tcPr>
          <w:p w14:paraId="7E664FA0" w14:textId="77777777" w:rsidR="00CD73D4" w:rsidRDefault="00CD73D4">
            <w:pPr>
              <w:widowControl w:val="0"/>
              <w:numPr>
                <w:ilvl w:val="0"/>
                <w:numId w:val="30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4FA1"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scientific research methods</w:t>
            </w:r>
          </w:p>
        </w:tc>
        <w:tc>
          <w:tcPr>
            <w:tcW w:w="2889" w:type="dxa"/>
          </w:tcPr>
          <w:p w14:paraId="7E664FA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r w:rsidR="00CD73D4" w14:paraId="7E664FA7" w14:textId="77777777">
        <w:tc>
          <w:tcPr>
            <w:tcW w:w="710" w:type="dxa"/>
          </w:tcPr>
          <w:p w14:paraId="7E664FA4" w14:textId="77777777" w:rsidR="00CD73D4" w:rsidRDefault="00CD73D4">
            <w:pPr>
              <w:widowControl w:val="0"/>
              <w:numPr>
                <w:ilvl w:val="0"/>
                <w:numId w:val="304"/>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4FA5"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Analyze scientific research finding</w:t>
            </w:r>
          </w:p>
        </w:tc>
        <w:tc>
          <w:tcPr>
            <w:tcW w:w="2889" w:type="dxa"/>
          </w:tcPr>
          <w:p w14:paraId="7E664FA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r w:rsidR="00CD73D4" w14:paraId="7E664FAA" w14:textId="77777777">
        <w:trPr>
          <w:trHeight w:val="350"/>
        </w:trPr>
        <w:tc>
          <w:tcPr>
            <w:tcW w:w="5907" w:type="dxa"/>
            <w:gridSpan w:val="2"/>
          </w:tcPr>
          <w:p w14:paraId="7E664FA8"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4FA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150</w:t>
            </w:r>
          </w:p>
        </w:tc>
      </w:tr>
    </w:tbl>
    <w:p w14:paraId="7E664FAB" w14:textId="77777777" w:rsidR="00CD73D4" w:rsidRDefault="00CD73D4">
      <w:pPr>
        <w:spacing w:after="0" w:line="360" w:lineRule="auto"/>
        <w:rPr>
          <w:rFonts w:ascii="Times New Roman" w:hAnsi="Times New Roman" w:cs="Times New Roman"/>
          <w:b/>
          <w:sz w:val="24"/>
          <w:szCs w:val="24"/>
        </w:rPr>
      </w:pPr>
    </w:p>
    <w:p w14:paraId="7E664FAC"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Style w:val="Style77"/>
        <w:tblW w:w="8835" w:type="dxa"/>
        <w:tblLayout w:type="fixed"/>
        <w:tblLook w:val="04A0" w:firstRow="1" w:lastRow="0" w:firstColumn="1" w:lastColumn="0" w:noHBand="0" w:noVBand="1"/>
      </w:tblPr>
      <w:tblGrid>
        <w:gridCol w:w="1980"/>
        <w:gridCol w:w="4005"/>
        <w:gridCol w:w="2850"/>
      </w:tblGrid>
      <w:tr w:rsidR="00CD73D4" w14:paraId="7E664FB0" w14:textId="77777777">
        <w:trPr>
          <w:trHeight w:val="678"/>
        </w:trPr>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4FAD"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w:t>
            </w:r>
          </w:p>
        </w:tc>
        <w:tc>
          <w:tcPr>
            <w:tcW w:w="40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FAE"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8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4FAF"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Methods of assessment</w:t>
            </w:r>
          </w:p>
        </w:tc>
      </w:tr>
      <w:tr w:rsidR="00CD73D4" w14:paraId="7E664FC3" w14:textId="77777777">
        <w:trPr>
          <w:trHeight w:val="170"/>
        </w:trPr>
        <w:tc>
          <w:tcPr>
            <w:tcW w:w="19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FB1" w14:textId="77777777" w:rsidR="00CD73D4" w:rsidRDefault="00D00622">
            <w:pPr>
              <w:numPr>
                <w:ilvl w:val="0"/>
                <w:numId w:val="305"/>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t>Prepare scientific research proposal</w:t>
            </w:r>
          </w:p>
        </w:tc>
        <w:tc>
          <w:tcPr>
            <w:tcW w:w="4005" w:type="dxa"/>
            <w:tcBorders>
              <w:top w:val="nil"/>
              <w:left w:val="nil"/>
              <w:bottom w:val="single" w:sz="4" w:space="0" w:color="000000"/>
              <w:right w:val="single" w:sz="4" w:space="0" w:color="000000"/>
            </w:tcBorders>
            <w:tcMar>
              <w:top w:w="0" w:type="dxa"/>
              <w:left w:w="100" w:type="dxa"/>
              <w:bottom w:w="0" w:type="dxa"/>
              <w:right w:w="100" w:type="dxa"/>
            </w:tcMar>
          </w:tcPr>
          <w:p w14:paraId="7E664FB2" w14:textId="77777777" w:rsidR="00CD73D4" w:rsidRDefault="00D00622">
            <w:pPr>
              <w:numPr>
                <w:ilvl w:val="1"/>
                <w:numId w:val="305"/>
              </w:numPr>
              <w:spacing w:after="0" w:line="360" w:lineRule="auto"/>
              <w:ind w:left="435" w:hanging="435"/>
              <w:contextualSpacing/>
              <w:rPr>
                <w:rFonts w:ascii="Times New Roman" w:hAnsi="Times New Roman" w:cs="Times New Roman"/>
                <w:sz w:val="24"/>
                <w:szCs w:val="24"/>
              </w:rPr>
            </w:pPr>
            <w:r>
              <w:rPr>
                <w:rFonts w:ascii="Times New Roman" w:hAnsi="Times New Roman" w:cs="Times New Roman"/>
                <w:sz w:val="24"/>
                <w:szCs w:val="24"/>
              </w:rPr>
              <w:t>Introduction to scientific research proposal</w:t>
            </w:r>
          </w:p>
          <w:p w14:paraId="7E664FB3" w14:textId="77777777" w:rsidR="00CD73D4" w:rsidRDefault="00D00622">
            <w:pPr>
              <w:numPr>
                <w:ilvl w:val="1"/>
                <w:numId w:val="305"/>
              </w:numPr>
              <w:spacing w:after="0" w:line="360" w:lineRule="auto"/>
              <w:ind w:left="435" w:hanging="435"/>
              <w:contextualSpacing/>
              <w:rPr>
                <w:rFonts w:ascii="Times New Roman" w:hAnsi="Times New Roman" w:cs="Times New Roman"/>
                <w:sz w:val="24"/>
                <w:szCs w:val="24"/>
              </w:rPr>
            </w:pPr>
            <w:r>
              <w:rPr>
                <w:rFonts w:ascii="Times New Roman" w:hAnsi="Times New Roman" w:cs="Times New Roman"/>
                <w:sz w:val="24"/>
                <w:szCs w:val="24"/>
              </w:rPr>
              <w:t>Scientific research problem</w:t>
            </w:r>
          </w:p>
          <w:p w14:paraId="7E664FB4" w14:textId="77777777" w:rsidR="00CD73D4" w:rsidRDefault="00D00622">
            <w:pPr>
              <w:numPr>
                <w:ilvl w:val="1"/>
                <w:numId w:val="305"/>
              </w:numPr>
              <w:spacing w:after="0" w:line="360" w:lineRule="auto"/>
              <w:ind w:left="435" w:hanging="435"/>
              <w:contextualSpacing/>
              <w:rPr>
                <w:rFonts w:ascii="Times New Roman" w:hAnsi="Times New Roman" w:cs="Times New Roman"/>
                <w:sz w:val="24"/>
                <w:szCs w:val="24"/>
              </w:rPr>
            </w:pPr>
            <w:r>
              <w:rPr>
                <w:rFonts w:ascii="Times New Roman" w:hAnsi="Times New Roman" w:cs="Times New Roman"/>
                <w:sz w:val="24"/>
                <w:szCs w:val="24"/>
              </w:rPr>
              <w:t>Research objectives</w:t>
            </w:r>
          </w:p>
          <w:p w14:paraId="7E664FB5" w14:textId="77777777" w:rsidR="00CD73D4" w:rsidRDefault="00D00622">
            <w:pPr>
              <w:numPr>
                <w:ilvl w:val="1"/>
                <w:numId w:val="305"/>
              </w:numPr>
              <w:spacing w:after="0" w:line="360" w:lineRule="auto"/>
              <w:ind w:left="435" w:hanging="435"/>
              <w:contextualSpacing/>
              <w:rPr>
                <w:rFonts w:ascii="Times New Roman" w:hAnsi="Times New Roman" w:cs="Times New Roman"/>
                <w:sz w:val="24"/>
                <w:szCs w:val="24"/>
              </w:rPr>
            </w:pPr>
            <w:r>
              <w:rPr>
                <w:rFonts w:ascii="Times New Roman" w:hAnsi="Times New Roman" w:cs="Times New Roman"/>
                <w:sz w:val="24"/>
                <w:szCs w:val="24"/>
              </w:rPr>
              <w:t>Research questions/ hypothesis</w:t>
            </w:r>
          </w:p>
          <w:p w14:paraId="7E664FB6"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1.5. Types of </w:t>
            </w:r>
            <w:proofErr w:type="gramStart"/>
            <w:r>
              <w:rPr>
                <w:rFonts w:ascii="Times New Roman" w:hAnsi="Times New Roman" w:cs="Times New Roman"/>
                <w:sz w:val="24"/>
                <w:szCs w:val="24"/>
              </w:rPr>
              <w:t>hypothesis</w:t>
            </w:r>
            <w:proofErr w:type="gramEnd"/>
          </w:p>
          <w:p w14:paraId="7E664FB7"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1.6. Hypothesis formulation</w:t>
            </w:r>
          </w:p>
          <w:p w14:paraId="7E664FB8"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1.7. Scientific research proposal</w:t>
            </w:r>
          </w:p>
          <w:p w14:paraId="7E664FB9"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1.8. Components of research proposals</w:t>
            </w:r>
          </w:p>
          <w:p w14:paraId="7E664FBA"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1.9. Format of research proposal</w:t>
            </w:r>
          </w:p>
          <w:p w14:paraId="7E664FBB"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1.10. Approval of research proposal</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7E664FBC" w14:textId="77777777" w:rsidR="00CD73D4" w:rsidRDefault="00D00622">
            <w:pPr>
              <w:numPr>
                <w:ilvl w:val="0"/>
                <w:numId w:val="30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4FBD" w14:textId="77777777" w:rsidR="00CD73D4" w:rsidRDefault="00D00622">
            <w:pPr>
              <w:numPr>
                <w:ilvl w:val="0"/>
                <w:numId w:val="30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FBE" w14:textId="77777777" w:rsidR="00CD73D4" w:rsidRDefault="00D00622">
            <w:pPr>
              <w:numPr>
                <w:ilvl w:val="0"/>
                <w:numId w:val="30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FBF" w14:textId="77777777" w:rsidR="00CD73D4" w:rsidRDefault="00D00622">
            <w:pPr>
              <w:numPr>
                <w:ilvl w:val="0"/>
                <w:numId w:val="30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FC0" w14:textId="77777777" w:rsidR="00CD73D4" w:rsidRDefault="00D00622">
            <w:pPr>
              <w:numPr>
                <w:ilvl w:val="0"/>
                <w:numId w:val="30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FC1" w14:textId="77777777" w:rsidR="00CD73D4" w:rsidRDefault="00D00622">
            <w:pPr>
              <w:numPr>
                <w:ilvl w:val="0"/>
                <w:numId w:val="30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FC2" w14:textId="77777777" w:rsidR="00CD73D4" w:rsidRDefault="00CD73D4">
            <w:pPr>
              <w:spacing w:after="0" w:line="360" w:lineRule="auto"/>
              <w:rPr>
                <w:rFonts w:ascii="Times New Roman" w:hAnsi="Times New Roman" w:cs="Times New Roman"/>
                <w:sz w:val="24"/>
                <w:szCs w:val="24"/>
              </w:rPr>
            </w:pPr>
          </w:p>
        </w:tc>
      </w:tr>
      <w:tr w:rsidR="00CD73D4" w14:paraId="7E664FD8" w14:textId="77777777">
        <w:trPr>
          <w:trHeight w:val="1875"/>
        </w:trPr>
        <w:tc>
          <w:tcPr>
            <w:tcW w:w="19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FC4" w14:textId="77777777" w:rsidR="00CD73D4" w:rsidRDefault="00D00622">
            <w:pPr>
              <w:numPr>
                <w:ilvl w:val="0"/>
                <w:numId w:val="305"/>
              </w:numPr>
              <w:spacing w:after="0" w:line="360" w:lineRule="auto"/>
              <w:ind w:left="165" w:hanging="180"/>
              <w:contextualSpacing/>
              <w:rPr>
                <w:rFonts w:ascii="Times New Roman" w:hAnsi="Times New Roman" w:cs="Times New Roman"/>
                <w:sz w:val="24"/>
                <w:szCs w:val="24"/>
              </w:rPr>
            </w:pPr>
            <w:r>
              <w:rPr>
                <w:rFonts w:ascii="Times New Roman" w:hAnsi="Times New Roman" w:cs="Times New Roman"/>
                <w:sz w:val="24"/>
                <w:szCs w:val="24"/>
              </w:rPr>
              <w:t>Apply scientific research methods</w:t>
            </w:r>
          </w:p>
          <w:p w14:paraId="7E664FC5"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4005" w:type="dxa"/>
            <w:tcBorders>
              <w:top w:val="nil"/>
              <w:left w:val="nil"/>
              <w:bottom w:val="single" w:sz="4" w:space="0" w:color="000000"/>
              <w:right w:val="single" w:sz="4" w:space="0" w:color="000000"/>
            </w:tcBorders>
            <w:tcMar>
              <w:top w:w="0" w:type="dxa"/>
              <w:left w:w="100" w:type="dxa"/>
              <w:bottom w:w="0" w:type="dxa"/>
              <w:right w:w="100" w:type="dxa"/>
            </w:tcMar>
          </w:tcPr>
          <w:p w14:paraId="7E664FC6"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Scientific research methods</w:t>
            </w:r>
          </w:p>
          <w:p w14:paraId="7E664FC7"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Scientific study design</w:t>
            </w:r>
          </w:p>
          <w:p w14:paraId="7E664FC8" w14:textId="77777777" w:rsidR="00CD73D4" w:rsidRDefault="00D00622">
            <w:pPr>
              <w:numPr>
                <w:ilvl w:val="2"/>
                <w:numId w:val="30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Qualitative designs</w:t>
            </w:r>
          </w:p>
          <w:p w14:paraId="7E664FC9" w14:textId="77777777" w:rsidR="00CD73D4" w:rsidRDefault="00D00622">
            <w:pPr>
              <w:numPr>
                <w:ilvl w:val="2"/>
                <w:numId w:val="30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Quantitative designs</w:t>
            </w:r>
          </w:p>
          <w:p w14:paraId="7E664FCA"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Sample size</w:t>
            </w:r>
          </w:p>
          <w:p w14:paraId="7E664FCB"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Sampling techniques</w:t>
            </w:r>
          </w:p>
          <w:p w14:paraId="7E664FCC" w14:textId="77777777" w:rsidR="00CD73D4" w:rsidRDefault="00D00622">
            <w:pPr>
              <w:numPr>
                <w:ilvl w:val="2"/>
                <w:numId w:val="30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Probability</w:t>
            </w:r>
          </w:p>
          <w:p w14:paraId="7E664FCD" w14:textId="77777777" w:rsidR="00CD73D4" w:rsidRDefault="00D00622">
            <w:pPr>
              <w:numPr>
                <w:ilvl w:val="2"/>
                <w:numId w:val="305"/>
              </w:numPr>
              <w:spacing w:after="0" w:line="36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Non probability</w:t>
            </w:r>
            <w:proofErr w:type="gramEnd"/>
          </w:p>
          <w:p w14:paraId="7E664FCE"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Ethical consideration</w:t>
            </w:r>
          </w:p>
          <w:p w14:paraId="7E664FCF"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Research materials</w:t>
            </w:r>
          </w:p>
          <w:p w14:paraId="7E664FD0"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Data collection</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7E664FD1" w14:textId="77777777" w:rsidR="00CD73D4" w:rsidRDefault="00D00622">
            <w:pPr>
              <w:numPr>
                <w:ilvl w:val="0"/>
                <w:numId w:val="3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FD2" w14:textId="77777777" w:rsidR="00CD73D4" w:rsidRDefault="00D00622">
            <w:pPr>
              <w:numPr>
                <w:ilvl w:val="0"/>
                <w:numId w:val="3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FD3" w14:textId="77777777" w:rsidR="00CD73D4" w:rsidRDefault="00D00622">
            <w:pPr>
              <w:numPr>
                <w:ilvl w:val="0"/>
                <w:numId w:val="3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FD4" w14:textId="77777777" w:rsidR="00CD73D4" w:rsidRDefault="00D00622">
            <w:pPr>
              <w:numPr>
                <w:ilvl w:val="0"/>
                <w:numId w:val="3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FD5" w14:textId="77777777" w:rsidR="00CD73D4" w:rsidRDefault="00D00622">
            <w:pPr>
              <w:numPr>
                <w:ilvl w:val="0"/>
                <w:numId w:val="3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FD6" w14:textId="77777777" w:rsidR="00CD73D4" w:rsidRDefault="00D00622">
            <w:pPr>
              <w:numPr>
                <w:ilvl w:val="0"/>
                <w:numId w:val="3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FD7" w14:textId="77777777" w:rsidR="00CD73D4" w:rsidRDefault="00CD73D4">
            <w:pPr>
              <w:spacing w:after="0" w:line="360" w:lineRule="auto"/>
              <w:rPr>
                <w:rFonts w:ascii="Times New Roman" w:hAnsi="Times New Roman" w:cs="Times New Roman"/>
                <w:sz w:val="24"/>
                <w:szCs w:val="24"/>
              </w:rPr>
            </w:pPr>
          </w:p>
        </w:tc>
      </w:tr>
      <w:tr w:rsidR="00CD73D4" w14:paraId="7E664FEA" w14:textId="77777777">
        <w:trPr>
          <w:trHeight w:val="1875"/>
        </w:trPr>
        <w:tc>
          <w:tcPr>
            <w:tcW w:w="19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4FD9" w14:textId="77777777" w:rsidR="00CD73D4" w:rsidRDefault="00D00622">
            <w:pPr>
              <w:numPr>
                <w:ilvl w:val="0"/>
                <w:numId w:val="305"/>
              </w:numPr>
              <w:spacing w:after="0" w:line="360" w:lineRule="auto"/>
              <w:ind w:left="165" w:hanging="180"/>
              <w:contextualSpacing/>
              <w:rPr>
                <w:rFonts w:ascii="Times New Roman" w:hAnsi="Times New Roman" w:cs="Times New Roman"/>
                <w:sz w:val="24"/>
                <w:szCs w:val="24"/>
              </w:rPr>
            </w:pPr>
            <w:r>
              <w:rPr>
                <w:rFonts w:ascii="Times New Roman" w:hAnsi="Times New Roman" w:cs="Times New Roman"/>
                <w:sz w:val="24"/>
                <w:szCs w:val="24"/>
              </w:rPr>
              <w:t>Analyze scientific research finding</w:t>
            </w:r>
          </w:p>
        </w:tc>
        <w:tc>
          <w:tcPr>
            <w:tcW w:w="4005" w:type="dxa"/>
            <w:tcBorders>
              <w:top w:val="nil"/>
              <w:left w:val="nil"/>
              <w:bottom w:val="single" w:sz="4" w:space="0" w:color="000000"/>
              <w:right w:val="single" w:sz="4" w:space="0" w:color="000000"/>
            </w:tcBorders>
            <w:tcMar>
              <w:top w:w="0" w:type="dxa"/>
              <w:left w:w="100" w:type="dxa"/>
              <w:bottom w:w="0" w:type="dxa"/>
              <w:right w:w="100" w:type="dxa"/>
            </w:tcMar>
          </w:tcPr>
          <w:p w14:paraId="7E664FDA"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Data analysis techniques</w:t>
            </w:r>
          </w:p>
          <w:p w14:paraId="7E664FDB"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ANOVA</w:t>
            </w:r>
          </w:p>
          <w:p w14:paraId="7E664FDC"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Measures of central tendency</w:t>
            </w:r>
          </w:p>
          <w:p w14:paraId="7E664FDD"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 xml:space="preserve">Measures of dispersal </w:t>
            </w:r>
          </w:p>
          <w:p w14:paraId="7E664FDE"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Components of a research report</w:t>
            </w:r>
          </w:p>
          <w:p w14:paraId="7E664FDF"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Formats of research report</w:t>
            </w:r>
          </w:p>
          <w:p w14:paraId="7E664FE0"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Dissemination methods</w:t>
            </w:r>
          </w:p>
          <w:p w14:paraId="7E664FE1"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Result finding</w:t>
            </w:r>
          </w:p>
          <w:p w14:paraId="7E664FE2" w14:textId="77777777" w:rsidR="00CD73D4" w:rsidRDefault="00D00622">
            <w:pPr>
              <w:numPr>
                <w:ilvl w:val="1"/>
                <w:numId w:val="305"/>
              </w:numPr>
              <w:spacing w:after="0" w:line="360" w:lineRule="auto"/>
              <w:ind w:left="345"/>
              <w:contextualSpacing/>
              <w:rPr>
                <w:rFonts w:ascii="Times New Roman" w:hAnsi="Times New Roman" w:cs="Times New Roman"/>
                <w:sz w:val="24"/>
                <w:szCs w:val="24"/>
              </w:rPr>
            </w:pPr>
            <w:r>
              <w:rPr>
                <w:rFonts w:ascii="Times New Roman" w:hAnsi="Times New Roman" w:cs="Times New Roman"/>
                <w:sz w:val="24"/>
                <w:szCs w:val="24"/>
              </w:rPr>
              <w:t>Publishing</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7E664FE3" w14:textId="77777777" w:rsidR="00CD73D4" w:rsidRDefault="00D00622">
            <w:pPr>
              <w:numPr>
                <w:ilvl w:val="0"/>
                <w:numId w:val="30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4FE4" w14:textId="77777777" w:rsidR="00CD73D4" w:rsidRDefault="00D00622">
            <w:pPr>
              <w:numPr>
                <w:ilvl w:val="0"/>
                <w:numId w:val="30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4FE5" w14:textId="77777777" w:rsidR="00CD73D4" w:rsidRDefault="00D00622">
            <w:pPr>
              <w:numPr>
                <w:ilvl w:val="0"/>
                <w:numId w:val="30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4FE6" w14:textId="77777777" w:rsidR="00CD73D4" w:rsidRDefault="00D00622">
            <w:pPr>
              <w:numPr>
                <w:ilvl w:val="0"/>
                <w:numId w:val="30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4FE7" w14:textId="77777777" w:rsidR="00CD73D4" w:rsidRDefault="00D00622">
            <w:pPr>
              <w:numPr>
                <w:ilvl w:val="0"/>
                <w:numId w:val="30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4FE8" w14:textId="77777777" w:rsidR="00CD73D4" w:rsidRDefault="00D00622">
            <w:pPr>
              <w:numPr>
                <w:ilvl w:val="0"/>
                <w:numId w:val="30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4FE9" w14:textId="77777777" w:rsidR="00CD73D4" w:rsidRDefault="00CD73D4">
            <w:pPr>
              <w:spacing w:after="0" w:line="360" w:lineRule="auto"/>
              <w:rPr>
                <w:rFonts w:ascii="Times New Roman" w:hAnsi="Times New Roman" w:cs="Times New Roman"/>
                <w:sz w:val="24"/>
                <w:szCs w:val="24"/>
              </w:rPr>
            </w:pPr>
          </w:p>
        </w:tc>
      </w:tr>
    </w:tbl>
    <w:p w14:paraId="7E664FEB" w14:textId="77777777" w:rsidR="00CD73D4" w:rsidRDefault="00CD73D4">
      <w:pPr>
        <w:spacing w:after="0" w:line="360" w:lineRule="auto"/>
        <w:rPr>
          <w:rFonts w:ascii="Times New Roman" w:hAnsi="Times New Roman" w:cs="Times New Roman"/>
          <w:b/>
          <w:sz w:val="24"/>
          <w:szCs w:val="24"/>
        </w:rPr>
      </w:pPr>
    </w:p>
    <w:p w14:paraId="7E664FEC"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4FED" w14:textId="77777777" w:rsidR="00CD73D4" w:rsidRDefault="00D00622">
      <w:pPr>
        <w:numPr>
          <w:ilvl w:val="0"/>
          <w:numId w:val="30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4FEE" w14:textId="77777777" w:rsidR="00CD73D4" w:rsidRDefault="00D00622">
      <w:pPr>
        <w:numPr>
          <w:ilvl w:val="0"/>
          <w:numId w:val="30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4FEF" w14:textId="77777777" w:rsidR="00CD73D4" w:rsidRDefault="00D00622">
      <w:pPr>
        <w:numPr>
          <w:ilvl w:val="0"/>
          <w:numId w:val="30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4FF0" w14:textId="77777777" w:rsidR="00CD73D4" w:rsidRDefault="00D00622">
      <w:pPr>
        <w:numPr>
          <w:ilvl w:val="0"/>
          <w:numId w:val="309"/>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4FF1" w14:textId="77777777" w:rsidR="00CD73D4" w:rsidRDefault="00D00622">
      <w:pPr>
        <w:numPr>
          <w:ilvl w:val="0"/>
          <w:numId w:val="30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Direct instructions</w:t>
      </w:r>
    </w:p>
    <w:p w14:paraId="7E664FF2" w14:textId="77777777" w:rsidR="00CD73D4" w:rsidRDefault="00CD73D4">
      <w:pPr>
        <w:spacing w:after="0" w:line="360" w:lineRule="auto"/>
        <w:rPr>
          <w:rFonts w:ascii="Times New Roman" w:hAnsi="Times New Roman" w:cs="Times New Roman"/>
          <w:b/>
          <w:sz w:val="24"/>
          <w:szCs w:val="24"/>
        </w:rPr>
      </w:pPr>
    </w:p>
    <w:p w14:paraId="7E664FF3"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4FFA" w14:textId="77777777">
        <w:tc>
          <w:tcPr>
            <w:tcW w:w="1462" w:type="dxa"/>
          </w:tcPr>
          <w:p w14:paraId="7E664FF4" w14:textId="77777777" w:rsidR="00CD73D4" w:rsidRDefault="00D00622">
            <w:pPr>
              <w:spacing w:after="0" w:line="360" w:lineRule="auto"/>
              <w:ind w:left="0" w:hanging="2"/>
              <w:rPr>
                <w:rFonts w:ascii="Times New Roman" w:hAnsi="Times New Roman" w:cs="Times New Roman"/>
                <w:sz w:val="24"/>
                <w:szCs w:val="24"/>
              </w:rPr>
            </w:pPr>
            <w:bookmarkStart w:id="5546" w:name="_Toc5357"/>
            <w:bookmarkStart w:id="5547" w:name="_Toc197070401"/>
            <w:r>
              <w:rPr>
                <w:rFonts w:ascii="Times New Roman" w:hAnsi="Times New Roman" w:cs="Times New Roman"/>
                <w:b/>
                <w:sz w:val="24"/>
                <w:szCs w:val="24"/>
              </w:rPr>
              <w:t>S/No.</w:t>
            </w:r>
            <w:bookmarkEnd w:id="5546"/>
            <w:bookmarkEnd w:id="5547"/>
          </w:p>
        </w:tc>
        <w:tc>
          <w:tcPr>
            <w:tcW w:w="2600" w:type="dxa"/>
          </w:tcPr>
          <w:p w14:paraId="7E664FF5" w14:textId="77777777" w:rsidR="00CD73D4" w:rsidRDefault="00D00622">
            <w:pPr>
              <w:spacing w:after="0" w:line="360" w:lineRule="auto"/>
              <w:ind w:left="0" w:hanging="2"/>
              <w:rPr>
                <w:rFonts w:ascii="Times New Roman" w:hAnsi="Times New Roman" w:cs="Times New Roman"/>
                <w:sz w:val="24"/>
                <w:szCs w:val="24"/>
              </w:rPr>
            </w:pPr>
            <w:bookmarkStart w:id="5548" w:name="_Toc18709"/>
            <w:bookmarkStart w:id="5549" w:name="_Toc197070402"/>
            <w:r>
              <w:rPr>
                <w:rFonts w:ascii="Times New Roman" w:hAnsi="Times New Roman" w:cs="Times New Roman"/>
                <w:b/>
                <w:sz w:val="24"/>
                <w:szCs w:val="24"/>
              </w:rPr>
              <w:t>Category/Item</w:t>
            </w:r>
            <w:bookmarkEnd w:id="5548"/>
            <w:bookmarkEnd w:id="5549"/>
          </w:p>
        </w:tc>
        <w:tc>
          <w:tcPr>
            <w:tcW w:w="1583" w:type="dxa"/>
          </w:tcPr>
          <w:p w14:paraId="7E664FF6" w14:textId="77777777" w:rsidR="00CD73D4" w:rsidRDefault="00D00622">
            <w:pPr>
              <w:spacing w:after="0" w:line="360" w:lineRule="auto"/>
              <w:ind w:left="0" w:hanging="2"/>
              <w:rPr>
                <w:rFonts w:ascii="Times New Roman" w:hAnsi="Times New Roman" w:cs="Times New Roman"/>
                <w:sz w:val="24"/>
                <w:szCs w:val="24"/>
              </w:rPr>
            </w:pPr>
            <w:bookmarkStart w:id="5550" w:name="_Toc7809"/>
            <w:bookmarkStart w:id="5551" w:name="_Toc197070403"/>
            <w:r>
              <w:rPr>
                <w:rFonts w:ascii="Times New Roman" w:hAnsi="Times New Roman" w:cs="Times New Roman"/>
                <w:b/>
                <w:sz w:val="24"/>
                <w:szCs w:val="24"/>
              </w:rPr>
              <w:t>Description/Specification</w:t>
            </w:r>
            <w:bookmarkEnd w:id="5550"/>
            <w:bookmarkEnd w:id="5551"/>
          </w:p>
        </w:tc>
        <w:tc>
          <w:tcPr>
            <w:tcW w:w="1177" w:type="dxa"/>
          </w:tcPr>
          <w:p w14:paraId="7E664FF7" w14:textId="77777777" w:rsidR="00CD73D4" w:rsidRDefault="00D00622">
            <w:pPr>
              <w:spacing w:after="0" w:line="360" w:lineRule="auto"/>
              <w:ind w:left="0" w:hanging="2"/>
              <w:rPr>
                <w:rFonts w:ascii="Times New Roman" w:hAnsi="Times New Roman" w:cs="Times New Roman"/>
                <w:sz w:val="24"/>
                <w:szCs w:val="24"/>
              </w:rPr>
            </w:pPr>
            <w:bookmarkStart w:id="5552" w:name="_Toc10626"/>
            <w:bookmarkStart w:id="5553" w:name="_Toc197070404"/>
            <w:r>
              <w:rPr>
                <w:rFonts w:ascii="Times New Roman" w:hAnsi="Times New Roman" w:cs="Times New Roman"/>
                <w:b/>
                <w:sz w:val="24"/>
                <w:szCs w:val="24"/>
              </w:rPr>
              <w:t>Quantity</w:t>
            </w:r>
            <w:bookmarkEnd w:id="5552"/>
            <w:bookmarkEnd w:id="5553"/>
            <w:r>
              <w:rPr>
                <w:rFonts w:ascii="Times New Roman" w:hAnsi="Times New Roman" w:cs="Times New Roman"/>
                <w:sz w:val="24"/>
                <w:szCs w:val="24"/>
              </w:rPr>
              <w:t xml:space="preserve"> </w:t>
            </w:r>
          </w:p>
        </w:tc>
        <w:tc>
          <w:tcPr>
            <w:tcW w:w="1778" w:type="dxa"/>
          </w:tcPr>
          <w:p w14:paraId="7E664FF8" w14:textId="77777777" w:rsidR="00CD73D4" w:rsidRDefault="00D00622">
            <w:pPr>
              <w:spacing w:after="0" w:line="360" w:lineRule="auto"/>
              <w:ind w:left="0" w:hanging="2"/>
              <w:rPr>
                <w:rFonts w:ascii="Times New Roman" w:hAnsi="Times New Roman" w:cs="Times New Roman"/>
                <w:b/>
                <w:sz w:val="24"/>
                <w:szCs w:val="24"/>
              </w:rPr>
            </w:pPr>
            <w:bookmarkStart w:id="5554" w:name="_Toc990"/>
            <w:bookmarkStart w:id="5555" w:name="_Toc197070405"/>
            <w:r>
              <w:rPr>
                <w:rFonts w:ascii="Times New Roman" w:hAnsi="Times New Roman" w:cs="Times New Roman"/>
                <w:b/>
                <w:sz w:val="24"/>
                <w:szCs w:val="24"/>
              </w:rPr>
              <w:t>Recommended Ratio</w:t>
            </w:r>
            <w:bookmarkEnd w:id="5554"/>
            <w:bookmarkEnd w:id="5555"/>
          </w:p>
          <w:p w14:paraId="7E664FF9" w14:textId="77777777" w:rsidR="00CD73D4" w:rsidRDefault="00D00622">
            <w:pPr>
              <w:spacing w:after="0" w:line="360" w:lineRule="auto"/>
              <w:ind w:left="0" w:hanging="2"/>
              <w:rPr>
                <w:rFonts w:ascii="Times New Roman" w:hAnsi="Times New Roman" w:cs="Times New Roman"/>
                <w:sz w:val="24"/>
                <w:szCs w:val="24"/>
              </w:rPr>
            </w:pPr>
            <w:bookmarkStart w:id="5556" w:name="_Toc27421"/>
            <w:bookmarkStart w:id="5557" w:name="_Toc197070406"/>
            <w:r>
              <w:rPr>
                <w:rFonts w:ascii="Times New Roman" w:hAnsi="Times New Roman" w:cs="Times New Roman"/>
                <w:b/>
                <w:sz w:val="24"/>
                <w:szCs w:val="24"/>
              </w:rPr>
              <w:t>(Item: Trainee)</w:t>
            </w:r>
            <w:bookmarkEnd w:id="5556"/>
            <w:bookmarkEnd w:id="5557"/>
          </w:p>
        </w:tc>
      </w:tr>
      <w:tr w:rsidR="00CD73D4" w14:paraId="7E665000" w14:textId="77777777">
        <w:tc>
          <w:tcPr>
            <w:tcW w:w="1462" w:type="dxa"/>
          </w:tcPr>
          <w:p w14:paraId="7E664FFB"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4FFC" w14:textId="77777777" w:rsidR="00CD73D4" w:rsidRDefault="00D00622">
            <w:pPr>
              <w:spacing w:after="0" w:line="360" w:lineRule="auto"/>
              <w:ind w:left="0" w:hanging="2"/>
              <w:rPr>
                <w:rFonts w:ascii="Times New Roman" w:hAnsi="Times New Roman" w:cs="Times New Roman"/>
                <w:sz w:val="24"/>
                <w:szCs w:val="24"/>
              </w:rPr>
            </w:pPr>
            <w:bookmarkStart w:id="5558" w:name="_Toc20451"/>
            <w:bookmarkStart w:id="5559" w:name="_Toc197070407"/>
            <w:r>
              <w:rPr>
                <w:rFonts w:ascii="Times New Roman" w:hAnsi="Times New Roman" w:cs="Times New Roman"/>
                <w:b/>
                <w:sz w:val="24"/>
                <w:szCs w:val="24"/>
              </w:rPr>
              <w:t>Learning materials</w:t>
            </w:r>
            <w:bookmarkEnd w:id="5558"/>
            <w:bookmarkEnd w:id="5559"/>
          </w:p>
        </w:tc>
        <w:tc>
          <w:tcPr>
            <w:tcW w:w="1583" w:type="dxa"/>
          </w:tcPr>
          <w:p w14:paraId="7E664FF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4FFE"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4FFF"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5006" w14:textId="77777777">
        <w:tc>
          <w:tcPr>
            <w:tcW w:w="1462" w:type="dxa"/>
          </w:tcPr>
          <w:p w14:paraId="7E665001" w14:textId="77777777" w:rsidR="00CD73D4" w:rsidRDefault="00D00622">
            <w:pPr>
              <w:spacing w:after="0" w:line="360" w:lineRule="auto"/>
              <w:ind w:left="0" w:hanging="2"/>
              <w:jc w:val="center"/>
              <w:rPr>
                <w:rFonts w:ascii="Times New Roman" w:hAnsi="Times New Roman" w:cs="Times New Roman"/>
                <w:sz w:val="24"/>
                <w:szCs w:val="24"/>
              </w:rPr>
            </w:pPr>
            <w:bookmarkStart w:id="5560" w:name="_Toc16998"/>
            <w:bookmarkStart w:id="5561" w:name="_Toc197070408"/>
            <w:r>
              <w:rPr>
                <w:rFonts w:ascii="Times New Roman" w:hAnsi="Times New Roman" w:cs="Times New Roman"/>
                <w:sz w:val="24"/>
                <w:szCs w:val="24"/>
              </w:rPr>
              <w:t>1.</w:t>
            </w:r>
            <w:bookmarkEnd w:id="5560"/>
            <w:bookmarkEnd w:id="5561"/>
          </w:p>
        </w:tc>
        <w:tc>
          <w:tcPr>
            <w:tcW w:w="2600" w:type="dxa"/>
          </w:tcPr>
          <w:p w14:paraId="7E665002" w14:textId="77777777" w:rsidR="00CD73D4" w:rsidRDefault="00D00622">
            <w:pPr>
              <w:spacing w:after="0" w:line="360" w:lineRule="auto"/>
              <w:ind w:left="0" w:hanging="2"/>
              <w:rPr>
                <w:rFonts w:ascii="Times New Roman" w:hAnsi="Times New Roman" w:cs="Times New Roman"/>
                <w:sz w:val="24"/>
                <w:szCs w:val="24"/>
              </w:rPr>
            </w:pPr>
            <w:bookmarkStart w:id="5562" w:name="_Toc28742"/>
            <w:bookmarkStart w:id="5563" w:name="_Toc197070409"/>
            <w:r>
              <w:rPr>
                <w:rFonts w:ascii="Times New Roman" w:hAnsi="Times New Roman" w:cs="Times New Roman"/>
                <w:sz w:val="24"/>
                <w:szCs w:val="24"/>
              </w:rPr>
              <w:t>Projector</w:t>
            </w:r>
            <w:bookmarkEnd w:id="5562"/>
            <w:bookmarkEnd w:id="5563"/>
            <w:r>
              <w:rPr>
                <w:rFonts w:ascii="Times New Roman" w:hAnsi="Times New Roman" w:cs="Times New Roman"/>
                <w:sz w:val="24"/>
                <w:szCs w:val="24"/>
              </w:rPr>
              <w:t xml:space="preserve"> </w:t>
            </w:r>
          </w:p>
        </w:tc>
        <w:tc>
          <w:tcPr>
            <w:tcW w:w="1583" w:type="dxa"/>
          </w:tcPr>
          <w:p w14:paraId="7E66500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04" w14:textId="77777777" w:rsidR="00CD73D4" w:rsidRDefault="00D00622">
            <w:pPr>
              <w:spacing w:after="0" w:line="360" w:lineRule="auto"/>
              <w:ind w:left="0" w:hanging="2"/>
              <w:rPr>
                <w:rFonts w:ascii="Times New Roman" w:hAnsi="Times New Roman" w:cs="Times New Roman"/>
                <w:sz w:val="24"/>
                <w:szCs w:val="24"/>
              </w:rPr>
            </w:pPr>
            <w:bookmarkStart w:id="5564" w:name="_Toc32655"/>
            <w:bookmarkStart w:id="5565" w:name="_Toc197070410"/>
            <w:r>
              <w:rPr>
                <w:rFonts w:ascii="Times New Roman" w:hAnsi="Times New Roman" w:cs="Times New Roman"/>
                <w:sz w:val="24"/>
                <w:szCs w:val="24"/>
              </w:rPr>
              <w:t>1</w:t>
            </w:r>
            <w:bookmarkEnd w:id="5564"/>
            <w:bookmarkEnd w:id="5565"/>
          </w:p>
        </w:tc>
        <w:tc>
          <w:tcPr>
            <w:tcW w:w="1778" w:type="dxa"/>
          </w:tcPr>
          <w:p w14:paraId="7E665005" w14:textId="77777777" w:rsidR="00CD73D4" w:rsidRDefault="00D00622">
            <w:pPr>
              <w:spacing w:after="0" w:line="360" w:lineRule="auto"/>
              <w:ind w:left="0" w:hanging="2"/>
              <w:rPr>
                <w:rFonts w:ascii="Times New Roman" w:hAnsi="Times New Roman" w:cs="Times New Roman"/>
                <w:sz w:val="24"/>
                <w:szCs w:val="24"/>
              </w:rPr>
            </w:pPr>
            <w:bookmarkStart w:id="5566" w:name="_Toc4650"/>
            <w:bookmarkStart w:id="5567" w:name="_Toc197070411"/>
            <w:r>
              <w:rPr>
                <w:rFonts w:ascii="Times New Roman" w:hAnsi="Times New Roman" w:cs="Times New Roman"/>
                <w:sz w:val="24"/>
                <w:szCs w:val="24"/>
              </w:rPr>
              <w:t>1:25</w:t>
            </w:r>
            <w:bookmarkEnd w:id="5566"/>
            <w:bookmarkEnd w:id="5567"/>
          </w:p>
        </w:tc>
      </w:tr>
      <w:tr w:rsidR="00CD73D4" w14:paraId="7E66500C" w14:textId="77777777">
        <w:tc>
          <w:tcPr>
            <w:tcW w:w="1462" w:type="dxa"/>
          </w:tcPr>
          <w:p w14:paraId="7E665007" w14:textId="77777777" w:rsidR="00CD73D4" w:rsidRDefault="00D00622">
            <w:pPr>
              <w:spacing w:after="0" w:line="360" w:lineRule="auto"/>
              <w:ind w:left="0" w:hanging="2"/>
              <w:jc w:val="center"/>
              <w:rPr>
                <w:rFonts w:ascii="Times New Roman" w:hAnsi="Times New Roman" w:cs="Times New Roman"/>
                <w:sz w:val="24"/>
                <w:szCs w:val="24"/>
              </w:rPr>
            </w:pPr>
            <w:bookmarkStart w:id="5568" w:name="_Toc14185"/>
            <w:bookmarkStart w:id="5569" w:name="_Toc197070412"/>
            <w:r>
              <w:rPr>
                <w:rFonts w:ascii="Times New Roman" w:hAnsi="Times New Roman" w:cs="Times New Roman"/>
                <w:sz w:val="24"/>
                <w:szCs w:val="24"/>
              </w:rPr>
              <w:t>2.</w:t>
            </w:r>
            <w:bookmarkEnd w:id="5568"/>
            <w:bookmarkEnd w:id="5569"/>
          </w:p>
        </w:tc>
        <w:tc>
          <w:tcPr>
            <w:tcW w:w="2600" w:type="dxa"/>
          </w:tcPr>
          <w:p w14:paraId="7E665008" w14:textId="77777777" w:rsidR="00CD73D4" w:rsidRDefault="00D00622">
            <w:pPr>
              <w:spacing w:after="0" w:line="360" w:lineRule="auto"/>
              <w:ind w:left="0" w:hanging="2"/>
              <w:rPr>
                <w:rFonts w:ascii="Times New Roman" w:hAnsi="Times New Roman" w:cs="Times New Roman"/>
                <w:sz w:val="24"/>
                <w:szCs w:val="24"/>
              </w:rPr>
            </w:pPr>
            <w:bookmarkStart w:id="5570" w:name="_Toc5415"/>
            <w:bookmarkStart w:id="5571" w:name="_Toc197070413"/>
            <w:r>
              <w:rPr>
                <w:rFonts w:ascii="Times New Roman" w:hAnsi="Times New Roman" w:cs="Times New Roman"/>
                <w:sz w:val="24"/>
                <w:szCs w:val="24"/>
              </w:rPr>
              <w:t>Whiteboard/Smart board</w:t>
            </w:r>
            <w:bookmarkEnd w:id="5570"/>
            <w:bookmarkEnd w:id="5571"/>
          </w:p>
        </w:tc>
        <w:tc>
          <w:tcPr>
            <w:tcW w:w="1583" w:type="dxa"/>
          </w:tcPr>
          <w:p w14:paraId="7E66500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0A" w14:textId="77777777" w:rsidR="00CD73D4" w:rsidRDefault="00D00622">
            <w:pPr>
              <w:spacing w:after="0" w:line="360" w:lineRule="auto"/>
              <w:ind w:left="0" w:hanging="2"/>
              <w:rPr>
                <w:rFonts w:ascii="Times New Roman" w:hAnsi="Times New Roman" w:cs="Times New Roman"/>
                <w:sz w:val="24"/>
                <w:szCs w:val="24"/>
              </w:rPr>
            </w:pPr>
            <w:bookmarkStart w:id="5572" w:name="_Toc9579"/>
            <w:bookmarkStart w:id="5573" w:name="_Toc197070414"/>
            <w:r>
              <w:rPr>
                <w:rFonts w:ascii="Times New Roman" w:hAnsi="Times New Roman" w:cs="Times New Roman"/>
                <w:sz w:val="24"/>
                <w:szCs w:val="24"/>
              </w:rPr>
              <w:t>1</w:t>
            </w:r>
            <w:bookmarkEnd w:id="5572"/>
            <w:bookmarkEnd w:id="5573"/>
          </w:p>
        </w:tc>
        <w:tc>
          <w:tcPr>
            <w:tcW w:w="1778" w:type="dxa"/>
          </w:tcPr>
          <w:p w14:paraId="7E66500B" w14:textId="77777777" w:rsidR="00CD73D4" w:rsidRDefault="00D00622">
            <w:pPr>
              <w:spacing w:after="0" w:line="360" w:lineRule="auto"/>
              <w:ind w:left="0" w:hanging="2"/>
              <w:rPr>
                <w:rFonts w:ascii="Times New Roman" w:hAnsi="Times New Roman" w:cs="Times New Roman"/>
                <w:sz w:val="24"/>
                <w:szCs w:val="24"/>
              </w:rPr>
            </w:pPr>
            <w:bookmarkStart w:id="5574" w:name="_Toc602"/>
            <w:bookmarkStart w:id="5575" w:name="_Toc197070415"/>
            <w:r>
              <w:rPr>
                <w:rFonts w:ascii="Times New Roman" w:hAnsi="Times New Roman" w:cs="Times New Roman"/>
                <w:sz w:val="24"/>
                <w:szCs w:val="24"/>
              </w:rPr>
              <w:t>1:25</w:t>
            </w:r>
            <w:bookmarkEnd w:id="5574"/>
            <w:bookmarkEnd w:id="5575"/>
          </w:p>
        </w:tc>
      </w:tr>
      <w:tr w:rsidR="00CD73D4" w14:paraId="7E665012" w14:textId="77777777">
        <w:tc>
          <w:tcPr>
            <w:tcW w:w="1462" w:type="dxa"/>
          </w:tcPr>
          <w:p w14:paraId="7E66500D" w14:textId="77777777" w:rsidR="00CD73D4" w:rsidRDefault="00D00622">
            <w:pPr>
              <w:spacing w:after="0" w:line="360" w:lineRule="auto"/>
              <w:ind w:left="0" w:hanging="2"/>
              <w:jc w:val="center"/>
              <w:rPr>
                <w:rFonts w:ascii="Times New Roman" w:hAnsi="Times New Roman" w:cs="Times New Roman"/>
                <w:sz w:val="24"/>
                <w:szCs w:val="24"/>
              </w:rPr>
            </w:pPr>
            <w:bookmarkStart w:id="5576" w:name="_Toc25552"/>
            <w:bookmarkStart w:id="5577" w:name="_Toc197070416"/>
            <w:r>
              <w:rPr>
                <w:rFonts w:ascii="Times New Roman" w:hAnsi="Times New Roman" w:cs="Times New Roman"/>
                <w:sz w:val="24"/>
                <w:szCs w:val="24"/>
              </w:rPr>
              <w:t>3.</w:t>
            </w:r>
            <w:bookmarkEnd w:id="5576"/>
            <w:bookmarkEnd w:id="5577"/>
          </w:p>
        </w:tc>
        <w:tc>
          <w:tcPr>
            <w:tcW w:w="2600" w:type="dxa"/>
          </w:tcPr>
          <w:p w14:paraId="7E66500E" w14:textId="77777777" w:rsidR="00CD73D4" w:rsidRDefault="00D00622">
            <w:pPr>
              <w:spacing w:after="0" w:line="360" w:lineRule="auto"/>
              <w:ind w:left="0" w:hanging="2"/>
              <w:rPr>
                <w:rFonts w:ascii="Times New Roman" w:hAnsi="Times New Roman" w:cs="Times New Roman"/>
                <w:sz w:val="24"/>
                <w:szCs w:val="24"/>
              </w:rPr>
            </w:pPr>
            <w:bookmarkStart w:id="5578" w:name="_Toc12884"/>
            <w:bookmarkStart w:id="5579" w:name="_Toc197070417"/>
            <w:r>
              <w:rPr>
                <w:rFonts w:ascii="Times New Roman" w:hAnsi="Times New Roman" w:cs="Times New Roman"/>
                <w:sz w:val="24"/>
                <w:szCs w:val="24"/>
              </w:rPr>
              <w:t>Desktop/computer</w:t>
            </w:r>
            <w:bookmarkEnd w:id="5578"/>
            <w:bookmarkEnd w:id="5579"/>
          </w:p>
        </w:tc>
        <w:tc>
          <w:tcPr>
            <w:tcW w:w="1583" w:type="dxa"/>
          </w:tcPr>
          <w:p w14:paraId="7E66500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10" w14:textId="77777777" w:rsidR="00CD73D4" w:rsidRDefault="00D00622">
            <w:pPr>
              <w:spacing w:after="0" w:line="360" w:lineRule="auto"/>
              <w:ind w:left="0" w:hanging="2"/>
              <w:rPr>
                <w:rFonts w:ascii="Times New Roman" w:hAnsi="Times New Roman" w:cs="Times New Roman"/>
                <w:sz w:val="24"/>
                <w:szCs w:val="24"/>
              </w:rPr>
            </w:pPr>
            <w:bookmarkStart w:id="5580" w:name="_Toc6916"/>
            <w:bookmarkStart w:id="5581" w:name="_Toc197070418"/>
            <w:r>
              <w:rPr>
                <w:rFonts w:ascii="Times New Roman" w:hAnsi="Times New Roman" w:cs="Times New Roman"/>
                <w:sz w:val="24"/>
                <w:szCs w:val="24"/>
              </w:rPr>
              <w:t>1</w:t>
            </w:r>
            <w:bookmarkEnd w:id="5580"/>
            <w:bookmarkEnd w:id="5581"/>
          </w:p>
        </w:tc>
        <w:tc>
          <w:tcPr>
            <w:tcW w:w="1778" w:type="dxa"/>
          </w:tcPr>
          <w:p w14:paraId="7E665011" w14:textId="77777777" w:rsidR="00CD73D4" w:rsidRDefault="00D00622">
            <w:pPr>
              <w:spacing w:after="0" w:line="360" w:lineRule="auto"/>
              <w:ind w:left="0" w:hanging="2"/>
              <w:rPr>
                <w:rFonts w:ascii="Times New Roman" w:hAnsi="Times New Roman" w:cs="Times New Roman"/>
                <w:sz w:val="24"/>
                <w:szCs w:val="24"/>
              </w:rPr>
            </w:pPr>
            <w:bookmarkStart w:id="5582" w:name="_Toc7532"/>
            <w:bookmarkStart w:id="5583" w:name="_Toc197070419"/>
            <w:r>
              <w:rPr>
                <w:rFonts w:ascii="Times New Roman" w:hAnsi="Times New Roman" w:cs="Times New Roman"/>
                <w:sz w:val="24"/>
                <w:szCs w:val="24"/>
              </w:rPr>
              <w:t>1:25</w:t>
            </w:r>
            <w:bookmarkEnd w:id="5582"/>
            <w:bookmarkEnd w:id="5583"/>
          </w:p>
        </w:tc>
      </w:tr>
      <w:tr w:rsidR="00CD73D4" w14:paraId="7E665018" w14:textId="77777777">
        <w:tc>
          <w:tcPr>
            <w:tcW w:w="1462" w:type="dxa"/>
          </w:tcPr>
          <w:p w14:paraId="7E665013" w14:textId="77777777" w:rsidR="00CD73D4" w:rsidRDefault="00D00622">
            <w:pPr>
              <w:spacing w:after="0" w:line="360" w:lineRule="auto"/>
              <w:ind w:left="0" w:hanging="2"/>
              <w:jc w:val="center"/>
              <w:rPr>
                <w:rFonts w:ascii="Times New Roman" w:hAnsi="Times New Roman" w:cs="Times New Roman"/>
                <w:sz w:val="24"/>
                <w:szCs w:val="24"/>
              </w:rPr>
            </w:pPr>
            <w:bookmarkStart w:id="5584" w:name="_Toc30005"/>
            <w:bookmarkStart w:id="5585" w:name="_Toc197070420"/>
            <w:r>
              <w:rPr>
                <w:rFonts w:ascii="Times New Roman" w:hAnsi="Times New Roman" w:cs="Times New Roman"/>
                <w:sz w:val="24"/>
                <w:szCs w:val="24"/>
              </w:rPr>
              <w:t>4.</w:t>
            </w:r>
            <w:bookmarkEnd w:id="5584"/>
            <w:bookmarkEnd w:id="5585"/>
          </w:p>
        </w:tc>
        <w:tc>
          <w:tcPr>
            <w:tcW w:w="2600" w:type="dxa"/>
          </w:tcPr>
          <w:p w14:paraId="7E665014" w14:textId="77777777" w:rsidR="00CD73D4" w:rsidRDefault="00D00622">
            <w:pPr>
              <w:spacing w:after="0" w:line="360" w:lineRule="auto"/>
              <w:ind w:left="0" w:hanging="2"/>
              <w:rPr>
                <w:rFonts w:ascii="Times New Roman" w:hAnsi="Times New Roman" w:cs="Times New Roman"/>
                <w:sz w:val="24"/>
                <w:szCs w:val="24"/>
              </w:rPr>
            </w:pPr>
            <w:bookmarkStart w:id="5586" w:name="_Toc21384"/>
            <w:bookmarkStart w:id="5587" w:name="_Toc197070421"/>
            <w:r>
              <w:rPr>
                <w:rFonts w:ascii="Times New Roman" w:hAnsi="Times New Roman" w:cs="Times New Roman"/>
                <w:sz w:val="24"/>
                <w:szCs w:val="24"/>
              </w:rPr>
              <w:t>Lecture/Theory room</w:t>
            </w:r>
            <w:bookmarkEnd w:id="5586"/>
            <w:bookmarkEnd w:id="5587"/>
          </w:p>
        </w:tc>
        <w:tc>
          <w:tcPr>
            <w:tcW w:w="1583" w:type="dxa"/>
          </w:tcPr>
          <w:p w14:paraId="7E66501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16" w14:textId="77777777" w:rsidR="00CD73D4" w:rsidRDefault="00D00622">
            <w:pPr>
              <w:spacing w:after="0" w:line="360" w:lineRule="auto"/>
              <w:ind w:left="0" w:hanging="2"/>
              <w:rPr>
                <w:rFonts w:ascii="Times New Roman" w:hAnsi="Times New Roman" w:cs="Times New Roman"/>
                <w:sz w:val="24"/>
                <w:szCs w:val="24"/>
              </w:rPr>
            </w:pPr>
            <w:bookmarkStart w:id="5588" w:name="_Toc16247"/>
            <w:bookmarkStart w:id="5589" w:name="_Toc197070422"/>
            <w:r>
              <w:rPr>
                <w:rFonts w:ascii="Times New Roman" w:hAnsi="Times New Roman" w:cs="Times New Roman"/>
                <w:sz w:val="24"/>
                <w:szCs w:val="24"/>
              </w:rPr>
              <w:t>1</w:t>
            </w:r>
            <w:bookmarkEnd w:id="5588"/>
            <w:bookmarkEnd w:id="5589"/>
          </w:p>
        </w:tc>
        <w:tc>
          <w:tcPr>
            <w:tcW w:w="1778" w:type="dxa"/>
          </w:tcPr>
          <w:p w14:paraId="7E665017" w14:textId="77777777" w:rsidR="00CD73D4" w:rsidRDefault="00D00622">
            <w:pPr>
              <w:spacing w:after="0" w:line="360" w:lineRule="auto"/>
              <w:ind w:left="0" w:hanging="2"/>
              <w:rPr>
                <w:rFonts w:ascii="Times New Roman" w:hAnsi="Times New Roman" w:cs="Times New Roman"/>
                <w:sz w:val="24"/>
                <w:szCs w:val="24"/>
              </w:rPr>
            </w:pPr>
            <w:bookmarkStart w:id="5590" w:name="_Toc32546"/>
            <w:bookmarkStart w:id="5591" w:name="_Toc197070423"/>
            <w:r>
              <w:rPr>
                <w:rFonts w:ascii="Times New Roman" w:hAnsi="Times New Roman" w:cs="Times New Roman"/>
                <w:sz w:val="24"/>
                <w:szCs w:val="24"/>
              </w:rPr>
              <w:t>1:25</w:t>
            </w:r>
            <w:bookmarkEnd w:id="5590"/>
            <w:bookmarkEnd w:id="5591"/>
          </w:p>
        </w:tc>
      </w:tr>
      <w:tr w:rsidR="00CD73D4" w14:paraId="7E66501E" w14:textId="77777777">
        <w:tc>
          <w:tcPr>
            <w:tcW w:w="1462" w:type="dxa"/>
          </w:tcPr>
          <w:p w14:paraId="7E665019" w14:textId="77777777" w:rsidR="00CD73D4" w:rsidRDefault="00D00622">
            <w:pPr>
              <w:spacing w:after="0" w:line="360" w:lineRule="auto"/>
              <w:ind w:left="0" w:hanging="2"/>
              <w:jc w:val="center"/>
              <w:rPr>
                <w:rFonts w:ascii="Times New Roman" w:hAnsi="Times New Roman" w:cs="Times New Roman"/>
                <w:sz w:val="24"/>
                <w:szCs w:val="24"/>
              </w:rPr>
            </w:pPr>
            <w:bookmarkStart w:id="5592" w:name="_Toc11565"/>
            <w:bookmarkStart w:id="5593" w:name="_Toc197070424"/>
            <w:r>
              <w:rPr>
                <w:rFonts w:ascii="Times New Roman" w:hAnsi="Times New Roman" w:cs="Times New Roman"/>
                <w:sz w:val="24"/>
                <w:szCs w:val="24"/>
              </w:rPr>
              <w:t>5.</w:t>
            </w:r>
            <w:bookmarkEnd w:id="5592"/>
            <w:bookmarkEnd w:id="5593"/>
          </w:p>
        </w:tc>
        <w:tc>
          <w:tcPr>
            <w:tcW w:w="2600" w:type="dxa"/>
          </w:tcPr>
          <w:p w14:paraId="7E66501A" w14:textId="77777777" w:rsidR="00CD73D4" w:rsidRDefault="00D00622">
            <w:pPr>
              <w:spacing w:after="0" w:line="360" w:lineRule="auto"/>
              <w:ind w:left="0" w:hanging="2"/>
              <w:rPr>
                <w:rFonts w:ascii="Times New Roman" w:hAnsi="Times New Roman" w:cs="Times New Roman"/>
                <w:sz w:val="24"/>
                <w:szCs w:val="24"/>
              </w:rPr>
            </w:pPr>
            <w:bookmarkStart w:id="5594" w:name="_Toc13724"/>
            <w:bookmarkStart w:id="5595" w:name="_Toc197070425"/>
            <w:r>
              <w:rPr>
                <w:rFonts w:ascii="Times New Roman" w:hAnsi="Times New Roman" w:cs="Times New Roman"/>
                <w:sz w:val="24"/>
                <w:szCs w:val="24"/>
              </w:rPr>
              <w:t>Animal farm</w:t>
            </w:r>
            <w:bookmarkEnd w:id="5594"/>
            <w:bookmarkEnd w:id="5595"/>
          </w:p>
        </w:tc>
        <w:tc>
          <w:tcPr>
            <w:tcW w:w="1583" w:type="dxa"/>
          </w:tcPr>
          <w:p w14:paraId="7E66501B" w14:textId="77777777" w:rsidR="00CD73D4" w:rsidRDefault="00D00622">
            <w:pPr>
              <w:spacing w:after="0" w:line="360" w:lineRule="auto"/>
              <w:ind w:left="0" w:hanging="2"/>
              <w:rPr>
                <w:rFonts w:ascii="Times New Roman" w:hAnsi="Times New Roman" w:cs="Times New Roman"/>
                <w:sz w:val="24"/>
                <w:szCs w:val="24"/>
              </w:rPr>
            </w:pPr>
            <w:bookmarkStart w:id="5596" w:name="_Toc6031"/>
            <w:bookmarkStart w:id="5597" w:name="_Toc197070426"/>
            <w:r>
              <w:rPr>
                <w:rFonts w:ascii="Times New Roman" w:hAnsi="Times New Roman" w:cs="Times New Roman"/>
                <w:sz w:val="24"/>
                <w:szCs w:val="24"/>
              </w:rPr>
              <w:t>As guided by KVB</w:t>
            </w:r>
            <w:bookmarkEnd w:id="5596"/>
            <w:bookmarkEnd w:id="5597"/>
          </w:p>
        </w:tc>
        <w:tc>
          <w:tcPr>
            <w:tcW w:w="1177" w:type="dxa"/>
          </w:tcPr>
          <w:p w14:paraId="7E66501C" w14:textId="77777777" w:rsidR="00CD73D4" w:rsidRDefault="00D00622">
            <w:pPr>
              <w:spacing w:after="0" w:line="360" w:lineRule="auto"/>
              <w:ind w:left="0" w:hanging="2"/>
              <w:rPr>
                <w:rFonts w:ascii="Times New Roman" w:hAnsi="Times New Roman" w:cs="Times New Roman"/>
                <w:sz w:val="24"/>
                <w:szCs w:val="24"/>
              </w:rPr>
            </w:pPr>
            <w:bookmarkStart w:id="5598" w:name="_Toc10020"/>
            <w:bookmarkStart w:id="5599" w:name="_Toc197070427"/>
            <w:r>
              <w:rPr>
                <w:rFonts w:ascii="Times New Roman" w:hAnsi="Times New Roman" w:cs="Times New Roman"/>
                <w:sz w:val="24"/>
                <w:szCs w:val="24"/>
              </w:rPr>
              <w:t>1</w:t>
            </w:r>
            <w:bookmarkEnd w:id="5598"/>
            <w:bookmarkEnd w:id="5599"/>
          </w:p>
        </w:tc>
        <w:tc>
          <w:tcPr>
            <w:tcW w:w="1778" w:type="dxa"/>
          </w:tcPr>
          <w:p w14:paraId="7E66501D" w14:textId="77777777" w:rsidR="00CD73D4" w:rsidRDefault="00D00622">
            <w:pPr>
              <w:spacing w:after="0" w:line="360" w:lineRule="auto"/>
              <w:ind w:left="0" w:hanging="2"/>
              <w:rPr>
                <w:rFonts w:ascii="Times New Roman" w:hAnsi="Times New Roman" w:cs="Times New Roman"/>
                <w:sz w:val="24"/>
                <w:szCs w:val="24"/>
              </w:rPr>
            </w:pPr>
            <w:bookmarkStart w:id="5600" w:name="_Toc8837"/>
            <w:bookmarkStart w:id="5601" w:name="_Toc197070428"/>
            <w:r>
              <w:rPr>
                <w:rFonts w:ascii="Times New Roman" w:hAnsi="Times New Roman" w:cs="Times New Roman"/>
                <w:sz w:val="24"/>
                <w:szCs w:val="24"/>
              </w:rPr>
              <w:t>1:25</w:t>
            </w:r>
            <w:bookmarkEnd w:id="5600"/>
            <w:bookmarkEnd w:id="5601"/>
          </w:p>
        </w:tc>
      </w:tr>
      <w:tr w:rsidR="00CD73D4" w14:paraId="7E665024" w14:textId="77777777">
        <w:tc>
          <w:tcPr>
            <w:tcW w:w="1462" w:type="dxa"/>
          </w:tcPr>
          <w:p w14:paraId="7E66501F" w14:textId="77777777" w:rsidR="00CD73D4" w:rsidRDefault="00D00622">
            <w:pPr>
              <w:spacing w:after="0" w:line="360" w:lineRule="auto"/>
              <w:ind w:left="0" w:hanging="2"/>
              <w:jc w:val="center"/>
              <w:rPr>
                <w:rFonts w:ascii="Times New Roman" w:hAnsi="Times New Roman" w:cs="Times New Roman"/>
                <w:sz w:val="24"/>
                <w:szCs w:val="24"/>
              </w:rPr>
            </w:pPr>
            <w:bookmarkStart w:id="5602" w:name="_Toc4786"/>
            <w:bookmarkStart w:id="5603" w:name="_Toc197070429"/>
            <w:r>
              <w:rPr>
                <w:rFonts w:ascii="Times New Roman" w:hAnsi="Times New Roman" w:cs="Times New Roman"/>
                <w:sz w:val="24"/>
                <w:szCs w:val="24"/>
              </w:rPr>
              <w:t>6.</w:t>
            </w:r>
            <w:bookmarkEnd w:id="5602"/>
            <w:bookmarkEnd w:id="5603"/>
          </w:p>
        </w:tc>
        <w:tc>
          <w:tcPr>
            <w:tcW w:w="2600" w:type="dxa"/>
          </w:tcPr>
          <w:p w14:paraId="7E665020" w14:textId="77777777" w:rsidR="00CD73D4" w:rsidRDefault="00D00622">
            <w:pPr>
              <w:spacing w:after="0" w:line="360" w:lineRule="auto"/>
              <w:ind w:left="0" w:hanging="2"/>
              <w:rPr>
                <w:rFonts w:ascii="Times New Roman" w:hAnsi="Times New Roman" w:cs="Times New Roman"/>
                <w:sz w:val="24"/>
                <w:szCs w:val="24"/>
              </w:rPr>
            </w:pPr>
            <w:bookmarkStart w:id="5604" w:name="_Toc14638"/>
            <w:bookmarkStart w:id="5605" w:name="_Toc197070430"/>
            <w:r>
              <w:rPr>
                <w:rFonts w:ascii="Times New Roman" w:hAnsi="Times New Roman" w:cs="Times New Roman"/>
                <w:sz w:val="24"/>
                <w:szCs w:val="24"/>
              </w:rPr>
              <w:t>Library</w:t>
            </w:r>
            <w:bookmarkEnd w:id="5604"/>
            <w:bookmarkEnd w:id="5605"/>
            <w:r>
              <w:rPr>
                <w:rFonts w:ascii="Times New Roman" w:hAnsi="Times New Roman" w:cs="Times New Roman"/>
                <w:sz w:val="24"/>
                <w:szCs w:val="24"/>
              </w:rPr>
              <w:t xml:space="preserve"> </w:t>
            </w:r>
          </w:p>
        </w:tc>
        <w:tc>
          <w:tcPr>
            <w:tcW w:w="1583" w:type="dxa"/>
          </w:tcPr>
          <w:p w14:paraId="7E665021"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22" w14:textId="77777777" w:rsidR="00CD73D4" w:rsidRDefault="00D00622">
            <w:pPr>
              <w:spacing w:after="0" w:line="360" w:lineRule="auto"/>
              <w:ind w:left="0" w:hanging="2"/>
              <w:rPr>
                <w:rFonts w:ascii="Times New Roman" w:hAnsi="Times New Roman" w:cs="Times New Roman"/>
                <w:sz w:val="24"/>
                <w:szCs w:val="24"/>
              </w:rPr>
            </w:pPr>
            <w:bookmarkStart w:id="5606" w:name="_Toc18144"/>
            <w:bookmarkStart w:id="5607" w:name="_Toc197070431"/>
            <w:r>
              <w:rPr>
                <w:rFonts w:ascii="Times New Roman" w:hAnsi="Times New Roman" w:cs="Times New Roman"/>
                <w:sz w:val="24"/>
                <w:szCs w:val="24"/>
              </w:rPr>
              <w:t>1</w:t>
            </w:r>
            <w:bookmarkEnd w:id="5606"/>
            <w:bookmarkEnd w:id="5607"/>
          </w:p>
        </w:tc>
        <w:tc>
          <w:tcPr>
            <w:tcW w:w="1778" w:type="dxa"/>
          </w:tcPr>
          <w:p w14:paraId="7E665023" w14:textId="77777777" w:rsidR="00CD73D4" w:rsidRDefault="00D00622">
            <w:pPr>
              <w:spacing w:after="0" w:line="360" w:lineRule="auto"/>
              <w:ind w:left="0" w:hanging="2"/>
              <w:rPr>
                <w:rFonts w:ascii="Times New Roman" w:hAnsi="Times New Roman" w:cs="Times New Roman"/>
                <w:sz w:val="24"/>
                <w:szCs w:val="24"/>
              </w:rPr>
            </w:pPr>
            <w:bookmarkStart w:id="5608" w:name="_Toc10187"/>
            <w:bookmarkStart w:id="5609" w:name="_Toc197070432"/>
            <w:r>
              <w:rPr>
                <w:rFonts w:ascii="Times New Roman" w:hAnsi="Times New Roman" w:cs="Times New Roman"/>
                <w:sz w:val="24"/>
                <w:szCs w:val="24"/>
              </w:rPr>
              <w:t>1:25</w:t>
            </w:r>
            <w:bookmarkEnd w:id="5608"/>
            <w:bookmarkEnd w:id="5609"/>
          </w:p>
        </w:tc>
      </w:tr>
      <w:tr w:rsidR="00CD73D4" w14:paraId="7E66502A" w14:textId="77777777">
        <w:tc>
          <w:tcPr>
            <w:tcW w:w="1462" w:type="dxa"/>
          </w:tcPr>
          <w:p w14:paraId="7E665025" w14:textId="77777777" w:rsidR="00CD73D4" w:rsidRDefault="00D00622">
            <w:pPr>
              <w:spacing w:after="0" w:line="360" w:lineRule="auto"/>
              <w:ind w:left="0" w:hanging="2"/>
              <w:jc w:val="center"/>
              <w:rPr>
                <w:rFonts w:ascii="Times New Roman" w:hAnsi="Times New Roman" w:cs="Times New Roman"/>
                <w:sz w:val="24"/>
                <w:szCs w:val="24"/>
              </w:rPr>
            </w:pPr>
            <w:bookmarkStart w:id="5610" w:name="_Toc32436"/>
            <w:bookmarkStart w:id="5611" w:name="_Toc197070433"/>
            <w:r>
              <w:rPr>
                <w:rFonts w:ascii="Times New Roman" w:hAnsi="Times New Roman" w:cs="Times New Roman"/>
                <w:sz w:val="24"/>
                <w:szCs w:val="24"/>
              </w:rPr>
              <w:t>7.</w:t>
            </w:r>
            <w:bookmarkEnd w:id="5610"/>
            <w:bookmarkEnd w:id="5611"/>
          </w:p>
        </w:tc>
        <w:tc>
          <w:tcPr>
            <w:tcW w:w="2600" w:type="dxa"/>
          </w:tcPr>
          <w:p w14:paraId="7E665026" w14:textId="77777777" w:rsidR="00CD73D4" w:rsidRDefault="00D00622">
            <w:pPr>
              <w:spacing w:after="0" w:line="360" w:lineRule="auto"/>
              <w:ind w:left="0" w:hanging="2"/>
              <w:rPr>
                <w:rFonts w:ascii="Times New Roman" w:hAnsi="Times New Roman" w:cs="Times New Roman"/>
                <w:sz w:val="24"/>
                <w:szCs w:val="24"/>
              </w:rPr>
            </w:pPr>
            <w:bookmarkStart w:id="5612" w:name="_Toc1518"/>
            <w:bookmarkStart w:id="5613" w:name="_Toc197070434"/>
            <w:r>
              <w:rPr>
                <w:rFonts w:ascii="Times New Roman" w:hAnsi="Times New Roman" w:cs="Times New Roman"/>
                <w:sz w:val="24"/>
                <w:szCs w:val="24"/>
              </w:rPr>
              <w:t>E-Library</w:t>
            </w:r>
            <w:bookmarkEnd w:id="5612"/>
            <w:bookmarkEnd w:id="5613"/>
          </w:p>
        </w:tc>
        <w:tc>
          <w:tcPr>
            <w:tcW w:w="1583" w:type="dxa"/>
          </w:tcPr>
          <w:p w14:paraId="7E66502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28" w14:textId="77777777" w:rsidR="00CD73D4" w:rsidRDefault="00D00622">
            <w:pPr>
              <w:spacing w:after="0" w:line="360" w:lineRule="auto"/>
              <w:ind w:left="0" w:hanging="2"/>
              <w:rPr>
                <w:rFonts w:ascii="Times New Roman" w:hAnsi="Times New Roman" w:cs="Times New Roman"/>
                <w:sz w:val="24"/>
                <w:szCs w:val="24"/>
              </w:rPr>
            </w:pPr>
            <w:bookmarkStart w:id="5614" w:name="_Toc8596"/>
            <w:bookmarkStart w:id="5615" w:name="_Toc197070435"/>
            <w:r>
              <w:rPr>
                <w:rFonts w:ascii="Times New Roman" w:hAnsi="Times New Roman" w:cs="Times New Roman"/>
                <w:sz w:val="24"/>
                <w:szCs w:val="24"/>
              </w:rPr>
              <w:t>1</w:t>
            </w:r>
            <w:bookmarkEnd w:id="5614"/>
            <w:bookmarkEnd w:id="5615"/>
          </w:p>
        </w:tc>
        <w:tc>
          <w:tcPr>
            <w:tcW w:w="1778" w:type="dxa"/>
          </w:tcPr>
          <w:p w14:paraId="7E665029" w14:textId="77777777" w:rsidR="00CD73D4" w:rsidRDefault="00D00622">
            <w:pPr>
              <w:spacing w:after="0" w:line="360" w:lineRule="auto"/>
              <w:ind w:left="0" w:hanging="2"/>
              <w:rPr>
                <w:rFonts w:ascii="Times New Roman" w:hAnsi="Times New Roman" w:cs="Times New Roman"/>
                <w:sz w:val="24"/>
                <w:szCs w:val="24"/>
              </w:rPr>
            </w:pPr>
            <w:bookmarkStart w:id="5616" w:name="_Toc31504"/>
            <w:bookmarkStart w:id="5617" w:name="_Toc197070436"/>
            <w:r>
              <w:rPr>
                <w:rFonts w:ascii="Times New Roman" w:hAnsi="Times New Roman" w:cs="Times New Roman"/>
                <w:sz w:val="24"/>
                <w:szCs w:val="24"/>
              </w:rPr>
              <w:t>1:25</w:t>
            </w:r>
            <w:bookmarkEnd w:id="5616"/>
            <w:bookmarkEnd w:id="5617"/>
          </w:p>
        </w:tc>
      </w:tr>
    </w:tbl>
    <w:p w14:paraId="7E66502B" w14:textId="77777777" w:rsidR="00CD73D4" w:rsidRDefault="00CD73D4">
      <w:pPr>
        <w:spacing w:after="0" w:line="360" w:lineRule="auto"/>
        <w:rPr>
          <w:rFonts w:ascii="Times New Roman" w:hAnsi="Times New Roman" w:cs="Times New Roman"/>
          <w:sz w:val="24"/>
          <w:szCs w:val="24"/>
        </w:rPr>
      </w:pPr>
    </w:p>
    <w:p w14:paraId="7E66502C" w14:textId="77777777" w:rsidR="00CD73D4" w:rsidRDefault="00CD73D4">
      <w:pPr>
        <w:spacing w:after="0" w:line="360" w:lineRule="auto"/>
        <w:rPr>
          <w:rFonts w:ascii="Times New Roman" w:hAnsi="Times New Roman" w:cs="Times New Roman"/>
          <w:sz w:val="24"/>
          <w:szCs w:val="24"/>
        </w:rPr>
      </w:pPr>
    </w:p>
    <w:p w14:paraId="7E66502D" w14:textId="77777777" w:rsidR="00CD73D4" w:rsidRDefault="00CD73D4">
      <w:pPr>
        <w:spacing w:after="0" w:line="360" w:lineRule="auto"/>
        <w:rPr>
          <w:rFonts w:ascii="Times New Roman" w:hAnsi="Times New Roman" w:cs="Times New Roman"/>
          <w:sz w:val="24"/>
          <w:szCs w:val="24"/>
        </w:rPr>
      </w:pPr>
    </w:p>
    <w:p w14:paraId="7E66502E" w14:textId="77777777" w:rsidR="00CD73D4" w:rsidRDefault="00CD73D4">
      <w:pPr>
        <w:spacing w:after="0" w:line="360" w:lineRule="auto"/>
        <w:rPr>
          <w:rFonts w:ascii="Times New Roman" w:hAnsi="Times New Roman" w:cs="Times New Roman"/>
          <w:sz w:val="24"/>
          <w:szCs w:val="24"/>
        </w:rPr>
      </w:pPr>
    </w:p>
    <w:p w14:paraId="7E66502F" w14:textId="77777777" w:rsidR="00CD73D4" w:rsidRDefault="00CD73D4">
      <w:pPr>
        <w:spacing w:after="0" w:line="360" w:lineRule="auto"/>
        <w:rPr>
          <w:rFonts w:ascii="Times New Roman" w:hAnsi="Times New Roman" w:cs="Times New Roman"/>
          <w:sz w:val="24"/>
          <w:szCs w:val="24"/>
        </w:rPr>
      </w:pPr>
    </w:p>
    <w:p w14:paraId="7E665030" w14:textId="77777777" w:rsidR="00CD73D4" w:rsidRDefault="00CD73D4">
      <w:pPr>
        <w:spacing w:after="0" w:line="360" w:lineRule="auto"/>
        <w:jc w:val="center"/>
        <w:rPr>
          <w:rFonts w:ascii="Times New Roman" w:hAnsi="Times New Roman" w:cs="Times New Roman"/>
          <w:b/>
          <w:color w:val="000000"/>
          <w:sz w:val="24"/>
          <w:szCs w:val="24"/>
        </w:rPr>
      </w:pPr>
    </w:p>
    <w:p w14:paraId="7E665031"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5032"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5618" w:name="_Toc197070437"/>
      <w:r w:rsidRPr="0033526C">
        <w:rPr>
          <w:rFonts w:ascii="Times New Roman" w:hAnsi="Times New Roman" w:cs="Times New Roman"/>
          <w:b/>
          <w:bCs/>
          <w:color w:val="000000" w:themeColor="text1"/>
          <w:sz w:val="24"/>
          <w:szCs w:val="24"/>
        </w:rPr>
        <w:lastRenderedPageBreak/>
        <w:t>HIV/AIDS</w:t>
      </w:r>
      <w:bookmarkEnd w:id="5618"/>
    </w:p>
    <w:p w14:paraId="7E665033" w14:textId="77777777" w:rsidR="00CD73D4" w:rsidRDefault="00CD73D4">
      <w:pPr>
        <w:spacing w:after="0" w:line="360" w:lineRule="auto"/>
        <w:rPr>
          <w:rFonts w:ascii="Times New Roman" w:hAnsi="Times New Roman" w:cs="Times New Roman"/>
          <w:b/>
          <w:sz w:val="24"/>
          <w:szCs w:val="24"/>
        </w:rPr>
      </w:pPr>
    </w:p>
    <w:p w14:paraId="7E665034"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ISCED UNIT CODE:</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0913 541 21A</w:t>
      </w:r>
    </w:p>
    <w:p w14:paraId="7E665035" w14:textId="77777777" w:rsidR="00CD73D4" w:rsidRDefault="00CD73D4">
      <w:pPr>
        <w:spacing w:after="0" w:line="360" w:lineRule="auto"/>
        <w:rPr>
          <w:rFonts w:ascii="Times New Roman" w:eastAsia="Times New Roman" w:hAnsi="Times New Roman" w:cs="Times New Roman"/>
          <w:color w:val="000000"/>
          <w:sz w:val="24"/>
          <w:szCs w:val="24"/>
        </w:rPr>
      </w:pPr>
    </w:p>
    <w:p w14:paraId="7E665036"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Relationship to Occupational Standards</w:t>
      </w:r>
    </w:p>
    <w:p w14:paraId="7E665037"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This unit addresses the Unit of Competency: Apply knowledge of HIV/AIDS.</w:t>
      </w:r>
    </w:p>
    <w:p w14:paraId="7E665038" w14:textId="77777777" w:rsidR="00CD73D4" w:rsidRDefault="00CD73D4">
      <w:pPr>
        <w:spacing w:after="0" w:line="360" w:lineRule="auto"/>
        <w:rPr>
          <w:rFonts w:ascii="Times New Roman" w:hAnsi="Times New Roman" w:cs="Times New Roman"/>
          <w:sz w:val="24"/>
          <w:szCs w:val="24"/>
        </w:rPr>
      </w:pPr>
    </w:p>
    <w:p w14:paraId="7E665039"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Unit Duration:</w:t>
      </w:r>
      <w:r>
        <w:rPr>
          <w:rFonts w:ascii="Times New Roman" w:hAnsi="Times New Roman" w:cs="Times New Roman"/>
          <w:sz w:val="24"/>
          <w:szCs w:val="24"/>
        </w:rPr>
        <w:t xml:space="preserve"> 50 hours</w:t>
      </w:r>
    </w:p>
    <w:p w14:paraId="7E66503A" w14:textId="77777777" w:rsidR="00CD73D4" w:rsidRDefault="00CD73D4">
      <w:pPr>
        <w:spacing w:after="0" w:line="360" w:lineRule="auto"/>
        <w:rPr>
          <w:rFonts w:ascii="Times New Roman" w:hAnsi="Times New Roman" w:cs="Times New Roman"/>
          <w:sz w:val="24"/>
          <w:szCs w:val="24"/>
        </w:rPr>
      </w:pPr>
    </w:p>
    <w:p w14:paraId="7E66503B"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7E66503C"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specifies the competencies required by an animal health and production technologist to apply knowledge on HIV &amp; AIDS. It involves applying concepts of HIV&amp; AIDS, knowledge of human sexuality, common STIs and knowledge of prevention, control and management of HIV &amp; AIDS and STI.</w:t>
      </w:r>
    </w:p>
    <w:p w14:paraId="7E66503D" w14:textId="77777777" w:rsidR="00CD73D4" w:rsidRDefault="00CD73D4">
      <w:pPr>
        <w:spacing w:after="0" w:line="360" w:lineRule="auto"/>
        <w:jc w:val="both"/>
        <w:rPr>
          <w:rFonts w:ascii="Times New Roman" w:hAnsi="Times New Roman" w:cs="Times New Roman"/>
          <w:sz w:val="24"/>
          <w:szCs w:val="24"/>
        </w:rPr>
      </w:pPr>
    </w:p>
    <w:p w14:paraId="7E66503E"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503F" w14:textId="77777777" w:rsidR="00CD73D4" w:rsidRDefault="00D00622">
      <w:pPr>
        <w:spacing w:after="0" w:line="360" w:lineRule="auto"/>
        <w:jc w:val="both"/>
        <w:rPr>
          <w:rFonts w:ascii="Times New Roman" w:eastAsia="Times New Roman" w:hAnsi="Times New Roman" w:cs="Times New Roman"/>
          <w:bCs/>
          <w:color w:val="000000"/>
          <w:kern w:val="28"/>
          <w:sz w:val="24"/>
          <w:szCs w:val="24"/>
          <w:lang w:val="en-ZA"/>
        </w:rPr>
      </w:pPr>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0"/>
        <w:tblW w:w="0" w:type="auto"/>
        <w:tblLook w:val="04A0" w:firstRow="1" w:lastRow="0" w:firstColumn="1" w:lastColumn="0" w:noHBand="0" w:noVBand="1"/>
      </w:tblPr>
      <w:tblGrid>
        <w:gridCol w:w="710"/>
        <w:gridCol w:w="5035"/>
        <w:gridCol w:w="2825"/>
      </w:tblGrid>
      <w:tr w:rsidR="00CD73D4" w14:paraId="7E665043" w14:textId="77777777">
        <w:tc>
          <w:tcPr>
            <w:tcW w:w="710" w:type="dxa"/>
            <w:tcBorders>
              <w:top w:val="single" w:sz="4" w:space="0" w:color="auto"/>
              <w:left w:val="single" w:sz="4" w:space="0" w:color="auto"/>
              <w:bottom w:val="single" w:sz="4" w:space="0" w:color="auto"/>
              <w:right w:val="single" w:sz="4" w:space="0" w:color="auto"/>
            </w:tcBorders>
          </w:tcPr>
          <w:p w14:paraId="7E665040"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
                <w:color w:val="000000"/>
                <w:sz w:val="24"/>
                <w:szCs w:val="24"/>
                <w14:ligatures w14:val="standardContextual"/>
              </w:rPr>
            </w:pPr>
            <w:r>
              <w:rPr>
                <w:rFonts w:ascii="Times New Roman" w:eastAsia="Times New Roman" w:hAnsi="Times New Roman" w:cs="Times New Roman"/>
                <w:b/>
                <w:color w:val="000000"/>
                <w:sz w:val="24"/>
                <w:szCs w:val="24"/>
                <w14:ligatures w14:val="standardContextual"/>
              </w:rPr>
              <w:t>S/No</w:t>
            </w:r>
          </w:p>
        </w:tc>
        <w:tc>
          <w:tcPr>
            <w:tcW w:w="5493" w:type="dxa"/>
            <w:tcBorders>
              <w:top w:val="single" w:sz="4" w:space="0" w:color="auto"/>
              <w:left w:val="single" w:sz="4" w:space="0" w:color="auto"/>
              <w:bottom w:val="single" w:sz="4" w:space="0" w:color="auto"/>
              <w:right w:val="single" w:sz="4" w:space="0" w:color="auto"/>
            </w:tcBorders>
          </w:tcPr>
          <w:p w14:paraId="7E665041"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
                <w:color w:val="000000"/>
                <w:sz w:val="24"/>
                <w:szCs w:val="24"/>
                <w14:ligatures w14:val="standardContextual"/>
              </w:rPr>
            </w:pPr>
            <w:r>
              <w:rPr>
                <w:rFonts w:ascii="Times New Roman" w:eastAsia="Times New Roman" w:hAnsi="Times New Roman" w:cs="Times New Roman"/>
                <w:b/>
                <w:color w:val="000000"/>
                <w:sz w:val="24"/>
                <w:szCs w:val="24"/>
                <w14:ligatures w14:val="standardContextual"/>
              </w:rPr>
              <w:t>Learning Outcomes</w:t>
            </w:r>
          </w:p>
        </w:tc>
        <w:tc>
          <w:tcPr>
            <w:tcW w:w="3039" w:type="dxa"/>
            <w:tcBorders>
              <w:top w:val="single" w:sz="4" w:space="0" w:color="auto"/>
              <w:left w:val="single" w:sz="4" w:space="0" w:color="auto"/>
              <w:bottom w:val="single" w:sz="4" w:space="0" w:color="auto"/>
              <w:right w:val="single" w:sz="4" w:space="0" w:color="auto"/>
            </w:tcBorders>
          </w:tcPr>
          <w:p w14:paraId="7E665042"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
                <w:color w:val="000000"/>
                <w:sz w:val="24"/>
                <w:szCs w:val="24"/>
                <w14:ligatures w14:val="standardContextual"/>
              </w:rPr>
            </w:pPr>
            <w:r>
              <w:rPr>
                <w:rFonts w:ascii="Times New Roman" w:eastAsia="Times New Roman" w:hAnsi="Times New Roman" w:cs="Times New Roman"/>
                <w:b/>
                <w:color w:val="000000"/>
                <w:sz w:val="24"/>
                <w:szCs w:val="24"/>
                <w14:ligatures w14:val="standardContextual"/>
              </w:rPr>
              <w:t>Duration (Hours)</w:t>
            </w:r>
          </w:p>
        </w:tc>
      </w:tr>
      <w:tr w:rsidR="00CD73D4" w14:paraId="7E665047" w14:textId="77777777">
        <w:tc>
          <w:tcPr>
            <w:tcW w:w="710" w:type="dxa"/>
            <w:tcBorders>
              <w:top w:val="single" w:sz="4" w:space="0" w:color="auto"/>
              <w:left w:val="single" w:sz="4" w:space="0" w:color="auto"/>
              <w:bottom w:val="single" w:sz="4" w:space="0" w:color="auto"/>
              <w:right w:val="single" w:sz="4" w:space="0" w:color="auto"/>
            </w:tcBorders>
          </w:tcPr>
          <w:p w14:paraId="7E665044" w14:textId="77777777" w:rsidR="00CD73D4" w:rsidRDefault="00CD73D4">
            <w:pPr>
              <w:pStyle w:val="ListParagraph"/>
              <w:numPr>
                <w:ilvl w:val="0"/>
                <w:numId w:val="310"/>
              </w:numPr>
              <w:tabs>
                <w:tab w:val="clear" w:pos="425"/>
                <w:tab w:val="left" w:pos="360"/>
              </w:tabs>
              <w:spacing w:after="0" w:line="360" w:lineRule="auto"/>
              <w:rPr>
                <w:rFonts w:ascii="Times New Roman" w:eastAsia="Times New Roman" w:hAnsi="Times New Roman" w:cs="Times New Roman"/>
                <w:bCs/>
                <w:color w:val="000000"/>
                <w:sz w:val="24"/>
                <w:szCs w:val="24"/>
                <w14:ligatures w14:val="standardContextual"/>
              </w:rPr>
            </w:pPr>
          </w:p>
        </w:tc>
        <w:tc>
          <w:tcPr>
            <w:tcW w:w="5493" w:type="dxa"/>
            <w:tcBorders>
              <w:top w:val="single" w:sz="4" w:space="0" w:color="auto"/>
              <w:left w:val="single" w:sz="4" w:space="0" w:color="auto"/>
              <w:bottom w:val="single" w:sz="4" w:space="0" w:color="auto"/>
              <w:right w:val="single" w:sz="4" w:space="0" w:color="auto"/>
            </w:tcBorders>
          </w:tcPr>
          <w:p w14:paraId="7E665045" w14:textId="77777777" w:rsidR="00CD73D4" w:rsidRDefault="00D00622">
            <w:pPr>
              <w:spacing w:after="0" w:line="360" w:lineRule="auto"/>
              <w:contextualSpacing/>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concepts of HIV&amp; AIDS</w:t>
            </w:r>
          </w:p>
        </w:tc>
        <w:tc>
          <w:tcPr>
            <w:tcW w:w="3039" w:type="dxa"/>
            <w:tcBorders>
              <w:top w:val="single" w:sz="4" w:space="0" w:color="auto"/>
              <w:left w:val="single" w:sz="4" w:space="0" w:color="auto"/>
              <w:bottom w:val="single" w:sz="4" w:space="0" w:color="auto"/>
              <w:right w:val="single" w:sz="4" w:space="0" w:color="auto"/>
            </w:tcBorders>
          </w:tcPr>
          <w:p w14:paraId="7E665046"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10</w:t>
            </w:r>
          </w:p>
        </w:tc>
      </w:tr>
      <w:tr w:rsidR="00CD73D4" w14:paraId="7E66504B" w14:textId="77777777">
        <w:tc>
          <w:tcPr>
            <w:tcW w:w="710" w:type="dxa"/>
            <w:tcBorders>
              <w:top w:val="single" w:sz="4" w:space="0" w:color="auto"/>
              <w:left w:val="single" w:sz="4" w:space="0" w:color="auto"/>
              <w:bottom w:val="single" w:sz="4" w:space="0" w:color="auto"/>
              <w:right w:val="single" w:sz="4" w:space="0" w:color="auto"/>
            </w:tcBorders>
          </w:tcPr>
          <w:p w14:paraId="7E665048" w14:textId="77777777" w:rsidR="00CD73D4" w:rsidRDefault="00CD73D4">
            <w:pPr>
              <w:pStyle w:val="ListParagraph"/>
              <w:numPr>
                <w:ilvl w:val="0"/>
                <w:numId w:val="310"/>
              </w:numPr>
              <w:tabs>
                <w:tab w:val="clear" w:pos="425"/>
                <w:tab w:val="left" w:pos="360"/>
              </w:tabs>
              <w:spacing w:after="0" w:line="360" w:lineRule="auto"/>
              <w:rPr>
                <w:rFonts w:ascii="Times New Roman" w:eastAsia="Times New Roman" w:hAnsi="Times New Roman" w:cs="Times New Roman"/>
                <w:bCs/>
                <w:color w:val="000000"/>
                <w:sz w:val="24"/>
                <w:szCs w:val="24"/>
                <w14:ligatures w14:val="standardContextual"/>
              </w:rPr>
            </w:pPr>
          </w:p>
        </w:tc>
        <w:tc>
          <w:tcPr>
            <w:tcW w:w="5493" w:type="dxa"/>
            <w:tcBorders>
              <w:top w:val="single" w:sz="4" w:space="0" w:color="auto"/>
              <w:left w:val="single" w:sz="4" w:space="0" w:color="auto"/>
              <w:bottom w:val="single" w:sz="4" w:space="0" w:color="auto"/>
              <w:right w:val="single" w:sz="4" w:space="0" w:color="auto"/>
            </w:tcBorders>
          </w:tcPr>
          <w:p w14:paraId="7E665049" w14:textId="77777777" w:rsidR="00CD73D4" w:rsidRDefault="00D00622">
            <w:pPr>
              <w:spacing w:after="0" w:line="360" w:lineRule="auto"/>
              <w:contextualSpacing/>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Apply knowledge of human sexuality</w:t>
            </w:r>
          </w:p>
        </w:tc>
        <w:tc>
          <w:tcPr>
            <w:tcW w:w="3039" w:type="dxa"/>
            <w:tcBorders>
              <w:top w:val="single" w:sz="4" w:space="0" w:color="auto"/>
              <w:left w:val="single" w:sz="4" w:space="0" w:color="auto"/>
              <w:bottom w:val="single" w:sz="4" w:space="0" w:color="auto"/>
              <w:right w:val="single" w:sz="4" w:space="0" w:color="auto"/>
            </w:tcBorders>
          </w:tcPr>
          <w:p w14:paraId="7E66504A"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15</w:t>
            </w:r>
          </w:p>
        </w:tc>
      </w:tr>
      <w:tr w:rsidR="00CD73D4" w14:paraId="7E66504F" w14:textId="77777777">
        <w:tc>
          <w:tcPr>
            <w:tcW w:w="710" w:type="dxa"/>
            <w:tcBorders>
              <w:top w:val="single" w:sz="4" w:space="0" w:color="auto"/>
              <w:left w:val="single" w:sz="4" w:space="0" w:color="auto"/>
              <w:bottom w:val="single" w:sz="4" w:space="0" w:color="auto"/>
              <w:right w:val="single" w:sz="4" w:space="0" w:color="auto"/>
            </w:tcBorders>
          </w:tcPr>
          <w:p w14:paraId="7E66504C" w14:textId="77777777" w:rsidR="00CD73D4" w:rsidRDefault="00CD73D4">
            <w:pPr>
              <w:pStyle w:val="ListParagraph"/>
              <w:numPr>
                <w:ilvl w:val="0"/>
                <w:numId w:val="310"/>
              </w:numPr>
              <w:tabs>
                <w:tab w:val="clear" w:pos="425"/>
                <w:tab w:val="left" w:pos="360"/>
              </w:tabs>
              <w:spacing w:after="0" w:line="360" w:lineRule="auto"/>
              <w:rPr>
                <w:rFonts w:ascii="Times New Roman" w:eastAsia="Times New Roman" w:hAnsi="Times New Roman" w:cs="Times New Roman"/>
                <w:bCs/>
                <w:color w:val="000000"/>
                <w:kern w:val="28"/>
                <w:sz w:val="24"/>
                <w:szCs w:val="24"/>
                <w14:ligatures w14:val="standardContextual"/>
              </w:rPr>
            </w:pPr>
          </w:p>
        </w:tc>
        <w:tc>
          <w:tcPr>
            <w:tcW w:w="5493" w:type="dxa"/>
            <w:tcBorders>
              <w:top w:val="single" w:sz="4" w:space="0" w:color="auto"/>
              <w:left w:val="single" w:sz="4" w:space="0" w:color="auto"/>
              <w:bottom w:val="single" w:sz="4" w:space="0" w:color="auto"/>
              <w:right w:val="single" w:sz="4" w:space="0" w:color="auto"/>
            </w:tcBorders>
          </w:tcPr>
          <w:p w14:paraId="7E66504D" w14:textId="77777777" w:rsidR="00CD73D4" w:rsidRDefault="00D00622">
            <w:pPr>
              <w:spacing w:after="0" w:line="360" w:lineRule="auto"/>
              <w:contextualSpacing/>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Apply knowledge of common STIs</w:t>
            </w:r>
          </w:p>
        </w:tc>
        <w:tc>
          <w:tcPr>
            <w:tcW w:w="3039" w:type="dxa"/>
            <w:tcBorders>
              <w:top w:val="single" w:sz="4" w:space="0" w:color="auto"/>
              <w:left w:val="single" w:sz="4" w:space="0" w:color="auto"/>
              <w:bottom w:val="single" w:sz="4" w:space="0" w:color="auto"/>
              <w:right w:val="single" w:sz="4" w:space="0" w:color="auto"/>
            </w:tcBorders>
          </w:tcPr>
          <w:p w14:paraId="7E66504E"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10</w:t>
            </w:r>
          </w:p>
        </w:tc>
      </w:tr>
      <w:tr w:rsidR="00CD73D4" w14:paraId="7E665053" w14:textId="77777777">
        <w:tc>
          <w:tcPr>
            <w:tcW w:w="710" w:type="dxa"/>
            <w:tcBorders>
              <w:top w:val="single" w:sz="4" w:space="0" w:color="auto"/>
              <w:left w:val="single" w:sz="4" w:space="0" w:color="auto"/>
              <w:bottom w:val="single" w:sz="4" w:space="0" w:color="auto"/>
              <w:right w:val="single" w:sz="4" w:space="0" w:color="auto"/>
            </w:tcBorders>
          </w:tcPr>
          <w:p w14:paraId="7E665050" w14:textId="77777777" w:rsidR="00CD73D4" w:rsidRDefault="00CD73D4">
            <w:pPr>
              <w:pStyle w:val="ListParagraph"/>
              <w:numPr>
                <w:ilvl w:val="0"/>
                <w:numId w:val="310"/>
              </w:numPr>
              <w:tabs>
                <w:tab w:val="clear" w:pos="425"/>
                <w:tab w:val="left" w:pos="360"/>
              </w:tabs>
              <w:spacing w:after="0" w:line="360" w:lineRule="auto"/>
              <w:rPr>
                <w:rFonts w:ascii="Times New Roman" w:eastAsia="Times New Roman" w:hAnsi="Times New Roman" w:cs="Times New Roman"/>
                <w:bCs/>
                <w:color w:val="000000"/>
                <w:kern w:val="28"/>
                <w:sz w:val="24"/>
                <w:szCs w:val="24"/>
                <w14:ligatures w14:val="standardContextual"/>
              </w:rPr>
            </w:pPr>
          </w:p>
        </w:tc>
        <w:tc>
          <w:tcPr>
            <w:tcW w:w="5493" w:type="dxa"/>
            <w:tcBorders>
              <w:top w:val="single" w:sz="4" w:space="0" w:color="auto"/>
              <w:left w:val="single" w:sz="4" w:space="0" w:color="auto"/>
              <w:bottom w:val="single" w:sz="4" w:space="0" w:color="auto"/>
              <w:right w:val="single" w:sz="4" w:space="0" w:color="auto"/>
            </w:tcBorders>
          </w:tcPr>
          <w:p w14:paraId="7E665051" w14:textId="77777777" w:rsidR="00CD73D4" w:rsidRDefault="00D00622">
            <w:pPr>
              <w:spacing w:after="0" w:line="360" w:lineRule="auto"/>
              <w:contextualSpacing/>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Apply knowledge of prevention, control and management of HIV &amp; AIDS and STIs</w:t>
            </w:r>
          </w:p>
        </w:tc>
        <w:tc>
          <w:tcPr>
            <w:tcW w:w="3039" w:type="dxa"/>
            <w:tcBorders>
              <w:top w:val="single" w:sz="4" w:space="0" w:color="auto"/>
              <w:left w:val="single" w:sz="4" w:space="0" w:color="auto"/>
              <w:bottom w:val="single" w:sz="4" w:space="0" w:color="auto"/>
              <w:right w:val="single" w:sz="4" w:space="0" w:color="auto"/>
            </w:tcBorders>
          </w:tcPr>
          <w:p w14:paraId="7E665052"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Cs/>
                <w:color w:val="000000"/>
                <w:sz w:val="24"/>
                <w:szCs w:val="24"/>
                <w14:ligatures w14:val="standardContextual"/>
              </w:rPr>
            </w:pPr>
            <w:r>
              <w:rPr>
                <w:rFonts w:ascii="Times New Roman" w:eastAsia="Times New Roman" w:hAnsi="Times New Roman" w:cs="Times New Roman"/>
                <w:bCs/>
                <w:color w:val="000000"/>
                <w:sz w:val="24"/>
                <w:szCs w:val="24"/>
                <w14:ligatures w14:val="standardContextual"/>
              </w:rPr>
              <w:t>15</w:t>
            </w:r>
          </w:p>
        </w:tc>
      </w:tr>
      <w:tr w:rsidR="00CD73D4" w14:paraId="7E665056"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7E665054" w14:textId="77777777" w:rsidR="00CD73D4" w:rsidRDefault="00D00622">
            <w:pPr>
              <w:spacing w:after="0" w:line="360" w:lineRule="auto"/>
              <w:jc w:val="center"/>
              <w:rPr>
                <w:rFonts w:ascii="Times New Roman" w:eastAsia="Times New Roman" w:hAnsi="Times New Roman" w:cs="Times New Roman"/>
                <w:b/>
                <w:color w:val="000000"/>
                <w:kern w:val="28"/>
                <w:sz w:val="24"/>
                <w:szCs w:val="24"/>
                <w14:ligatures w14:val="standardContextual"/>
              </w:rPr>
            </w:pPr>
            <w:r>
              <w:rPr>
                <w:rFonts w:ascii="Times New Roman" w:eastAsia="Times New Roman" w:hAnsi="Times New Roman" w:cs="Times New Roman"/>
                <w:b/>
                <w:color w:val="000000"/>
                <w:kern w:val="28"/>
                <w:sz w:val="24"/>
                <w:szCs w:val="24"/>
                <w14:ligatures w14:val="standardContextual"/>
              </w:rPr>
              <w:t>Total</w:t>
            </w:r>
          </w:p>
        </w:tc>
        <w:tc>
          <w:tcPr>
            <w:tcW w:w="3039" w:type="dxa"/>
            <w:tcBorders>
              <w:top w:val="single" w:sz="4" w:space="0" w:color="auto"/>
              <w:left w:val="single" w:sz="4" w:space="0" w:color="auto"/>
              <w:bottom w:val="single" w:sz="4" w:space="0" w:color="auto"/>
              <w:right w:val="single" w:sz="4" w:space="0" w:color="auto"/>
            </w:tcBorders>
          </w:tcPr>
          <w:p w14:paraId="7E665055" w14:textId="77777777" w:rsidR="00CD73D4" w:rsidRDefault="00D00622">
            <w:pPr>
              <w:widowControl w:val="0"/>
              <w:kinsoku w:val="0"/>
              <w:overflowPunct w:val="0"/>
              <w:autoSpaceDE w:val="0"/>
              <w:autoSpaceDN w:val="0"/>
              <w:spacing w:after="0" w:line="360" w:lineRule="auto"/>
              <w:jc w:val="both"/>
              <w:rPr>
                <w:rFonts w:ascii="Times New Roman" w:eastAsia="Times New Roman" w:hAnsi="Times New Roman" w:cs="Times New Roman"/>
                <w:b/>
                <w:color w:val="000000"/>
                <w:sz w:val="24"/>
                <w:szCs w:val="24"/>
                <w14:ligatures w14:val="standardContextual"/>
              </w:rPr>
            </w:pPr>
            <w:r>
              <w:rPr>
                <w:rFonts w:ascii="Times New Roman" w:eastAsia="Times New Roman" w:hAnsi="Times New Roman" w:cs="Times New Roman"/>
                <w:b/>
                <w:color w:val="000000"/>
                <w:sz w:val="24"/>
                <w:szCs w:val="24"/>
                <w14:ligatures w14:val="standardContextual"/>
              </w:rPr>
              <w:t>50</w:t>
            </w:r>
          </w:p>
        </w:tc>
      </w:tr>
    </w:tbl>
    <w:p w14:paraId="7E665057" w14:textId="77777777" w:rsidR="00CD73D4" w:rsidRDefault="00CD73D4">
      <w:pPr>
        <w:spacing w:after="0" w:line="360" w:lineRule="auto"/>
        <w:rPr>
          <w:rFonts w:ascii="Times New Roman" w:hAnsi="Times New Roman" w:cs="Times New Roman"/>
          <w:b/>
          <w:sz w:val="24"/>
          <w:szCs w:val="24"/>
        </w:rPr>
      </w:pPr>
    </w:p>
    <w:p w14:paraId="7E665058"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Style w:val="Style81"/>
        <w:tblW w:w="8835" w:type="dxa"/>
        <w:tblLayout w:type="fixed"/>
        <w:tblLook w:val="04A0" w:firstRow="1" w:lastRow="0" w:firstColumn="1" w:lastColumn="0" w:noHBand="0" w:noVBand="1"/>
      </w:tblPr>
      <w:tblGrid>
        <w:gridCol w:w="2460"/>
        <w:gridCol w:w="3705"/>
        <w:gridCol w:w="2670"/>
      </w:tblGrid>
      <w:tr w:rsidR="00CD73D4" w14:paraId="7E66505C" w14:textId="77777777">
        <w:trPr>
          <w:trHeight w:val="375"/>
        </w:trPr>
        <w:tc>
          <w:tcPr>
            <w:tcW w:w="24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5059"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w:t>
            </w:r>
          </w:p>
        </w:tc>
        <w:tc>
          <w:tcPr>
            <w:tcW w:w="37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505A"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67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505B"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Methods of assessment</w:t>
            </w:r>
          </w:p>
        </w:tc>
      </w:tr>
      <w:tr w:rsidR="00CD73D4" w14:paraId="7E665068" w14:textId="77777777">
        <w:trPr>
          <w:trHeight w:val="440"/>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505D" w14:textId="77777777" w:rsidR="00CD73D4" w:rsidRDefault="00D00622">
            <w:pPr>
              <w:numPr>
                <w:ilvl w:val="0"/>
                <w:numId w:val="311"/>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t>Apply concepts of HIV&amp; AIDS</w:t>
            </w:r>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7E66505E" w14:textId="77777777" w:rsidR="00CD73D4" w:rsidRDefault="00D00622">
            <w:pPr>
              <w:numPr>
                <w:ilvl w:val="1"/>
                <w:numId w:val="311"/>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Concepts of HIV&amp; AIDS</w:t>
            </w:r>
          </w:p>
          <w:p w14:paraId="7E66505F" w14:textId="77777777" w:rsidR="00CD73D4" w:rsidRDefault="00D00622">
            <w:pPr>
              <w:numPr>
                <w:ilvl w:val="1"/>
                <w:numId w:val="311"/>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 xml:space="preserve">Socio Economic impact of HIV AIDS </w:t>
            </w:r>
          </w:p>
          <w:p w14:paraId="7E665060" w14:textId="77777777" w:rsidR="00CD73D4" w:rsidRDefault="00D00622">
            <w:pPr>
              <w:numPr>
                <w:ilvl w:val="1"/>
                <w:numId w:val="311"/>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 xml:space="preserve">HIV/AIDS epidemiology </w:t>
            </w:r>
          </w:p>
          <w:p w14:paraId="7E665061" w14:textId="77777777" w:rsidR="00CD73D4" w:rsidRDefault="00D00622">
            <w:pPr>
              <w:numPr>
                <w:ilvl w:val="1"/>
                <w:numId w:val="311"/>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HIV &amp; AIDS infection phases </w:t>
            </w:r>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7E665062" w14:textId="77777777" w:rsidR="00CD73D4" w:rsidRDefault="00D00622">
            <w:pPr>
              <w:numPr>
                <w:ilvl w:val="0"/>
                <w:numId w:val="31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5063" w14:textId="77777777" w:rsidR="00CD73D4" w:rsidRDefault="00D00622">
            <w:pPr>
              <w:numPr>
                <w:ilvl w:val="0"/>
                <w:numId w:val="31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064" w14:textId="77777777" w:rsidR="00CD73D4" w:rsidRDefault="00D00622">
            <w:pPr>
              <w:numPr>
                <w:ilvl w:val="0"/>
                <w:numId w:val="31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065" w14:textId="77777777" w:rsidR="00CD73D4" w:rsidRDefault="00D00622">
            <w:pPr>
              <w:numPr>
                <w:ilvl w:val="0"/>
                <w:numId w:val="31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066" w14:textId="77777777" w:rsidR="00CD73D4" w:rsidRDefault="00D00622">
            <w:pPr>
              <w:numPr>
                <w:ilvl w:val="0"/>
                <w:numId w:val="31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E665067" w14:textId="77777777" w:rsidR="00CD73D4" w:rsidRDefault="00D00622">
            <w:pPr>
              <w:numPr>
                <w:ilvl w:val="0"/>
                <w:numId w:val="31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5074" w14:textId="77777777">
        <w:trPr>
          <w:trHeight w:val="70"/>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5069" w14:textId="77777777" w:rsidR="00CD73D4" w:rsidRDefault="00D00622">
            <w:pPr>
              <w:numPr>
                <w:ilvl w:val="0"/>
                <w:numId w:val="311"/>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t>Apply knowledge of human sexuality</w:t>
            </w:r>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7E66506A" w14:textId="77777777" w:rsidR="00CD73D4" w:rsidRDefault="00D00622">
            <w:pPr>
              <w:numPr>
                <w:ilvl w:val="1"/>
                <w:numId w:val="311"/>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Human sexuality</w:t>
            </w:r>
          </w:p>
          <w:p w14:paraId="7E66506B" w14:textId="77777777" w:rsidR="00CD73D4" w:rsidRDefault="00D00622">
            <w:pPr>
              <w:numPr>
                <w:ilvl w:val="1"/>
                <w:numId w:val="311"/>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Reasons for engaging in sex</w:t>
            </w:r>
          </w:p>
          <w:p w14:paraId="7E66506C" w14:textId="77777777" w:rsidR="00CD73D4" w:rsidRDefault="00D00622">
            <w:pPr>
              <w:numPr>
                <w:ilvl w:val="1"/>
                <w:numId w:val="311"/>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 xml:space="preserve">Consequences of irresponsible sex </w:t>
            </w:r>
          </w:p>
          <w:p w14:paraId="7E66506D" w14:textId="77777777" w:rsidR="00CD73D4" w:rsidRDefault="00D00622">
            <w:pPr>
              <w:numPr>
                <w:ilvl w:val="1"/>
                <w:numId w:val="311"/>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 xml:space="preserve">Sexual myths, beliefs and attitudes </w:t>
            </w:r>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7E66506E" w14:textId="77777777" w:rsidR="00CD73D4" w:rsidRDefault="00D00622">
            <w:pPr>
              <w:numPr>
                <w:ilvl w:val="0"/>
                <w:numId w:val="31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06F" w14:textId="77777777" w:rsidR="00CD73D4" w:rsidRDefault="00D00622">
            <w:pPr>
              <w:numPr>
                <w:ilvl w:val="0"/>
                <w:numId w:val="31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070" w14:textId="77777777" w:rsidR="00CD73D4" w:rsidRDefault="00D00622">
            <w:pPr>
              <w:numPr>
                <w:ilvl w:val="0"/>
                <w:numId w:val="31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071" w14:textId="77777777" w:rsidR="00CD73D4" w:rsidRDefault="00D00622">
            <w:pPr>
              <w:numPr>
                <w:ilvl w:val="0"/>
                <w:numId w:val="31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072" w14:textId="77777777" w:rsidR="00CD73D4" w:rsidRDefault="00D00622">
            <w:pPr>
              <w:numPr>
                <w:ilvl w:val="0"/>
                <w:numId w:val="31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073" w14:textId="77777777" w:rsidR="00CD73D4" w:rsidRDefault="00D00622">
            <w:pPr>
              <w:numPr>
                <w:ilvl w:val="0"/>
                <w:numId w:val="31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5086" w14:textId="77777777">
        <w:trPr>
          <w:trHeight w:val="2220"/>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5075" w14:textId="77777777" w:rsidR="00CD73D4" w:rsidRDefault="00D00622">
            <w:pPr>
              <w:numPr>
                <w:ilvl w:val="0"/>
                <w:numId w:val="311"/>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t>Apply knowledge of common STIs</w:t>
            </w:r>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7E665076" w14:textId="77777777" w:rsidR="00CD73D4" w:rsidRDefault="00D00622">
            <w:pPr>
              <w:numPr>
                <w:ilvl w:val="1"/>
                <w:numId w:val="311"/>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Common STIs</w:t>
            </w:r>
          </w:p>
          <w:p w14:paraId="7E665077" w14:textId="77777777" w:rsidR="00CD73D4" w:rsidRDefault="00D00622">
            <w:pPr>
              <w:numPr>
                <w:ilvl w:val="2"/>
                <w:numId w:val="3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Gonorrhea</w:t>
            </w:r>
          </w:p>
          <w:p w14:paraId="7E665078" w14:textId="77777777" w:rsidR="00CD73D4" w:rsidRDefault="00D00622">
            <w:pPr>
              <w:numPr>
                <w:ilvl w:val="2"/>
                <w:numId w:val="3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Syphilis</w:t>
            </w:r>
          </w:p>
          <w:p w14:paraId="7E665079" w14:textId="77777777" w:rsidR="00CD73D4" w:rsidRDefault="00D00622">
            <w:pPr>
              <w:numPr>
                <w:ilvl w:val="2"/>
                <w:numId w:val="3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Herpes zoster</w:t>
            </w:r>
          </w:p>
          <w:p w14:paraId="7E66507A" w14:textId="77777777" w:rsidR="00CD73D4" w:rsidRDefault="00D00622">
            <w:pPr>
              <w:numPr>
                <w:ilvl w:val="2"/>
                <w:numId w:val="3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Genital warts</w:t>
            </w:r>
          </w:p>
          <w:p w14:paraId="7E66507B" w14:textId="77777777" w:rsidR="00CD73D4" w:rsidRDefault="00D00622">
            <w:pPr>
              <w:numPr>
                <w:ilvl w:val="2"/>
                <w:numId w:val="3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Trichomoniasis</w:t>
            </w:r>
          </w:p>
          <w:p w14:paraId="7E66507C" w14:textId="77777777" w:rsidR="00CD73D4" w:rsidRDefault="00D00622">
            <w:pPr>
              <w:numPr>
                <w:ilvl w:val="2"/>
                <w:numId w:val="3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Chlamydia</w:t>
            </w:r>
          </w:p>
          <w:p w14:paraId="7E66507D" w14:textId="77777777" w:rsidR="00CD73D4" w:rsidRDefault="00D00622">
            <w:pPr>
              <w:numPr>
                <w:ilvl w:val="1"/>
                <w:numId w:val="311"/>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 xml:space="preserve">Relationship between HIV AIDS and STIs  </w:t>
            </w:r>
          </w:p>
          <w:p w14:paraId="7E66507E" w14:textId="77777777" w:rsidR="00CD73D4" w:rsidRDefault="00D00622">
            <w:pPr>
              <w:numPr>
                <w:ilvl w:val="1"/>
                <w:numId w:val="311"/>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 xml:space="preserve">STIs treatment and control of HIV/AIDS </w:t>
            </w:r>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7E66507F" w14:textId="77777777" w:rsidR="00CD73D4" w:rsidRDefault="00D00622">
            <w:pPr>
              <w:numPr>
                <w:ilvl w:val="0"/>
                <w:numId w:val="31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080" w14:textId="77777777" w:rsidR="00CD73D4" w:rsidRDefault="00D00622">
            <w:pPr>
              <w:numPr>
                <w:ilvl w:val="0"/>
                <w:numId w:val="31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081" w14:textId="77777777" w:rsidR="00CD73D4" w:rsidRDefault="00D00622">
            <w:pPr>
              <w:numPr>
                <w:ilvl w:val="0"/>
                <w:numId w:val="31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082" w14:textId="77777777" w:rsidR="00CD73D4" w:rsidRDefault="00D00622">
            <w:pPr>
              <w:numPr>
                <w:ilvl w:val="0"/>
                <w:numId w:val="31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083" w14:textId="77777777" w:rsidR="00CD73D4" w:rsidRDefault="00D00622">
            <w:pPr>
              <w:numPr>
                <w:ilvl w:val="0"/>
                <w:numId w:val="31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084" w14:textId="77777777" w:rsidR="00CD73D4" w:rsidRDefault="00D00622">
            <w:pPr>
              <w:numPr>
                <w:ilvl w:val="0"/>
                <w:numId w:val="31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5085" w14:textId="77777777" w:rsidR="00CD73D4" w:rsidRDefault="00CD73D4">
            <w:pPr>
              <w:spacing w:after="0" w:line="360" w:lineRule="auto"/>
              <w:rPr>
                <w:rFonts w:ascii="Times New Roman" w:hAnsi="Times New Roman" w:cs="Times New Roman"/>
                <w:sz w:val="24"/>
                <w:szCs w:val="24"/>
              </w:rPr>
            </w:pPr>
          </w:p>
        </w:tc>
      </w:tr>
      <w:tr w:rsidR="00CD73D4" w14:paraId="7E665095" w14:textId="77777777">
        <w:trPr>
          <w:trHeight w:val="2420"/>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5087" w14:textId="77777777" w:rsidR="00CD73D4" w:rsidRDefault="00D00622">
            <w:pPr>
              <w:numPr>
                <w:ilvl w:val="0"/>
                <w:numId w:val="311"/>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t>Apply knowledge of prevention, control and management of HIV &amp; AIDS and STI</w:t>
            </w:r>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7E665088" w14:textId="77777777" w:rsidR="00CD73D4" w:rsidRDefault="00D00622">
            <w:pPr>
              <w:numPr>
                <w:ilvl w:val="1"/>
                <w:numId w:val="311"/>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Prevention, control and management of HIV &amp; AIDS and STI</w:t>
            </w:r>
          </w:p>
          <w:p w14:paraId="7E665089" w14:textId="77777777" w:rsidR="00CD73D4" w:rsidRDefault="00D00622">
            <w:pPr>
              <w:numPr>
                <w:ilvl w:val="2"/>
                <w:numId w:val="3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Use of condoms</w:t>
            </w:r>
          </w:p>
          <w:p w14:paraId="7E66508A" w14:textId="77777777" w:rsidR="00CD73D4" w:rsidRDefault="00D00622">
            <w:pPr>
              <w:numPr>
                <w:ilvl w:val="2"/>
                <w:numId w:val="3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Abstinence</w:t>
            </w:r>
          </w:p>
          <w:p w14:paraId="7E66508B" w14:textId="77777777" w:rsidR="00CD73D4" w:rsidRDefault="00D00622">
            <w:pPr>
              <w:numPr>
                <w:ilvl w:val="2"/>
                <w:numId w:val="3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Faithfulness</w:t>
            </w:r>
          </w:p>
          <w:p w14:paraId="7E66508C" w14:textId="77777777" w:rsidR="00CD73D4" w:rsidRDefault="00D00622">
            <w:pPr>
              <w:numPr>
                <w:ilvl w:val="2"/>
                <w:numId w:val="3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ARV use</w:t>
            </w:r>
          </w:p>
          <w:p w14:paraId="7E66508D" w14:textId="77777777" w:rsidR="00CD73D4" w:rsidRDefault="00D00622">
            <w:pPr>
              <w:numPr>
                <w:ilvl w:val="1"/>
                <w:numId w:val="311"/>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HIV/AIDS and STIs testing</w:t>
            </w:r>
          </w:p>
          <w:p w14:paraId="7E66508E" w14:textId="77777777" w:rsidR="00CD73D4" w:rsidRDefault="00D00622">
            <w:pPr>
              <w:numPr>
                <w:ilvl w:val="1"/>
                <w:numId w:val="311"/>
              </w:numPr>
              <w:spacing w:after="0" w:line="360" w:lineRule="auto"/>
              <w:ind w:left="405" w:hanging="405"/>
              <w:contextualSpacing/>
              <w:rPr>
                <w:rFonts w:ascii="Times New Roman" w:hAnsi="Times New Roman" w:cs="Times New Roman"/>
                <w:sz w:val="24"/>
                <w:szCs w:val="24"/>
              </w:rPr>
            </w:pPr>
            <w:r>
              <w:rPr>
                <w:rFonts w:ascii="Times New Roman" w:hAnsi="Times New Roman" w:cs="Times New Roman"/>
                <w:sz w:val="24"/>
                <w:szCs w:val="24"/>
              </w:rPr>
              <w:t xml:space="preserve">HIV &amp; AIDS sensitization </w:t>
            </w:r>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7E66508F" w14:textId="77777777" w:rsidR="00CD73D4" w:rsidRDefault="00D00622">
            <w:pPr>
              <w:numPr>
                <w:ilvl w:val="0"/>
                <w:numId w:val="3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090" w14:textId="77777777" w:rsidR="00CD73D4" w:rsidRDefault="00D00622">
            <w:pPr>
              <w:numPr>
                <w:ilvl w:val="0"/>
                <w:numId w:val="3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091" w14:textId="77777777" w:rsidR="00CD73D4" w:rsidRDefault="00D00622">
            <w:pPr>
              <w:numPr>
                <w:ilvl w:val="0"/>
                <w:numId w:val="3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092" w14:textId="77777777" w:rsidR="00CD73D4" w:rsidRDefault="00D00622">
            <w:pPr>
              <w:numPr>
                <w:ilvl w:val="0"/>
                <w:numId w:val="3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093" w14:textId="77777777" w:rsidR="00CD73D4" w:rsidRDefault="00D00622">
            <w:pPr>
              <w:numPr>
                <w:ilvl w:val="0"/>
                <w:numId w:val="3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094" w14:textId="77777777" w:rsidR="00CD73D4" w:rsidRDefault="00D00622">
            <w:pPr>
              <w:numPr>
                <w:ilvl w:val="0"/>
                <w:numId w:val="3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7E665096" w14:textId="77777777" w:rsidR="00CD73D4" w:rsidRDefault="00CD73D4">
      <w:pPr>
        <w:spacing w:after="0" w:line="360" w:lineRule="auto"/>
        <w:rPr>
          <w:rFonts w:ascii="Times New Roman" w:hAnsi="Times New Roman" w:cs="Times New Roman"/>
          <w:b/>
          <w:sz w:val="24"/>
          <w:szCs w:val="24"/>
        </w:rPr>
      </w:pPr>
    </w:p>
    <w:p w14:paraId="7E665097"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5098" w14:textId="77777777" w:rsidR="00CD73D4" w:rsidRDefault="00D00622">
      <w:pPr>
        <w:numPr>
          <w:ilvl w:val="0"/>
          <w:numId w:val="31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5099" w14:textId="77777777" w:rsidR="00CD73D4" w:rsidRDefault="00D00622">
      <w:pPr>
        <w:numPr>
          <w:ilvl w:val="0"/>
          <w:numId w:val="31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Projects</w:t>
      </w:r>
    </w:p>
    <w:p w14:paraId="7E66509A" w14:textId="77777777" w:rsidR="00CD73D4" w:rsidRDefault="00D00622">
      <w:pPr>
        <w:numPr>
          <w:ilvl w:val="0"/>
          <w:numId w:val="31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509B" w14:textId="77777777" w:rsidR="00CD73D4" w:rsidRDefault="00D00622">
      <w:pPr>
        <w:numPr>
          <w:ilvl w:val="0"/>
          <w:numId w:val="316"/>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509C" w14:textId="77777777" w:rsidR="00CD73D4" w:rsidRDefault="00D00622">
      <w:pPr>
        <w:numPr>
          <w:ilvl w:val="0"/>
          <w:numId w:val="31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509D"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50A4" w14:textId="77777777">
        <w:trPr>
          <w:trHeight w:val="1592"/>
        </w:trPr>
        <w:tc>
          <w:tcPr>
            <w:tcW w:w="1462" w:type="dxa"/>
          </w:tcPr>
          <w:p w14:paraId="7E66509E" w14:textId="77777777" w:rsidR="00CD73D4" w:rsidRDefault="00D00622">
            <w:pPr>
              <w:spacing w:after="0" w:line="360" w:lineRule="auto"/>
              <w:ind w:left="0" w:hanging="2"/>
              <w:rPr>
                <w:rFonts w:ascii="Times New Roman" w:hAnsi="Times New Roman" w:cs="Times New Roman"/>
                <w:sz w:val="24"/>
                <w:szCs w:val="24"/>
              </w:rPr>
            </w:pPr>
            <w:bookmarkStart w:id="5619" w:name="_Toc26621"/>
            <w:bookmarkStart w:id="5620" w:name="_Toc197070438"/>
            <w:r>
              <w:rPr>
                <w:rFonts w:ascii="Times New Roman" w:hAnsi="Times New Roman" w:cs="Times New Roman"/>
                <w:b/>
                <w:sz w:val="24"/>
                <w:szCs w:val="24"/>
              </w:rPr>
              <w:t>S/No.</w:t>
            </w:r>
            <w:bookmarkEnd w:id="5619"/>
            <w:bookmarkEnd w:id="5620"/>
          </w:p>
        </w:tc>
        <w:tc>
          <w:tcPr>
            <w:tcW w:w="2600" w:type="dxa"/>
          </w:tcPr>
          <w:p w14:paraId="7E66509F" w14:textId="77777777" w:rsidR="00CD73D4" w:rsidRDefault="00D00622">
            <w:pPr>
              <w:spacing w:after="0" w:line="360" w:lineRule="auto"/>
              <w:ind w:left="0" w:hanging="2"/>
              <w:rPr>
                <w:rFonts w:ascii="Times New Roman" w:hAnsi="Times New Roman" w:cs="Times New Roman"/>
                <w:sz w:val="24"/>
                <w:szCs w:val="24"/>
              </w:rPr>
            </w:pPr>
            <w:bookmarkStart w:id="5621" w:name="_Toc30983"/>
            <w:bookmarkStart w:id="5622" w:name="_Toc197070439"/>
            <w:r>
              <w:rPr>
                <w:rFonts w:ascii="Times New Roman" w:hAnsi="Times New Roman" w:cs="Times New Roman"/>
                <w:b/>
                <w:sz w:val="24"/>
                <w:szCs w:val="24"/>
              </w:rPr>
              <w:t>Category/Item</w:t>
            </w:r>
            <w:bookmarkEnd w:id="5621"/>
            <w:bookmarkEnd w:id="5622"/>
          </w:p>
        </w:tc>
        <w:tc>
          <w:tcPr>
            <w:tcW w:w="1583" w:type="dxa"/>
          </w:tcPr>
          <w:p w14:paraId="7E6650A0" w14:textId="77777777" w:rsidR="00CD73D4" w:rsidRDefault="00D00622">
            <w:pPr>
              <w:spacing w:after="0" w:line="360" w:lineRule="auto"/>
              <w:ind w:left="0" w:hanging="2"/>
              <w:rPr>
                <w:rFonts w:ascii="Times New Roman" w:hAnsi="Times New Roman" w:cs="Times New Roman"/>
                <w:sz w:val="24"/>
                <w:szCs w:val="24"/>
              </w:rPr>
            </w:pPr>
            <w:bookmarkStart w:id="5623" w:name="_Toc12969"/>
            <w:bookmarkStart w:id="5624" w:name="_Toc197070440"/>
            <w:r>
              <w:rPr>
                <w:rFonts w:ascii="Times New Roman" w:hAnsi="Times New Roman" w:cs="Times New Roman"/>
                <w:b/>
                <w:sz w:val="24"/>
                <w:szCs w:val="24"/>
              </w:rPr>
              <w:t>Description/Specification</w:t>
            </w:r>
            <w:bookmarkEnd w:id="5623"/>
            <w:bookmarkEnd w:id="5624"/>
          </w:p>
        </w:tc>
        <w:tc>
          <w:tcPr>
            <w:tcW w:w="1177" w:type="dxa"/>
          </w:tcPr>
          <w:p w14:paraId="7E6650A1" w14:textId="77777777" w:rsidR="00CD73D4" w:rsidRDefault="00D00622">
            <w:pPr>
              <w:spacing w:after="0" w:line="360" w:lineRule="auto"/>
              <w:ind w:left="0" w:hanging="2"/>
              <w:rPr>
                <w:rFonts w:ascii="Times New Roman" w:hAnsi="Times New Roman" w:cs="Times New Roman"/>
                <w:sz w:val="24"/>
                <w:szCs w:val="24"/>
              </w:rPr>
            </w:pPr>
            <w:bookmarkStart w:id="5625" w:name="_Toc8941"/>
            <w:bookmarkStart w:id="5626" w:name="_Toc197070441"/>
            <w:r>
              <w:rPr>
                <w:rFonts w:ascii="Times New Roman" w:hAnsi="Times New Roman" w:cs="Times New Roman"/>
                <w:b/>
                <w:sz w:val="24"/>
                <w:szCs w:val="24"/>
              </w:rPr>
              <w:t>Quantity</w:t>
            </w:r>
            <w:bookmarkEnd w:id="5625"/>
            <w:bookmarkEnd w:id="5626"/>
            <w:r>
              <w:rPr>
                <w:rFonts w:ascii="Times New Roman" w:hAnsi="Times New Roman" w:cs="Times New Roman"/>
                <w:sz w:val="24"/>
                <w:szCs w:val="24"/>
              </w:rPr>
              <w:t xml:space="preserve"> </w:t>
            </w:r>
          </w:p>
        </w:tc>
        <w:tc>
          <w:tcPr>
            <w:tcW w:w="1778" w:type="dxa"/>
          </w:tcPr>
          <w:p w14:paraId="7E6650A2" w14:textId="77777777" w:rsidR="00CD73D4" w:rsidRDefault="00D00622">
            <w:pPr>
              <w:spacing w:after="0" w:line="360" w:lineRule="auto"/>
              <w:ind w:left="0" w:hanging="2"/>
              <w:rPr>
                <w:rFonts w:ascii="Times New Roman" w:hAnsi="Times New Roman" w:cs="Times New Roman"/>
                <w:b/>
                <w:sz w:val="24"/>
                <w:szCs w:val="24"/>
              </w:rPr>
            </w:pPr>
            <w:bookmarkStart w:id="5627" w:name="_Toc4181"/>
            <w:bookmarkStart w:id="5628" w:name="_Toc197070442"/>
            <w:r>
              <w:rPr>
                <w:rFonts w:ascii="Times New Roman" w:hAnsi="Times New Roman" w:cs="Times New Roman"/>
                <w:b/>
                <w:sz w:val="24"/>
                <w:szCs w:val="24"/>
              </w:rPr>
              <w:t>Recommended Ratio</w:t>
            </w:r>
            <w:bookmarkEnd w:id="5627"/>
            <w:bookmarkEnd w:id="5628"/>
          </w:p>
          <w:p w14:paraId="7E6650A3" w14:textId="77777777" w:rsidR="00CD73D4" w:rsidRDefault="00D00622">
            <w:pPr>
              <w:spacing w:after="0" w:line="360" w:lineRule="auto"/>
              <w:ind w:left="0" w:hanging="2"/>
              <w:rPr>
                <w:rFonts w:ascii="Times New Roman" w:hAnsi="Times New Roman" w:cs="Times New Roman"/>
                <w:sz w:val="24"/>
                <w:szCs w:val="24"/>
              </w:rPr>
            </w:pPr>
            <w:bookmarkStart w:id="5629" w:name="_Toc3651"/>
            <w:bookmarkStart w:id="5630" w:name="_Toc197070443"/>
            <w:r>
              <w:rPr>
                <w:rFonts w:ascii="Times New Roman" w:hAnsi="Times New Roman" w:cs="Times New Roman"/>
                <w:b/>
                <w:sz w:val="24"/>
                <w:szCs w:val="24"/>
              </w:rPr>
              <w:t>(Item: Trainee)</w:t>
            </w:r>
            <w:bookmarkEnd w:id="5629"/>
            <w:bookmarkEnd w:id="5630"/>
          </w:p>
        </w:tc>
      </w:tr>
      <w:tr w:rsidR="00CD73D4" w14:paraId="7E6650AA" w14:textId="77777777">
        <w:tc>
          <w:tcPr>
            <w:tcW w:w="1462" w:type="dxa"/>
          </w:tcPr>
          <w:p w14:paraId="7E6650A5"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50A6" w14:textId="77777777" w:rsidR="00CD73D4" w:rsidRDefault="00D00622">
            <w:pPr>
              <w:spacing w:after="0" w:line="360" w:lineRule="auto"/>
              <w:ind w:left="0" w:hanging="2"/>
              <w:rPr>
                <w:rFonts w:ascii="Times New Roman" w:hAnsi="Times New Roman" w:cs="Times New Roman"/>
                <w:sz w:val="24"/>
                <w:szCs w:val="24"/>
              </w:rPr>
            </w:pPr>
            <w:bookmarkStart w:id="5631" w:name="_Toc7364"/>
            <w:bookmarkStart w:id="5632" w:name="_Toc197070444"/>
            <w:r>
              <w:rPr>
                <w:rFonts w:ascii="Times New Roman" w:hAnsi="Times New Roman" w:cs="Times New Roman"/>
                <w:b/>
                <w:sz w:val="24"/>
                <w:szCs w:val="24"/>
              </w:rPr>
              <w:t>Learning materials</w:t>
            </w:r>
            <w:bookmarkEnd w:id="5631"/>
            <w:bookmarkEnd w:id="5632"/>
          </w:p>
        </w:tc>
        <w:tc>
          <w:tcPr>
            <w:tcW w:w="1583" w:type="dxa"/>
          </w:tcPr>
          <w:p w14:paraId="7E6650A7"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A8"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50A9"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50B0" w14:textId="77777777">
        <w:tc>
          <w:tcPr>
            <w:tcW w:w="1462" w:type="dxa"/>
          </w:tcPr>
          <w:p w14:paraId="7E6650AB" w14:textId="77777777" w:rsidR="00CD73D4" w:rsidRDefault="00D00622">
            <w:pPr>
              <w:spacing w:after="0" w:line="360" w:lineRule="auto"/>
              <w:ind w:left="0" w:hanging="2"/>
              <w:jc w:val="center"/>
              <w:rPr>
                <w:rFonts w:ascii="Times New Roman" w:hAnsi="Times New Roman" w:cs="Times New Roman"/>
                <w:sz w:val="24"/>
                <w:szCs w:val="24"/>
              </w:rPr>
            </w:pPr>
            <w:bookmarkStart w:id="5633" w:name="_Toc4643"/>
            <w:bookmarkStart w:id="5634" w:name="_Toc197070445"/>
            <w:r>
              <w:rPr>
                <w:rFonts w:ascii="Times New Roman" w:hAnsi="Times New Roman" w:cs="Times New Roman"/>
                <w:sz w:val="24"/>
                <w:szCs w:val="24"/>
              </w:rPr>
              <w:t>1.</w:t>
            </w:r>
            <w:bookmarkEnd w:id="5633"/>
            <w:bookmarkEnd w:id="5634"/>
          </w:p>
        </w:tc>
        <w:tc>
          <w:tcPr>
            <w:tcW w:w="2600" w:type="dxa"/>
          </w:tcPr>
          <w:p w14:paraId="7E6650AC" w14:textId="77777777" w:rsidR="00CD73D4" w:rsidRDefault="00D00622">
            <w:pPr>
              <w:spacing w:after="0" w:line="360" w:lineRule="auto"/>
              <w:ind w:left="0" w:hanging="2"/>
              <w:rPr>
                <w:rFonts w:ascii="Times New Roman" w:hAnsi="Times New Roman" w:cs="Times New Roman"/>
                <w:sz w:val="24"/>
                <w:szCs w:val="24"/>
              </w:rPr>
            </w:pPr>
            <w:bookmarkStart w:id="5635" w:name="_Toc31057"/>
            <w:bookmarkStart w:id="5636" w:name="_Toc197070446"/>
            <w:r>
              <w:rPr>
                <w:rFonts w:ascii="Times New Roman" w:hAnsi="Times New Roman" w:cs="Times New Roman"/>
                <w:sz w:val="24"/>
                <w:szCs w:val="24"/>
              </w:rPr>
              <w:t>Projector</w:t>
            </w:r>
            <w:bookmarkEnd w:id="5635"/>
            <w:bookmarkEnd w:id="5636"/>
            <w:r>
              <w:rPr>
                <w:rFonts w:ascii="Times New Roman" w:hAnsi="Times New Roman" w:cs="Times New Roman"/>
                <w:sz w:val="24"/>
                <w:szCs w:val="24"/>
              </w:rPr>
              <w:t xml:space="preserve"> </w:t>
            </w:r>
          </w:p>
        </w:tc>
        <w:tc>
          <w:tcPr>
            <w:tcW w:w="1583" w:type="dxa"/>
          </w:tcPr>
          <w:p w14:paraId="7E6650AD"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AE" w14:textId="77777777" w:rsidR="00CD73D4" w:rsidRDefault="00D00622">
            <w:pPr>
              <w:spacing w:after="0" w:line="360" w:lineRule="auto"/>
              <w:ind w:left="0" w:hanging="2"/>
              <w:rPr>
                <w:rFonts w:ascii="Times New Roman" w:hAnsi="Times New Roman" w:cs="Times New Roman"/>
                <w:sz w:val="24"/>
                <w:szCs w:val="24"/>
              </w:rPr>
            </w:pPr>
            <w:bookmarkStart w:id="5637" w:name="_Toc12310"/>
            <w:bookmarkStart w:id="5638" w:name="_Toc197070447"/>
            <w:r>
              <w:rPr>
                <w:rFonts w:ascii="Times New Roman" w:hAnsi="Times New Roman" w:cs="Times New Roman"/>
                <w:sz w:val="24"/>
                <w:szCs w:val="24"/>
              </w:rPr>
              <w:t>1</w:t>
            </w:r>
            <w:bookmarkEnd w:id="5637"/>
            <w:bookmarkEnd w:id="5638"/>
          </w:p>
        </w:tc>
        <w:tc>
          <w:tcPr>
            <w:tcW w:w="1778" w:type="dxa"/>
          </w:tcPr>
          <w:p w14:paraId="7E6650AF" w14:textId="77777777" w:rsidR="00CD73D4" w:rsidRDefault="00D00622">
            <w:pPr>
              <w:spacing w:after="0" w:line="360" w:lineRule="auto"/>
              <w:ind w:left="0" w:hanging="2"/>
              <w:rPr>
                <w:rFonts w:ascii="Times New Roman" w:hAnsi="Times New Roman" w:cs="Times New Roman"/>
                <w:sz w:val="24"/>
                <w:szCs w:val="24"/>
              </w:rPr>
            </w:pPr>
            <w:bookmarkStart w:id="5639" w:name="_Toc16456"/>
            <w:bookmarkStart w:id="5640" w:name="_Toc197070448"/>
            <w:r>
              <w:rPr>
                <w:rFonts w:ascii="Times New Roman" w:hAnsi="Times New Roman" w:cs="Times New Roman"/>
                <w:sz w:val="24"/>
                <w:szCs w:val="24"/>
              </w:rPr>
              <w:t>1:25</w:t>
            </w:r>
            <w:bookmarkEnd w:id="5639"/>
            <w:bookmarkEnd w:id="5640"/>
          </w:p>
        </w:tc>
      </w:tr>
      <w:tr w:rsidR="00CD73D4" w14:paraId="7E6650B6" w14:textId="77777777">
        <w:tc>
          <w:tcPr>
            <w:tcW w:w="1462" w:type="dxa"/>
          </w:tcPr>
          <w:p w14:paraId="7E6650B1" w14:textId="77777777" w:rsidR="00CD73D4" w:rsidRDefault="00D00622">
            <w:pPr>
              <w:spacing w:after="0" w:line="360" w:lineRule="auto"/>
              <w:ind w:left="0" w:hanging="2"/>
              <w:jc w:val="center"/>
              <w:rPr>
                <w:rFonts w:ascii="Times New Roman" w:hAnsi="Times New Roman" w:cs="Times New Roman"/>
                <w:sz w:val="24"/>
                <w:szCs w:val="24"/>
              </w:rPr>
            </w:pPr>
            <w:bookmarkStart w:id="5641" w:name="_Toc17886"/>
            <w:bookmarkStart w:id="5642" w:name="_Toc197070449"/>
            <w:r>
              <w:rPr>
                <w:rFonts w:ascii="Times New Roman" w:hAnsi="Times New Roman" w:cs="Times New Roman"/>
                <w:sz w:val="24"/>
                <w:szCs w:val="24"/>
              </w:rPr>
              <w:t>2.</w:t>
            </w:r>
            <w:bookmarkEnd w:id="5641"/>
            <w:bookmarkEnd w:id="5642"/>
          </w:p>
        </w:tc>
        <w:tc>
          <w:tcPr>
            <w:tcW w:w="2600" w:type="dxa"/>
          </w:tcPr>
          <w:p w14:paraId="7E6650B2" w14:textId="77777777" w:rsidR="00CD73D4" w:rsidRDefault="00D00622">
            <w:pPr>
              <w:spacing w:after="0" w:line="360" w:lineRule="auto"/>
              <w:ind w:left="0" w:hanging="2"/>
              <w:rPr>
                <w:rFonts w:ascii="Times New Roman" w:hAnsi="Times New Roman" w:cs="Times New Roman"/>
                <w:sz w:val="24"/>
                <w:szCs w:val="24"/>
              </w:rPr>
            </w:pPr>
            <w:bookmarkStart w:id="5643" w:name="_Toc22408"/>
            <w:bookmarkStart w:id="5644" w:name="_Toc197070450"/>
            <w:r>
              <w:rPr>
                <w:rFonts w:ascii="Times New Roman" w:hAnsi="Times New Roman" w:cs="Times New Roman"/>
                <w:sz w:val="24"/>
                <w:szCs w:val="24"/>
              </w:rPr>
              <w:t>Whiteboard/Smart board</w:t>
            </w:r>
            <w:bookmarkEnd w:id="5643"/>
            <w:bookmarkEnd w:id="5644"/>
          </w:p>
        </w:tc>
        <w:tc>
          <w:tcPr>
            <w:tcW w:w="1583" w:type="dxa"/>
          </w:tcPr>
          <w:p w14:paraId="7E6650B3"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B4" w14:textId="77777777" w:rsidR="00CD73D4" w:rsidRDefault="00D00622">
            <w:pPr>
              <w:spacing w:after="0" w:line="360" w:lineRule="auto"/>
              <w:ind w:left="0" w:hanging="2"/>
              <w:rPr>
                <w:rFonts w:ascii="Times New Roman" w:hAnsi="Times New Roman" w:cs="Times New Roman"/>
                <w:sz w:val="24"/>
                <w:szCs w:val="24"/>
              </w:rPr>
            </w:pPr>
            <w:bookmarkStart w:id="5645" w:name="_Toc11387"/>
            <w:bookmarkStart w:id="5646" w:name="_Toc197070451"/>
            <w:r>
              <w:rPr>
                <w:rFonts w:ascii="Times New Roman" w:hAnsi="Times New Roman" w:cs="Times New Roman"/>
                <w:sz w:val="24"/>
                <w:szCs w:val="24"/>
              </w:rPr>
              <w:t>1</w:t>
            </w:r>
            <w:bookmarkEnd w:id="5645"/>
            <w:bookmarkEnd w:id="5646"/>
          </w:p>
        </w:tc>
        <w:tc>
          <w:tcPr>
            <w:tcW w:w="1778" w:type="dxa"/>
          </w:tcPr>
          <w:p w14:paraId="7E6650B5" w14:textId="77777777" w:rsidR="00CD73D4" w:rsidRDefault="00D00622">
            <w:pPr>
              <w:spacing w:after="0" w:line="360" w:lineRule="auto"/>
              <w:ind w:left="0" w:hanging="2"/>
              <w:rPr>
                <w:rFonts w:ascii="Times New Roman" w:hAnsi="Times New Roman" w:cs="Times New Roman"/>
                <w:sz w:val="24"/>
                <w:szCs w:val="24"/>
              </w:rPr>
            </w:pPr>
            <w:bookmarkStart w:id="5647" w:name="_Toc31808"/>
            <w:bookmarkStart w:id="5648" w:name="_Toc197070452"/>
            <w:r>
              <w:rPr>
                <w:rFonts w:ascii="Times New Roman" w:hAnsi="Times New Roman" w:cs="Times New Roman"/>
                <w:sz w:val="24"/>
                <w:szCs w:val="24"/>
              </w:rPr>
              <w:t>1:25</w:t>
            </w:r>
            <w:bookmarkEnd w:id="5647"/>
            <w:bookmarkEnd w:id="5648"/>
          </w:p>
        </w:tc>
      </w:tr>
      <w:tr w:rsidR="00CD73D4" w14:paraId="7E6650BC" w14:textId="77777777">
        <w:tc>
          <w:tcPr>
            <w:tcW w:w="1462" w:type="dxa"/>
          </w:tcPr>
          <w:p w14:paraId="7E6650B7" w14:textId="77777777" w:rsidR="00CD73D4" w:rsidRDefault="00D00622">
            <w:pPr>
              <w:spacing w:after="0" w:line="360" w:lineRule="auto"/>
              <w:ind w:left="0" w:hanging="2"/>
              <w:jc w:val="center"/>
              <w:rPr>
                <w:rFonts w:ascii="Times New Roman" w:hAnsi="Times New Roman" w:cs="Times New Roman"/>
                <w:sz w:val="24"/>
                <w:szCs w:val="24"/>
              </w:rPr>
            </w:pPr>
            <w:bookmarkStart w:id="5649" w:name="_Toc7109"/>
            <w:bookmarkStart w:id="5650" w:name="_Toc197070453"/>
            <w:r>
              <w:rPr>
                <w:rFonts w:ascii="Times New Roman" w:hAnsi="Times New Roman" w:cs="Times New Roman"/>
                <w:sz w:val="24"/>
                <w:szCs w:val="24"/>
              </w:rPr>
              <w:t>3.</w:t>
            </w:r>
            <w:bookmarkEnd w:id="5649"/>
            <w:bookmarkEnd w:id="5650"/>
          </w:p>
        </w:tc>
        <w:tc>
          <w:tcPr>
            <w:tcW w:w="2600" w:type="dxa"/>
          </w:tcPr>
          <w:p w14:paraId="7E6650B8" w14:textId="77777777" w:rsidR="00CD73D4" w:rsidRDefault="00D00622">
            <w:pPr>
              <w:spacing w:after="0" w:line="360" w:lineRule="auto"/>
              <w:ind w:left="0" w:hanging="2"/>
              <w:rPr>
                <w:rFonts w:ascii="Times New Roman" w:hAnsi="Times New Roman" w:cs="Times New Roman"/>
                <w:sz w:val="24"/>
                <w:szCs w:val="24"/>
              </w:rPr>
            </w:pPr>
            <w:bookmarkStart w:id="5651" w:name="_Toc24748"/>
            <w:bookmarkStart w:id="5652" w:name="_Toc197070454"/>
            <w:r>
              <w:rPr>
                <w:rFonts w:ascii="Times New Roman" w:hAnsi="Times New Roman" w:cs="Times New Roman"/>
                <w:sz w:val="24"/>
                <w:szCs w:val="24"/>
              </w:rPr>
              <w:t>Desktop/computer</w:t>
            </w:r>
            <w:bookmarkEnd w:id="5651"/>
            <w:bookmarkEnd w:id="5652"/>
          </w:p>
        </w:tc>
        <w:tc>
          <w:tcPr>
            <w:tcW w:w="1583" w:type="dxa"/>
          </w:tcPr>
          <w:p w14:paraId="7E6650B9"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BA" w14:textId="77777777" w:rsidR="00CD73D4" w:rsidRDefault="00D00622">
            <w:pPr>
              <w:spacing w:after="0" w:line="360" w:lineRule="auto"/>
              <w:ind w:left="0" w:hanging="2"/>
              <w:rPr>
                <w:rFonts w:ascii="Times New Roman" w:hAnsi="Times New Roman" w:cs="Times New Roman"/>
                <w:sz w:val="24"/>
                <w:szCs w:val="24"/>
              </w:rPr>
            </w:pPr>
            <w:bookmarkStart w:id="5653" w:name="_Toc30659"/>
            <w:bookmarkStart w:id="5654" w:name="_Toc197070455"/>
            <w:r>
              <w:rPr>
                <w:rFonts w:ascii="Times New Roman" w:hAnsi="Times New Roman" w:cs="Times New Roman"/>
                <w:sz w:val="24"/>
                <w:szCs w:val="24"/>
              </w:rPr>
              <w:t>1</w:t>
            </w:r>
            <w:bookmarkEnd w:id="5653"/>
            <w:bookmarkEnd w:id="5654"/>
          </w:p>
        </w:tc>
        <w:tc>
          <w:tcPr>
            <w:tcW w:w="1778" w:type="dxa"/>
          </w:tcPr>
          <w:p w14:paraId="7E6650BB" w14:textId="77777777" w:rsidR="00CD73D4" w:rsidRDefault="00D00622">
            <w:pPr>
              <w:spacing w:after="0" w:line="360" w:lineRule="auto"/>
              <w:ind w:left="0" w:hanging="2"/>
              <w:rPr>
                <w:rFonts w:ascii="Times New Roman" w:hAnsi="Times New Roman" w:cs="Times New Roman"/>
                <w:sz w:val="24"/>
                <w:szCs w:val="24"/>
              </w:rPr>
            </w:pPr>
            <w:bookmarkStart w:id="5655" w:name="_Toc20616"/>
            <w:bookmarkStart w:id="5656" w:name="_Toc197070456"/>
            <w:r>
              <w:rPr>
                <w:rFonts w:ascii="Times New Roman" w:hAnsi="Times New Roman" w:cs="Times New Roman"/>
                <w:sz w:val="24"/>
                <w:szCs w:val="24"/>
              </w:rPr>
              <w:t>1:25</w:t>
            </w:r>
            <w:bookmarkEnd w:id="5655"/>
            <w:bookmarkEnd w:id="5656"/>
          </w:p>
        </w:tc>
      </w:tr>
      <w:tr w:rsidR="00CD73D4" w14:paraId="7E6650C2" w14:textId="77777777">
        <w:tc>
          <w:tcPr>
            <w:tcW w:w="1462" w:type="dxa"/>
          </w:tcPr>
          <w:p w14:paraId="7E6650BD" w14:textId="77777777" w:rsidR="00CD73D4" w:rsidRDefault="00D00622">
            <w:pPr>
              <w:spacing w:after="0" w:line="360" w:lineRule="auto"/>
              <w:ind w:left="0" w:hanging="2"/>
              <w:jc w:val="center"/>
              <w:rPr>
                <w:rFonts w:ascii="Times New Roman" w:hAnsi="Times New Roman" w:cs="Times New Roman"/>
                <w:sz w:val="24"/>
                <w:szCs w:val="24"/>
              </w:rPr>
            </w:pPr>
            <w:bookmarkStart w:id="5657" w:name="_Toc15824"/>
            <w:bookmarkStart w:id="5658" w:name="_Toc197070457"/>
            <w:r>
              <w:rPr>
                <w:rFonts w:ascii="Times New Roman" w:hAnsi="Times New Roman" w:cs="Times New Roman"/>
                <w:sz w:val="24"/>
                <w:szCs w:val="24"/>
              </w:rPr>
              <w:t>4.</w:t>
            </w:r>
            <w:bookmarkEnd w:id="5657"/>
            <w:bookmarkEnd w:id="5658"/>
          </w:p>
        </w:tc>
        <w:tc>
          <w:tcPr>
            <w:tcW w:w="2600" w:type="dxa"/>
          </w:tcPr>
          <w:p w14:paraId="7E6650BE" w14:textId="77777777" w:rsidR="00CD73D4" w:rsidRDefault="00D00622">
            <w:pPr>
              <w:spacing w:after="0" w:line="360" w:lineRule="auto"/>
              <w:ind w:left="0" w:hanging="2"/>
              <w:rPr>
                <w:rFonts w:ascii="Times New Roman" w:hAnsi="Times New Roman" w:cs="Times New Roman"/>
                <w:sz w:val="24"/>
                <w:szCs w:val="24"/>
              </w:rPr>
            </w:pPr>
            <w:bookmarkStart w:id="5659" w:name="_Toc23077"/>
            <w:bookmarkStart w:id="5660" w:name="_Toc197070458"/>
            <w:r>
              <w:rPr>
                <w:rFonts w:ascii="Times New Roman" w:hAnsi="Times New Roman" w:cs="Times New Roman"/>
                <w:sz w:val="24"/>
                <w:szCs w:val="24"/>
              </w:rPr>
              <w:t>Lecture/Theory room</w:t>
            </w:r>
            <w:bookmarkEnd w:id="5659"/>
            <w:bookmarkEnd w:id="5660"/>
          </w:p>
        </w:tc>
        <w:tc>
          <w:tcPr>
            <w:tcW w:w="1583" w:type="dxa"/>
          </w:tcPr>
          <w:p w14:paraId="7E6650BF"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C0" w14:textId="77777777" w:rsidR="00CD73D4" w:rsidRDefault="00D00622">
            <w:pPr>
              <w:spacing w:after="0" w:line="360" w:lineRule="auto"/>
              <w:ind w:left="0" w:hanging="2"/>
              <w:rPr>
                <w:rFonts w:ascii="Times New Roman" w:hAnsi="Times New Roman" w:cs="Times New Roman"/>
                <w:sz w:val="24"/>
                <w:szCs w:val="24"/>
              </w:rPr>
            </w:pPr>
            <w:bookmarkStart w:id="5661" w:name="_Toc14283"/>
            <w:bookmarkStart w:id="5662" w:name="_Toc197070459"/>
            <w:r>
              <w:rPr>
                <w:rFonts w:ascii="Times New Roman" w:hAnsi="Times New Roman" w:cs="Times New Roman"/>
                <w:sz w:val="24"/>
                <w:szCs w:val="24"/>
              </w:rPr>
              <w:t>1</w:t>
            </w:r>
            <w:bookmarkEnd w:id="5661"/>
            <w:bookmarkEnd w:id="5662"/>
          </w:p>
        </w:tc>
        <w:tc>
          <w:tcPr>
            <w:tcW w:w="1778" w:type="dxa"/>
          </w:tcPr>
          <w:p w14:paraId="7E6650C1" w14:textId="77777777" w:rsidR="00CD73D4" w:rsidRDefault="00D00622">
            <w:pPr>
              <w:spacing w:after="0" w:line="360" w:lineRule="auto"/>
              <w:ind w:left="0" w:hanging="2"/>
              <w:rPr>
                <w:rFonts w:ascii="Times New Roman" w:hAnsi="Times New Roman" w:cs="Times New Roman"/>
                <w:sz w:val="24"/>
                <w:szCs w:val="24"/>
              </w:rPr>
            </w:pPr>
            <w:bookmarkStart w:id="5663" w:name="_Toc10584"/>
            <w:bookmarkStart w:id="5664" w:name="_Toc197070460"/>
            <w:r>
              <w:rPr>
                <w:rFonts w:ascii="Times New Roman" w:hAnsi="Times New Roman" w:cs="Times New Roman"/>
                <w:sz w:val="24"/>
                <w:szCs w:val="24"/>
              </w:rPr>
              <w:t>1:25</w:t>
            </w:r>
            <w:bookmarkEnd w:id="5663"/>
            <w:bookmarkEnd w:id="5664"/>
          </w:p>
        </w:tc>
      </w:tr>
      <w:tr w:rsidR="00CD73D4" w14:paraId="7E6650C8" w14:textId="77777777">
        <w:tc>
          <w:tcPr>
            <w:tcW w:w="1462" w:type="dxa"/>
          </w:tcPr>
          <w:p w14:paraId="7E6650C3" w14:textId="77777777" w:rsidR="00CD73D4" w:rsidRDefault="00D00622">
            <w:pPr>
              <w:spacing w:after="0" w:line="360" w:lineRule="auto"/>
              <w:ind w:left="0" w:hanging="2"/>
              <w:jc w:val="center"/>
              <w:rPr>
                <w:rFonts w:ascii="Times New Roman" w:hAnsi="Times New Roman" w:cs="Times New Roman"/>
                <w:sz w:val="24"/>
                <w:szCs w:val="24"/>
              </w:rPr>
            </w:pPr>
            <w:bookmarkStart w:id="5665" w:name="_Toc3558"/>
            <w:bookmarkStart w:id="5666" w:name="_Toc197070461"/>
            <w:r>
              <w:rPr>
                <w:rFonts w:ascii="Times New Roman" w:hAnsi="Times New Roman" w:cs="Times New Roman"/>
                <w:sz w:val="24"/>
                <w:szCs w:val="24"/>
              </w:rPr>
              <w:t>5.</w:t>
            </w:r>
            <w:bookmarkEnd w:id="5665"/>
            <w:bookmarkEnd w:id="5666"/>
          </w:p>
        </w:tc>
        <w:tc>
          <w:tcPr>
            <w:tcW w:w="2600" w:type="dxa"/>
          </w:tcPr>
          <w:p w14:paraId="7E6650C4" w14:textId="77777777" w:rsidR="00CD73D4" w:rsidRDefault="00D00622">
            <w:pPr>
              <w:spacing w:after="0" w:line="360" w:lineRule="auto"/>
              <w:ind w:left="0" w:hanging="2"/>
              <w:rPr>
                <w:rFonts w:ascii="Times New Roman" w:hAnsi="Times New Roman" w:cs="Times New Roman"/>
                <w:sz w:val="24"/>
                <w:szCs w:val="24"/>
              </w:rPr>
            </w:pPr>
            <w:bookmarkStart w:id="5667" w:name="_Toc27278"/>
            <w:bookmarkStart w:id="5668" w:name="_Toc197070462"/>
            <w:r>
              <w:rPr>
                <w:rFonts w:ascii="Times New Roman" w:hAnsi="Times New Roman" w:cs="Times New Roman"/>
                <w:sz w:val="24"/>
                <w:szCs w:val="24"/>
              </w:rPr>
              <w:t>Library</w:t>
            </w:r>
            <w:bookmarkEnd w:id="5667"/>
            <w:bookmarkEnd w:id="5668"/>
            <w:r>
              <w:rPr>
                <w:rFonts w:ascii="Times New Roman" w:hAnsi="Times New Roman" w:cs="Times New Roman"/>
                <w:sz w:val="24"/>
                <w:szCs w:val="24"/>
              </w:rPr>
              <w:t xml:space="preserve"> </w:t>
            </w:r>
          </w:p>
        </w:tc>
        <w:tc>
          <w:tcPr>
            <w:tcW w:w="1583" w:type="dxa"/>
          </w:tcPr>
          <w:p w14:paraId="7E6650C5"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C6" w14:textId="77777777" w:rsidR="00CD73D4" w:rsidRDefault="00D00622">
            <w:pPr>
              <w:spacing w:after="0" w:line="360" w:lineRule="auto"/>
              <w:ind w:left="0" w:hanging="2"/>
              <w:rPr>
                <w:rFonts w:ascii="Times New Roman" w:hAnsi="Times New Roman" w:cs="Times New Roman"/>
                <w:sz w:val="24"/>
                <w:szCs w:val="24"/>
              </w:rPr>
            </w:pPr>
            <w:bookmarkStart w:id="5669" w:name="_Toc21456"/>
            <w:bookmarkStart w:id="5670" w:name="_Toc197070463"/>
            <w:r>
              <w:rPr>
                <w:rFonts w:ascii="Times New Roman" w:hAnsi="Times New Roman" w:cs="Times New Roman"/>
                <w:sz w:val="24"/>
                <w:szCs w:val="24"/>
              </w:rPr>
              <w:t>1</w:t>
            </w:r>
            <w:bookmarkEnd w:id="5669"/>
            <w:bookmarkEnd w:id="5670"/>
          </w:p>
        </w:tc>
        <w:tc>
          <w:tcPr>
            <w:tcW w:w="1778" w:type="dxa"/>
          </w:tcPr>
          <w:p w14:paraId="7E6650C7" w14:textId="77777777" w:rsidR="00CD73D4" w:rsidRDefault="00D00622">
            <w:pPr>
              <w:spacing w:after="0" w:line="360" w:lineRule="auto"/>
              <w:ind w:left="0" w:hanging="2"/>
              <w:rPr>
                <w:rFonts w:ascii="Times New Roman" w:hAnsi="Times New Roman" w:cs="Times New Roman"/>
                <w:sz w:val="24"/>
                <w:szCs w:val="24"/>
              </w:rPr>
            </w:pPr>
            <w:bookmarkStart w:id="5671" w:name="_Toc32712"/>
            <w:bookmarkStart w:id="5672" w:name="_Toc197070464"/>
            <w:r>
              <w:rPr>
                <w:rFonts w:ascii="Times New Roman" w:hAnsi="Times New Roman" w:cs="Times New Roman"/>
                <w:sz w:val="24"/>
                <w:szCs w:val="24"/>
              </w:rPr>
              <w:t>1:25</w:t>
            </w:r>
            <w:bookmarkEnd w:id="5671"/>
            <w:bookmarkEnd w:id="5672"/>
          </w:p>
        </w:tc>
      </w:tr>
      <w:tr w:rsidR="00CD73D4" w14:paraId="7E6650CE" w14:textId="77777777">
        <w:tc>
          <w:tcPr>
            <w:tcW w:w="1462" w:type="dxa"/>
          </w:tcPr>
          <w:p w14:paraId="7E6650C9" w14:textId="77777777" w:rsidR="00CD73D4" w:rsidRDefault="00D00622">
            <w:pPr>
              <w:spacing w:after="0" w:line="360" w:lineRule="auto"/>
              <w:ind w:left="0" w:hanging="2"/>
              <w:jc w:val="center"/>
              <w:rPr>
                <w:rFonts w:ascii="Times New Roman" w:hAnsi="Times New Roman" w:cs="Times New Roman"/>
                <w:sz w:val="24"/>
                <w:szCs w:val="24"/>
              </w:rPr>
            </w:pPr>
            <w:bookmarkStart w:id="5673" w:name="_Toc21584"/>
            <w:bookmarkStart w:id="5674" w:name="_Toc197070465"/>
            <w:r>
              <w:rPr>
                <w:rFonts w:ascii="Times New Roman" w:hAnsi="Times New Roman" w:cs="Times New Roman"/>
                <w:sz w:val="24"/>
                <w:szCs w:val="24"/>
              </w:rPr>
              <w:t>6</w:t>
            </w:r>
            <w:bookmarkEnd w:id="5673"/>
            <w:bookmarkEnd w:id="5674"/>
          </w:p>
        </w:tc>
        <w:tc>
          <w:tcPr>
            <w:tcW w:w="2600" w:type="dxa"/>
          </w:tcPr>
          <w:p w14:paraId="7E6650CA" w14:textId="77777777" w:rsidR="00CD73D4" w:rsidRDefault="00D00622">
            <w:pPr>
              <w:spacing w:after="0" w:line="360" w:lineRule="auto"/>
              <w:ind w:left="0" w:hanging="2"/>
              <w:rPr>
                <w:rFonts w:ascii="Times New Roman" w:hAnsi="Times New Roman" w:cs="Times New Roman"/>
                <w:sz w:val="24"/>
                <w:szCs w:val="24"/>
              </w:rPr>
            </w:pPr>
            <w:bookmarkStart w:id="5675" w:name="_Toc24155"/>
            <w:bookmarkStart w:id="5676" w:name="_Toc197070466"/>
            <w:r>
              <w:rPr>
                <w:rFonts w:ascii="Times New Roman" w:hAnsi="Times New Roman" w:cs="Times New Roman"/>
                <w:sz w:val="24"/>
                <w:szCs w:val="24"/>
              </w:rPr>
              <w:t>E-Library</w:t>
            </w:r>
            <w:bookmarkEnd w:id="5675"/>
            <w:bookmarkEnd w:id="5676"/>
          </w:p>
        </w:tc>
        <w:tc>
          <w:tcPr>
            <w:tcW w:w="1583" w:type="dxa"/>
          </w:tcPr>
          <w:p w14:paraId="7E6650CB"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0CC" w14:textId="77777777" w:rsidR="00CD73D4" w:rsidRDefault="00D00622">
            <w:pPr>
              <w:spacing w:after="0" w:line="360" w:lineRule="auto"/>
              <w:ind w:left="0" w:hanging="2"/>
              <w:rPr>
                <w:rFonts w:ascii="Times New Roman" w:hAnsi="Times New Roman" w:cs="Times New Roman"/>
                <w:sz w:val="24"/>
                <w:szCs w:val="24"/>
              </w:rPr>
            </w:pPr>
            <w:bookmarkStart w:id="5677" w:name="_Toc25492"/>
            <w:bookmarkStart w:id="5678" w:name="_Toc197070467"/>
            <w:r>
              <w:rPr>
                <w:rFonts w:ascii="Times New Roman" w:hAnsi="Times New Roman" w:cs="Times New Roman"/>
                <w:sz w:val="24"/>
                <w:szCs w:val="24"/>
              </w:rPr>
              <w:t>1</w:t>
            </w:r>
            <w:bookmarkEnd w:id="5677"/>
            <w:bookmarkEnd w:id="5678"/>
          </w:p>
        </w:tc>
        <w:tc>
          <w:tcPr>
            <w:tcW w:w="1778" w:type="dxa"/>
          </w:tcPr>
          <w:p w14:paraId="7E6650CD" w14:textId="77777777" w:rsidR="00CD73D4" w:rsidRDefault="00D00622">
            <w:pPr>
              <w:spacing w:after="0" w:line="360" w:lineRule="auto"/>
              <w:ind w:left="0" w:hanging="2"/>
              <w:rPr>
                <w:rFonts w:ascii="Times New Roman" w:hAnsi="Times New Roman" w:cs="Times New Roman"/>
                <w:sz w:val="24"/>
                <w:szCs w:val="24"/>
              </w:rPr>
            </w:pPr>
            <w:bookmarkStart w:id="5679" w:name="_Toc12910"/>
            <w:bookmarkStart w:id="5680" w:name="_Toc197070468"/>
            <w:r>
              <w:rPr>
                <w:rFonts w:ascii="Times New Roman" w:hAnsi="Times New Roman" w:cs="Times New Roman"/>
                <w:sz w:val="24"/>
                <w:szCs w:val="24"/>
              </w:rPr>
              <w:t>1:25</w:t>
            </w:r>
            <w:bookmarkEnd w:id="5679"/>
            <w:bookmarkEnd w:id="5680"/>
          </w:p>
        </w:tc>
      </w:tr>
    </w:tbl>
    <w:p w14:paraId="7E6650CF" w14:textId="77777777" w:rsidR="00CD73D4" w:rsidRDefault="00CD73D4">
      <w:pPr>
        <w:spacing w:after="0" w:line="360" w:lineRule="auto"/>
        <w:rPr>
          <w:rFonts w:ascii="Times New Roman" w:hAnsi="Times New Roman" w:cs="Times New Roman"/>
          <w:sz w:val="24"/>
          <w:szCs w:val="24"/>
        </w:rPr>
      </w:pPr>
    </w:p>
    <w:p w14:paraId="7E6650D0" w14:textId="77777777" w:rsidR="00CD73D4" w:rsidRDefault="00CD73D4">
      <w:pPr>
        <w:spacing w:after="0" w:line="360" w:lineRule="auto"/>
        <w:jc w:val="center"/>
        <w:rPr>
          <w:rFonts w:ascii="Times New Roman" w:hAnsi="Times New Roman" w:cs="Times New Roman"/>
          <w:b/>
          <w:iCs/>
          <w:sz w:val="24"/>
          <w:szCs w:val="24"/>
        </w:rPr>
      </w:pPr>
    </w:p>
    <w:p w14:paraId="7E6650D1" w14:textId="77777777" w:rsidR="00CD73D4" w:rsidRDefault="00CD73D4">
      <w:pPr>
        <w:spacing w:after="0" w:line="360" w:lineRule="auto"/>
        <w:jc w:val="center"/>
        <w:rPr>
          <w:rFonts w:ascii="Times New Roman" w:hAnsi="Times New Roman" w:cs="Times New Roman"/>
          <w:b/>
          <w:color w:val="000000"/>
          <w:sz w:val="24"/>
          <w:szCs w:val="24"/>
        </w:rPr>
      </w:pPr>
    </w:p>
    <w:p w14:paraId="7E6650D2" w14:textId="77777777" w:rsidR="00CD73D4" w:rsidRDefault="00CD73D4">
      <w:pPr>
        <w:spacing w:after="0" w:line="360" w:lineRule="auto"/>
        <w:jc w:val="center"/>
        <w:rPr>
          <w:rFonts w:ascii="Times New Roman" w:hAnsi="Times New Roman" w:cs="Times New Roman"/>
          <w:b/>
          <w:color w:val="000000"/>
          <w:sz w:val="24"/>
          <w:szCs w:val="24"/>
        </w:rPr>
      </w:pPr>
    </w:p>
    <w:p w14:paraId="7E6650D3" w14:textId="77777777" w:rsidR="00CD73D4" w:rsidRDefault="00CD73D4">
      <w:pPr>
        <w:spacing w:after="0" w:line="360" w:lineRule="auto"/>
        <w:jc w:val="center"/>
        <w:rPr>
          <w:rFonts w:ascii="Times New Roman" w:hAnsi="Times New Roman" w:cs="Times New Roman"/>
          <w:b/>
          <w:color w:val="000000"/>
          <w:sz w:val="24"/>
          <w:szCs w:val="24"/>
        </w:rPr>
      </w:pPr>
    </w:p>
    <w:p w14:paraId="7E6650D4" w14:textId="77777777" w:rsidR="00CD73D4" w:rsidRDefault="00CD73D4">
      <w:pPr>
        <w:spacing w:after="0" w:line="360" w:lineRule="auto"/>
        <w:jc w:val="center"/>
        <w:rPr>
          <w:rFonts w:ascii="Times New Roman" w:hAnsi="Times New Roman" w:cs="Times New Roman"/>
          <w:b/>
          <w:color w:val="000000"/>
          <w:sz w:val="24"/>
          <w:szCs w:val="24"/>
        </w:rPr>
      </w:pPr>
    </w:p>
    <w:p w14:paraId="7E6650D5" w14:textId="77777777" w:rsidR="00CD73D4" w:rsidRDefault="00D00622">
      <w:pPr>
        <w:rPr>
          <w:rFonts w:ascii="Times New Roman" w:hAnsi="Times New Roman" w:cs="Times New Roman"/>
          <w:sz w:val="24"/>
          <w:szCs w:val="24"/>
        </w:rPr>
      </w:pPr>
      <w:r>
        <w:rPr>
          <w:rFonts w:ascii="Times New Roman" w:hAnsi="Times New Roman" w:cs="Times New Roman"/>
          <w:sz w:val="24"/>
          <w:szCs w:val="24"/>
        </w:rPr>
        <w:br w:type="page"/>
      </w:r>
    </w:p>
    <w:p w14:paraId="7E6650D6"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5681" w:name="_Toc197070469"/>
      <w:r w:rsidRPr="0033526C">
        <w:rPr>
          <w:rFonts w:ascii="Times New Roman" w:hAnsi="Times New Roman" w:cs="Times New Roman"/>
          <w:b/>
          <w:bCs/>
          <w:color w:val="000000" w:themeColor="text1"/>
          <w:sz w:val="24"/>
          <w:szCs w:val="24"/>
        </w:rPr>
        <w:lastRenderedPageBreak/>
        <w:t>COMPANION AND DRAUGHT ANIMALS</w:t>
      </w:r>
      <w:bookmarkEnd w:id="5681"/>
    </w:p>
    <w:p w14:paraId="7E6650D7" w14:textId="77777777" w:rsidR="00CD73D4" w:rsidRDefault="00CD73D4">
      <w:pPr>
        <w:spacing w:after="0" w:line="360" w:lineRule="auto"/>
        <w:rPr>
          <w:rFonts w:ascii="Times New Roman" w:hAnsi="Times New Roman" w:cs="Times New Roman"/>
          <w:sz w:val="24"/>
          <w:szCs w:val="24"/>
        </w:rPr>
      </w:pPr>
    </w:p>
    <w:p w14:paraId="7E6650D8"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 xml:space="preserve">ISCED UNIT CODE: </w:t>
      </w:r>
      <w:r>
        <w:rPr>
          <w:rFonts w:ascii="Times New Roman" w:eastAsia="Times New Roman" w:hAnsi="Times New Roman" w:cs="Times New Roman"/>
          <w:color w:val="000000"/>
          <w:sz w:val="24"/>
          <w:szCs w:val="24"/>
        </w:rPr>
        <w:t>0811 541 20A</w:t>
      </w:r>
    </w:p>
    <w:p w14:paraId="7E6650D9" w14:textId="77777777" w:rsidR="00CD73D4" w:rsidRDefault="00CD73D4">
      <w:pPr>
        <w:spacing w:after="0" w:line="360" w:lineRule="auto"/>
        <w:rPr>
          <w:rFonts w:ascii="Times New Roman" w:eastAsia="Times New Roman" w:hAnsi="Times New Roman" w:cs="Times New Roman"/>
          <w:color w:val="000000"/>
          <w:sz w:val="24"/>
          <w:szCs w:val="24"/>
        </w:rPr>
      </w:pPr>
    </w:p>
    <w:p w14:paraId="7E6650DA"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Relationship to Occupational Standards</w:t>
      </w:r>
    </w:p>
    <w:p w14:paraId="7E6650DB"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This unit addresses the Unit of Competency: Manage companion and draught animals.</w:t>
      </w:r>
    </w:p>
    <w:p w14:paraId="7E6650DC" w14:textId="77777777" w:rsidR="00CD73D4" w:rsidRDefault="00CD73D4">
      <w:pPr>
        <w:spacing w:after="0" w:line="360" w:lineRule="auto"/>
        <w:rPr>
          <w:rFonts w:ascii="Times New Roman" w:hAnsi="Times New Roman" w:cs="Times New Roman"/>
          <w:sz w:val="24"/>
          <w:szCs w:val="24"/>
        </w:rPr>
      </w:pPr>
    </w:p>
    <w:p w14:paraId="7E6650DD"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Unit Duration:</w:t>
      </w:r>
      <w:r>
        <w:rPr>
          <w:rFonts w:ascii="Times New Roman" w:hAnsi="Times New Roman" w:cs="Times New Roman"/>
          <w:sz w:val="24"/>
          <w:szCs w:val="24"/>
        </w:rPr>
        <w:t xml:space="preserve"> 50 hours</w:t>
      </w:r>
    </w:p>
    <w:p w14:paraId="7E6650DE" w14:textId="77777777" w:rsidR="00CD73D4" w:rsidRDefault="00CD73D4">
      <w:pPr>
        <w:spacing w:after="0" w:line="360" w:lineRule="auto"/>
        <w:rPr>
          <w:rFonts w:ascii="Times New Roman" w:hAnsi="Times New Roman" w:cs="Times New Roman"/>
          <w:sz w:val="24"/>
          <w:szCs w:val="24"/>
        </w:rPr>
      </w:pPr>
    </w:p>
    <w:p w14:paraId="7E6650DF"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7E6650E0"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by an animal health and production technologist to manage companion and draught animals. It involves managing companion and draught animals, managing companion and draught animals housing &amp; feeding and applying knowledge of camel production. </w:t>
      </w:r>
    </w:p>
    <w:p w14:paraId="7E6650E1" w14:textId="77777777" w:rsidR="00CD73D4" w:rsidRDefault="00CD73D4">
      <w:pPr>
        <w:spacing w:after="0" w:line="360" w:lineRule="auto"/>
        <w:jc w:val="both"/>
        <w:rPr>
          <w:rFonts w:ascii="Times New Roman" w:hAnsi="Times New Roman" w:cs="Times New Roman"/>
          <w:sz w:val="24"/>
          <w:szCs w:val="24"/>
        </w:rPr>
      </w:pPr>
    </w:p>
    <w:p w14:paraId="7E6650E2"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50E3"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1"/>
        <w:gridCol w:w="2819"/>
      </w:tblGrid>
      <w:tr w:rsidR="00CD73D4" w14:paraId="7E6650E7" w14:textId="77777777">
        <w:tc>
          <w:tcPr>
            <w:tcW w:w="710" w:type="dxa"/>
          </w:tcPr>
          <w:p w14:paraId="7E6650E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50E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50E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50EB" w14:textId="77777777">
        <w:tc>
          <w:tcPr>
            <w:tcW w:w="710" w:type="dxa"/>
          </w:tcPr>
          <w:p w14:paraId="7E6650E8" w14:textId="77777777" w:rsidR="00CD73D4" w:rsidRDefault="00CD73D4">
            <w:pPr>
              <w:widowControl w:val="0"/>
              <w:numPr>
                <w:ilvl w:val="0"/>
                <w:numId w:val="317"/>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50E9"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Manage companion and draught animals</w:t>
            </w:r>
          </w:p>
        </w:tc>
        <w:tc>
          <w:tcPr>
            <w:tcW w:w="2889" w:type="dxa"/>
          </w:tcPr>
          <w:p w14:paraId="7E6650E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50EF" w14:textId="77777777">
        <w:tc>
          <w:tcPr>
            <w:tcW w:w="710" w:type="dxa"/>
          </w:tcPr>
          <w:p w14:paraId="7E6650EC" w14:textId="77777777" w:rsidR="00CD73D4" w:rsidRDefault="00CD73D4">
            <w:pPr>
              <w:widowControl w:val="0"/>
              <w:numPr>
                <w:ilvl w:val="0"/>
                <w:numId w:val="317"/>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50ED"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Manage housing &amp; feeding of companion and draught animals</w:t>
            </w:r>
          </w:p>
        </w:tc>
        <w:tc>
          <w:tcPr>
            <w:tcW w:w="2889" w:type="dxa"/>
          </w:tcPr>
          <w:p w14:paraId="7E6650E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50F3" w14:textId="77777777">
        <w:tc>
          <w:tcPr>
            <w:tcW w:w="710" w:type="dxa"/>
          </w:tcPr>
          <w:p w14:paraId="7E6650F0" w14:textId="77777777" w:rsidR="00CD73D4" w:rsidRDefault="00CD73D4">
            <w:pPr>
              <w:widowControl w:val="0"/>
              <w:numPr>
                <w:ilvl w:val="0"/>
                <w:numId w:val="317"/>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50F1"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camel production</w:t>
            </w:r>
          </w:p>
        </w:tc>
        <w:tc>
          <w:tcPr>
            <w:tcW w:w="2889" w:type="dxa"/>
          </w:tcPr>
          <w:p w14:paraId="7E6650F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50F6" w14:textId="77777777">
        <w:trPr>
          <w:trHeight w:val="350"/>
        </w:trPr>
        <w:tc>
          <w:tcPr>
            <w:tcW w:w="5907" w:type="dxa"/>
            <w:gridSpan w:val="2"/>
          </w:tcPr>
          <w:p w14:paraId="7E6650F4"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50F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50F7" w14:textId="77777777" w:rsidR="00CD73D4" w:rsidRDefault="00CD73D4">
      <w:pPr>
        <w:spacing w:after="0" w:line="360" w:lineRule="auto"/>
        <w:rPr>
          <w:rFonts w:ascii="Times New Roman" w:hAnsi="Times New Roman" w:cs="Times New Roman"/>
          <w:b/>
          <w:sz w:val="24"/>
          <w:szCs w:val="24"/>
        </w:rPr>
      </w:pPr>
    </w:p>
    <w:p w14:paraId="7E6650F8"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Style w:val="Style82"/>
        <w:tblW w:w="8835" w:type="dxa"/>
        <w:tblLayout w:type="fixed"/>
        <w:tblLook w:val="04A0" w:firstRow="1" w:lastRow="0" w:firstColumn="1" w:lastColumn="0" w:noHBand="0" w:noVBand="1"/>
      </w:tblPr>
      <w:tblGrid>
        <w:gridCol w:w="2460"/>
        <w:gridCol w:w="3705"/>
        <w:gridCol w:w="2670"/>
      </w:tblGrid>
      <w:tr w:rsidR="00CD73D4" w14:paraId="7E6650FC" w14:textId="77777777">
        <w:trPr>
          <w:trHeight w:val="375"/>
        </w:trPr>
        <w:tc>
          <w:tcPr>
            <w:tcW w:w="24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50F9"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w:t>
            </w:r>
          </w:p>
        </w:tc>
        <w:tc>
          <w:tcPr>
            <w:tcW w:w="37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50FA"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67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50FB"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Methods of assessment</w:t>
            </w:r>
          </w:p>
        </w:tc>
      </w:tr>
      <w:tr w:rsidR="00CD73D4" w14:paraId="7E665110" w14:textId="77777777">
        <w:trPr>
          <w:trHeight w:val="350"/>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50FD" w14:textId="77777777" w:rsidR="00CD73D4" w:rsidRDefault="00D00622">
            <w:pPr>
              <w:numPr>
                <w:ilvl w:val="0"/>
                <w:numId w:val="318"/>
              </w:numPr>
              <w:spacing w:after="0" w:line="360" w:lineRule="auto"/>
              <w:ind w:left="165" w:hanging="180"/>
              <w:contextualSpacing/>
              <w:rPr>
                <w:rFonts w:ascii="Times New Roman" w:hAnsi="Times New Roman" w:cs="Times New Roman"/>
                <w:sz w:val="24"/>
                <w:szCs w:val="24"/>
              </w:rPr>
            </w:pPr>
            <w:r>
              <w:rPr>
                <w:rFonts w:ascii="Times New Roman" w:hAnsi="Times New Roman" w:cs="Times New Roman"/>
                <w:sz w:val="24"/>
                <w:szCs w:val="24"/>
              </w:rPr>
              <w:t xml:space="preserve"> Manage companion and draught animals</w:t>
            </w:r>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7E6650FE"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Introduction to companion and draught animals</w:t>
            </w:r>
          </w:p>
          <w:p w14:paraId="7E6650FF"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Companion animals</w:t>
            </w:r>
          </w:p>
          <w:p w14:paraId="7E665100" w14:textId="77777777" w:rsidR="00CD73D4" w:rsidRDefault="00D00622">
            <w:pPr>
              <w:numPr>
                <w:ilvl w:val="2"/>
                <w:numId w:val="3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Dogs</w:t>
            </w:r>
          </w:p>
          <w:p w14:paraId="7E665101" w14:textId="77777777" w:rsidR="00CD73D4" w:rsidRDefault="00D00622">
            <w:pPr>
              <w:numPr>
                <w:ilvl w:val="2"/>
                <w:numId w:val="3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Cats</w:t>
            </w:r>
          </w:p>
          <w:p w14:paraId="7E665102" w14:textId="77777777" w:rsidR="00CD73D4" w:rsidRDefault="00D00622">
            <w:pPr>
              <w:numPr>
                <w:ilvl w:val="2"/>
                <w:numId w:val="3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Horses</w:t>
            </w:r>
          </w:p>
          <w:p w14:paraId="7E665103"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 xml:space="preserve">Draught animals </w:t>
            </w:r>
          </w:p>
          <w:p w14:paraId="7E665104" w14:textId="77777777" w:rsidR="00CD73D4" w:rsidRDefault="00D00622">
            <w:pPr>
              <w:numPr>
                <w:ilvl w:val="2"/>
                <w:numId w:val="3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Donkeys</w:t>
            </w:r>
          </w:p>
          <w:p w14:paraId="7E665105" w14:textId="77777777" w:rsidR="00CD73D4" w:rsidRDefault="00D00622">
            <w:pPr>
              <w:numPr>
                <w:ilvl w:val="2"/>
                <w:numId w:val="3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Water Buffalo</w:t>
            </w:r>
          </w:p>
          <w:p w14:paraId="7E665106" w14:textId="77777777" w:rsidR="00CD73D4" w:rsidRDefault="00D00622">
            <w:pPr>
              <w:numPr>
                <w:ilvl w:val="2"/>
                <w:numId w:val="3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Camels</w:t>
            </w:r>
          </w:p>
          <w:p w14:paraId="7E665107"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Socio-economic effect of companion animals</w:t>
            </w:r>
          </w:p>
          <w:p w14:paraId="7E665108"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 xml:space="preserve">Socio-economic effect of draught animal </w:t>
            </w:r>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7E665109" w14:textId="77777777" w:rsidR="00CD73D4" w:rsidRDefault="00D00622">
            <w:pPr>
              <w:numPr>
                <w:ilvl w:val="0"/>
                <w:numId w:val="3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510A" w14:textId="77777777" w:rsidR="00CD73D4" w:rsidRDefault="00D00622">
            <w:pPr>
              <w:numPr>
                <w:ilvl w:val="0"/>
                <w:numId w:val="3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10B" w14:textId="77777777" w:rsidR="00CD73D4" w:rsidRDefault="00D00622">
            <w:pPr>
              <w:numPr>
                <w:ilvl w:val="0"/>
                <w:numId w:val="3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10C" w14:textId="77777777" w:rsidR="00CD73D4" w:rsidRDefault="00D00622">
            <w:pPr>
              <w:numPr>
                <w:ilvl w:val="0"/>
                <w:numId w:val="3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10D" w14:textId="77777777" w:rsidR="00CD73D4" w:rsidRDefault="00D00622">
            <w:pPr>
              <w:numPr>
                <w:ilvl w:val="0"/>
                <w:numId w:val="3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10E" w14:textId="77777777" w:rsidR="00CD73D4" w:rsidRDefault="00D00622">
            <w:pPr>
              <w:numPr>
                <w:ilvl w:val="0"/>
                <w:numId w:val="3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Oral questioning </w:t>
            </w:r>
          </w:p>
          <w:p w14:paraId="7E66510F" w14:textId="77777777" w:rsidR="00CD73D4" w:rsidRDefault="00CD73D4">
            <w:pPr>
              <w:spacing w:after="0" w:line="360" w:lineRule="auto"/>
              <w:rPr>
                <w:rFonts w:ascii="Times New Roman" w:eastAsia="Arial" w:hAnsi="Times New Roman" w:cs="Times New Roman"/>
                <w:sz w:val="24"/>
                <w:szCs w:val="24"/>
              </w:rPr>
            </w:pPr>
          </w:p>
        </w:tc>
      </w:tr>
      <w:tr w:rsidR="00CD73D4" w14:paraId="7E66511D" w14:textId="77777777">
        <w:trPr>
          <w:trHeight w:val="2595"/>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5111" w14:textId="77777777" w:rsidR="00CD73D4" w:rsidRDefault="00D00622">
            <w:pPr>
              <w:numPr>
                <w:ilvl w:val="0"/>
                <w:numId w:val="318"/>
              </w:numPr>
              <w:spacing w:after="0" w:line="360" w:lineRule="auto"/>
              <w:ind w:left="255" w:hanging="270"/>
              <w:contextualSpacing/>
              <w:rPr>
                <w:rFonts w:ascii="Times New Roman" w:hAnsi="Times New Roman" w:cs="Times New Roman"/>
                <w:sz w:val="24"/>
                <w:szCs w:val="24"/>
              </w:rPr>
            </w:pPr>
            <w:r>
              <w:rPr>
                <w:rFonts w:ascii="Times New Roman" w:hAnsi="Times New Roman" w:cs="Times New Roman"/>
                <w:sz w:val="24"/>
                <w:szCs w:val="24"/>
              </w:rPr>
              <w:t>Manage housing &amp; feeding of companion and draught animals</w:t>
            </w:r>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7E665112"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Housing &amp; feeding of companion and draught animals</w:t>
            </w:r>
          </w:p>
          <w:p w14:paraId="7E665113"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Draught animal housing</w:t>
            </w:r>
          </w:p>
          <w:p w14:paraId="7E665114"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Draught animals feeding</w:t>
            </w:r>
          </w:p>
          <w:p w14:paraId="7E665115"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Companion animal housing</w:t>
            </w:r>
          </w:p>
          <w:p w14:paraId="7E665116"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Companion animal feeding</w:t>
            </w:r>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7E665117" w14:textId="77777777" w:rsidR="00CD73D4" w:rsidRDefault="00D00622">
            <w:pPr>
              <w:numPr>
                <w:ilvl w:val="0"/>
                <w:numId w:val="3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118" w14:textId="77777777" w:rsidR="00CD73D4" w:rsidRDefault="00D00622">
            <w:pPr>
              <w:numPr>
                <w:ilvl w:val="0"/>
                <w:numId w:val="3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119" w14:textId="77777777" w:rsidR="00CD73D4" w:rsidRDefault="00D00622">
            <w:pPr>
              <w:numPr>
                <w:ilvl w:val="0"/>
                <w:numId w:val="3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11A" w14:textId="77777777" w:rsidR="00CD73D4" w:rsidRDefault="00D00622">
            <w:pPr>
              <w:numPr>
                <w:ilvl w:val="0"/>
                <w:numId w:val="3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11B" w14:textId="77777777" w:rsidR="00CD73D4" w:rsidRDefault="00D00622">
            <w:pPr>
              <w:numPr>
                <w:ilvl w:val="0"/>
                <w:numId w:val="3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11C" w14:textId="77777777" w:rsidR="00CD73D4" w:rsidRDefault="00D00622">
            <w:pPr>
              <w:numPr>
                <w:ilvl w:val="0"/>
                <w:numId w:val="3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5129" w14:textId="77777777">
        <w:trPr>
          <w:trHeight w:val="2220"/>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511E" w14:textId="77777777" w:rsidR="00CD73D4" w:rsidRDefault="00D00622">
            <w:pPr>
              <w:numPr>
                <w:ilvl w:val="0"/>
                <w:numId w:val="318"/>
              </w:numPr>
              <w:spacing w:after="0" w:line="360" w:lineRule="auto"/>
              <w:ind w:left="255" w:hanging="255"/>
              <w:contextualSpacing/>
              <w:rPr>
                <w:rFonts w:ascii="Times New Roman" w:hAnsi="Times New Roman" w:cs="Times New Roman"/>
                <w:sz w:val="24"/>
                <w:szCs w:val="24"/>
              </w:rPr>
            </w:pPr>
            <w:r>
              <w:rPr>
                <w:rFonts w:ascii="Times New Roman" w:hAnsi="Times New Roman" w:cs="Times New Roman"/>
                <w:sz w:val="24"/>
                <w:szCs w:val="24"/>
              </w:rPr>
              <w:t>Apply knowledge of camel production</w:t>
            </w:r>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7E66511F"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Introduction to camel production</w:t>
            </w:r>
          </w:p>
          <w:p w14:paraId="7E665120"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 xml:space="preserve">Camel geographical distribution </w:t>
            </w:r>
          </w:p>
          <w:p w14:paraId="7E665121"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 xml:space="preserve">Camel handling </w:t>
            </w:r>
          </w:p>
          <w:p w14:paraId="7E665122" w14:textId="77777777" w:rsidR="00CD73D4" w:rsidRDefault="00D00622">
            <w:pPr>
              <w:numPr>
                <w:ilvl w:val="1"/>
                <w:numId w:val="318"/>
              </w:numPr>
              <w:spacing w:after="0" w:line="360" w:lineRule="auto"/>
              <w:ind w:left="315"/>
              <w:contextualSpacing/>
              <w:rPr>
                <w:rFonts w:ascii="Times New Roman" w:hAnsi="Times New Roman" w:cs="Times New Roman"/>
                <w:sz w:val="24"/>
                <w:szCs w:val="24"/>
              </w:rPr>
            </w:pPr>
            <w:r>
              <w:rPr>
                <w:rFonts w:ascii="Times New Roman" w:hAnsi="Times New Roman" w:cs="Times New Roman"/>
                <w:sz w:val="24"/>
                <w:szCs w:val="24"/>
              </w:rPr>
              <w:t xml:space="preserve">Camel management </w:t>
            </w:r>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7E665123" w14:textId="77777777" w:rsidR="00CD73D4" w:rsidRDefault="00D00622">
            <w:pPr>
              <w:numPr>
                <w:ilvl w:val="0"/>
                <w:numId w:val="3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124" w14:textId="77777777" w:rsidR="00CD73D4" w:rsidRDefault="00D00622">
            <w:pPr>
              <w:numPr>
                <w:ilvl w:val="0"/>
                <w:numId w:val="3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125" w14:textId="77777777" w:rsidR="00CD73D4" w:rsidRDefault="00D00622">
            <w:pPr>
              <w:numPr>
                <w:ilvl w:val="0"/>
                <w:numId w:val="3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126" w14:textId="77777777" w:rsidR="00CD73D4" w:rsidRDefault="00D00622">
            <w:pPr>
              <w:numPr>
                <w:ilvl w:val="0"/>
                <w:numId w:val="3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127" w14:textId="77777777" w:rsidR="00CD73D4" w:rsidRDefault="00D00622">
            <w:pPr>
              <w:numPr>
                <w:ilvl w:val="0"/>
                <w:numId w:val="3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128" w14:textId="77777777" w:rsidR="00CD73D4" w:rsidRDefault="00D00622">
            <w:pPr>
              <w:numPr>
                <w:ilvl w:val="0"/>
                <w:numId w:val="3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7E66512A" w14:textId="77777777" w:rsidR="00CD73D4" w:rsidRDefault="00CD73D4">
      <w:pPr>
        <w:spacing w:after="0" w:line="360" w:lineRule="auto"/>
        <w:rPr>
          <w:rFonts w:ascii="Times New Roman" w:hAnsi="Times New Roman" w:cs="Times New Roman"/>
          <w:b/>
          <w:sz w:val="24"/>
          <w:szCs w:val="24"/>
        </w:rPr>
      </w:pPr>
    </w:p>
    <w:p w14:paraId="7E66512B"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512C" w14:textId="77777777" w:rsidR="00CD73D4" w:rsidRDefault="00D00622">
      <w:pPr>
        <w:numPr>
          <w:ilvl w:val="0"/>
          <w:numId w:val="32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512D" w14:textId="77777777" w:rsidR="00CD73D4" w:rsidRDefault="00D00622">
      <w:pPr>
        <w:numPr>
          <w:ilvl w:val="0"/>
          <w:numId w:val="32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512E" w14:textId="77777777" w:rsidR="00CD73D4" w:rsidRDefault="00D00622">
      <w:pPr>
        <w:numPr>
          <w:ilvl w:val="0"/>
          <w:numId w:val="32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512F" w14:textId="77777777" w:rsidR="00CD73D4" w:rsidRDefault="00D00622">
      <w:pPr>
        <w:numPr>
          <w:ilvl w:val="0"/>
          <w:numId w:val="322"/>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5130" w14:textId="77777777" w:rsidR="00CD73D4" w:rsidRDefault="00D00622">
      <w:pPr>
        <w:numPr>
          <w:ilvl w:val="0"/>
          <w:numId w:val="32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5131" w14:textId="77777777" w:rsidR="00CD73D4" w:rsidRDefault="00CD73D4">
      <w:pPr>
        <w:spacing w:after="0" w:line="360" w:lineRule="auto"/>
        <w:rPr>
          <w:rFonts w:ascii="Times New Roman" w:hAnsi="Times New Roman" w:cs="Times New Roman"/>
          <w:b/>
          <w:sz w:val="24"/>
          <w:szCs w:val="24"/>
        </w:rPr>
      </w:pPr>
    </w:p>
    <w:p w14:paraId="7E665132"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5139" w14:textId="77777777">
        <w:tc>
          <w:tcPr>
            <w:tcW w:w="1462" w:type="dxa"/>
          </w:tcPr>
          <w:p w14:paraId="7E665133" w14:textId="77777777" w:rsidR="00CD73D4" w:rsidRDefault="00D00622">
            <w:pPr>
              <w:spacing w:after="0" w:line="360" w:lineRule="auto"/>
              <w:ind w:left="0" w:hanging="2"/>
              <w:rPr>
                <w:rFonts w:ascii="Times New Roman" w:hAnsi="Times New Roman" w:cs="Times New Roman"/>
                <w:sz w:val="24"/>
                <w:szCs w:val="24"/>
              </w:rPr>
            </w:pPr>
            <w:bookmarkStart w:id="5682" w:name="_Toc30307"/>
            <w:bookmarkStart w:id="5683" w:name="_Toc197070470"/>
            <w:r>
              <w:rPr>
                <w:rFonts w:ascii="Times New Roman" w:hAnsi="Times New Roman" w:cs="Times New Roman"/>
                <w:b/>
                <w:sz w:val="24"/>
                <w:szCs w:val="24"/>
              </w:rPr>
              <w:lastRenderedPageBreak/>
              <w:t>S/No.</w:t>
            </w:r>
            <w:bookmarkEnd w:id="5682"/>
            <w:bookmarkEnd w:id="5683"/>
          </w:p>
        </w:tc>
        <w:tc>
          <w:tcPr>
            <w:tcW w:w="2600" w:type="dxa"/>
          </w:tcPr>
          <w:p w14:paraId="7E665134" w14:textId="77777777" w:rsidR="00CD73D4" w:rsidRDefault="00D00622">
            <w:pPr>
              <w:spacing w:after="0" w:line="360" w:lineRule="auto"/>
              <w:ind w:left="0" w:hanging="2"/>
              <w:rPr>
                <w:rFonts w:ascii="Times New Roman" w:hAnsi="Times New Roman" w:cs="Times New Roman"/>
                <w:sz w:val="24"/>
                <w:szCs w:val="24"/>
              </w:rPr>
            </w:pPr>
            <w:bookmarkStart w:id="5684" w:name="_Toc21021"/>
            <w:bookmarkStart w:id="5685" w:name="_Toc197070471"/>
            <w:r>
              <w:rPr>
                <w:rFonts w:ascii="Times New Roman" w:hAnsi="Times New Roman" w:cs="Times New Roman"/>
                <w:b/>
                <w:sz w:val="24"/>
                <w:szCs w:val="24"/>
              </w:rPr>
              <w:t>Category/Item</w:t>
            </w:r>
            <w:bookmarkEnd w:id="5684"/>
            <w:bookmarkEnd w:id="5685"/>
          </w:p>
        </w:tc>
        <w:tc>
          <w:tcPr>
            <w:tcW w:w="1583" w:type="dxa"/>
          </w:tcPr>
          <w:p w14:paraId="7E665135" w14:textId="77777777" w:rsidR="00CD73D4" w:rsidRDefault="00D00622">
            <w:pPr>
              <w:spacing w:after="0" w:line="360" w:lineRule="auto"/>
              <w:ind w:left="0" w:hanging="2"/>
              <w:rPr>
                <w:rFonts w:ascii="Times New Roman" w:hAnsi="Times New Roman" w:cs="Times New Roman"/>
                <w:sz w:val="24"/>
                <w:szCs w:val="24"/>
              </w:rPr>
            </w:pPr>
            <w:bookmarkStart w:id="5686" w:name="_Toc11688"/>
            <w:bookmarkStart w:id="5687" w:name="_Toc197070472"/>
            <w:r>
              <w:rPr>
                <w:rFonts w:ascii="Times New Roman" w:hAnsi="Times New Roman" w:cs="Times New Roman"/>
                <w:b/>
                <w:sz w:val="24"/>
                <w:szCs w:val="24"/>
              </w:rPr>
              <w:t>Description/Specification</w:t>
            </w:r>
            <w:bookmarkEnd w:id="5686"/>
            <w:bookmarkEnd w:id="5687"/>
          </w:p>
        </w:tc>
        <w:tc>
          <w:tcPr>
            <w:tcW w:w="1177" w:type="dxa"/>
          </w:tcPr>
          <w:p w14:paraId="7E665136" w14:textId="77777777" w:rsidR="00CD73D4" w:rsidRDefault="00D00622">
            <w:pPr>
              <w:spacing w:after="0" w:line="360" w:lineRule="auto"/>
              <w:ind w:left="0" w:hanging="2"/>
              <w:rPr>
                <w:rFonts w:ascii="Times New Roman" w:hAnsi="Times New Roman" w:cs="Times New Roman"/>
                <w:sz w:val="24"/>
                <w:szCs w:val="24"/>
              </w:rPr>
            </w:pPr>
            <w:bookmarkStart w:id="5688" w:name="_Toc26061"/>
            <w:bookmarkStart w:id="5689" w:name="_Toc197070473"/>
            <w:r>
              <w:rPr>
                <w:rFonts w:ascii="Times New Roman" w:hAnsi="Times New Roman" w:cs="Times New Roman"/>
                <w:b/>
                <w:sz w:val="24"/>
                <w:szCs w:val="24"/>
              </w:rPr>
              <w:t>Quantity</w:t>
            </w:r>
            <w:bookmarkEnd w:id="5688"/>
            <w:bookmarkEnd w:id="5689"/>
            <w:r>
              <w:rPr>
                <w:rFonts w:ascii="Times New Roman" w:hAnsi="Times New Roman" w:cs="Times New Roman"/>
                <w:sz w:val="24"/>
                <w:szCs w:val="24"/>
              </w:rPr>
              <w:t xml:space="preserve"> </w:t>
            </w:r>
          </w:p>
        </w:tc>
        <w:tc>
          <w:tcPr>
            <w:tcW w:w="1778" w:type="dxa"/>
          </w:tcPr>
          <w:p w14:paraId="7E665137" w14:textId="77777777" w:rsidR="00CD73D4" w:rsidRDefault="00D00622">
            <w:pPr>
              <w:spacing w:after="0" w:line="360" w:lineRule="auto"/>
              <w:ind w:left="0" w:hanging="2"/>
              <w:rPr>
                <w:rFonts w:ascii="Times New Roman" w:hAnsi="Times New Roman" w:cs="Times New Roman"/>
                <w:b/>
                <w:sz w:val="24"/>
                <w:szCs w:val="24"/>
              </w:rPr>
            </w:pPr>
            <w:bookmarkStart w:id="5690" w:name="_Toc22593"/>
            <w:bookmarkStart w:id="5691" w:name="_Toc197070474"/>
            <w:r>
              <w:rPr>
                <w:rFonts w:ascii="Times New Roman" w:hAnsi="Times New Roman" w:cs="Times New Roman"/>
                <w:b/>
                <w:sz w:val="24"/>
                <w:szCs w:val="24"/>
              </w:rPr>
              <w:t>Recommended Ratio</w:t>
            </w:r>
            <w:bookmarkEnd w:id="5690"/>
            <w:bookmarkEnd w:id="5691"/>
          </w:p>
          <w:p w14:paraId="7E665138" w14:textId="77777777" w:rsidR="00CD73D4" w:rsidRDefault="00D00622">
            <w:pPr>
              <w:spacing w:after="0" w:line="360" w:lineRule="auto"/>
              <w:ind w:left="0" w:hanging="2"/>
              <w:rPr>
                <w:rFonts w:ascii="Times New Roman" w:hAnsi="Times New Roman" w:cs="Times New Roman"/>
                <w:sz w:val="24"/>
                <w:szCs w:val="24"/>
              </w:rPr>
            </w:pPr>
            <w:bookmarkStart w:id="5692" w:name="_Toc32433"/>
            <w:bookmarkStart w:id="5693" w:name="_Toc197070475"/>
            <w:r>
              <w:rPr>
                <w:rFonts w:ascii="Times New Roman" w:hAnsi="Times New Roman" w:cs="Times New Roman"/>
                <w:b/>
                <w:sz w:val="24"/>
                <w:szCs w:val="24"/>
              </w:rPr>
              <w:t>(Item: Trainee)</w:t>
            </w:r>
            <w:bookmarkEnd w:id="5692"/>
            <w:bookmarkEnd w:id="5693"/>
          </w:p>
        </w:tc>
      </w:tr>
      <w:tr w:rsidR="00CD73D4" w14:paraId="7E66513F" w14:textId="77777777">
        <w:tc>
          <w:tcPr>
            <w:tcW w:w="1462" w:type="dxa"/>
          </w:tcPr>
          <w:p w14:paraId="7E66513A"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513B" w14:textId="77777777" w:rsidR="00CD73D4" w:rsidRDefault="00D00622">
            <w:pPr>
              <w:spacing w:after="0" w:line="360" w:lineRule="auto"/>
              <w:ind w:left="0" w:hanging="2"/>
              <w:rPr>
                <w:rFonts w:ascii="Times New Roman" w:hAnsi="Times New Roman" w:cs="Times New Roman"/>
                <w:sz w:val="24"/>
                <w:szCs w:val="24"/>
              </w:rPr>
            </w:pPr>
            <w:bookmarkStart w:id="5694" w:name="_Toc26280"/>
            <w:bookmarkStart w:id="5695" w:name="_Toc197070476"/>
            <w:r>
              <w:rPr>
                <w:rFonts w:ascii="Times New Roman" w:hAnsi="Times New Roman" w:cs="Times New Roman"/>
                <w:b/>
                <w:sz w:val="24"/>
                <w:szCs w:val="24"/>
              </w:rPr>
              <w:t>Learning materials</w:t>
            </w:r>
            <w:bookmarkEnd w:id="5694"/>
            <w:bookmarkEnd w:id="5695"/>
          </w:p>
        </w:tc>
        <w:tc>
          <w:tcPr>
            <w:tcW w:w="1583" w:type="dxa"/>
          </w:tcPr>
          <w:p w14:paraId="7E66513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13D"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513E"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5145" w14:textId="77777777">
        <w:tc>
          <w:tcPr>
            <w:tcW w:w="1462" w:type="dxa"/>
          </w:tcPr>
          <w:p w14:paraId="7E665140" w14:textId="77777777" w:rsidR="00CD73D4" w:rsidRDefault="00D00622">
            <w:pPr>
              <w:spacing w:after="0" w:line="360" w:lineRule="auto"/>
              <w:ind w:left="0" w:hanging="2"/>
              <w:jc w:val="center"/>
              <w:rPr>
                <w:rFonts w:ascii="Times New Roman" w:hAnsi="Times New Roman" w:cs="Times New Roman"/>
                <w:sz w:val="24"/>
                <w:szCs w:val="24"/>
              </w:rPr>
            </w:pPr>
            <w:bookmarkStart w:id="5696" w:name="_Toc24612"/>
            <w:bookmarkStart w:id="5697" w:name="_Toc197070477"/>
            <w:r>
              <w:rPr>
                <w:rFonts w:ascii="Times New Roman" w:hAnsi="Times New Roman" w:cs="Times New Roman"/>
                <w:sz w:val="24"/>
                <w:szCs w:val="24"/>
              </w:rPr>
              <w:t>1.</w:t>
            </w:r>
            <w:bookmarkEnd w:id="5696"/>
            <w:bookmarkEnd w:id="5697"/>
          </w:p>
        </w:tc>
        <w:tc>
          <w:tcPr>
            <w:tcW w:w="2600" w:type="dxa"/>
          </w:tcPr>
          <w:p w14:paraId="7E665141" w14:textId="77777777" w:rsidR="00CD73D4" w:rsidRDefault="00D00622">
            <w:pPr>
              <w:spacing w:after="0" w:line="360" w:lineRule="auto"/>
              <w:ind w:left="0" w:hanging="2"/>
              <w:rPr>
                <w:rFonts w:ascii="Times New Roman" w:hAnsi="Times New Roman" w:cs="Times New Roman"/>
                <w:sz w:val="24"/>
                <w:szCs w:val="24"/>
              </w:rPr>
            </w:pPr>
            <w:bookmarkStart w:id="5698" w:name="_Toc28684"/>
            <w:bookmarkStart w:id="5699" w:name="_Toc197070478"/>
            <w:r>
              <w:rPr>
                <w:rFonts w:ascii="Times New Roman" w:hAnsi="Times New Roman" w:cs="Times New Roman"/>
                <w:sz w:val="24"/>
                <w:szCs w:val="24"/>
              </w:rPr>
              <w:t>Projector</w:t>
            </w:r>
            <w:bookmarkEnd w:id="5698"/>
            <w:bookmarkEnd w:id="5699"/>
            <w:r>
              <w:rPr>
                <w:rFonts w:ascii="Times New Roman" w:hAnsi="Times New Roman" w:cs="Times New Roman"/>
                <w:sz w:val="24"/>
                <w:szCs w:val="24"/>
              </w:rPr>
              <w:t xml:space="preserve"> </w:t>
            </w:r>
          </w:p>
        </w:tc>
        <w:tc>
          <w:tcPr>
            <w:tcW w:w="1583" w:type="dxa"/>
          </w:tcPr>
          <w:p w14:paraId="7E66514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143" w14:textId="77777777" w:rsidR="00CD73D4" w:rsidRDefault="00D00622">
            <w:pPr>
              <w:spacing w:after="0" w:line="360" w:lineRule="auto"/>
              <w:ind w:left="0" w:hanging="2"/>
              <w:rPr>
                <w:rFonts w:ascii="Times New Roman" w:hAnsi="Times New Roman" w:cs="Times New Roman"/>
                <w:sz w:val="24"/>
                <w:szCs w:val="24"/>
              </w:rPr>
            </w:pPr>
            <w:bookmarkStart w:id="5700" w:name="_Toc20678"/>
            <w:bookmarkStart w:id="5701" w:name="_Toc197070479"/>
            <w:r>
              <w:rPr>
                <w:rFonts w:ascii="Times New Roman" w:hAnsi="Times New Roman" w:cs="Times New Roman"/>
                <w:sz w:val="24"/>
                <w:szCs w:val="24"/>
              </w:rPr>
              <w:t>1</w:t>
            </w:r>
            <w:bookmarkEnd w:id="5700"/>
            <w:bookmarkEnd w:id="5701"/>
          </w:p>
        </w:tc>
        <w:tc>
          <w:tcPr>
            <w:tcW w:w="1778" w:type="dxa"/>
          </w:tcPr>
          <w:p w14:paraId="7E665144" w14:textId="77777777" w:rsidR="00CD73D4" w:rsidRDefault="00D00622">
            <w:pPr>
              <w:spacing w:after="0" w:line="360" w:lineRule="auto"/>
              <w:ind w:left="0" w:hanging="2"/>
              <w:rPr>
                <w:rFonts w:ascii="Times New Roman" w:hAnsi="Times New Roman" w:cs="Times New Roman"/>
                <w:sz w:val="24"/>
                <w:szCs w:val="24"/>
              </w:rPr>
            </w:pPr>
            <w:bookmarkStart w:id="5702" w:name="_Toc23089"/>
            <w:bookmarkStart w:id="5703" w:name="_Toc197070480"/>
            <w:r>
              <w:rPr>
                <w:rFonts w:ascii="Times New Roman" w:hAnsi="Times New Roman" w:cs="Times New Roman"/>
                <w:sz w:val="24"/>
                <w:szCs w:val="24"/>
              </w:rPr>
              <w:t>1:25</w:t>
            </w:r>
            <w:bookmarkEnd w:id="5702"/>
            <w:bookmarkEnd w:id="5703"/>
          </w:p>
        </w:tc>
      </w:tr>
      <w:tr w:rsidR="00CD73D4" w14:paraId="7E66514B" w14:textId="77777777">
        <w:tc>
          <w:tcPr>
            <w:tcW w:w="1462" w:type="dxa"/>
          </w:tcPr>
          <w:p w14:paraId="7E665146" w14:textId="77777777" w:rsidR="00CD73D4" w:rsidRDefault="00D00622">
            <w:pPr>
              <w:spacing w:after="0" w:line="360" w:lineRule="auto"/>
              <w:ind w:left="0" w:hanging="2"/>
              <w:jc w:val="center"/>
              <w:rPr>
                <w:rFonts w:ascii="Times New Roman" w:hAnsi="Times New Roman" w:cs="Times New Roman"/>
                <w:sz w:val="24"/>
                <w:szCs w:val="24"/>
              </w:rPr>
            </w:pPr>
            <w:bookmarkStart w:id="5704" w:name="_Toc25688"/>
            <w:bookmarkStart w:id="5705" w:name="_Toc197070481"/>
            <w:r>
              <w:rPr>
                <w:rFonts w:ascii="Times New Roman" w:hAnsi="Times New Roman" w:cs="Times New Roman"/>
                <w:sz w:val="24"/>
                <w:szCs w:val="24"/>
              </w:rPr>
              <w:t>2.</w:t>
            </w:r>
            <w:bookmarkEnd w:id="5704"/>
            <w:bookmarkEnd w:id="5705"/>
          </w:p>
        </w:tc>
        <w:tc>
          <w:tcPr>
            <w:tcW w:w="2600" w:type="dxa"/>
          </w:tcPr>
          <w:p w14:paraId="7E665147" w14:textId="77777777" w:rsidR="00CD73D4" w:rsidRDefault="00D00622">
            <w:pPr>
              <w:spacing w:after="0" w:line="360" w:lineRule="auto"/>
              <w:ind w:left="0" w:hanging="2"/>
              <w:rPr>
                <w:rFonts w:ascii="Times New Roman" w:hAnsi="Times New Roman" w:cs="Times New Roman"/>
                <w:sz w:val="24"/>
                <w:szCs w:val="24"/>
              </w:rPr>
            </w:pPr>
            <w:bookmarkStart w:id="5706" w:name="_Toc5919"/>
            <w:bookmarkStart w:id="5707" w:name="_Toc197070482"/>
            <w:r>
              <w:rPr>
                <w:rFonts w:ascii="Times New Roman" w:hAnsi="Times New Roman" w:cs="Times New Roman"/>
                <w:sz w:val="24"/>
                <w:szCs w:val="24"/>
              </w:rPr>
              <w:t>Whiteboard/Smart board</w:t>
            </w:r>
            <w:bookmarkEnd w:id="5706"/>
            <w:bookmarkEnd w:id="5707"/>
          </w:p>
        </w:tc>
        <w:tc>
          <w:tcPr>
            <w:tcW w:w="1583" w:type="dxa"/>
          </w:tcPr>
          <w:p w14:paraId="7E66514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149" w14:textId="77777777" w:rsidR="00CD73D4" w:rsidRDefault="00D00622">
            <w:pPr>
              <w:spacing w:after="0" w:line="360" w:lineRule="auto"/>
              <w:ind w:left="0" w:hanging="2"/>
              <w:rPr>
                <w:rFonts w:ascii="Times New Roman" w:hAnsi="Times New Roman" w:cs="Times New Roman"/>
                <w:sz w:val="24"/>
                <w:szCs w:val="24"/>
              </w:rPr>
            </w:pPr>
            <w:bookmarkStart w:id="5708" w:name="_Toc32196"/>
            <w:bookmarkStart w:id="5709" w:name="_Toc197070483"/>
            <w:r>
              <w:rPr>
                <w:rFonts w:ascii="Times New Roman" w:hAnsi="Times New Roman" w:cs="Times New Roman"/>
                <w:sz w:val="24"/>
                <w:szCs w:val="24"/>
              </w:rPr>
              <w:t>1</w:t>
            </w:r>
            <w:bookmarkEnd w:id="5708"/>
            <w:bookmarkEnd w:id="5709"/>
          </w:p>
        </w:tc>
        <w:tc>
          <w:tcPr>
            <w:tcW w:w="1778" w:type="dxa"/>
          </w:tcPr>
          <w:p w14:paraId="7E66514A" w14:textId="77777777" w:rsidR="00CD73D4" w:rsidRDefault="00D00622">
            <w:pPr>
              <w:spacing w:after="0" w:line="360" w:lineRule="auto"/>
              <w:ind w:left="0" w:hanging="2"/>
              <w:rPr>
                <w:rFonts w:ascii="Times New Roman" w:hAnsi="Times New Roman" w:cs="Times New Roman"/>
                <w:sz w:val="24"/>
                <w:szCs w:val="24"/>
              </w:rPr>
            </w:pPr>
            <w:bookmarkStart w:id="5710" w:name="_Toc13528"/>
            <w:bookmarkStart w:id="5711" w:name="_Toc197070484"/>
            <w:r>
              <w:rPr>
                <w:rFonts w:ascii="Times New Roman" w:hAnsi="Times New Roman" w:cs="Times New Roman"/>
                <w:sz w:val="24"/>
                <w:szCs w:val="24"/>
              </w:rPr>
              <w:t>1:25</w:t>
            </w:r>
            <w:bookmarkEnd w:id="5710"/>
            <w:bookmarkEnd w:id="5711"/>
          </w:p>
        </w:tc>
      </w:tr>
      <w:tr w:rsidR="00CD73D4" w14:paraId="7E665151" w14:textId="77777777">
        <w:tc>
          <w:tcPr>
            <w:tcW w:w="1462" w:type="dxa"/>
          </w:tcPr>
          <w:p w14:paraId="7E66514C" w14:textId="77777777" w:rsidR="00CD73D4" w:rsidRDefault="00D00622">
            <w:pPr>
              <w:spacing w:after="0" w:line="360" w:lineRule="auto"/>
              <w:ind w:left="0" w:hanging="2"/>
              <w:jc w:val="center"/>
              <w:rPr>
                <w:rFonts w:ascii="Times New Roman" w:hAnsi="Times New Roman" w:cs="Times New Roman"/>
                <w:sz w:val="24"/>
                <w:szCs w:val="24"/>
              </w:rPr>
            </w:pPr>
            <w:bookmarkStart w:id="5712" w:name="_Toc22208"/>
            <w:bookmarkStart w:id="5713" w:name="_Toc197070485"/>
            <w:r>
              <w:rPr>
                <w:rFonts w:ascii="Times New Roman" w:hAnsi="Times New Roman" w:cs="Times New Roman"/>
                <w:sz w:val="24"/>
                <w:szCs w:val="24"/>
              </w:rPr>
              <w:t>3.</w:t>
            </w:r>
            <w:bookmarkEnd w:id="5712"/>
            <w:bookmarkEnd w:id="5713"/>
          </w:p>
        </w:tc>
        <w:tc>
          <w:tcPr>
            <w:tcW w:w="2600" w:type="dxa"/>
          </w:tcPr>
          <w:p w14:paraId="7E66514D" w14:textId="77777777" w:rsidR="00CD73D4" w:rsidRDefault="00D00622">
            <w:pPr>
              <w:spacing w:after="0" w:line="360" w:lineRule="auto"/>
              <w:ind w:left="0" w:hanging="2"/>
              <w:rPr>
                <w:rFonts w:ascii="Times New Roman" w:hAnsi="Times New Roman" w:cs="Times New Roman"/>
                <w:sz w:val="24"/>
                <w:szCs w:val="24"/>
              </w:rPr>
            </w:pPr>
            <w:bookmarkStart w:id="5714" w:name="_Toc17168"/>
            <w:bookmarkStart w:id="5715" w:name="_Toc197070486"/>
            <w:r>
              <w:rPr>
                <w:rFonts w:ascii="Times New Roman" w:hAnsi="Times New Roman" w:cs="Times New Roman"/>
                <w:sz w:val="24"/>
                <w:szCs w:val="24"/>
              </w:rPr>
              <w:t>Desktop/computer</w:t>
            </w:r>
            <w:bookmarkEnd w:id="5714"/>
            <w:bookmarkEnd w:id="5715"/>
          </w:p>
        </w:tc>
        <w:tc>
          <w:tcPr>
            <w:tcW w:w="1583" w:type="dxa"/>
          </w:tcPr>
          <w:p w14:paraId="7E66514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14F" w14:textId="77777777" w:rsidR="00CD73D4" w:rsidRDefault="00D00622">
            <w:pPr>
              <w:spacing w:after="0" w:line="360" w:lineRule="auto"/>
              <w:ind w:left="0" w:hanging="2"/>
              <w:rPr>
                <w:rFonts w:ascii="Times New Roman" w:hAnsi="Times New Roman" w:cs="Times New Roman"/>
                <w:sz w:val="24"/>
                <w:szCs w:val="24"/>
              </w:rPr>
            </w:pPr>
            <w:bookmarkStart w:id="5716" w:name="_Toc20924"/>
            <w:bookmarkStart w:id="5717" w:name="_Toc197070487"/>
            <w:r>
              <w:rPr>
                <w:rFonts w:ascii="Times New Roman" w:hAnsi="Times New Roman" w:cs="Times New Roman"/>
                <w:sz w:val="24"/>
                <w:szCs w:val="24"/>
              </w:rPr>
              <w:t>1</w:t>
            </w:r>
            <w:bookmarkEnd w:id="5716"/>
            <w:bookmarkEnd w:id="5717"/>
          </w:p>
        </w:tc>
        <w:tc>
          <w:tcPr>
            <w:tcW w:w="1778" w:type="dxa"/>
          </w:tcPr>
          <w:p w14:paraId="7E665150" w14:textId="77777777" w:rsidR="00CD73D4" w:rsidRDefault="00D00622">
            <w:pPr>
              <w:spacing w:after="0" w:line="360" w:lineRule="auto"/>
              <w:ind w:left="0" w:hanging="2"/>
              <w:rPr>
                <w:rFonts w:ascii="Times New Roman" w:hAnsi="Times New Roman" w:cs="Times New Roman"/>
                <w:sz w:val="24"/>
                <w:szCs w:val="24"/>
              </w:rPr>
            </w:pPr>
            <w:bookmarkStart w:id="5718" w:name="_Toc3539"/>
            <w:bookmarkStart w:id="5719" w:name="_Toc197070488"/>
            <w:r>
              <w:rPr>
                <w:rFonts w:ascii="Times New Roman" w:hAnsi="Times New Roman" w:cs="Times New Roman"/>
                <w:sz w:val="24"/>
                <w:szCs w:val="24"/>
              </w:rPr>
              <w:t>1:25</w:t>
            </w:r>
            <w:bookmarkEnd w:id="5718"/>
            <w:bookmarkEnd w:id="5719"/>
          </w:p>
        </w:tc>
      </w:tr>
      <w:tr w:rsidR="00CD73D4" w14:paraId="7E665157" w14:textId="77777777">
        <w:tc>
          <w:tcPr>
            <w:tcW w:w="1462" w:type="dxa"/>
          </w:tcPr>
          <w:p w14:paraId="7E665152" w14:textId="77777777" w:rsidR="00CD73D4" w:rsidRDefault="00D00622">
            <w:pPr>
              <w:spacing w:after="0" w:line="360" w:lineRule="auto"/>
              <w:ind w:left="0" w:hanging="2"/>
              <w:jc w:val="center"/>
              <w:rPr>
                <w:rFonts w:ascii="Times New Roman" w:hAnsi="Times New Roman" w:cs="Times New Roman"/>
                <w:sz w:val="24"/>
                <w:szCs w:val="24"/>
              </w:rPr>
            </w:pPr>
            <w:bookmarkStart w:id="5720" w:name="_Toc14442"/>
            <w:bookmarkStart w:id="5721" w:name="_Toc197070489"/>
            <w:r>
              <w:rPr>
                <w:rFonts w:ascii="Times New Roman" w:hAnsi="Times New Roman" w:cs="Times New Roman"/>
                <w:sz w:val="24"/>
                <w:szCs w:val="24"/>
              </w:rPr>
              <w:t>4.</w:t>
            </w:r>
            <w:bookmarkEnd w:id="5720"/>
            <w:bookmarkEnd w:id="5721"/>
          </w:p>
        </w:tc>
        <w:tc>
          <w:tcPr>
            <w:tcW w:w="2600" w:type="dxa"/>
          </w:tcPr>
          <w:p w14:paraId="7E665153" w14:textId="77777777" w:rsidR="00CD73D4" w:rsidRDefault="00D00622">
            <w:pPr>
              <w:spacing w:after="0" w:line="360" w:lineRule="auto"/>
              <w:ind w:left="0" w:hanging="2"/>
              <w:rPr>
                <w:rFonts w:ascii="Times New Roman" w:hAnsi="Times New Roman" w:cs="Times New Roman"/>
                <w:sz w:val="24"/>
                <w:szCs w:val="24"/>
              </w:rPr>
            </w:pPr>
            <w:bookmarkStart w:id="5722" w:name="_Toc5761"/>
            <w:bookmarkStart w:id="5723" w:name="_Toc197070490"/>
            <w:r>
              <w:rPr>
                <w:rFonts w:ascii="Times New Roman" w:hAnsi="Times New Roman" w:cs="Times New Roman"/>
                <w:sz w:val="24"/>
                <w:szCs w:val="24"/>
              </w:rPr>
              <w:t>Lecture/Theory room</w:t>
            </w:r>
            <w:bookmarkEnd w:id="5722"/>
            <w:bookmarkEnd w:id="5723"/>
          </w:p>
        </w:tc>
        <w:tc>
          <w:tcPr>
            <w:tcW w:w="1583" w:type="dxa"/>
          </w:tcPr>
          <w:p w14:paraId="7E66515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155" w14:textId="77777777" w:rsidR="00CD73D4" w:rsidRDefault="00D00622">
            <w:pPr>
              <w:spacing w:after="0" w:line="360" w:lineRule="auto"/>
              <w:ind w:left="0" w:hanging="2"/>
              <w:rPr>
                <w:rFonts w:ascii="Times New Roman" w:hAnsi="Times New Roman" w:cs="Times New Roman"/>
                <w:sz w:val="24"/>
                <w:szCs w:val="24"/>
              </w:rPr>
            </w:pPr>
            <w:bookmarkStart w:id="5724" w:name="_Toc13142"/>
            <w:bookmarkStart w:id="5725" w:name="_Toc197070491"/>
            <w:r>
              <w:rPr>
                <w:rFonts w:ascii="Times New Roman" w:hAnsi="Times New Roman" w:cs="Times New Roman"/>
                <w:sz w:val="24"/>
                <w:szCs w:val="24"/>
              </w:rPr>
              <w:t>1</w:t>
            </w:r>
            <w:bookmarkEnd w:id="5724"/>
            <w:bookmarkEnd w:id="5725"/>
          </w:p>
        </w:tc>
        <w:tc>
          <w:tcPr>
            <w:tcW w:w="1778" w:type="dxa"/>
          </w:tcPr>
          <w:p w14:paraId="7E665156" w14:textId="77777777" w:rsidR="00CD73D4" w:rsidRDefault="00D00622">
            <w:pPr>
              <w:spacing w:after="0" w:line="360" w:lineRule="auto"/>
              <w:ind w:left="0" w:hanging="2"/>
              <w:rPr>
                <w:rFonts w:ascii="Times New Roman" w:hAnsi="Times New Roman" w:cs="Times New Roman"/>
                <w:sz w:val="24"/>
                <w:szCs w:val="24"/>
              </w:rPr>
            </w:pPr>
            <w:bookmarkStart w:id="5726" w:name="_Toc1399"/>
            <w:bookmarkStart w:id="5727" w:name="_Toc197070492"/>
            <w:r>
              <w:rPr>
                <w:rFonts w:ascii="Times New Roman" w:hAnsi="Times New Roman" w:cs="Times New Roman"/>
                <w:sz w:val="24"/>
                <w:szCs w:val="24"/>
              </w:rPr>
              <w:t>1:25</w:t>
            </w:r>
            <w:bookmarkEnd w:id="5726"/>
            <w:bookmarkEnd w:id="5727"/>
          </w:p>
        </w:tc>
      </w:tr>
      <w:tr w:rsidR="00CD73D4" w14:paraId="7E66515D" w14:textId="77777777">
        <w:tc>
          <w:tcPr>
            <w:tcW w:w="1462" w:type="dxa"/>
          </w:tcPr>
          <w:p w14:paraId="7E665158" w14:textId="77777777" w:rsidR="00CD73D4" w:rsidRDefault="00D00622">
            <w:pPr>
              <w:spacing w:after="0" w:line="360" w:lineRule="auto"/>
              <w:ind w:left="0" w:hanging="2"/>
              <w:jc w:val="center"/>
              <w:rPr>
                <w:rFonts w:ascii="Times New Roman" w:hAnsi="Times New Roman" w:cs="Times New Roman"/>
                <w:sz w:val="24"/>
                <w:szCs w:val="24"/>
              </w:rPr>
            </w:pPr>
            <w:bookmarkStart w:id="5728" w:name="_Toc27494"/>
            <w:bookmarkStart w:id="5729" w:name="_Toc197070493"/>
            <w:r>
              <w:rPr>
                <w:rFonts w:ascii="Times New Roman" w:hAnsi="Times New Roman" w:cs="Times New Roman"/>
                <w:sz w:val="24"/>
                <w:szCs w:val="24"/>
              </w:rPr>
              <w:t>5.</w:t>
            </w:r>
            <w:bookmarkEnd w:id="5728"/>
            <w:bookmarkEnd w:id="5729"/>
          </w:p>
        </w:tc>
        <w:tc>
          <w:tcPr>
            <w:tcW w:w="2600" w:type="dxa"/>
          </w:tcPr>
          <w:p w14:paraId="7E665159" w14:textId="77777777" w:rsidR="00CD73D4" w:rsidRDefault="00D00622">
            <w:pPr>
              <w:spacing w:after="0" w:line="360" w:lineRule="auto"/>
              <w:ind w:left="0" w:hanging="2"/>
              <w:rPr>
                <w:rFonts w:ascii="Times New Roman" w:hAnsi="Times New Roman" w:cs="Times New Roman"/>
                <w:sz w:val="24"/>
                <w:szCs w:val="24"/>
              </w:rPr>
            </w:pPr>
            <w:bookmarkStart w:id="5730" w:name="_Toc25109"/>
            <w:bookmarkStart w:id="5731" w:name="_Toc197070494"/>
            <w:r>
              <w:rPr>
                <w:rFonts w:ascii="Times New Roman" w:hAnsi="Times New Roman" w:cs="Times New Roman"/>
                <w:sz w:val="24"/>
                <w:szCs w:val="24"/>
              </w:rPr>
              <w:t>Animal farm</w:t>
            </w:r>
            <w:bookmarkEnd w:id="5730"/>
            <w:bookmarkEnd w:id="5731"/>
          </w:p>
        </w:tc>
        <w:tc>
          <w:tcPr>
            <w:tcW w:w="1583" w:type="dxa"/>
          </w:tcPr>
          <w:p w14:paraId="7E66515A" w14:textId="77777777" w:rsidR="00CD73D4" w:rsidRDefault="00D00622">
            <w:pPr>
              <w:spacing w:after="0" w:line="360" w:lineRule="auto"/>
              <w:ind w:left="0" w:hanging="2"/>
              <w:rPr>
                <w:rFonts w:ascii="Times New Roman" w:hAnsi="Times New Roman" w:cs="Times New Roman"/>
                <w:sz w:val="24"/>
                <w:szCs w:val="24"/>
              </w:rPr>
            </w:pPr>
            <w:bookmarkStart w:id="5732" w:name="_Toc3134"/>
            <w:bookmarkStart w:id="5733" w:name="_Toc197070495"/>
            <w:r>
              <w:rPr>
                <w:rFonts w:ascii="Times New Roman" w:hAnsi="Times New Roman" w:cs="Times New Roman"/>
                <w:sz w:val="24"/>
                <w:szCs w:val="24"/>
              </w:rPr>
              <w:t>As guided by KVB</w:t>
            </w:r>
            <w:bookmarkEnd w:id="5732"/>
            <w:bookmarkEnd w:id="5733"/>
          </w:p>
        </w:tc>
        <w:tc>
          <w:tcPr>
            <w:tcW w:w="1177" w:type="dxa"/>
          </w:tcPr>
          <w:p w14:paraId="7E66515B" w14:textId="77777777" w:rsidR="00CD73D4" w:rsidRDefault="00D00622">
            <w:pPr>
              <w:spacing w:after="0" w:line="360" w:lineRule="auto"/>
              <w:ind w:left="0" w:hanging="2"/>
              <w:rPr>
                <w:rFonts w:ascii="Times New Roman" w:hAnsi="Times New Roman" w:cs="Times New Roman"/>
                <w:sz w:val="24"/>
                <w:szCs w:val="24"/>
              </w:rPr>
            </w:pPr>
            <w:bookmarkStart w:id="5734" w:name="_Toc3090"/>
            <w:bookmarkStart w:id="5735" w:name="_Toc197070496"/>
            <w:r>
              <w:rPr>
                <w:rFonts w:ascii="Times New Roman" w:hAnsi="Times New Roman" w:cs="Times New Roman"/>
                <w:sz w:val="24"/>
                <w:szCs w:val="24"/>
              </w:rPr>
              <w:t>1</w:t>
            </w:r>
            <w:bookmarkEnd w:id="5734"/>
            <w:bookmarkEnd w:id="5735"/>
          </w:p>
        </w:tc>
        <w:tc>
          <w:tcPr>
            <w:tcW w:w="1778" w:type="dxa"/>
          </w:tcPr>
          <w:p w14:paraId="7E66515C" w14:textId="77777777" w:rsidR="00CD73D4" w:rsidRDefault="00D00622">
            <w:pPr>
              <w:spacing w:after="0" w:line="360" w:lineRule="auto"/>
              <w:ind w:left="0" w:hanging="2"/>
              <w:rPr>
                <w:rFonts w:ascii="Times New Roman" w:hAnsi="Times New Roman" w:cs="Times New Roman"/>
                <w:sz w:val="24"/>
                <w:szCs w:val="24"/>
              </w:rPr>
            </w:pPr>
            <w:bookmarkStart w:id="5736" w:name="_Toc22233"/>
            <w:bookmarkStart w:id="5737" w:name="_Toc197070497"/>
            <w:r>
              <w:rPr>
                <w:rFonts w:ascii="Times New Roman" w:hAnsi="Times New Roman" w:cs="Times New Roman"/>
                <w:sz w:val="24"/>
                <w:szCs w:val="24"/>
              </w:rPr>
              <w:t>1:25</w:t>
            </w:r>
            <w:bookmarkEnd w:id="5736"/>
            <w:bookmarkEnd w:id="5737"/>
          </w:p>
        </w:tc>
      </w:tr>
      <w:tr w:rsidR="00CD73D4" w14:paraId="7E665163" w14:textId="77777777">
        <w:tc>
          <w:tcPr>
            <w:tcW w:w="1462" w:type="dxa"/>
          </w:tcPr>
          <w:p w14:paraId="7E66515E" w14:textId="77777777" w:rsidR="00CD73D4" w:rsidRDefault="00D00622">
            <w:pPr>
              <w:spacing w:after="0" w:line="360" w:lineRule="auto"/>
              <w:ind w:left="0" w:hanging="2"/>
              <w:jc w:val="center"/>
              <w:rPr>
                <w:rFonts w:ascii="Times New Roman" w:hAnsi="Times New Roman" w:cs="Times New Roman"/>
                <w:sz w:val="24"/>
                <w:szCs w:val="24"/>
              </w:rPr>
            </w:pPr>
            <w:bookmarkStart w:id="5738" w:name="_Toc2096"/>
            <w:bookmarkStart w:id="5739" w:name="_Toc197070498"/>
            <w:r>
              <w:rPr>
                <w:rFonts w:ascii="Times New Roman" w:hAnsi="Times New Roman" w:cs="Times New Roman"/>
                <w:sz w:val="24"/>
                <w:szCs w:val="24"/>
              </w:rPr>
              <w:t>6.</w:t>
            </w:r>
            <w:bookmarkEnd w:id="5738"/>
            <w:bookmarkEnd w:id="5739"/>
          </w:p>
        </w:tc>
        <w:tc>
          <w:tcPr>
            <w:tcW w:w="2600" w:type="dxa"/>
          </w:tcPr>
          <w:p w14:paraId="7E66515F" w14:textId="77777777" w:rsidR="00CD73D4" w:rsidRDefault="00D00622">
            <w:pPr>
              <w:spacing w:after="0" w:line="360" w:lineRule="auto"/>
              <w:ind w:left="0" w:hanging="2"/>
              <w:rPr>
                <w:rFonts w:ascii="Times New Roman" w:hAnsi="Times New Roman" w:cs="Times New Roman"/>
                <w:sz w:val="24"/>
                <w:szCs w:val="24"/>
              </w:rPr>
            </w:pPr>
            <w:bookmarkStart w:id="5740" w:name="_Toc11734"/>
            <w:bookmarkStart w:id="5741" w:name="_Toc197070499"/>
            <w:r>
              <w:rPr>
                <w:rFonts w:ascii="Times New Roman" w:hAnsi="Times New Roman" w:cs="Times New Roman"/>
                <w:sz w:val="24"/>
                <w:szCs w:val="24"/>
              </w:rPr>
              <w:t>Library</w:t>
            </w:r>
            <w:bookmarkEnd w:id="5740"/>
            <w:bookmarkEnd w:id="5741"/>
            <w:r>
              <w:rPr>
                <w:rFonts w:ascii="Times New Roman" w:hAnsi="Times New Roman" w:cs="Times New Roman"/>
                <w:sz w:val="24"/>
                <w:szCs w:val="24"/>
              </w:rPr>
              <w:t xml:space="preserve"> </w:t>
            </w:r>
          </w:p>
        </w:tc>
        <w:tc>
          <w:tcPr>
            <w:tcW w:w="1583" w:type="dxa"/>
          </w:tcPr>
          <w:p w14:paraId="7E66516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161" w14:textId="77777777" w:rsidR="00CD73D4" w:rsidRDefault="00D00622">
            <w:pPr>
              <w:spacing w:after="0" w:line="360" w:lineRule="auto"/>
              <w:ind w:left="0" w:hanging="2"/>
              <w:rPr>
                <w:rFonts w:ascii="Times New Roman" w:hAnsi="Times New Roman" w:cs="Times New Roman"/>
                <w:sz w:val="24"/>
                <w:szCs w:val="24"/>
              </w:rPr>
            </w:pPr>
            <w:bookmarkStart w:id="5742" w:name="_Toc28200"/>
            <w:bookmarkStart w:id="5743" w:name="_Toc197070500"/>
            <w:r>
              <w:rPr>
                <w:rFonts w:ascii="Times New Roman" w:hAnsi="Times New Roman" w:cs="Times New Roman"/>
                <w:sz w:val="24"/>
                <w:szCs w:val="24"/>
              </w:rPr>
              <w:t>1</w:t>
            </w:r>
            <w:bookmarkEnd w:id="5742"/>
            <w:bookmarkEnd w:id="5743"/>
          </w:p>
        </w:tc>
        <w:tc>
          <w:tcPr>
            <w:tcW w:w="1778" w:type="dxa"/>
          </w:tcPr>
          <w:p w14:paraId="7E665162" w14:textId="77777777" w:rsidR="00CD73D4" w:rsidRDefault="00D00622">
            <w:pPr>
              <w:spacing w:after="0" w:line="360" w:lineRule="auto"/>
              <w:ind w:left="0" w:hanging="2"/>
              <w:rPr>
                <w:rFonts w:ascii="Times New Roman" w:hAnsi="Times New Roman" w:cs="Times New Roman"/>
                <w:sz w:val="24"/>
                <w:szCs w:val="24"/>
              </w:rPr>
            </w:pPr>
            <w:bookmarkStart w:id="5744" w:name="_Toc14817"/>
            <w:bookmarkStart w:id="5745" w:name="_Toc197070501"/>
            <w:r>
              <w:rPr>
                <w:rFonts w:ascii="Times New Roman" w:hAnsi="Times New Roman" w:cs="Times New Roman"/>
                <w:sz w:val="24"/>
                <w:szCs w:val="24"/>
              </w:rPr>
              <w:t>1:25</w:t>
            </w:r>
            <w:bookmarkEnd w:id="5744"/>
            <w:bookmarkEnd w:id="5745"/>
          </w:p>
        </w:tc>
      </w:tr>
      <w:tr w:rsidR="00CD73D4" w14:paraId="7E665169" w14:textId="77777777">
        <w:tc>
          <w:tcPr>
            <w:tcW w:w="1462" w:type="dxa"/>
          </w:tcPr>
          <w:p w14:paraId="7E665164" w14:textId="77777777" w:rsidR="00CD73D4" w:rsidRDefault="00D00622">
            <w:pPr>
              <w:spacing w:after="0" w:line="360" w:lineRule="auto"/>
              <w:ind w:left="0" w:hanging="2"/>
              <w:jc w:val="center"/>
              <w:rPr>
                <w:rFonts w:ascii="Times New Roman" w:hAnsi="Times New Roman" w:cs="Times New Roman"/>
                <w:sz w:val="24"/>
                <w:szCs w:val="24"/>
              </w:rPr>
            </w:pPr>
            <w:bookmarkStart w:id="5746" w:name="_Toc15801"/>
            <w:bookmarkStart w:id="5747" w:name="_Toc197070502"/>
            <w:r>
              <w:rPr>
                <w:rFonts w:ascii="Times New Roman" w:hAnsi="Times New Roman" w:cs="Times New Roman"/>
                <w:sz w:val="24"/>
                <w:szCs w:val="24"/>
              </w:rPr>
              <w:t>7.</w:t>
            </w:r>
            <w:bookmarkEnd w:id="5746"/>
            <w:bookmarkEnd w:id="5747"/>
          </w:p>
        </w:tc>
        <w:tc>
          <w:tcPr>
            <w:tcW w:w="2600" w:type="dxa"/>
          </w:tcPr>
          <w:p w14:paraId="7E665165" w14:textId="77777777" w:rsidR="00CD73D4" w:rsidRDefault="00D00622">
            <w:pPr>
              <w:spacing w:after="0" w:line="360" w:lineRule="auto"/>
              <w:ind w:left="0" w:hanging="2"/>
              <w:rPr>
                <w:rFonts w:ascii="Times New Roman" w:hAnsi="Times New Roman" w:cs="Times New Roman"/>
                <w:sz w:val="24"/>
                <w:szCs w:val="24"/>
              </w:rPr>
            </w:pPr>
            <w:bookmarkStart w:id="5748" w:name="_Toc4382"/>
            <w:bookmarkStart w:id="5749" w:name="_Toc197070503"/>
            <w:r>
              <w:rPr>
                <w:rFonts w:ascii="Times New Roman" w:hAnsi="Times New Roman" w:cs="Times New Roman"/>
                <w:sz w:val="24"/>
                <w:szCs w:val="24"/>
              </w:rPr>
              <w:t>E-Library</w:t>
            </w:r>
            <w:bookmarkEnd w:id="5748"/>
            <w:bookmarkEnd w:id="5749"/>
          </w:p>
        </w:tc>
        <w:tc>
          <w:tcPr>
            <w:tcW w:w="1583" w:type="dxa"/>
          </w:tcPr>
          <w:p w14:paraId="7E66516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167" w14:textId="77777777" w:rsidR="00CD73D4" w:rsidRDefault="00D00622">
            <w:pPr>
              <w:spacing w:after="0" w:line="360" w:lineRule="auto"/>
              <w:ind w:left="0" w:hanging="2"/>
              <w:rPr>
                <w:rFonts w:ascii="Times New Roman" w:hAnsi="Times New Roman" w:cs="Times New Roman"/>
                <w:sz w:val="24"/>
                <w:szCs w:val="24"/>
              </w:rPr>
            </w:pPr>
            <w:bookmarkStart w:id="5750" w:name="_Toc31445"/>
            <w:bookmarkStart w:id="5751" w:name="_Toc197070504"/>
            <w:r>
              <w:rPr>
                <w:rFonts w:ascii="Times New Roman" w:hAnsi="Times New Roman" w:cs="Times New Roman"/>
                <w:sz w:val="24"/>
                <w:szCs w:val="24"/>
              </w:rPr>
              <w:t>1</w:t>
            </w:r>
            <w:bookmarkEnd w:id="5750"/>
            <w:bookmarkEnd w:id="5751"/>
          </w:p>
        </w:tc>
        <w:tc>
          <w:tcPr>
            <w:tcW w:w="1778" w:type="dxa"/>
          </w:tcPr>
          <w:p w14:paraId="7E665168" w14:textId="77777777" w:rsidR="00CD73D4" w:rsidRDefault="00D00622">
            <w:pPr>
              <w:spacing w:after="0" w:line="360" w:lineRule="auto"/>
              <w:ind w:left="0" w:hanging="2"/>
              <w:rPr>
                <w:rFonts w:ascii="Times New Roman" w:hAnsi="Times New Roman" w:cs="Times New Roman"/>
                <w:sz w:val="24"/>
                <w:szCs w:val="24"/>
              </w:rPr>
            </w:pPr>
            <w:bookmarkStart w:id="5752" w:name="_Toc17452"/>
            <w:bookmarkStart w:id="5753" w:name="_Toc197070505"/>
            <w:r>
              <w:rPr>
                <w:rFonts w:ascii="Times New Roman" w:hAnsi="Times New Roman" w:cs="Times New Roman"/>
                <w:sz w:val="24"/>
                <w:szCs w:val="24"/>
              </w:rPr>
              <w:t>1:25</w:t>
            </w:r>
            <w:bookmarkEnd w:id="5752"/>
            <w:bookmarkEnd w:id="5753"/>
          </w:p>
        </w:tc>
      </w:tr>
    </w:tbl>
    <w:p w14:paraId="7E66516A" w14:textId="77777777" w:rsidR="00CD73D4" w:rsidRDefault="00CD73D4">
      <w:pPr>
        <w:spacing w:after="0" w:line="360" w:lineRule="auto"/>
        <w:rPr>
          <w:rFonts w:ascii="Times New Roman" w:hAnsi="Times New Roman" w:cs="Times New Roman"/>
          <w:sz w:val="24"/>
          <w:szCs w:val="24"/>
        </w:rPr>
      </w:pPr>
    </w:p>
    <w:p w14:paraId="7E66516B"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E66516C" w14:textId="77777777" w:rsidR="00CD73D4" w:rsidRDefault="00CD73D4">
      <w:pPr>
        <w:spacing w:after="0" w:line="360" w:lineRule="auto"/>
        <w:rPr>
          <w:rFonts w:ascii="Times New Roman" w:hAnsi="Times New Roman" w:cs="Times New Roman"/>
          <w:sz w:val="24"/>
          <w:szCs w:val="24"/>
        </w:rPr>
      </w:pPr>
    </w:p>
    <w:p w14:paraId="7E66516D" w14:textId="77777777" w:rsidR="00CD73D4" w:rsidRDefault="00CD73D4">
      <w:pPr>
        <w:spacing w:after="0" w:line="360" w:lineRule="auto"/>
        <w:rPr>
          <w:rFonts w:ascii="Times New Roman" w:hAnsi="Times New Roman" w:cs="Times New Roman"/>
          <w:sz w:val="24"/>
          <w:szCs w:val="24"/>
        </w:rPr>
      </w:pPr>
    </w:p>
    <w:p w14:paraId="7E66516E" w14:textId="77777777" w:rsidR="00CD73D4" w:rsidRDefault="00CD73D4">
      <w:pPr>
        <w:spacing w:after="0" w:line="360" w:lineRule="auto"/>
        <w:rPr>
          <w:rFonts w:ascii="Times New Roman" w:hAnsi="Times New Roman" w:cs="Times New Roman"/>
          <w:sz w:val="24"/>
          <w:szCs w:val="24"/>
        </w:rPr>
      </w:pPr>
    </w:p>
    <w:p w14:paraId="7E66516F" w14:textId="77777777" w:rsidR="00CD73D4" w:rsidRDefault="00CD73D4">
      <w:pPr>
        <w:spacing w:after="0" w:line="360" w:lineRule="auto"/>
        <w:rPr>
          <w:rFonts w:ascii="Times New Roman" w:hAnsi="Times New Roman" w:cs="Times New Roman"/>
          <w:sz w:val="24"/>
          <w:szCs w:val="24"/>
        </w:rPr>
      </w:pPr>
    </w:p>
    <w:p w14:paraId="729B2276" w14:textId="77777777" w:rsidR="0033526C" w:rsidRDefault="0033526C">
      <w:pPr>
        <w:pStyle w:val="Heading1"/>
        <w:spacing w:before="0" w:after="0" w:line="360" w:lineRule="auto"/>
        <w:jc w:val="center"/>
        <w:rPr>
          <w:rFonts w:ascii="Times New Roman" w:hAnsi="Times New Roman" w:cs="Times New Roman"/>
          <w:sz w:val="24"/>
          <w:szCs w:val="24"/>
        </w:rPr>
      </w:pPr>
      <w:bookmarkStart w:id="5754" w:name="_Toc20981"/>
      <w:bookmarkStart w:id="5755" w:name="_Toc197070506"/>
    </w:p>
    <w:p w14:paraId="64956F07" w14:textId="77777777" w:rsidR="0033526C" w:rsidRDefault="0033526C">
      <w:pPr>
        <w:pStyle w:val="Heading1"/>
        <w:spacing w:before="0" w:after="0" w:line="360" w:lineRule="auto"/>
        <w:jc w:val="center"/>
        <w:rPr>
          <w:rFonts w:ascii="Times New Roman" w:hAnsi="Times New Roman" w:cs="Times New Roman"/>
          <w:sz w:val="24"/>
          <w:szCs w:val="24"/>
        </w:rPr>
      </w:pPr>
    </w:p>
    <w:p w14:paraId="214D5FD4" w14:textId="77777777" w:rsidR="0033526C" w:rsidRDefault="0033526C">
      <w:pPr>
        <w:pStyle w:val="Heading1"/>
        <w:spacing w:before="0" w:after="0" w:line="360" w:lineRule="auto"/>
        <w:jc w:val="center"/>
        <w:rPr>
          <w:rFonts w:ascii="Times New Roman" w:hAnsi="Times New Roman" w:cs="Times New Roman"/>
          <w:sz w:val="24"/>
          <w:szCs w:val="24"/>
        </w:rPr>
      </w:pPr>
    </w:p>
    <w:p w14:paraId="3E5DCFE1" w14:textId="77777777" w:rsidR="0033526C" w:rsidRDefault="0033526C">
      <w:pPr>
        <w:pStyle w:val="Heading1"/>
        <w:spacing w:before="0" w:after="0" w:line="360" w:lineRule="auto"/>
        <w:jc w:val="center"/>
        <w:rPr>
          <w:rFonts w:ascii="Times New Roman" w:hAnsi="Times New Roman" w:cs="Times New Roman"/>
          <w:sz w:val="24"/>
          <w:szCs w:val="24"/>
        </w:rPr>
      </w:pPr>
    </w:p>
    <w:p w14:paraId="0EFA1459" w14:textId="77777777" w:rsidR="0033526C" w:rsidRDefault="0033526C">
      <w:pPr>
        <w:pStyle w:val="Heading1"/>
        <w:spacing w:before="0" w:after="0" w:line="360" w:lineRule="auto"/>
        <w:jc w:val="center"/>
        <w:rPr>
          <w:rFonts w:ascii="Times New Roman" w:hAnsi="Times New Roman" w:cs="Times New Roman"/>
          <w:sz w:val="24"/>
          <w:szCs w:val="24"/>
        </w:rPr>
      </w:pPr>
    </w:p>
    <w:p w14:paraId="1E968113" w14:textId="77777777" w:rsidR="0033526C" w:rsidRDefault="0033526C">
      <w:pPr>
        <w:pStyle w:val="Heading1"/>
        <w:spacing w:before="0" w:after="0" w:line="360" w:lineRule="auto"/>
        <w:jc w:val="center"/>
        <w:rPr>
          <w:rFonts w:ascii="Times New Roman" w:hAnsi="Times New Roman" w:cs="Times New Roman"/>
          <w:sz w:val="24"/>
          <w:szCs w:val="24"/>
        </w:rPr>
      </w:pPr>
    </w:p>
    <w:p w14:paraId="7E665170" w14:textId="6E8D399D" w:rsidR="00CD73D4" w:rsidRPr="0033526C" w:rsidRDefault="00D00622">
      <w:pPr>
        <w:pStyle w:val="Heading1"/>
        <w:spacing w:before="0" w:after="0" w:line="360" w:lineRule="auto"/>
        <w:jc w:val="center"/>
        <w:rPr>
          <w:rFonts w:ascii="Times New Roman" w:hAnsi="Times New Roman" w:cs="Times New Roman"/>
          <w:b/>
          <w:bCs/>
          <w:color w:val="000000" w:themeColor="text1"/>
          <w:sz w:val="24"/>
          <w:szCs w:val="24"/>
        </w:rPr>
      </w:pPr>
      <w:r w:rsidRPr="0033526C">
        <w:rPr>
          <w:rFonts w:ascii="Times New Roman" w:hAnsi="Times New Roman" w:cs="Times New Roman"/>
          <w:b/>
          <w:bCs/>
          <w:color w:val="000000" w:themeColor="text1"/>
          <w:sz w:val="24"/>
          <w:szCs w:val="24"/>
        </w:rPr>
        <w:t xml:space="preserve">MODULE </w:t>
      </w:r>
      <w:bookmarkEnd w:id="5754"/>
      <w:bookmarkEnd w:id="5755"/>
      <w:r w:rsidR="0033526C" w:rsidRPr="0033526C">
        <w:rPr>
          <w:rFonts w:ascii="Times New Roman" w:hAnsi="Times New Roman" w:cs="Times New Roman"/>
          <w:b/>
          <w:bCs/>
          <w:color w:val="000000" w:themeColor="text1"/>
          <w:sz w:val="24"/>
          <w:szCs w:val="24"/>
        </w:rPr>
        <w:t>VI</w:t>
      </w:r>
    </w:p>
    <w:p w14:paraId="7E665171" w14:textId="77777777" w:rsidR="00CD73D4" w:rsidRDefault="00CD73D4">
      <w:pPr>
        <w:spacing w:after="0" w:line="360" w:lineRule="auto"/>
        <w:rPr>
          <w:rFonts w:ascii="Times New Roman" w:hAnsi="Times New Roman" w:cs="Times New Roman"/>
          <w:b/>
          <w:sz w:val="24"/>
          <w:szCs w:val="24"/>
        </w:rPr>
      </w:pPr>
    </w:p>
    <w:p w14:paraId="7E665172" w14:textId="77777777" w:rsidR="00CD73D4" w:rsidRDefault="00CD73D4">
      <w:pPr>
        <w:spacing w:after="0" w:line="360" w:lineRule="auto"/>
        <w:rPr>
          <w:rFonts w:ascii="Times New Roman" w:hAnsi="Times New Roman" w:cs="Times New Roman"/>
          <w:sz w:val="24"/>
          <w:szCs w:val="24"/>
        </w:rPr>
      </w:pPr>
    </w:p>
    <w:p w14:paraId="7E665173" w14:textId="77777777" w:rsidR="00CD73D4" w:rsidRDefault="00CD73D4">
      <w:pPr>
        <w:spacing w:after="0" w:line="360" w:lineRule="auto"/>
        <w:rPr>
          <w:rFonts w:ascii="Times New Roman" w:hAnsi="Times New Roman" w:cs="Times New Roman"/>
          <w:sz w:val="24"/>
          <w:szCs w:val="24"/>
        </w:rPr>
      </w:pPr>
    </w:p>
    <w:p w14:paraId="7E665174"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5175"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5756" w:name="_Toc197070507"/>
      <w:r w:rsidRPr="0033526C">
        <w:rPr>
          <w:rFonts w:ascii="Times New Roman" w:hAnsi="Times New Roman" w:cs="Times New Roman"/>
          <w:b/>
          <w:bCs/>
          <w:color w:val="000000" w:themeColor="text1"/>
          <w:sz w:val="24"/>
          <w:szCs w:val="24"/>
        </w:rPr>
        <w:lastRenderedPageBreak/>
        <w:t>HERD HEALTH MANAGEMENT</w:t>
      </w:r>
      <w:bookmarkEnd w:id="5756"/>
    </w:p>
    <w:p w14:paraId="7E665176" w14:textId="77777777" w:rsidR="00CD73D4" w:rsidRDefault="00CD73D4">
      <w:pPr>
        <w:spacing w:after="0" w:line="360" w:lineRule="auto"/>
        <w:jc w:val="center"/>
        <w:rPr>
          <w:rFonts w:ascii="Times New Roman" w:eastAsia="Calibri" w:hAnsi="Times New Roman" w:cs="Times New Roman"/>
          <w:b/>
          <w:bCs/>
          <w:sz w:val="24"/>
          <w:szCs w:val="24"/>
        </w:rPr>
      </w:pPr>
    </w:p>
    <w:p w14:paraId="7E665177"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Calibri" w:hAnsi="Times New Roman" w:cs="Times New Roman"/>
          <w:b/>
          <w:bCs/>
          <w:sz w:val="24"/>
          <w:szCs w:val="24"/>
        </w:rPr>
        <w:t>ISCED UNIT CODE:</w:t>
      </w:r>
      <w:r>
        <w:rPr>
          <w:rFonts w:ascii="Times New Roman" w:eastAsia="Calibri" w:hAnsi="Times New Roman" w:cs="Times New Roman"/>
          <w:sz w:val="24"/>
          <w:szCs w:val="24"/>
        </w:rPr>
        <w:t xml:space="preserve"> </w:t>
      </w:r>
      <w:r>
        <w:rPr>
          <w:rFonts w:ascii="Times New Roman" w:eastAsia="Times New Roman" w:hAnsi="Times New Roman" w:cs="Times New Roman"/>
          <w:color w:val="000000"/>
          <w:sz w:val="24"/>
          <w:szCs w:val="24"/>
        </w:rPr>
        <w:t>0841 551 42A</w:t>
      </w:r>
    </w:p>
    <w:p w14:paraId="7E665178" w14:textId="77777777" w:rsidR="00CD73D4" w:rsidRDefault="00CD73D4">
      <w:pPr>
        <w:spacing w:after="0" w:line="360" w:lineRule="auto"/>
        <w:rPr>
          <w:rFonts w:ascii="Times New Roman" w:eastAsia="Times New Roman" w:hAnsi="Times New Roman" w:cs="Times New Roman"/>
          <w:color w:val="000000"/>
          <w:sz w:val="24"/>
          <w:szCs w:val="24"/>
        </w:rPr>
      </w:pPr>
    </w:p>
    <w:p w14:paraId="7E665179"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Relationship to Occupational Standards</w:t>
      </w:r>
    </w:p>
    <w:p w14:paraId="7E66517A"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 unit addresses the Unit of Competency: Conduct herd health management.</w:t>
      </w:r>
    </w:p>
    <w:p w14:paraId="7E66517B" w14:textId="77777777" w:rsidR="00CD73D4" w:rsidRDefault="00CD73D4">
      <w:pPr>
        <w:spacing w:after="0" w:line="360" w:lineRule="auto"/>
        <w:rPr>
          <w:rFonts w:ascii="Times New Roman" w:eastAsia="Calibri" w:hAnsi="Times New Roman" w:cs="Times New Roman"/>
          <w:sz w:val="24"/>
          <w:szCs w:val="24"/>
        </w:rPr>
      </w:pPr>
    </w:p>
    <w:p w14:paraId="7E66517C"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UNIT DURATION:</w:t>
      </w:r>
      <w:r>
        <w:rPr>
          <w:rFonts w:ascii="Times New Roman" w:eastAsia="Calibri" w:hAnsi="Times New Roman" w:cs="Times New Roman"/>
          <w:sz w:val="24"/>
          <w:szCs w:val="24"/>
        </w:rPr>
        <w:t xml:space="preserve"> 50 Hours</w:t>
      </w:r>
    </w:p>
    <w:p w14:paraId="7E66517D" w14:textId="77777777" w:rsidR="00CD73D4" w:rsidRDefault="00CD73D4">
      <w:pPr>
        <w:spacing w:after="0" w:line="360" w:lineRule="auto"/>
        <w:rPr>
          <w:rFonts w:ascii="Times New Roman" w:eastAsia="Calibri" w:hAnsi="Times New Roman" w:cs="Times New Roman"/>
          <w:sz w:val="24"/>
          <w:szCs w:val="24"/>
        </w:rPr>
      </w:pPr>
    </w:p>
    <w:p w14:paraId="7E66517E"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Unit Description</w:t>
      </w:r>
    </w:p>
    <w:p w14:paraId="7E66517F" w14:textId="77777777" w:rsidR="00CD73D4" w:rsidRDefault="00D0062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unit specifies the competencies required by animal health and production technologists to conduct herd health management. It involves managing reproductive performance, carrying out disease surveillance and carrying out veterinary first aid.</w:t>
      </w:r>
    </w:p>
    <w:p w14:paraId="7E665180" w14:textId="77777777" w:rsidR="00CD73D4" w:rsidRDefault="00CD73D4">
      <w:pPr>
        <w:spacing w:after="0" w:line="360" w:lineRule="auto"/>
        <w:jc w:val="both"/>
        <w:rPr>
          <w:rFonts w:ascii="Times New Roman" w:eastAsia="Calibri" w:hAnsi="Times New Roman" w:cs="Times New Roman"/>
          <w:sz w:val="24"/>
          <w:szCs w:val="24"/>
        </w:rPr>
      </w:pPr>
    </w:p>
    <w:p w14:paraId="7E665181"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Summary of Learning Outcomes</w:t>
      </w:r>
    </w:p>
    <w:p w14:paraId="7E665182"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2"/>
        <w:gridCol w:w="2818"/>
      </w:tblGrid>
      <w:tr w:rsidR="00CD73D4" w14:paraId="7E665186" w14:textId="77777777">
        <w:tc>
          <w:tcPr>
            <w:tcW w:w="710" w:type="dxa"/>
          </w:tcPr>
          <w:p w14:paraId="7E66518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518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518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518A" w14:textId="77777777">
        <w:tc>
          <w:tcPr>
            <w:tcW w:w="710" w:type="dxa"/>
          </w:tcPr>
          <w:p w14:paraId="7E665187" w14:textId="77777777" w:rsidR="00CD73D4" w:rsidRDefault="00CD73D4">
            <w:pPr>
              <w:widowControl w:val="0"/>
              <w:numPr>
                <w:ilvl w:val="0"/>
                <w:numId w:val="323"/>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5188"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5757" w:name="_Toc197070508"/>
            <w:r>
              <w:rPr>
                <w:rFonts w:ascii="Times New Roman" w:eastAsia="Calibri" w:hAnsi="Times New Roman" w:cs="Times New Roman"/>
                <w:position w:val="-1"/>
                <w:sz w:val="24"/>
                <w:szCs w:val="24"/>
              </w:rPr>
              <w:t>Manage reproductive performance</w:t>
            </w:r>
            <w:bookmarkEnd w:id="5757"/>
          </w:p>
        </w:tc>
        <w:tc>
          <w:tcPr>
            <w:tcW w:w="2889" w:type="dxa"/>
          </w:tcPr>
          <w:p w14:paraId="7E66518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518E" w14:textId="77777777">
        <w:tc>
          <w:tcPr>
            <w:tcW w:w="710" w:type="dxa"/>
          </w:tcPr>
          <w:p w14:paraId="7E66518B" w14:textId="77777777" w:rsidR="00CD73D4" w:rsidRDefault="00CD73D4">
            <w:pPr>
              <w:widowControl w:val="0"/>
              <w:numPr>
                <w:ilvl w:val="0"/>
                <w:numId w:val="323"/>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518C"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5758" w:name="_Toc197070509"/>
            <w:r>
              <w:rPr>
                <w:rFonts w:ascii="Times New Roman" w:eastAsia="Calibri" w:hAnsi="Times New Roman" w:cs="Times New Roman"/>
                <w:position w:val="-1"/>
                <w:sz w:val="24"/>
                <w:szCs w:val="24"/>
              </w:rPr>
              <w:t>Carry out disease surveillance</w:t>
            </w:r>
            <w:bookmarkEnd w:id="5758"/>
          </w:p>
        </w:tc>
        <w:tc>
          <w:tcPr>
            <w:tcW w:w="2889" w:type="dxa"/>
          </w:tcPr>
          <w:p w14:paraId="7E66518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5192" w14:textId="77777777">
        <w:tc>
          <w:tcPr>
            <w:tcW w:w="710" w:type="dxa"/>
          </w:tcPr>
          <w:p w14:paraId="7E66518F" w14:textId="77777777" w:rsidR="00CD73D4" w:rsidRDefault="00CD73D4">
            <w:pPr>
              <w:widowControl w:val="0"/>
              <w:numPr>
                <w:ilvl w:val="0"/>
                <w:numId w:val="323"/>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5190" w14:textId="77777777" w:rsidR="00CD73D4" w:rsidRDefault="00D00622">
            <w:pPr>
              <w:suppressAutoHyphens/>
              <w:spacing w:after="0" w:line="360" w:lineRule="auto"/>
              <w:contextualSpacing/>
              <w:textAlignment w:val="top"/>
              <w:outlineLvl w:val="0"/>
              <w:rPr>
                <w:rFonts w:ascii="Times New Roman" w:hAnsi="Times New Roman" w:cs="Times New Roman"/>
                <w:sz w:val="24"/>
                <w:szCs w:val="24"/>
              </w:rPr>
            </w:pPr>
            <w:bookmarkStart w:id="5759" w:name="_Toc17242"/>
            <w:bookmarkStart w:id="5760" w:name="_Toc197070510"/>
            <w:r>
              <w:rPr>
                <w:rFonts w:ascii="Times New Roman" w:eastAsia="Calibri" w:hAnsi="Times New Roman" w:cs="Times New Roman"/>
                <w:position w:val="-1"/>
                <w:sz w:val="24"/>
                <w:szCs w:val="24"/>
              </w:rPr>
              <w:t>Carry out veterinary first Aid</w:t>
            </w:r>
            <w:bookmarkEnd w:id="5759"/>
            <w:bookmarkEnd w:id="5760"/>
          </w:p>
        </w:tc>
        <w:tc>
          <w:tcPr>
            <w:tcW w:w="2889" w:type="dxa"/>
          </w:tcPr>
          <w:p w14:paraId="7E66519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5195" w14:textId="77777777">
        <w:trPr>
          <w:trHeight w:val="350"/>
        </w:trPr>
        <w:tc>
          <w:tcPr>
            <w:tcW w:w="5907" w:type="dxa"/>
            <w:gridSpan w:val="2"/>
          </w:tcPr>
          <w:p w14:paraId="7E665193"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519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5196" w14:textId="77777777" w:rsidR="00CD73D4" w:rsidRDefault="00CD73D4">
      <w:pPr>
        <w:spacing w:after="0" w:line="360" w:lineRule="auto"/>
        <w:rPr>
          <w:rFonts w:ascii="Times New Roman" w:eastAsia="Calibri" w:hAnsi="Times New Roman" w:cs="Times New Roman"/>
          <w:b/>
          <w:bCs/>
          <w:sz w:val="24"/>
          <w:szCs w:val="24"/>
        </w:rPr>
      </w:pPr>
    </w:p>
    <w:p w14:paraId="7E665197"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Learning Outcomes, Content and Suggested Assessment Methods</w:t>
      </w:r>
    </w:p>
    <w:tbl>
      <w:tblPr>
        <w:tblStyle w:val="Style911"/>
        <w:tblW w:w="9021" w:type="dxa"/>
        <w:tblLayout w:type="fixed"/>
        <w:tblLook w:val="04A0" w:firstRow="1" w:lastRow="0" w:firstColumn="1" w:lastColumn="0" w:noHBand="0" w:noVBand="1"/>
      </w:tblPr>
      <w:tblGrid>
        <w:gridCol w:w="2043"/>
        <w:gridCol w:w="4329"/>
        <w:gridCol w:w="2649"/>
      </w:tblGrid>
      <w:tr w:rsidR="00CD73D4" w14:paraId="7E66519B" w14:textId="77777777">
        <w:trPr>
          <w:trHeight w:val="570"/>
        </w:trPr>
        <w:tc>
          <w:tcPr>
            <w:tcW w:w="2043" w:type="dxa"/>
            <w:tcBorders>
              <w:top w:val="single" w:sz="4" w:space="0" w:color="000000"/>
              <w:left w:val="single" w:sz="4" w:space="0" w:color="000000"/>
              <w:bottom w:val="single" w:sz="4" w:space="0" w:color="000000"/>
              <w:right w:val="single" w:sz="4" w:space="0" w:color="000000"/>
            </w:tcBorders>
            <w:shd w:val="clear" w:color="auto" w:fill="BFBFBF"/>
            <w:tcMar>
              <w:top w:w="0" w:type="dxa"/>
              <w:left w:w="100" w:type="dxa"/>
              <w:bottom w:w="0" w:type="dxa"/>
              <w:right w:w="100" w:type="dxa"/>
            </w:tcMar>
          </w:tcPr>
          <w:p w14:paraId="7E665198" w14:textId="77777777" w:rsidR="00CD73D4" w:rsidRDefault="00D00622">
            <w:pPr>
              <w:spacing w:after="0" w:line="360" w:lineRule="auto"/>
              <w:rPr>
                <w:b/>
                <w:bCs/>
                <w:sz w:val="24"/>
                <w:szCs w:val="24"/>
              </w:rPr>
            </w:pPr>
            <w:r>
              <w:rPr>
                <w:b/>
                <w:bCs/>
                <w:sz w:val="24"/>
                <w:szCs w:val="24"/>
              </w:rPr>
              <w:t>Learning Outcomes</w:t>
            </w:r>
          </w:p>
        </w:tc>
        <w:tc>
          <w:tcPr>
            <w:tcW w:w="4329"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7E665199" w14:textId="77777777" w:rsidR="00CD73D4" w:rsidRDefault="00D00622">
            <w:pPr>
              <w:spacing w:after="0" w:line="360" w:lineRule="auto"/>
              <w:rPr>
                <w:b/>
                <w:bCs/>
                <w:sz w:val="24"/>
                <w:szCs w:val="24"/>
              </w:rPr>
            </w:pPr>
            <w:r>
              <w:rPr>
                <w:b/>
                <w:bCs/>
                <w:sz w:val="24"/>
                <w:szCs w:val="24"/>
              </w:rPr>
              <w:t>Content</w:t>
            </w:r>
          </w:p>
        </w:tc>
        <w:tc>
          <w:tcPr>
            <w:tcW w:w="2649"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7E66519A" w14:textId="77777777" w:rsidR="00CD73D4" w:rsidRDefault="00D00622">
            <w:pPr>
              <w:spacing w:after="0" w:line="360" w:lineRule="auto"/>
              <w:rPr>
                <w:b/>
                <w:bCs/>
                <w:sz w:val="24"/>
                <w:szCs w:val="24"/>
              </w:rPr>
            </w:pPr>
            <w:r>
              <w:rPr>
                <w:b/>
                <w:bCs/>
                <w:sz w:val="24"/>
                <w:szCs w:val="24"/>
              </w:rPr>
              <w:t>Suggested Assessment Methods</w:t>
            </w:r>
          </w:p>
        </w:tc>
      </w:tr>
    </w:tbl>
    <w:tbl>
      <w:tblPr>
        <w:tblStyle w:val="Style921"/>
        <w:tblW w:w="9025" w:type="dxa"/>
        <w:tblLayout w:type="fixed"/>
        <w:tblLook w:val="04A0" w:firstRow="1" w:lastRow="0" w:firstColumn="1" w:lastColumn="0" w:noHBand="0" w:noVBand="1"/>
      </w:tblPr>
      <w:tblGrid>
        <w:gridCol w:w="2036"/>
        <w:gridCol w:w="4340"/>
        <w:gridCol w:w="2649"/>
      </w:tblGrid>
      <w:tr w:rsidR="00CD73D4" w14:paraId="7E6651AF" w14:textId="77777777">
        <w:trPr>
          <w:trHeight w:val="43"/>
        </w:trPr>
        <w:tc>
          <w:tcPr>
            <w:tcW w:w="20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66519C" w14:textId="77777777" w:rsidR="00CD73D4" w:rsidRDefault="00D00622">
            <w:pPr>
              <w:numPr>
                <w:ilvl w:val="0"/>
                <w:numId w:val="324"/>
              </w:numPr>
              <w:suppressAutoHyphens/>
              <w:spacing w:after="0" w:line="360" w:lineRule="auto"/>
              <w:ind w:left="165" w:hanging="180"/>
              <w:contextualSpacing/>
              <w:textAlignment w:val="top"/>
              <w:outlineLvl w:val="0"/>
              <w:rPr>
                <w:position w:val="-1"/>
                <w:sz w:val="24"/>
                <w:szCs w:val="24"/>
              </w:rPr>
            </w:pPr>
            <w:bookmarkStart w:id="5761" w:name="_Toc8431"/>
            <w:bookmarkStart w:id="5762" w:name="_Toc197070511"/>
            <w:r>
              <w:rPr>
                <w:position w:val="-1"/>
                <w:sz w:val="24"/>
                <w:szCs w:val="24"/>
              </w:rPr>
              <w:t>Manage reproductive performance</w:t>
            </w:r>
            <w:bookmarkEnd w:id="5761"/>
            <w:bookmarkEnd w:id="5762"/>
          </w:p>
        </w:tc>
        <w:tc>
          <w:tcPr>
            <w:tcW w:w="434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519D" w14:textId="77777777" w:rsidR="00CD73D4" w:rsidRDefault="00D00622">
            <w:pPr>
              <w:numPr>
                <w:ilvl w:val="1"/>
                <w:numId w:val="324"/>
              </w:numPr>
              <w:suppressAutoHyphens/>
              <w:spacing w:after="0" w:line="360" w:lineRule="auto"/>
              <w:ind w:left="286"/>
              <w:contextualSpacing/>
              <w:textAlignment w:val="top"/>
              <w:outlineLvl w:val="0"/>
              <w:rPr>
                <w:position w:val="-1"/>
                <w:sz w:val="24"/>
                <w:szCs w:val="24"/>
              </w:rPr>
            </w:pPr>
            <w:bookmarkStart w:id="5763" w:name="_Toc26051"/>
            <w:bookmarkStart w:id="5764" w:name="_Toc197070512"/>
            <w:r>
              <w:rPr>
                <w:position w:val="-1"/>
                <w:sz w:val="24"/>
                <w:szCs w:val="24"/>
              </w:rPr>
              <w:t>Introduction to reproductive performance.</w:t>
            </w:r>
            <w:bookmarkEnd w:id="5763"/>
            <w:bookmarkEnd w:id="5764"/>
          </w:p>
          <w:p w14:paraId="7E66519E" w14:textId="77777777" w:rsidR="00CD73D4" w:rsidRDefault="00D00622">
            <w:pPr>
              <w:numPr>
                <w:ilvl w:val="1"/>
                <w:numId w:val="324"/>
              </w:numPr>
              <w:suppressAutoHyphens/>
              <w:spacing w:after="0" w:line="360" w:lineRule="auto"/>
              <w:ind w:left="286"/>
              <w:contextualSpacing/>
              <w:textAlignment w:val="top"/>
              <w:outlineLvl w:val="0"/>
              <w:rPr>
                <w:position w:val="-1"/>
                <w:sz w:val="24"/>
                <w:szCs w:val="24"/>
              </w:rPr>
            </w:pPr>
            <w:bookmarkStart w:id="5765" w:name="_Toc16064"/>
            <w:bookmarkStart w:id="5766" w:name="_Toc197070513"/>
            <w:r>
              <w:rPr>
                <w:position w:val="-1"/>
                <w:sz w:val="24"/>
                <w:szCs w:val="24"/>
              </w:rPr>
              <w:t>Reproductive performance</w:t>
            </w:r>
            <w:bookmarkEnd w:id="5765"/>
            <w:bookmarkEnd w:id="5766"/>
          </w:p>
          <w:p w14:paraId="7E66519F"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767" w:name="_Toc15565"/>
            <w:bookmarkStart w:id="5768" w:name="_Toc197070514"/>
            <w:r>
              <w:rPr>
                <w:position w:val="-1"/>
                <w:sz w:val="24"/>
                <w:szCs w:val="24"/>
              </w:rPr>
              <w:t>Reproductive index</w:t>
            </w:r>
            <w:bookmarkEnd w:id="5767"/>
            <w:bookmarkEnd w:id="5768"/>
          </w:p>
          <w:p w14:paraId="7E6651A0"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769" w:name="_Toc26952"/>
            <w:bookmarkStart w:id="5770" w:name="_Toc197070515"/>
            <w:r>
              <w:rPr>
                <w:position w:val="-1"/>
                <w:sz w:val="24"/>
                <w:szCs w:val="24"/>
              </w:rPr>
              <w:t>Artificial insemination</w:t>
            </w:r>
            <w:bookmarkEnd w:id="5769"/>
            <w:bookmarkEnd w:id="5770"/>
          </w:p>
          <w:p w14:paraId="7E6651A1"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771" w:name="_Toc27361"/>
            <w:bookmarkStart w:id="5772" w:name="_Toc197070516"/>
            <w:r>
              <w:rPr>
                <w:position w:val="-1"/>
                <w:sz w:val="24"/>
                <w:szCs w:val="24"/>
              </w:rPr>
              <w:t>Synchronization protocols</w:t>
            </w:r>
            <w:bookmarkEnd w:id="5771"/>
            <w:bookmarkEnd w:id="5772"/>
          </w:p>
          <w:p w14:paraId="7E6651A2"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773" w:name="_Toc8234"/>
            <w:bookmarkStart w:id="5774" w:name="_Toc197070517"/>
            <w:r>
              <w:rPr>
                <w:position w:val="-1"/>
                <w:sz w:val="24"/>
                <w:szCs w:val="24"/>
              </w:rPr>
              <w:lastRenderedPageBreak/>
              <w:t>Embryo transfer</w:t>
            </w:r>
            <w:bookmarkEnd w:id="5773"/>
            <w:bookmarkEnd w:id="5774"/>
          </w:p>
          <w:p w14:paraId="7E6651A3" w14:textId="77777777" w:rsidR="00CD73D4" w:rsidRDefault="00D00622">
            <w:pPr>
              <w:numPr>
                <w:ilvl w:val="1"/>
                <w:numId w:val="324"/>
              </w:numPr>
              <w:suppressAutoHyphens/>
              <w:spacing w:after="0" w:line="360" w:lineRule="auto"/>
              <w:ind w:left="286"/>
              <w:contextualSpacing/>
              <w:textAlignment w:val="top"/>
              <w:outlineLvl w:val="0"/>
              <w:rPr>
                <w:position w:val="-1"/>
                <w:sz w:val="24"/>
                <w:szCs w:val="24"/>
              </w:rPr>
            </w:pPr>
            <w:bookmarkStart w:id="5775" w:name="_Toc9353"/>
            <w:bookmarkStart w:id="5776" w:name="_Toc197070518"/>
            <w:r>
              <w:rPr>
                <w:position w:val="-1"/>
                <w:sz w:val="24"/>
                <w:szCs w:val="24"/>
              </w:rPr>
              <w:t>Nutritional management</w:t>
            </w:r>
            <w:bookmarkEnd w:id="5775"/>
            <w:bookmarkEnd w:id="5776"/>
          </w:p>
          <w:p w14:paraId="7E6651A4" w14:textId="77777777" w:rsidR="00CD73D4" w:rsidRDefault="00D00622">
            <w:pPr>
              <w:numPr>
                <w:ilvl w:val="1"/>
                <w:numId w:val="324"/>
              </w:numPr>
              <w:suppressAutoHyphens/>
              <w:spacing w:after="0" w:line="360" w:lineRule="auto"/>
              <w:ind w:left="286"/>
              <w:contextualSpacing/>
              <w:textAlignment w:val="top"/>
              <w:outlineLvl w:val="0"/>
              <w:rPr>
                <w:position w:val="-1"/>
                <w:sz w:val="24"/>
                <w:szCs w:val="24"/>
              </w:rPr>
            </w:pPr>
            <w:bookmarkStart w:id="5777" w:name="_Toc29548"/>
            <w:bookmarkStart w:id="5778" w:name="_Toc197070519"/>
            <w:r>
              <w:rPr>
                <w:position w:val="-1"/>
                <w:sz w:val="24"/>
                <w:szCs w:val="24"/>
              </w:rPr>
              <w:t>PPEs for managing reproductive performance</w:t>
            </w:r>
            <w:bookmarkEnd w:id="5777"/>
            <w:bookmarkEnd w:id="5778"/>
          </w:p>
          <w:p w14:paraId="7E6651A5"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779" w:name="_Toc22704"/>
            <w:bookmarkStart w:id="5780" w:name="_Toc197070520"/>
            <w:r>
              <w:rPr>
                <w:position w:val="-1"/>
                <w:sz w:val="24"/>
                <w:szCs w:val="24"/>
              </w:rPr>
              <w:t>PPEs categories</w:t>
            </w:r>
            <w:bookmarkEnd w:id="5779"/>
            <w:bookmarkEnd w:id="5780"/>
          </w:p>
          <w:p w14:paraId="7E6651A6"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781" w:name="_Toc16714"/>
            <w:bookmarkStart w:id="5782" w:name="_Toc197070521"/>
            <w:r>
              <w:rPr>
                <w:position w:val="-1"/>
                <w:sz w:val="24"/>
                <w:szCs w:val="24"/>
              </w:rPr>
              <w:t>PPEs requirement</w:t>
            </w:r>
            <w:bookmarkStart w:id="5783" w:name="_heading=h.3afz0bkmjb24" w:colFirst="0" w:colLast="0"/>
            <w:bookmarkEnd w:id="5781"/>
            <w:bookmarkEnd w:id="5782"/>
            <w:bookmarkEnd w:id="5783"/>
          </w:p>
          <w:p w14:paraId="7E6651A7"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784" w:name="_Toc21433"/>
            <w:bookmarkStart w:id="5785" w:name="_Toc197070522"/>
            <w:r>
              <w:rPr>
                <w:position w:val="-1"/>
                <w:sz w:val="24"/>
                <w:szCs w:val="24"/>
              </w:rPr>
              <w:t>Uses and care</w:t>
            </w:r>
            <w:bookmarkEnd w:id="5784"/>
            <w:bookmarkEnd w:id="5785"/>
          </w:p>
          <w:p w14:paraId="7E6651A8" w14:textId="77777777" w:rsidR="00CD73D4" w:rsidRDefault="00D00622">
            <w:pPr>
              <w:numPr>
                <w:ilvl w:val="1"/>
                <w:numId w:val="324"/>
              </w:numPr>
              <w:suppressAutoHyphens/>
              <w:spacing w:after="0" w:line="360" w:lineRule="auto"/>
              <w:ind w:left="286"/>
              <w:contextualSpacing/>
              <w:textAlignment w:val="top"/>
              <w:outlineLvl w:val="0"/>
              <w:rPr>
                <w:position w:val="-1"/>
                <w:sz w:val="24"/>
                <w:szCs w:val="24"/>
              </w:rPr>
            </w:pPr>
            <w:bookmarkStart w:id="5786" w:name="_heading=h.l3ek2t28iagx" w:colFirst="0" w:colLast="0"/>
            <w:bookmarkStart w:id="5787" w:name="_Toc14183"/>
            <w:bookmarkStart w:id="5788" w:name="_Toc197070523"/>
            <w:bookmarkEnd w:id="5786"/>
            <w:r>
              <w:rPr>
                <w:position w:val="-1"/>
                <w:sz w:val="24"/>
                <w:szCs w:val="24"/>
              </w:rPr>
              <w:t>Classification of livestock according to reproductive parameters</w:t>
            </w:r>
            <w:bookmarkEnd w:id="5787"/>
            <w:bookmarkEnd w:id="5788"/>
          </w:p>
        </w:tc>
        <w:tc>
          <w:tcPr>
            <w:tcW w:w="2649"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E6651A9" w14:textId="77777777" w:rsidR="00CD73D4" w:rsidRDefault="00D00622">
            <w:pPr>
              <w:numPr>
                <w:ilvl w:val="0"/>
                <w:numId w:val="325"/>
              </w:numPr>
              <w:suppressAutoHyphens/>
              <w:spacing w:after="0" w:line="360" w:lineRule="auto"/>
              <w:contextualSpacing/>
              <w:textAlignment w:val="top"/>
              <w:outlineLvl w:val="0"/>
              <w:rPr>
                <w:position w:val="-1"/>
                <w:sz w:val="24"/>
                <w:szCs w:val="24"/>
              </w:rPr>
            </w:pPr>
            <w:bookmarkStart w:id="5789" w:name="_Toc31835"/>
            <w:bookmarkStart w:id="5790" w:name="_Toc197070524"/>
            <w:r>
              <w:rPr>
                <w:position w:val="-1"/>
                <w:sz w:val="24"/>
                <w:szCs w:val="24"/>
              </w:rPr>
              <w:lastRenderedPageBreak/>
              <w:t>Practical</w:t>
            </w:r>
            <w:bookmarkEnd w:id="5789"/>
            <w:bookmarkEnd w:id="5790"/>
            <w:r>
              <w:rPr>
                <w:position w:val="-1"/>
                <w:sz w:val="24"/>
                <w:szCs w:val="24"/>
              </w:rPr>
              <w:t xml:space="preserve"> </w:t>
            </w:r>
          </w:p>
          <w:p w14:paraId="7E6651AA" w14:textId="77777777" w:rsidR="00CD73D4" w:rsidRDefault="00D00622">
            <w:pPr>
              <w:numPr>
                <w:ilvl w:val="0"/>
                <w:numId w:val="325"/>
              </w:numPr>
              <w:suppressAutoHyphens/>
              <w:spacing w:after="0" w:line="360" w:lineRule="auto"/>
              <w:contextualSpacing/>
              <w:textAlignment w:val="top"/>
              <w:outlineLvl w:val="0"/>
              <w:rPr>
                <w:position w:val="-1"/>
                <w:sz w:val="24"/>
                <w:szCs w:val="24"/>
              </w:rPr>
            </w:pPr>
            <w:bookmarkStart w:id="5791" w:name="_Toc23223"/>
            <w:bookmarkStart w:id="5792" w:name="_Toc197070525"/>
            <w:r>
              <w:rPr>
                <w:position w:val="-1"/>
                <w:sz w:val="24"/>
                <w:szCs w:val="24"/>
              </w:rPr>
              <w:t>Project</w:t>
            </w:r>
            <w:bookmarkEnd w:id="5791"/>
            <w:bookmarkEnd w:id="5792"/>
          </w:p>
          <w:p w14:paraId="7E6651AB" w14:textId="77777777" w:rsidR="00CD73D4" w:rsidRDefault="00D00622">
            <w:pPr>
              <w:numPr>
                <w:ilvl w:val="0"/>
                <w:numId w:val="325"/>
              </w:numPr>
              <w:suppressAutoHyphens/>
              <w:spacing w:after="0" w:line="360" w:lineRule="auto"/>
              <w:contextualSpacing/>
              <w:textAlignment w:val="top"/>
              <w:outlineLvl w:val="0"/>
              <w:rPr>
                <w:position w:val="-1"/>
                <w:sz w:val="24"/>
                <w:szCs w:val="24"/>
              </w:rPr>
            </w:pPr>
            <w:bookmarkStart w:id="5793" w:name="_Toc109"/>
            <w:bookmarkStart w:id="5794" w:name="_Toc197070526"/>
            <w:r>
              <w:rPr>
                <w:position w:val="-1"/>
                <w:sz w:val="24"/>
                <w:szCs w:val="24"/>
              </w:rPr>
              <w:t>Portfolio of evidence</w:t>
            </w:r>
            <w:bookmarkEnd w:id="5793"/>
            <w:bookmarkEnd w:id="5794"/>
          </w:p>
          <w:p w14:paraId="7E6651AC" w14:textId="77777777" w:rsidR="00CD73D4" w:rsidRDefault="00D00622">
            <w:pPr>
              <w:numPr>
                <w:ilvl w:val="0"/>
                <w:numId w:val="325"/>
              </w:numPr>
              <w:suppressAutoHyphens/>
              <w:spacing w:after="0" w:line="360" w:lineRule="auto"/>
              <w:contextualSpacing/>
              <w:textAlignment w:val="top"/>
              <w:outlineLvl w:val="0"/>
              <w:rPr>
                <w:position w:val="-1"/>
                <w:sz w:val="24"/>
                <w:szCs w:val="24"/>
              </w:rPr>
            </w:pPr>
            <w:bookmarkStart w:id="5795" w:name="_Toc13213"/>
            <w:bookmarkStart w:id="5796" w:name="_Toc197070527"/>
            <w:r>
              <w:rPr>
                <w:position w:val="-1"/>
                <w:sz w:val="24"/>
                <w:szCs w:val="24"/>
              </w:rPr>
              <w:t>Third party report</w:t>
            </w:r>
            <w:bookmarkEnd w:id="5795"/>
            <w:bookmarkEnd w:id="5796"/>
          </w:p>
          <w:p w14:paraId="7E6651AD" w14:textId="77777777" w:rsidR="00CD73D4" w:rsidRDefault="00D00622">
            <w:pPr>
              <w:numPr>
                <w:ilvl w:val="0"/>
                <w:numId w:val="325"/>
              </w:numPr>
              <w:suppressAutoHyphens/>
              <w:spacing w:after="0" w:line="360" w:lineRule="auto"/>
              <w:contextualSpacing/>
              <w:textAlignment w:val="top"/>
              <w:outlineLvl w:val="0"/>
              <w:rPr>
                <w:position w:val="-1"/>
                <w:sz w:val="24"/>
                <w:szCs w:val="24"/>
              </w:rPr>
            </w:pPr>
            <w:bookmarkStart w:id="5797" w:name="_Toc14598"/>
            <w:bookmarkStart w:id="5798" w:name="_Toc197070528"/>
            <w:r>
              <w:rPr>
                <w:position w:val="-1"/>
                <w:sz w:val="24"/>
                <w:szCs w:val="24"/>
              </w:rPr>
              <w:t>Written assessment</w:t>
            </w:r>
            <w:bookmarkEnd w:id="5797"/>
            <w:bookmarkEnd w:id="5798"/>
          </w:p>
          <w:p w14:paraId="7E6651AE" w14:textId="77777777" w:rsidR="00CD73D4" w:rsidRDefault="00D00622">
            <w:pPr>
              <w:numPr>
                <w:ilvl w:val="0"/>
                <w:numId w:val="325"/>
              </w:numPr>
              <w:suppressAutoHyphens/>
              <w:spacing w:after="0" w:line="360" w:lineRule="auto"/>
              <w:contextualSpacing/>
              <w:textAlignment w:val="top"/>
              <w:outlineLvl w:val="0"/>
              <w:rPr>
                <w:position w:val="-1"/>
                <w:sz w:val="24"/>
                <w:szCs w:val="24"/>
              </w:rPr>
            </w:pPr>
            <w:bookmarkStart w:id="5799" w:name="_Toc26638"/>
            <w:bookmarkStart w:id="5800" w:name="_Toc197070529"/>
            <w:r>
              <w:rPr>
                <w:position w:val="-1"/>
                <w:sz w:val="24"/>
                <w:szCs w:val="24"/>
              </w:rPr>
              <w:t>Oral questioning</w:t>
            </w:r>
            <w:bookmarkEnd w:id="5799"/>
            <w:bookmarkEnd w:id="5800"/>
            <w:r>
              <w:rPr>
                <w:position w:val="-1"/>
                <w:sz w:val="24"/>
                <w:szCs w:val="24"/>
              </w:rPr>
              <w:t xml:space="preserve"> </w:t>
            </w:r>
          </w:p>
        </w:tc>
      </w:tr>
      <w:tr w:rsidR="00CD73D4" w14:paraId="7E6651BF" w14:textId="77777777">
        <w:trPr>
          <w:trHeight w:val="1790"/>
        </w:trPr>
        <w:tc>
          <w:tcPr>
            <w:tcW w:w="203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51B0" w14:textId="77777777" w:rsidR="00CD73D4" w:rsidRDefault="00D00622">
            <w:pPr>
              <w:numPr>
                <w:ilvl w:val="0"/>
                <w:numId w:val="324"/>
              </w:numPr>
              <w:suppressAutoHyphens/>
              <w:spacing w:after="0" w:line="360" w:lineRule="auto"/>
              <w:ind w:left="255" w:hanging="180"/>
              <w:contextualSpacing/>
              <w:textAlignment w:val="top"/>
              <w:outlineLvl w:val="0"/>
              <w:rPr>
                <w:position w:val="-1"/>
                <w:sz w:val="24"/>
                <w:szCs w:val="24"/>
              </w:rPr>
            </w:pPr>
            <w:bookmarkStart w:id="5801" w:name="_Toc2202"/>
            <w:bookmarkStart w:id="5802" w:name="_Toc197070530"/>
            <w:r>
              <w:rPr>
                <w:position w:val="-1"/>
                <w:sz w:val="24"/>
                <w:szCs w:val="24"/>
              </w:rPr>
              <w:t>Carry out disease surveillance</w:t>
            </w:r>
            <w:bookmarkEnd w:id="5801"/>
            <w:bookmarkEnd w:id="5802"/>
          </w:p>
        </w:tc>
        <w:tc>
          <w:tcPr>
            <w:tcW w:w="4340" w:type="dxa"/>
            <w:tcBorders>
              <w:top w:val="nil"/>
              <w:left w:val="nil"/>
              <w:bottom w:val="single" w:sz="4" w:space="0" w:color="000000"/>
              <w:right w:val="single" w:sz="4" w:space="0" w:color="000000"/>
            </w:tcBorders>
            <w:tcMar>
              <w:top w:w="0" w:type="dxa"/>
              <w:left w:w="100" w:type="dxa"/>
              <w:bottom w:w="0" w:type="dxa"/>
              <w:right w:w="100" w:type="dxa"/>
            </w:tcMar>
          </w:tcPr>
          <w:p w14:paraId="7E6651B1" w14:textId="77777777" w:rsidR="00CD73D4" w:rsidRDefault="00D00622">
            <w:pPr>
              <w:numPr>
                <w:ilvl w:val="1"/>
                <w:numId w:val="324"/>
              </w:numPr>
              <w:suppressAutoHyphens/>
              <w:spacing w:after="0" w:line="360" w:lineRule="auto"/>
              <w:ind w:left="376"/>
              <w:contextualSpacing/>
              <w:textAlignment w:val="top"/>
              <w:outlineLvl w:val="0"/>
              <w:rPr>
                <w:position w:val="-1"/>
                <w:sz w:val="24"/>
                <w:szCs w:val="24"/>
              </w:rPr>
            </w:pPr>
            <w:bookmarkStart w:id="5803" w:name="_Toc7099"/>
            <w:bookmarkStart w:id="5804" w:name="_Toc197070531"/>
            <w:r>
              <w:rPr>
                <w:position w:val="-1"/>
                <w:sz w:val="24"/>
                <w:szCs w:val="24"/>
              </w:rPr>
              <w:t>Introduction to disease surveillance.</w:t>
            </w:r>
            <w:bookmarkEnd w:id="5803"/>
            <w:bookmarkEnd w:id="5804"/>
          </w:p>
          <w:p w14:paraId="7E6651B2" w14:textId="77777777" w:rsidR="00CD73D4" w:rsidRDefault="00D00622">
            <w:pPr>
              <w:numPr>
                <w:ilvl w:val="1"/>
                <w:numId w:val="324"/>
              </w:numPr>
              <w:suppressAutoHyphens/>
              <w:spacing w:after="0" w:line="360" w:lineRule="auto"/>
              <w:ind w:left="376"/>
              <w:contextualSpacing/>
              <w:textAlignment w:val="top"/>
              <w:outlineLvl w:val="0"/>
              <w:rPr>
                <w:position w:val="-1"/>
                <w:sz w:val="24"/>
                <w:szCs w:val="24"/>
              </w:rPr>
            </w:pPr>
            <w:bookmarkStart w:id="5805" w:name="_Toc19194"/>
            <w:bookmarkStart w:id="5806" w:name="_Toc197070532"/>
            <w:r>
              <w:rPr>
                <w:position w:val="-1"/>
                <w:sz w:val="24"/>
                <w:szCs w:val="24"/>
              </w:rPr>
              <w:t>Disease surveillance</w:t>
            </w:r>
            <w:bookmarkEnd w:id="5805"/>
            <w:bookmarkEnd w:id="5806"/>
          </w:p>
          <w:p w14:paraId="7E6651B3" w14:textId="77777777" w:rsidR="00CD73D4" w:rsidRDefault="00D00622">
            <w:pPr>
              <w:numPr>
                <w:ilvl w:val="1"/>
                <w:numId w:val="324"/>
              </w:numPr>
              <w:suppressAutoHyphens/>
              <w:spacing w:after="0" w:line="360" w:lineRule="auto"/>
              <w:ind w:left="376"/>
              <w:contextualSpacing/>
              <w:textAlignment w:val="top"/>
              <w:outlineLvl w:val="0"/>
              <w:rPr>
                <w:position w:val="-1"/>
                <w:sz w:val="24"/>
                <w:szCs w:val="24"/>
              </w:rPr>
            </w:pPr>
            <w:bookmarkStart w:id="5807" w:name="_Toc28298"/>
            <w:bookmarkStart w:id="5808" w:name="_Toc197070533"/>
            <w:r>
              <w:rPr>
                <w:position w:val="-1"/>
                <w:sz w:val="24"/>
                <w:szCs w:val="24"/>
              </w:rPr>
              <w:t>Biosecurity measures</w:t>
            </w:r>
            <w:bookmarkEnd w:id="5807"/>
            <w:bookmarkEnd w:id="5808"/>
          </w:p>
          <w:p w14:paraId="7E6651B4"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09" w:name="_Toc28258"/>
            <w:bookmarkStart w:id="5810" w:name="_Toc197070534"/>
            <w:r>
              <w:rPr>
                <w:position w:val="-1"/>
                <w:sz w:val="24"/>
                <w:szCs w:val="24"/>
              </w:rPr>
              <w:t>Quarantine</w:t>
            </w:r>
            <w:bookmarkEnd w:id="5809"/>
            <w:bookmarkEnd w:id="5810"/>
          </w:p>
          <w:p w14:paraId="7E6651B5"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11" w:name="_Toc29677"/>
            <w:bookmarkStart w:id="5812" w:name="_Toc197070535"/>
            <w:r>
              <w:rPr>
                <w:position w:val="-1"/>
                <w:sz w:val="24"/>
                <w:szCs w:val="24"/>
              </w:rPr>
              <w:t>Isolation</w:t>
            </w:r>
            <w:bookmarkEnd w:id="5811"/>
            <w:bookmarkEnd w:id="5812"/>
          </w:p>
          <w:p w14:paraId="7E6651B6"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13" w:name="_Toc17922"/>
            <w:bookmarkStart w:id="5814" w:name="_Toc197070536"/>
            <w:r>
              <w:rPr>
                <w:position w:val="-1"/>
                <w:sz w:val="24"/>
                <w:szCs w:val="24"/>
              </w:rPr>
              <w:t>Test and slaughter</w:t>
            </w:r>
            <w:bookmarkEnd w:id="5813"/>
            <w:bookmarkEnd w:id="5814"/>
          </w:p>
          <w:p w14:paraId="7E6651B7"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15" w:name="_Toc4565"/>
            <w:bookmarkStart w:id="5816" w:name="_Toc197070537"/>
            <w:r>
              <w:rPr>
                <w:position w:val="-1"/>
                <w:sz w:val="24"/>
                <w:szCs w:val="24"/>
              </w:rPr>
              <w:t>Disinfection</w:t>
            </w:r>
            <w:bookmarkStart w:id="5817" w:name="_heading=h.rqq77wl2l6ye" w:colFirst="0" w:colLast="0"/>
            <w:bookmarkEnd w:id="5815"/>
            <w:bookmarkEnd w:id="5816"/>
            <w:bookmarkEnd w:id="5817"/>
          </w:p>
          <w:p w14:paraId="7E6651B8"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18" w:name="_Toc27030"/>
            <w:bookmarkStart w:id="5819" w:name="_Toc197070538"/>
            <w:r>
              <w:rPr>
                <w:position w:val="-1"/>
                <w:sz w:val="24"/>
                <w:szCs w:val="24"/>
              </w:rPr>
              <w:t>Incineration</w:t>
            </w:r>
            <w:bookmarkEnd w:id="5818"/>
            <w:bookmarkEnd w:id="5819"/>
          </w:p>
        </w:tc>
        <w:tc>
          <w:tcPr>
            <w:tcW w:w="2649" w:type="dxa"/>
            <w:tcBorders>
              <w:top w:val="nil"/>
              <w:left w:val="nil"/>
              <w:bottom w:val="single" w:sz="4" w:space="0" w:color="000000"/>
              <w:right w:val="single" w:sz="4" w:space="0" w:color="000000"/>
            </w:tcBorders>
            <w:tcMar>
              <w:top w:w="0" w:type="dxa"/>
              <w:left w:w="100" w:type="dxa"/>
              <w:bottom w:w="0" w:type="dxa"/>
              <w:right w:w="100" w:type="dxa"/>
            </w:tcMar>
          </w:tcPr>
          <w:p w14:paraId="7E6651B9" w14:textId="77777777" w:rsidR="00CD73D4" w:rsidRDefault="00D00622">
            <w:pPr>
              <w:numPr>
                <w:ilvl w:val="0"/>
                <w:numId w:val="326"/>
              </w:numPr>
              <w:suppressAutoHyphens/>
              <w:spacing w:after="0" w:line="360" w:lineRule="auto"/>
              <w:contextualSpacing/>
              <w:textAlignment w:val="top"/>
              <w:outlineLvl w:val="0"/>
              <w:rPr>
                <w:position w:val="-1"/>
                <w:sz w:val="24"/>
                <w:szCs w:val="24"/>
              </w:rPr>
            </w:pPr>
            <w:bookmarkStart w:id="5820" w:name="_Toc27730"/>
            <w:bookmarkStart w:id="5821" w:name="_Toc197070539"/>
            <w:r>
              <w:rPr>
                <w:position w:val="-1"/>
                <w:sz w:val="24"/>
                <w:szCs w:val="24"/>
              </w:rPr>
              <w:t>Practical</w:t>
            </w:r>
            <w:bookmarkEnd w:id="5820"/>
            <w:bookmarkEnd w:id="5821"/>
            <w:r>
              <w:rPr>
                <w:position w:val="-1"/>
                <w:sz w:val="24"/>
                <w:szCs w:val="24"/>
              </w:rPr>
              <w:t xml:space="preserve"> </w:t>
            </w:r>
          </w:p>
          <w:p w14:paraId="7E6651BA" w14:textId="77777777" w:rsidR="00CD73D4" w:rsidRDefault="00D00622">
            <w:pPr>
              <w:numPr>
                <w:ilvl w:val="0"/>
                <w:numId w:val="326"/>
              </w:numPr>
              <w:suppressAutoHyphens/>
              <w:spacing w:after="0" w:line="360" w:lineRule="auto"/>
              <w:contextualSpacing/>
              <w:textAlignment w:val="top"/>
              <w:outlineLvl w:val="0"/>
              <w:rPr>
                <w:position w:val="-1"/>
                <w:sz w:val="24"/>
                <w:szCs w:val="24"/>
              </w:rPr>
            </w:pPr>
            <w:bookmarkStart w:id="5822" w:name="_Toc21268"/>
            <w:bookmarkStart w:id="5823" w:name="_Toc197070540"/>
            <w:r>
              <w:rPr>
                <w:position w:val="-1"/>
                <w:sz w:val="24"/>
                <w:szCs w:val="24"/>
              </w:rPr>
              <w:t>Project</w:t>
            </w:r>
            <w:bookmarkEnd w:id="5822"/>
            <w:bookmarkEnd w:id="5823"/>
          </w:p>
          <w:p w14:paraId="7E6651BB" w14:textId="77777777" w:rsidR="00CD73D4" w:rsidRDefault="00D00622">
            <w:pPr>
              <w:numPr>
                <w:ilvl w:val="0"/>
                <w:numId w:val="326"/>
              </w:numPr>
              <w:suppressAutoHyphens/>
              <w:spacing w:after="0" w:line="360" w:lineRule="auto"/>
              <w:contextualSpacing/>
              <w:textAlignment w:val="top"/>
              <w:outlineLvl w:val="0"/>
              <w:rPr>
                <w:position w:val="-1"/>
                <w:sz w:val="24"/>
                <w:szCs w:val="24"/>
              </w:rPr>
            </w:pPr>
            <w:bookmarkStart w:id="5824" w:name="_Toc27422"/>
            <w:bookmarkStart w:id="5825" w:name="_Toc197070541"/>
            <w:r>
              <w:rPr>
                <w:position w:val="-1"/>
                <w:sz w:val="24"/>
                <w:szCs w:val="24"/>
              </w:rPr>
              <w:t>Portfolio of evidence</w:t>
            </w:r>
            <w:bookmarkEnd w:id="5824"/>
            <w:bookmarkEnd w:id="5825"/>
          </w:p>
          <w:p w14:paraId="7E6651BC" w14:textId="77777777" w:rsidR="00CD73D4" w:rsidRDefault="00D00622">
            <w:pPr>
              <w:numPr>
                <w:ilvl w:val="0"/>
                <w:numId w:val="326"/>
              </w:numPr>
              <w:suppressAutoHyphens/>
              <w:spacing w:after="0" w:line="360" w:lineRule="auto"/>
              <w:contextualSpacing/>
              <w:textAlignment w:val="top"/>
              <w:outlineLvl w:val="0"/>
              <w:rPr>
                <w:position w:val="-1"/>
                <w:sz w:val="24"/>
                <w:szCs w:val="24"/>
              </w:rPr>
            </w:pPr>
            <w:bookmarkStart w:id="5826" w:name="_Toc4269"/>
            <w:bookmarkStart w:id="5827" w:name="_Toc197070542"/>
            <w:r>
              <w:rPr>
                <w:position w:val="-1"/>
                <w:sz w:val="24"/>
                <w:szCs w:val="24"/>
              </w:rPr>
              <w:t>Third party report</w:t>
            </w:r>
            <w:bookmarkEnd w:id="5826"/>
            <w:bookmarkEnd w:id="5827"/>
          </w:p>
          <w:p w14:paraId="7E6651BD" w14:textId="77777777" w:rsidR="00CD73D4" w:rsidRDefault="00D00622">
            <w:pPr>
              <w:numPr>
                <w:ilvl w:val="0"/>
                <w:numId w:val="326"/>
              </w:numPr>
              <w:suppressAutoHyphens/>
              <w:spacing w:after="0" w:line="360" w:lineRule="auto"/>
              <w:contextualSpacing/>
              <w:textAlignment w:val="top"/>
              <w:outlineLvl w:val="0"/>
              <w:rPr>
                <w:position w:val="-1"/>
                <w:sz w:val="24"/>
                <w:szCs w:val="24"/>
              </w:rPr>
            </w:pPr>
            <w:bookmarkStart w:id="5828" w:name="_Toc28980"/>
            <w:bookmarkStart w:id="5829" w:name="_Toc197070543"/>
            <w:r>
              <w:rPr>
                <w:position w:val="-1"/>
                <w:sz w:val="24"/>
                <w:szCs w:val="24"/>
              </w:rPr>
              <w:t>Written assessment</w:t>
            </w:r>
            <w:bookmarkEnd w:id="5828"/>
            <w:bookmarkEnd w:id="5829"/>
          </w:p>
          <w:p w14:paraId="7E6651BE" w14:textId="77777777" w:rsidR="00CD73D4" w:rsidRDefault="00D00622">
            <w:pPr>
              <w:numPr>
                <w:ilvl w:val="0"/>
                <w:numId w:val="326"/>
              </w:numPr>
              <w:suppressAutoHyphens/>
              <w:spacing w:after="0" w:line="360" w:lineRule="auto"/>
              <w:contextualSpacing/>
              <w:textAlignment w:val="top"/>
              <w:outlineLvl w:val="0"/>
              <w:rPr>
                <w:position w:val="-1"/>
                <w:sz w:val="24"/>
                <w:szCs w:val="24"/>
              </w:rPr>
            </w:pPr>
            <w:bookmarkStart w:id="5830" w:name="_Toc22124"/>
            <w:bookmarkStart w:id="5831" w:name="_Toc197070544"/>
            <w:r>
              <w:rPr>
                <w:position w:val="-1"/>
                <w:sz w:val="24"/>
                <w:szCs w:val="24"/>
              </w:rPr>
              <w:t xml:space="preserve">Oral </w:t>
            </w:r>
            <w:proofErr w:type="spellStart"/>
            <w:r>
              <w:rPr>
                <w:position w:val="-1"/>
                <w:sz w:val="24"/>
                <w:szCs w:val="24"/>
              </w:rPr>
              <w:t>questioni</w:t>
            </w:r>
            <w:bookmarkEnd w:id="5830"/>
            <w:bookmarkEnd w:id="5831"/>
            <w:proofErr w:type="spellEnd"/>
            <w:r>
              <w:rPr>
                <w:position w:val="-1"/>
                <w:sz w:val="24"/>
                <w:szCs w:val="24"/>
              </w:rPr>
              <w:tab/>
              <w:t xml:space="preserve"> </w:t>
            </w:r>
          </w:p>
        </w:tc>
      </w:tr>
      <w:tr w:rsidR="00CD73D4" w14:paraId="7E6651D4" w14:textId="77777777">
        <w:trPr>
          <w:trHeight w:val="3330"/>
        </w:trPr>
        <w:tc>
          <w:tcPr>
            <w:tcW w:w="203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6651C0" w14:textId="77777777" w:rsidR="00CD73D4" w:rsidRDefault="00D00622">
            <w:pPr>
              <w:numPr>
                <w:ilvl w:val="0"/>
                <w:numId w:val="324"/>
              </w:numPr>
              <w:suppressAutoHyphens/>
              <w:spacing w:after="0" w:line="360" w:lineRule="auto"/>
              <w:ind w:left="255" w:hanging="180"/>
              <w:contextualSpacing/>
              <w:textAlignment w:val="top"/>
              <w:outlineLvl w:val="0"/>
              <w:rPr>
                <w:position w:val="-1"/>
                <w:sz w:val="24"/>
                <w:szCs w:val="24"/>
              </w:rPr>
            </w:pPr>
            <w:r>
              <w:rPr>
                <w:position w:val="-1"/>
                <w:sz w:val="24"/>
                <w:szCs w:val="24"/>
              </w:rPr>
              <w:t xml:space="preserve">  </w:t>
            </w:r>
            <w:bookmarkStart w:id="5832" w:name="_Toc27080"/>
            <w:bookmarkStart w:id="5833" w:name="_Toc197070545"/>
            <w:r>
              <w:rPr>
                <w:position w:val="-1"/>
                <w:sz w:val="24"/>
                <w:szCs w:val="24"/>
              </w:rPr>
              <w:t>Carry out veterinary first Aid</w:t>
            </w:r>
            <w:bookmarkEnd w:id="5832"/>
            <w:bookmarkEnd w:id="5833"/>
          </w:p>
        </w:tc>
        <w:tc>
          <w:tcPr>
            <w:tcW w:w="4340" w:type="dxa"/>
            <w:tcBorders>
              <w:top w:val="nil"/>
              <w:left w:val="nil"/>
              <w:bottom w:val="single" w:sz="4" w:space="0" w:color="000000"/>
              <w:right w:val="single" w:sz="4" w:space="0" w:color="000000"/>
            </w:tcBorders>
            <w:tcMar>
              <w:top w:w="0" w:type="dxa"/>
              <w:left w:w="100" w:type="dxa"/>
              <w:bottom w:w="0" w:type="dxa"/>
              <w:right w:w="100" w:type="dxa"/>
            </w:tcMar>
          </w:tcPr>
          <w:p w14:paraId="7E6651C1" w14:textId="77777777" w:rsidR="00CD73D4" w:rsidRDefault="00D00622">
            <w:pPr>
              <w:numPr>
                <w:ilvl w:val="1"/>
                <w:numId w:val="324"/>
              </w:numPr>
              <w:suppressAutoHyphens/>
              <w:spacing w:after="0" w:line="360" w:lineRule="auto"/>
              <w:ind w:left="376"/>
              <w:contextualSpacing/>
              <w:textAlignment w:val="top"/>
              <w:outlineLvl w:val="0"/>
              <w:rPr>
                <w:position w:val="-1"/>
                <w:sz w:val="24"/>
                <w:szCs w:val="24"/>
              </w:rPr>
            </w:pPr>
            <w:bookmarkStart w:id="5834" w:name="_Toc8285"/>
            <w:bookmarkStart w:id="5835" w:name="_Toc197070546"/>
            <w:r>
              <w:rPr>
                <w:position w:val="-1"/>
                <w:sz w:val="24"/>
                <w:szCs w:val="24"/>
              </w:rPr>
              <w:t>Carry out veterinary first Aid</w:t>
            </w:r>
            <w:bookmarkEnd w:id="5834"/>
            <w:bookmarkEnd w:id="5835"/>
          </w:p>
          <w:p w14:paraId="7E6651C2" w14:textId="77777777" w:rsidR="00CD73D4" w:rsidRDefault="00D00622">
            <w:pPr>
              <w:numPr>
                <w:ilvl w:val="1"/>
                <w:numId w:val="324"/>
              </w:numPr>
              <w:suppressAutoHyphens/>
              <w:spacing w:after="0" w:line="360" w:lineRule="auto"/>
              <w:ind w:left="376"/>
              <w:contextualSpacing/>
              <w:textAlignment w:val="top"/>
              <w:outlineLvl w:val="0"/>
              <w:rPr>
                <w:position w:val="-1"/>
                <w:sz w:val="24"/>
                <w:szCs w:val="24"/>
              </w:rPr>
            </w:pPr>
            <w:bookmarkStart w:id="5836" w:name="_Toc10802"/>
            <w:bookmarkStart w:id="5837" w:name="_Toc197070547"/>
            <w:r>
              <w:rPr>
                <w:position w:val="-1"/>
                <w:sz w:val="24"/>
                <w:szCs w:val="24"/>
              </w:rPr>
              <w:t>Livestock emergency condition</w:t>
            </w:r>
            <w:bookmarkEnd w:id="5836"/>
            <w:bookmarkEnd w:id="5837"/>
          </w:p>
          <w:p w14:paraId="7E6651C3"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38" w:name="_Toc16887"/>
            <w:bookmarkStart w:id="5839" w:name="_Toc197070548"/>
            <w:r>
              <w:rPr>
                <w:position w:val="-1"/>
                <w:sz w:val="24"/>
                <w:szCs w:val="24"/>
              </w:rPr>
              <w:t>Choke</w:t>
            </w:r>
            <w:bookmarkEnd w:id="5838"/>
            <w:bookmarkEnd w:id="5839"/>
          </w:p>
          <w:p w14:paraId="7E6651C4"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40" w:name="_Toc8847"/>
            <w:bookmarkStart w:id="5841" w:name="_Toc197070549"/>
            <w:r>
              <w:rPr>
                <w:position w:val="-1"/>
                <w:sz w:val="24"/>
                <w:szCs w:val="24"/>
              </w:rPr>
              <w:t>Bloat</w:t>
            </w:r>
            <w:bookmarkEnd w:id="5840"/>
            <w:bookmarkEnd w:id="5841"/>
          </w:p>
          <w:p w14:paraId="7E6651C5"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42" w:name="_Toc1795"/>
            <w:bookmarkStart w:id="5843" w:name="_Toc197070550"/>
            <w:r>
              <w:rPr>
                <w:position w:val="-1"/>
                <w:sz w:val="24"/>
                <w:szCs w:val="24"/>
              </w:rPr>
              <w:t>Hemorrhage</w:t>
            </w:r>
            <w:bookmarkEnd w:id="5842"/>
            <w:bookmarkEnd w:id="5843"/>
          </w:p>
          <w:p w14:paraId="7E6651C6"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44" w:name="_Toc3363"/>
            <w:bookmarkStart w:id="5845" w:name="_Toc197070551"/>
            <w:r>
              <w:rPr>
                <w:position w:val="-1"/>
                <w:sz w:val="24"/>
                <w:szCs w:val="24"/>
              </w:rPr>
              <w:t>Shock</w:t>
            </w:r>
            <w:bookmarkEnd w:id="5844"/>
            <w:bookmarkEnd w:id="5845"/>
          </w:p>
          <w:p w14:paraId="7E6651C7"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46" w:name="_Toc19900"/>
            <w:bookmarkStart w:id="5847" w:name="_Toc197070552"/>
            <w:r>
              <w:rPr>
                <w:position w:val="-1"/>
                <w:sz w:val="24"/>
                <w:szCs w:val="24"/>
              </w:rPr>
              <w:t>Dystocia</w:t>
            </w:r>
            <w:bookmarkEnd w:id="5846"/>
            <w:bookmarkEnd w:id="5847"/>
          </w:p>
          <w:p w14:paraId="7E6651C8"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48" w:name="_Toc2738"/>
            <w:bookmarkStart w:id="5849" w:name="_Toc197070553"/>
            <w:r>
              <w:rPr>
                <w:position w:val="-1"/>
                <w:sz w:val="24"/>
                <w:szCs w:val="24"/>
              </w:rPr>
              <w:t>Fracture</w:t>
            </w:r>
            <w:bookmarkEnd w:id="5848"/>
            <w:bookmarkEnd w:id="5849"/>
          </w:p>
          <w:p w14:paraId="7E6651C9"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50" w:name="_Toc24135"/>
            <w:bookmarkStart w:id="5851" w:name="_Toc197070554"/>
            <w:r>
              <w:rPr>
                <w:position w:val="-1"/>
                <w:sz w:val="24"/>
                <w:szCs w:val="24"/>
              </w:rPr>
              <w:t>Burns</w:t>
            </w:r>
            <w:bookmarkEnd w:id="5850"/>
            <w:bookmarkEnd w:id="5851"/>
          </w:p>
          <w:p w14:paraId="7E6651CA"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52" w:name="_Toc6098"/>
            <w:bookmarkStart w:id="5853" w:name="_Toc197070555"/>
            <w:r>
              <w:rPr>
                <w:position w:val="-1"/>
                <w:sz w:val="24"/>
                <w:szCs w:val="24"/>
              </w:rPr>
              <w:t>Poisoning</w:t>
            </w:r>
            <w:bookmarkEnd w:id="5852"/>
            <w:bookmarkEnd w:id="5853"/>
          </w:p>
          <w:p w14:paraId="7E6651CB" w14:textId="77777777" w:rsidR="00CD73D4" w:rsidRDefault="00D00622">
            <w:pPr>
              <w:numPr>
                <w:ilvl w:val="2"/>
                <w:numId w:val="324"/>
              </w:numPr>
              <w:suppressAutoHyphens/>
              <w:spacing w:after="0" w:line="360" w:lineRule="auto"/>
              <w:contextualSpacing/>
              <w:textAlignment w:val="top"/>
              <w:outlineLvl w:val="0"/>
              <w:rPr>
                <w:position w:val="-1"/>
                <w:sz w:val="24"/>
                <w:szCs w:val="24"/>
              </w:rPr>
            </w:pPr>
            <w:bookmarkStart w:id="5854" w:name="_Toc299"/>
            <w:bookmarkStart w:id="5855" w:name="_Toc197070556"/>
            <w:r>
              <w:rPr>
                <w:position w:val="-1"/>
                <w:sz w:val="24"/>
                <w:szCs w:val="24"/>
              </w:rPr>
              <w:t>Wounds</w:t>
            </w:r>
            <w:bookmarkEnd w:id="5854"/>
            <w:bookmarkEnd w:id="5855"/>
          </w:p>
          <w:p w14:paraId="7E6651CC" w14:textId="77777777" w:rsidR="00CD73D4" w:rsidRDefault="00D00622">
            <w:pPr>
              <w:numPr>
                <w:ilvl w:val="1"/>
                <w:numId w:val="324"/>
              </w:numPr>
              <w:suppressAutoHyphens/>
              <w:spacing w:after="0" w:line="360" w:lineRule="auto"/>
              <w:ind w:left="376"/>
              <w:contextualSpacing/>
              <w:textAlignment w:val="top"/>
              <w:outlineLvl w:val="0"/>
              <w:rPr>
                <w:position w:val="-1"/>
                <w:sz w:val="24"/>
                <w:szCs w:val="24"/>
              </w:rPr>
            </w:pPr>
            <w:bookmarkStart w:id="5856" w:name="_Toc10022"/>
            <w:bookmarkStart w:id="5857" w:name="_Toc197070557"/>
            <w:r>
              <w:rPr>
                <w:position w:val="-1"/>
                <w:sz w:val="24"/>
                <w:szCs w:val="24"/>
              </w:rPr>
              <w:t>Causes of emergency conditions</w:t>
            </w:r>
            <w:bookmarkEnd w:id="5856"/>
            <w:bookmarkEnd w:id="5857"/>
          </w:p>
          <w:p w14:paraId="7E6651CD" w14:textId="77777777" w:rsidR="00CD73D4" w:rsidRDefault="00D00622">
            <w:pPr>
              <w:numPr>
                <w:ilvl w:val="1"/>
                <w:numId w:val="324"/>
              </w:numPr>
              <w:suppressAutoHyphens/>
              <w:spacing w:after="0" w:line="360" w:lineRule="auto"/>
              <w:ind w:left="376"/>
              <w:contextualSpacing/>
              <w:textAlignment w:val="top"/>
              <w:outlineLvl w:val="0"/>
              <w:rPr>
                <w:position w:val="-1"/>
                <w:sz w:val="24"/>
                <w:szCs w:val="24"/>
              </w:rPr>
            </w:pPr>
            <w:bookmarkStart w:id="5858" w:name="_Toc25423"/>
            <w:bookmarkStart w:id="5859" w:name="_Toc197070558"/>
            <w:r>
              <w:rPr>
                <w:position w:val="-1"/>
                <w:sz w:val="24"/>
                <w:szCs w:val="24"/>
              </w:rPr>
              <w:t>Management of emergency conditions</w:t>
            </w:r>
            <w:bookmarkEnd w:id="5858"/>
            <w:bookmarkEnd w:id="5859"/>
          </w:p>
        </w:tc>
        <w:tc>
          <w:tcPr>
            <w:tcW w:w="2649" w:type="dxa"/>
            <w:tcBorders>
              <w:top w:val="nil"/>
              <w:left w:val="nil"/>
              <w:bottom w:val="single" w:sz="4" w:space="0" w:color="000000"/>
              <w:right w:val="single" w:sz="4" w:space="0" w:color="000000"/>
            </w:tcBorders>
            <w:tcMar>
              <w:top w:w="0" w:type="dxa"/>
              <w:left w:w="100" w:type="dxa"/>
              <w:bottom w:w="0" w:type="dxa"/>
              <w:right w:w="100" w:type="dxa"/>
            </w:tcMar>
          </w:tcPr>
          <w:p w14:paraId="7E6651CE" w14:textId="77777777" w:rsidR="00CD73D4" w:rsidRDefault="00D00622">
            <w:pPr>
              <w:numPr>
                <w:ilvl w:val="0"/>
                <w:numId w:val="327"/>
              </w:numPr>
              <w:suppressAutoHyphens/>
              <w:spacing w:after="0" w:line="360" w:lineRule="auto"/>
              <w:contextualSpacing/>
              <w:textAlignment w:val="top"/>
              <w:outlineLvl w:val="0"/>
              <w:rPr>
                <w:position w:val="-1"/>
                <w:sz w:val="24"/>
                <w:szCs w:val="24"/>
              </w:rPr>
            </w:pPr>
            <w:bookmarkStart w:id="5860" w:name="_Toc26615"/>
            <w:bookmarkStart w:id="5861" w:name="_Toc197070559"/>
            <w:r>
              <w:rPr>
                <w:position w:val="-1"/>
                <w:sz w:val="24"/>
                <w:szCs w:val="24"/>
              </w:rPr>
              <w:t>Practical</w:t>
            </w:r>
            <w:bookmarkEnd w:id="5860"/>
            <w:bookmarkEnd w:id="5861"/>
            <w:r>
              <w:rPr>
                <w:position w:val="-1"/>
                <w:sz w:val="24"/>
                <w:szCs w:val="24"/>
              </w:rPr>
              <w:t xml:space="preserve"> </w:t>
            </w:r>
          </w:p>
          <w:p w14:paraId="7E6651CF" w14:textId="77777777" w:rsidR="00CD73D4" w:rsidRDefault="00D00622">
            <w:pPr>
              <w:numPr>
                <w:ilvl w:val="0"/>
                <w:numId w:val="327"/>
              </w:numPr>
              <w:suppressAutoHyphens/>
              <w:spacing w:after="0" w:line="360" w:lineRule="auto"/>
              <w:contextualSpacing/>
              <w:textAlignment w:val="top"/>
              <w:outlineLvl w:val="0"/>
              <w:rPr>
                <w:position w:val="-1"/>
                <w:sz w:val="24"/>
                <w:szCs w:val="24"/>
              </w:rPr>
            </w:pPr>
            <w:bookmarkStart w:id="5862" w:name="_Toc9290"/>
            <w:bookmarkStart w:id="5863" w:name="_Toc197070560"/>
            <w:r>
              <w:rPr>
                <w:position w:val="-1"/>
                <w:sz w:val="24"/>
                <w:szCs w:val="24"/>
              </w:rPr>
              <w:t>Project</w:t>
            </w:r>
            <w:bookmarkEnd w:id="5862"/>
            <w:bookmarkEnd w:id="5863"/>
          </w:p>
          <w:p w14:paraId="7E6651D0" w14:textId="77777777" w:rsidR="00CD73D4" w:rsidRDefault="00D00622">
            <w:pPr>
              <w:numPr>
                <w:ilvl w:val="0"/>
                <w:numId w:val="327"/>
              </w:numPr>
              <w:suppressAutoHyphens/>
              <w:spacing w:after="0" w:line="360" w:lineRule="auto"/>
              <w:contextualSpacing/>
              <w:textAlignment w:val="top"/>
              <w:outlineLvl w:val="0"/>
              <w:rPr>
                <w:position w:val="-1"/>
                <w:sz w:val="24"/>
                <w:szCs w:val="24"/>
              </w:rPr>
            </w:pPr>
            <w:bookmarkStart w:id="5864" w:name="_Toc28510"/>
            <w:bookmarkStart w:id="5865" w:name="_Toc197070561"/>
            <w:r>
              <w:rPr>
                <w:position w:val="-1"/>
                <w:sz w:val="24"/>
                <w:szCs w:val="24"/>
              </w:rPr>
              <w:t>Portfolio of evidence</w:t>
            </w:r>
            <w:bookmarkEnd w:id="5864"/>
            <w:bookmarkEnd w:id="5865"/>
          </w:p>
          <w:p w14:paraId="7E6651D1" w14:textId="77777777" w:rsidR="00CD73D4" w:rsidRDefault="00D00622">
            <w:pPr>
              <w:numPr>
                <w:ilvl w:val="0"/>
                <w:numId w:val="327"/>
              </w:numPr>
              <w:suppressAutoHyphens/>
              <w:spacing w:after="0" w:line="360" w:lineRule="auto"/>
              <w:contextualSpacing/>
              <w:textAlignment w:val="top"/>
              <w:outlineLvl w:val="0"/>
              <w:rPr>
                <w:position w:val="-1"/>
                <w:sz w:val="24"/>
                <w:szCs w:val="24"/>
              </w:rPr>
            </w:pPr>
            <w:bookmarkStart w:id="5866" w:name="_Toc12582"/>
            <w:bookmarkStart w:id="5867" w:name="_Toc197070562"/>
            <w:r>
              <w:rPr>
                <w:position w:val="-1"/>
                <w:sz w:val="24"/>
                <w:szCs w:val="24"/>
              </w:rPr>
              <w:t>Third party report</w:t>
            </w:r>
            <w:bookmarkEnd w:id="5866"/>
            <w:bookmarkEnd w:id="5867"/>
          </w:p>
          <w:p w14:paraId="7E6651D2" w14:textId="77777777" w:rsidR="00CD73D4" w:rsidRDefault="00D00622">
            <w:pPr>
              <w:numPr>
                <w:ilvl w:val="0"/>
                <w:numId w:val="327"/>
              </w:numPr>
              <w:suppressAutoHyphens/>
              <w:spacing w:after="0" w:line="360" w:lineRule="auto"/>
              <w:contextualSpacing/>
              <w:textAlignment w:val="top"/>
              <w:outlineLvl w:val="0"/>
              <w:rPr>
                <w:position w:val="-1"/>
                <w:sz w:val="24"/>
                <w:szCs w:val="24"/>
              </w:rPr>
            </w:pPr>
            <w:bookmarkStart w:id="5868" w:name="_Toc22839"/>
            <w:bookmarkStart w:id="5869" w:name="_Toc197070563"/>
            <w:r>
              <w:rPr>
                <w:position w:val="-1"/>
                <w:sz w:val="24"/>
                <w:szCs w:val="24"/>
              </w:rPr>
              <w:t>Written assessment</w:t>
            </w:r>
            <w:bookmarkEnd w:id="5868"/>
            <w:bookmarkEnd w:id="5869"/>
          </w:p>
          <w:p w14:paraId="7E6651D3" w14:textId="77777777" w:rsidR="00CD73D4" w:rsidRDefault="00D00622">
            <w:pPr>
              <w:numPr>
                <w:ilvl w:val="0"/>
                <w:numId w:val="327"/>
              </w:numPr>
              <w:suppressAutoHyphens/>
              <w:spacing w:after="0" w:line="360" w:lineRule="auto"/>
              <w:contextualSpacing/>
              <w:textAlignment w:val="top"/>
              <w:outlineLvl w:val="0"/>
              <w:rPr>
                <w:position w:val="-1"/>
                <w:sz w:val="24"/>
                <w:szCs w:val="24"/>
              </w:rPr>
            </w:pPr>
            <w:bookmarkStart w:id="5870" w:name="_Toc21885"/>
            <w:bookmarkStart w:id="5871" w:name="_Toc197070564"/>
            <w:r>
              <w:rPr>
                <w:position w:val="-1"/>
                <w:sz w:val="24"/>
                <w:szCs w:val="24"/>
              </w:rPr>
              <w:t>Oral questioning</w:t>
            </w:r>
            <w:bookmarkEnd w:id="5870"/>
            <w:bookmarkEnd w:id="5871"/>
          </w:p>
        </w:tc>
      </w:tr>
    </w:tbl>
    <w:p w14:paraId="7E6651D5" w14:textId="77777777" w:rsidR="00CD73D4" w:rsidRDefault="00CD73D4">
      <w:pPr>
        <w:spacing w:after="0" w:line="360" w:lineRule="auto"/>
        <w:rPr>
          <w:rFonts w:ascii="Times New Roman" w:eastAsia="Calibri" w:hAnsi="Times New Roman" w:cs="Times New Roman"/>
          <w:sz w:val="24"/>
          <w:szCs w:val="24"/>
        </w:rPr>
      </w:pPr>
      <w:bookmarkStart w:id="5872" w:name="_heading=h.dinv5ktsuyf8" w:colFirst="0" w:colLast="0"/>
      <w:bookmarkEnd w:id="5872"/>
    </w:p>
    <w:p w14:paraId="7E6651D6"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bookmarkStart w:id="5873" w:name="_heading=h.xw15qd83tmrq" w:colFirst="0" w:colLast="0"/>
      <w:bookmarkEnd w:id="5873"/>
    </w:p>
    <w:p w14:paraId="7E6651D7"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Suggested Methods of delivery</w:t>
      </w:r>
    </w:p>
    <w:p w14:paraId="7E6651D8" w14:textId="77777777" w:rsidR="00CD73D4" w:rsidRDefault="00D00622">
      <w:pPr>
        <w:numPr>
          <w:ilvl w:val="0"/>
          <w:numId w:val="328"/>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5874" w:name="_Toc712"/>
      <w:bookmarkStart w:id="5875" w:name="_Toc197070565"/>
      <w:r>
        <w:rPr>
          <w:rFonts w:ascii="Times New Roman" w:eastAsia="Calibri" w:hAnsi="Times New Roman" w:cs="Times New Roman"/>
          <w:position w:val="-1"/>
          <w:sz w:val="24"/>
          <w:szCs w:val="24"/>
        </w:rPr>
        <w:t>Practical</w:t>
      </w:r>
      <w:bookmarkEnd w:id="5874"/>
      <w:bookmarkEnd w:id="5875"/>
    </w:p>
    <w:p w14:paraId="7E6651D9" w14:textId="77777777" w:rsidR="00CD73D4" w:rsidRDefault="00D00622">
      <w:pPr>
        <w:numPr>
          <w:ilvl w:val="0"/>
          <w:numId w:val="328"/>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5876" w:name="_Toc9580"/>
      <w:bookmarkStart w:id="5877" w:name="_Toc197070566"/>
      <w:r>
        <w:rPr>
          <w:rFonts w:ascii="Times New Roman" w:eastAsia="Calibri" w:hAnsi="Times New Roman" w:cs="Times New Roman"/>
          <w:position w:val="-1"/>
          <w:sz w:val="24"/>
          <w:szCs w:val="24"/>
        </w:rPr>
        <w:t>Projects</w:t>
      </w:r>
      <w:bookmarkEnd w:id="5876"/>
      <w:bookmarkEnd w:id="5877"/>
    </w:p>
    <w:p w14:paraId="7E6651DA" w14:textId="77777777" w:rsidR="00CD73D4" w:rsidRDefault="00D00622">
      <w:pPr>
        <w:numPr>
          <w:ilvl w:val="0"/>
          <w:numId w:val="328"/>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5878" w:name="_Toc26308"/>
      <w:bookmarkStart w:id="5879" w:name="_Toc197070567"/>
      <w:r>
        <w:rPr>
          <w:rFonts w:ascii="Times New Roman" w:eastAsia="Calibri" w:hAnsi="Times New Roman" w:cs="Times New Roman"/>
          <w:position w:val="-1"/>
          <w:sz w:val="24"/>
          <w:szCs w:val="24"/>
        </w:rPr>
        <w:t>Demonstrations</w:t>
      </w:r>
      <w:bookmarkEnd w:id="5878"/>
      <w:bookmarkEnd w:id="5879"/>
      <w:r>
        <w:rPr>
          <w:rFonts w:ascii="Times New Roman" w:eastAsia="Calibri" w:hAnsi="Times New Roman" w:cs="Times New Roman"/>
          <w:position w:val="-1"/>
          <w:sz w:val="24"/>
          <w:szCs w:val="24"/>
        </w:rPr>
        <w:t xml:space="preserve"> </w:t>
      </w:r>
    </w:p>
    <w:p w14:paraId="7E6651DB" w14:textId="77777777" w:rsidR="00CD73D4" w:rsidRDefault="00D00622">
      <w:pPr>
        <w:numPr>
          <w:ilvl w:val="0"/>
          <w:numId w:val="328"/>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5880" w:name="_Toc19423"/>
      <w:bookmarkStart w:id="5881" w:name="_Toc197070568"/>
      <w:r>
        <w:rPr>
          <w:rFonts w:ascii="Times New Roman" w:eastAsia="Calibri" w:hAnsi="Times New Roman" w:cs="Times New Roman"/>
          <w:position w:val="-1"/>
          <w:sz w:val="24"/>
          <w:szCs w:val="24"/>
        </w:rPr>
        <w:t>Group discussion</w:t>
      </w:r>
      <w:bookmarkEnd w:id="5880"/>
      <w:bookmarkEnd w:id="5881"/>
    </w:p>
    <w:p w14:paraId="7E6651DC" w14:textId="77777777" w:rsidR="00CD73D4" w:rsidRDefault="00D00622">
      <w:pPr>
        <w:numPr>
          <w:ilvl w:val="0"/>
          <w:numId w:val="328"/>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5882" w:name="_Toc29271"/>
      <w:bookmarkStart w:id="5883" w:name="_Toc197070569"/>
      <w:r>
        <w:rPr>
          <w:rFonts w:ascii="Times New Roman" w:eastAsia="Calibri" w:hAnsi="Times New Roman" w:cs="Times New Roman"/>
          <w:position w:val="-1"/>
          <w:sz w:val="24"/>
          <w:szCs w:val="24"/>
        </w:rPr>
        <w:t>Direct instructions</w:t>
      </w:r>
      <w:bookmarkEnd w:id="5882"/>
      <w:bookmarkEnd w:id="5883"/>
    </w:p>
    <w:p w14:paraId="7E6651DD" w14:textId="77777777" w:rsidR="00CD73D4" w:rsidRDefault="00CD73D4">
      <w:pPr>
        <w:spacing w:after="0" w:line="360" w:lineRule="auto"/>
        <w:rPr>
          <w:rFonts w:ascii="Times New Roman" w:eastAsia="Calibri" w:hAnsi="Times New Roman" w:cs="Times New Roman"/>
          <w:sz w:val="24"/>
          <w:szCs w:val="24"/>
        </w:rPr>
      </w:pPr>
    </w:p>
    <w:p w14:paraId="7E6651DE"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Recommended Resources for 25 trainees</w:t>
      </w:r>
    </w:p>
    <w:tbl>
      <w:tblPr>
        <w:tblStyle w:val="TableGrid60"/>
        <w:tblW w:w="0" w:type="auto"/>
        <w:tblLayout w:type="fixed"/>
        <w:tblLook w:val="04A0" w:firstRow="1" w:lastRow="0" w:firstColumn="1" w:lastColumn="0" w:noHBand="0" w:noVBand="1"/>
      </w:tblPr>
      <w:tblGrid>
        <w:gridCol w:w="1462"/>
        <w:gridCol w:w="2600"/>
        <w:gridCol w:w="1583"/>
        <w:gridCol w:w="1177"/>
        <w:gridCol w:w="1778"/>
      </w:tblGrid>
      <w:tr w:rsidR="00CD73D4" w14:paraId="7E6651E5" w14:textId="77777777">
        <w:tc>
          <w:tcPr>
            <w:tcW w:w="1462" w:type="dxa"/>
          </w:tcPr>
          <w:p w14:paraId="7E6651DF" w14:textId="77777777" w:rsidR="00CD73D4" w:rsidRDefault="00D00622">
            <w:pPr>
              <w:spacing w:after="0" w:line="360" w:lineRule="auto"/>
              <w:ind w:left="0" w:hanging="2"/>
              <w:rPr>
                <w:b/>
                <w:bCs/>
                <w:sz w:val="24"/>
                <w:szCs w:val="24"/>
              </w:rPr>
            </w:pPr>
            <w:bookmarkStart w:id="5884" w:name="_Toc18950"/>
            <w:bookmarkStart w:id="5885" w:name="_Toc197070570"/>
            <w:r>
              <w:rPr>
                <w:b/>
                <w:bCs/>
                <w:sz w:val="24"/>
                <w:szCs w:val="24"/>
              </w:rPr>
              <w:t>S/No.</w:t>
            </w:r>
            <w:bookmarkEnd w:id="5884"/>
            <w:bookmarkEnd w:id="5885"/>
          </w:p>
        </w:tc>
        <w:tc>
          <w:tcPr>
            <w:tcW w:w="2600" w:type="dxa"/>
          </w:tcPr>
          <w:p w14:paraId="7E6651E0" w14:textId="77777777" w:rsidR="00CD73D4" w:rsidRDefault="00D00622">
            <w:pPr>
              <w:spacing w:after="0" w:line="360" w:lineRule="auto"/>
              <w:ind w:left="0" w:hanging="2"/>
              <w:rPr>
                <w:b/>
                <w:bCs/>
                <w:sz w:val="24"/>
                <w:szCs w:val="24"/>
              </w:rPr>
            </w:pPr>
            <w:bookmarkStart w:id="5886" w:name="_Toc15461"/>
            <w:bookmarkStart w:id="5887" w:name="_Toc197070571"/>
            <w:r>
              <w:rPr>
                <w:b/>
                <w:bCs/>
                <w:sz w:val="24"/>
                <w:szCs w:val="24"/>
              </w:rPr>
              <w:t>Category/Item</w:t>
            </w:r>
            <w:bookmarkEnd w:id="5886"/>
            <w:bookmarkEnd w:id="5887"/>
          </w:p>
        </w:tc>
        <w:tc>
          <w:tcPr>
            <w:tcW w:w="1583" w:type="dxa"/>
          </w:tcPr>
          <w:p w14:paraId="7E6651E1" w14:textId="77777777" w:rsidR="00CD73D4" w:rsidRDefault="00D00622">
            <w:pPr>
              <w:spacing w:after="0" w:line="360" w:lineRule="auto"/>
              <w:ind w:left="0" w:hanging="2"/>
              <w:rPr>
                <w:b/>
                <w:bCs/>
                <w:sz w:val="24"/>
                <w:szCs w:val="24"/>
              </w:rPr>
            </w:pPr>
            <w:bookmarkStart w:id="5888" w:name="_Toc10485"/>
            <w:bookmarkStart w:id="5889" w:name="_Toc197070572"/>
            <w:r>
              <w:rPr>
                <w:b/>
                <w:bCs/>
                <w:sz w:val="24"/>
                <w:szCs w:val="24"/>
              </w:rPr>
              <w:t>Description/Specification</w:t>
            </w:r>
            <w:bookmarkEnd w:id="5888"/>
            <w:bookmarkEnd w:id="5889"/>
          </w:p>
        </w:tc>
        <w:tc>
          <w:tcPr>
            <w:tcW w:w="1177" w:type="dxa"/>
          </w:tcPr>
          <w:p w14:paraId="7E6651E2" w14:textId="77777777" w:rsidR="00CD73D4" w:rsidRDefault="00D00622">
            <w:pPr>
              <w:spacing w:after="0" w:line="360" w:lineRule="auto"/>
              <w:ind w:left="0" w:hanging="2"/>
              <w:rPr>
                <w:b/>
                <w:bCs/>
                <w:sz w:val="24"/>
                <w:szCs w:val="24"/>
              </w:rPr>
            </w:pPr>
            <w:bookmarkStart w:id="5890" w:name="_Toc18540"/>
            <w:bookmarkStart w:id="5891" w:name="_Toc197070573"/>
            <w:r>
              <w:rPr>
                <w:b/>
                <w:bCs/>
                <w:sz w:val="24"/>
                <w:szCs w:val="24"/>
              </w:rPr>
              <w:t>Quantity</w:t>
            </w:r>
            <w:bookmarkEnd w:id="5890"/>
            <w:bookmarkEnd w:id="5891"/>
            <w:r>
              <w:rPr>
                <w:b/>
                <w:bCs/>
                <w:sz w:val="24"/>
                <w:szCs w:val="24"/>
              </w:rPr>
              <w:t xml:space="preserve"> </w:t>
            </w:r>
          </w:p>
        </w:tc>
        <w:tc>
          <w:tcPr>
            <w:tcW w:w="1778" w:type="dxa"/>
          </w:tcPr>
          <w:p w14:paraId="7E6651E3" w14:textId="77777777" w:rsidR="00CD73D4" w:rsidRDefault="00D00622">
            <w:pPr>
              <w:spacing w:after="0" w:line="360" w:lineRule="auto"/>
              <w:ind w:left="0" w:hanging="2"/>
              <w:rPr>
                <w:b/>
                <w:bCs/>
                <w:sz w:val="24"/>
                <w:szCs w:val="24"/>
              </w:rPr>
            </w:pPr>
            <w:bookmarkStart w:id="5892" w:name="_Toc27144"/>
            <w:bookmarkStart w:id="5893" w:name="_Toc197070574"/>
            <w:r>
              <w:rPr>
                <w:b/>
                <w:bCs/>
                <w:sz w:val="24"/>
                <w:szCs w:val="24"/>
              </w:rPr>
              <w:t>Recommended Ratio</w:t>
            </w:r>
            <w:bookmarkEnd w:id="5892"/>
            <w:bookmarkEnd w:id="5893"/>
          </w:p>
          <w:p w14:paraId="7E6651E4" w14:textId="77777777" w:rsidR="00CD73D4" w:rsidRDefault="00D00622">
            <w:pPr>
              <w:spacing w:after="0" w:line="360" w:lineRule="auto"/>
              <w:ind w:left="0" w:hanging="2"/>
              <w:rPr>
                <w:b/>
                <w:bCs/>
                <w:sz w:val="24"/>
                <w:szCs w:val="24"/>
              </w:rPr>
            </w:pPr>
            <w:bookmarkStart w:id="5894" w:name="_Toc14049"/>
            <w:bookmarkStart w:id="5895" w:name="_Toc197070575"/>
            <w:r>
              <w:rPr>
                <w:b/>
                <w:bCs/>
                <w:sz w:val="24"/>
                <w:szCs w:val="24"/>
              </w:rPr>
              <w:t>(Item: Trainee)</w:t>
            </w:r>
            <w:bookmarkEnd w:id="5894"/>
            <w:bookmarkEnd w:id="5895"/>
          </w:p>
        </w:tc>
      </w:tr>
      <w:tr w:rsidR="00CD73D4" w14:paraId="7E6651EB" w14:textId="77777777">
        <w:tc>
          <w:tcPr>
            <w:tcW w:w="1462" w:type="dxa"/>
          </w:tcPr>
          <w:p w14:paraId="7E6651E6" w14:textId="77777777" w:rsidR="00CD73D4" w:rsidRDefault="00CD73D4">
            <w:pPr>
              <w:numPr>
                <w:ilvl w:val="0"/>
                <w:numId w:val="329"/>
              </w:numPr>
              <w:spacing w:after="0" w:line="360" w:lineRule="auto"/>
              <w:ind w:left="0" w:hanging="2"/>
              <w:contextualSpacing/>
              <w:jc w:val="center"/>
              <w:rPr>
                <w:sz w:val="24"/>
                <w:szCs w:val="24"/>
              </w:rPr>
            </w:pPr>
            <w:bookmarkStart w:id="5896" w:name="_Toc26171"/>
            <w:bookmarkStart w:id="5897" w:name="_Toc197070576"/>
            <w:bookmarkEnd w:id="5896"/>
            <w:bookmarkEnd w:id="5897"/>
          </w:p>
        </w:tc>
        <w:tc>
          <w:tcPr>
            <w:tcW w:w="2600" w:type="dxa"/>
          </w:tcPr>
          <w:p w14:paraId="7E6651E7" w14:textId="77777777" w:rsidR="00CD73D4" w:rsidRDefault="00D00622">
            <w:pPr>
              <w:spacing w:after="0" w:line="360" w:lineRule="auto"/>
              <w:ind w:left="0" w:hanging="2"/>
              <w:rPr>
                <w:sz w:val="24"/>
                <w:szCs w:val="24"/>
              </w:rPr>
            </w:pPr>
            <w:bookmarkStart w:id="5898" w:name="_Toc21931"/>
            <w:bookmarkStart w:id="5899" w:name="_Toc197070577"/>
            <w:r>
              <w:rPr>
                <w:sz w:val="24"/>
                <w:szCs w:val="24"/>
              </w:rPr>
              <w:t>Learning materials</w:t>
            </w:r>
            <w:bookmarkEnd w:id="5898"/>
            <w:bookmarkEnd w:id="5899"/>
          </w:p>
        </w:tc>
        <w:tc>
          <w:tcPr>
            <w:tcW w:w="1583" w:type="dxa"/>
          </w:tcPr>
          <w:p w14:paraId="7E6651E8" w14:textId="77777777" w:rsidR="00CD73D4" w:rsidRDefault="00CD73D4">
            <w:pPr>
              <w:spacing w:after="0" w:line="360" w:lineRule="auto"/>
              <w:ind w:left="0" w:hanging="2"/>
              <w:outlineLvl w:val="9"/>
              <w:rPr>
                <w:sz w:val="24"/>
                <w:szCs w:val="24"/>
              </w:rPr>
            </w:pPr>
          </w:p>
        </w:tc>
        <w:tc>
          <w:tcPr>
            <w:tcW w:w="1177" w:type="dxa"/>
          </w:tcPr>
          <w:p w14:paraId="7E6651E9" w14:textId="77777777" w:rsidR="00CD73D4" w:rsidRDefault="00CD73D4">
            <w:pPr>
              <w:spacing w:after="0" w:line="360" w:lineRule="auto"/>
              <w:ind w:left="0" w:hanging="2"/>
              <w:outlineLvl w:val="9"/>
              <w:rPr>
                <w:sz w:val="24"/>
                <w:szCs w:val="24"/>
              </w:rPr>
            </w:pPr>
          </w:p>
        </w:tc>
        <w:tc>
          <w:tcPr>
            <w:tcW w:w="1778" w:type="dxa"/>
          </w:tcPr>
          <w:p w14:paraId="7E6651EA" w14:textId="77777777" w:rsidR="00CD73D4" w:rsidRDefault="00CD73D4">
            <w:pPr>
              <w:spacing w:after="0" w:line="360" w:lineRule="auto"/>
              <w:ind w:left="0" w:hanging="2"/>
              <w:outlineLvl w:val="9"/>
              <w:rPr>
                <w:sz w:val="24"/>
                <w:szCs w:val="24"/>
              </w:rPr>
            </w:pPr>
          </w:p>
        </w:tc>
      </w:tr>
      <w:tr w:rsidR="00CD73D4" w14:paraId="7E6651F1" w14:textId="77777777">
        <w:tc>
          <w:tcPr>
            <w:tcW w:w="1462" w:type="dxa"/>
          </w:tcPr>
          <w:p w14:paraId="7E6651EC" w14:textId="77777777" w:rsidR="00CD73D4" w:rsidRDefault="00CD73D4">
            <w:pPr>
              <w:numPr>
                <w:ilvl w:val="0"/>
                <w:numId w:val="329"/>
              </w:numPr>
              <w:spacing w:after="0" w:line="360" w:lineRule="auto"/>
              <w:ind w:left="0" w:hanging="2"/>
              <w:contextualSpacing/>
              <w:jc w:val="center"/>
              <w:rPr>
                <w:sz w:val="24"/>
                <w:szCs w:val="24"/>
              </w:rPr>
            </w:pPr>
            <w:bookmarkStart w:id="5900" w:name="_Toc4435"/>
            <w:bookmarkStart w:id="5901" w:name="_Toc197070578"/>
            <w:bookmarkEnd w:id="5900"/>
            <w:bookmarkEnd w:id="5901"/>
          </w:p>
        </w:tc>
        <w:tc>
          <w:tcPr>
            <w:tcW w:w="2600" w:type="dxa"/>
          </w:tcPr>
          <w:p w14:paraId="7E6651ED" w14:textId="77777777" w:rsidR="00CD73D4" w:rsidRDefault="00D00622">
            <w:pPr>
              <w:spacing w:after="0" w:line="360" w:lineRule="auto"/>
              <w:ind w:left="0" w:hanging="2"/>
              <w:rPr>
                <w:sz w:val="24"/>
                <w:szCs w:val="24"/>
              </w:rPr>
            </w:pPr>
            <w:bookmarkStart w:id="5902" w:name="_Toc31014"/>
            <w:bookmarkStart w:id="5903" w:name="_Toc197070579"/>
            <w:r>
              <w:rPr>
                <w:sz w:val="24"/>
                <w:szCs w:val="24"/>
              </w:rPr>
              <w:t>Projector</w:t>
            </w:r>
            <w:bookmarkEnd w:id="5902"/>
            <w:bookmarkEnd w:id="5903"/>
            <w:r>
              <w:rPr>
                <w:sz w:val="24"/>
                <w:szCs w:val="24"/>
              </w:rPr>
              <w:t xml:space="preserve"> </w:t>
            </w:r>
          </w:p>
        </w:tc>
        <w:tc>
          <w:tcPr>
            <w:tcW w:w="1583" w:type="dxa"/>
          </w:tcPr>
          <w:p w14:paraId="7E6651EE" w14:textId="77777777" w:rsidR="00CD73D4" w:rsidRDefault="00CD73D4">
            <w:pPr>
              <w:spacing w:after="0" w:line="360" w:lineRule="auto"/>
              <w:ind w:left="0" w:hanging="2"/>
              <w:outlineLvl w:val="9"/>
              <w:rPr>
                <w:sz w:val="24"/>
                <w:szCs w:val="24"/>
              </w:rPr>
            </w:pPr>
          </w:p>
        </w:tc>
        <w:tc>
          <w:tcPr>
            <w:tcW w:w="1177" w:type="dxa"/>
          </w:tcPr>
          <w:p w14:paraId="7E6651EF" w14:textId="77777777" w:rsidR="00CD73D4" w:rsidRDefault="00D00622">
            <w:pPr>
              <w:spacing w:after="0" w:line="360" w:lineRule="auto"/>
              <w:ind w:left="0" w:hanging="2"/>
              <w:rPr>
                <w:sz w:val="24"/>
                <w:szCs w:val="24"/>
              </w:rPr>
            </w:pPr>
            <w:bookmarkStart w:id="5904" w:name="_Toc1846"/>
            <w:bookmarkStart w:id="5905" w:name="_Toc197070580"/>
            <w:r>
              <w:rPr>
                <w:sz w:val="24"/>
                <w:szCs w:val="24"/>
              </w:rPr>
              <w:t>1</w:t>
            </w:r>
            <w:bookmarkEnd w:id="5904"/>
            <w:bookmarkEnd w:id="5905"/>
          </w:p>
        </w:tc>
        <w:tc>
          <w:tcPr>
            <w:tcW w:w="1778" w:type="dxa"/>
          </w:tcPr>
          <w:p w14:paraId="7E6651F0" w14:textId="77777777" w:rsidR="00CD73D4" w:rsidRDefault="00D00622">
            <w:pPr>
              <w:spacing w:after="0" w:line="360" w:lineRule="auto"/>
              <w:ind w:left="0" w:hanging="2"/>
              <w:rPr>
                <w:sz w:val="24"/>
                <w:szCs w:val="24"/>
              </w:rPr>
            </w:pPr>
            <w:bookmarkStart w:id="5906" w:name="_Toc2714"/>
            <w:bookmarkStart w:id="5907" w:name="_Toc197070581"/>
            <w:r>
              <w:rPr>
                <w:sz w:val="24"/>
                <w:szCs w:val="24"/>
              </w:rPr>
              <w:t>1:25</w:t>
            </w:r>
            <w:bookmarkEnd w:id="5906"/>
            <w:bookmarkEnd w:id="5907"/>
          </w:p>
        </w:tc>
      </w:tr>
      <w:tr w:rsidR="00CD73D4" w14:paraId="7E6651F7" w14:textId="77777777">
        <w:tc>
          <w:tcPr>
            <w:tcW w:w="1462" w:type="dxa"/>
          </w:tcPr>
          <w:p w14:paraId="7E6651F2" w14:textId="77777777" w:rsidR="00CD73D4" w:rsidRDefault="00CD73D4">
            <w:pPr>
              <w:numPr>
                <w:ilvl w:val="0"/>
                <w:numId w:val="329"/>
              </w:numPr>
              <w:spacing w:after="0" w:line="360" w:lineRule="auto"/>
              <w:ind w:left="0" w:hanging="2"/>
              <w:contextualSpacing/>
              <w:jc w:val="center"/>
              <w:rPr>
                <w:sz w:val="24"/>
                <w:szCs w:val="24"/>
              </w:rPr>
            </w:pPr>
            <w:bookmarkStart w:id="5908" w:name="_Toc15655"/>
            <w:bookmarkStart w:id="5909" w:name="_Toc197070582"/>
            <w:bookmarkEnd w:id="5908"/>
            <w:bookmarkEnd w:id="5909"/>
          </w:p>
        </w:tc>
        <w:tc>
          <w:tcPr>
            <w:tcW w:w="2600" w:type="dxa"/>
          </w:tcPr>
          <w:p w14:paraId="7E6651F3" w14:textId="77777777" w:rsidR="00CD73D4" w:rsidRDefault="00D00622">
            <w:pPr>
              <w:spacing w:after="0" w:line="360" w:lineRule="auto"/>
              <w:ind w:left="0" w:hanging="2"/>
              <w:rPr>
                <w:sz w:val="24"/>
                <w:szCs w:val="24"/>
              </w:rPr>
            </w:pPr>
            <w:bookmarkStart w:id="5910" w:name="_Toc24326"/>
            <w:bookmarkStart w:id="5911" w:name="_Toc197070583"/>
            <w:r>
              <w:rPr>
                <w:sz w:val="24"/>
                <w:szCs w:val="24"/>
              </w:rPr>
              <w:t>Whiteboard/Smart board</w:t>
            </w:r>
            <w:bookmarkEnd w:id="5910"/>
            <w:bookmarkEnd w:id="5911"/>
          </w:p>
        </w:tc>
        <w:tc>
          <w:tcPr>
            <w:tcW w:w="1583" w:type="dxa"/>
          </w:tcPr>
          <w:p w14:paraId="7E6651F4" w14:textId="77777777" w:rsidR="00CD73D4" w:rsidRDefault="00CD73D4">
            <w:pPr>
              <w:spacing w:after="0" w:line="360" w:lineRule="auto"/>
              <w:ind w:left="0" w:hanging="2"/>
              <w:outlineLvl w:val="9"/>
              <w:rPr>
                <w:sz w:val="24"/>
                <w:szCs w:val="24"/>
              </w:rPr>
            </w:pPr>
          </w:p>
        </w:tc>
        <w:tc>
          <w:tcPr>
            <w:tcW w:w="1177" w:type="dxa"/>
          </w:tcPr>
          <w:p w14:paraId="7E6651F5" w14:textId="77777777" w:rsidR="00CD73D4" w:rsidRDefault="00D00622">
            <w:pPr>
              <w:spacing w:after="0" w:line="360" w:lineRule="auto"/>
              <w:ind w:left="0" w:hanging="2"/>
              <w:rPr>
                <w:sz w:val="24"/>
                <w:szCs w:val="24"/>
              </w:rPr>
            </w:pPr>
            <w:bookmarkStart w:id="5912" w:name="_Toc15810"/>
            <w:bookmarkStart w:id="5913" w:name="_Toc197070584"/>
            <w:r>
              <w:rPr>
                <w:sz w:val="24"/>
                <w:szCs w:val="24"/>
              </w:rPr>
              <w:t>1</w:t>
            </w:r>
            <w:bookmarkEnd w:id="5912"/>
            <w:bookmarkEnd w:id="5913"/>
          </w:p>
        </w:tc>
        <w:tc>
          <w:tcPr>
            <w:tcW w:w="1778" w:type="dxa"/>
          </w:tcPr>
          <w:p w14:paraId="7E6651F6" w14:textId="77777777" w:rsidR="00CD73D4" w:rsidRDefault="00D00622">
            <w:pPr>
              <w:spacing w:after="0" w:line="360" w:lineRule="auto"/>
              <w:ind w:left="0" w:hanging="2"/>
              <w:rPr>
                <w:sz w:val="24"/>
                <w:szCs w:val="24"/>
              </w:rPr>
            </w:pPr>
            <w:bookmarkStart w:id="5914" w:name="_Toc16819"/>
            <w:bookmarkStart w:id="5915" w:name="_Toc197070585"/>
            <w:r>
              <w:rPr>
                <w:sz w:val="24"/>
                <w:szCs w:val="24"/>
              </w:rPr>
              <w:t>1:25</w:t>
            </w:r>
            <w:bookmarkEnd w:id="5914"/>
            <w:bookmarkEnd w:id="5915"/>
          </w:p>
        </w:tc>
      </w:tr>
      <w:tr w:rsidR="00CD73D4" w14:paraId="7E6651FD" w14:textId="77777777">
        <w:tc>
          <w:tcPr>
            <w:tcW w:w="1462" w:type="dxa"/>
          </w:tcPr>
          <w:p w14:paraId="7E6651F8" w14:textId="77777777" w:rsidR="00CD73D4" w:rsidRDefault="00CD73D4">
            <w:pPr>
              <w:numPr>
                <w:ilvl w:val="0"/>
                <w:numId w:val="329"/>
              </w:numPr>
              <w:spacing w:after="0" w:line="360" w:lineRule="auto"/>
              <w:ind w:left="0" w:hanging="2"/>
              <w:contextualSpacing/>
              <w:jc w:val="center"/>
              <w:rPr>
                <w:sz w:val="24"/>
                <w:szCs w:val="24"/>
              </w:rPr>
            </w:pPr>
            <w:bookmarkStart w:id="5916" w:name="_Toc19943"/>
            <w:bookmarkStart w:id="5917" w:name="_Toc197070586"/>
            <w:bookmarkEnd w:id="5916"/>
            <w:bookmarkEnd w:id="5917"/>
          </w:p>
        </w:tc>
        <w:tc>
          <w:tcPr>
            <w:tcW w:w="2600" w:type="dxa"/>
          </w:tcPr>
          <w:p w14:paraId="7E6651F9" w14:textId="77777777" w:rsidR="00CD73D4" w:rsidRDefault="00D00622">
            <w:pPr>
              <w:spacing w:after="0" w:line="360" w:lineRule="auto"/>
              <w:ind w:left="0" w:hanging="2"/>
              <w:rPr>
                <w:sz w:val="24"/>
                <w:szCs w:val="24"/>
              </w:rPr>
            </w:pPr>
            <w:bookmarkStart w:id="5918" w:name="_Toc14312"/>
            <w:bookmarkStart w:id="5919" w:name="_Toc197070587"/>
            <w:r>
              <w:rPr>
                <w:sz w:val="24"/>
                <w:szCs w:val="24"/>
              </w:rPr>
              <w:t>Desktop/computer</w:t>
            </w:r>
            <w:bookmarkEnd w:id="5918"/>
            <w:bookmarkEnd w:id="5919"/>
          </w:p>
        </w:tc>
        <w:tc>
          <w:tcPr>
            <w:tcW w:w="1583" w:type="dxa"/>
          </w:tcPr>
          <w:p w14:paraId="7E6651FA" w14:textId="77777777" w:rsidR="00CD73D4" w:rsidRDefault="00CD73D4">
            <w:pPr>
              <w:spacing w:after="0" w:line="360" w:lineRule="auto"/>
              <w:ind w:left="0" w:hanging="2"/>
              <w:outlineLvl w:val="9"/>
              <w:rPr>
                <w:sz w:val="24"/>
                <w:szCs w:val="24"/>
              </w:rPr>
            </w:pPr>
          </w:p>
        </w:tc>
        <w:tc>
          <w:tcPr>
            <w:tcW w:w="1177" w:type="dxa"/>
          </w:tcPr>
          <w:p w14:paraId="7E6651FB" w14:textId="77777777" w:rsidR="00CD73D4" w:rsidRDefault="00D00622">
            <w:pPr>
              <w:spacing w:after="0" w:line="360" w:lineRule="auto"/>
              <w:ind w:left="0" w:hanging="2"/>
              <w:rPr>
                <w:sz w:val="24"/>
                <w:szCs w:val="24"/>
              </w:rPr>
            </w:pPr>
            <w:bookmarkStart w:id="5920" w:name="_Toc2553"/>
            <w:bookmarkStart w:id="5921" w:name="_Toc197070588"/>
            <w:r>
              <w:rPr>
                <w:sz w:val="24"/>
                <w:szCs w:val="24"/>
              </w:rPr>
              <w:t>1</w:t>
            </w:r>
            <w:bookmarkEnd w:id="5920"/>
            <w:bookmarkEnd w:id="5921"/>
          </w:p>
        </w:tc>
        <w:tc>
          <w:tcPr>
            <w:tcW w:w="1778" w:type="dxa"/>
          </w:tcPr>
          <w:p w14:paraId="7E6651FC" w14:textId="77777777" w:rsidR="00CD73D4" w:rsidRDefault="00D00622">
            <w:pPr>
              <w:spacing w:after="0" w:line="360" w:lineRule="auto"/>
              <w:ind w:left="0" w:hanging="2"/>
              <w:rPr>
                <w:sz w:val="24"/>
                <w:szCs w:val="24"/>
              </w:rPr>
            </w:pPr>
            <w:bookmarkStart w:id="5922" w:name="_Toc28599"/>
            <w:bookmarkStart w:id="5923" w:name="_Toc197070589"/>
            <w:r>
              <w:rPr>
                <w:sz w:val="24"/>
                <w:szCs w:val="24"/>
              </w:rPr>
              <w:t>1:25</w:t>
            </w:r>
            <w:bookmarkEnd w:id="5922"/>
            <w:bookmarkEnd w:id="5923"/>
          </w:p>
        </w:tc>
      </w:tr>
      <w:tr w:rsidR="00CD73D4" w14:paraId="7E665203" w14:textId="77777777">
        <w:tc>
          <w:tcPr>
            <w:tcW w:w="1462" w:type="dxa"/>
          </w:tcPr>
          <w:p w14:paraId="7E6651FE" w14:textId="77777777" w:rsidR="00CD73D4" w:rsidRDefault="00CD73D4">
            <w:pPr>
              <w:numPr>
                <w:ilvl w:val="0"/>
                <w:numId w:val="329"/>
              </w:numPr>
              <w:spacing w:after="0" w:line="360" w:lineRule="auto"/>
              <w:ind w:left="0" w:hanging="2"/>
              <w:contextualSpacing/>
              <w:jc w:val="center"/>
              <w:rPr>
                <w:sz w:val="24"/>
                <w:szCs w:val="24"/>
              </w:rPr>
            </w:pPr>
            <w:bookmarkStart w:id="5924" w:name="_Toc17948"/>
            <w:bookmarkStart w:id="5925" w:name="_Toc197070590"/>
            <w:bookmarkEnd w:id="5924"/>
            <w:bookmarkEnd w:id="5925"/>
          </w:p>
        </w:tc>
        <w:tc>
          <w:tcPr>
            <w:tcW w:w="2600" w:type="dxa"/>
          </w:tcPr>
          <w:p w14:paraId="7E6651FF" w14:textId="77777777" w:rsidR="00CD73D4" w:rsidRDefault="00D00622">
            <w:pPr>
              <w:spacing w:after="0" w:line="360" w:lineRule="auto"/>
              <w:ind w:left="0" w:hanging="2"/>
              <w:rPr>
                <w:sz w:val="24"/>
                <w:szCs w:val="24"/>
              </w:rPr>
            </w:pPr>
            <w:bookmarkStart w:id="5926" w:name="_Toc6590"/>
            <w:bookmarkStart w:id="5927" w:name="_Toc197070591"/>
            <w:r>
              <w:rPr>
                <w:sz w:val="24"/>
                <w:szCs w:val="24"/>
              </w:rPr>
              <w:t>Lecture/Theory room</w:t>
            </w:r>
            <w:bookmarkEnd w:id="5926"/>
            <w:bookmarkEnd w:id="5927"/>
          </w:p>
        </w:tc>
        <w:tc>
          <w:tcPr>
            <w:tcW w:w="1583" w:type="dxa"/>
          </w:tcPr>
          <w:p w14:paraId="7E665200" w14:textId="77777777" w:rsidR="00CD73D4" w:rsidRDefault="00CD73D4">
            <w:pPr>
              <w:spacing w:after="0" w:line="360" w:lineRule="auto"/>
              <w:ind w:left="0" w:hanging="2"/>
              <w:outlineLvl w:val="9"/>
              <w:rPr>
                <w:sz w:val="24"/>
                <w:szCs w:val="24"/>
              </w:rPr>
            </w:pPr>
          </w:p>
        </w:tc>
        <w:tc>
          <w:tcPr>
            <w:tcW w:w="1177" w:type="dxa"/>
          </w:tcPr>
          <w:p w14:paraId="7E665201" w14:textId="77777777" w:rsidR="00CD73D4" w:rsidRDefault="00D00622">
            <w:pPr>
              <w:spacing w:after="0" w:line="360" w:lineRule="auto"/>
              <w:ind w:left="0" w:hanging="2"/>
              <w:rPr>
                <w:sz w:val="24"/>
                <w:szCs w:val="24"/>
              </w:rPr>
            </w:pPr>
            <w:bookmarkStart w:id="5928" w:name="_Toc11846"/>
            <w:bookmarkStart w:id="5929" w:name="_Toc197070592"/>
            <w:r>
              <w:rPr>
                <w:sz w:val="24"/>
                <w:szCs w:val="24"/>
              </w:rPr>
              <w:t>1</w:t>
            </w:r>
            <w:bookmarkEnd w:id="5928"/>
            <w:bookmarkEnd w:id="5929"/>
          </w:p>
        </w:tc>
        <w:tc>
          <w:tcPr>
            <w:tcW w:w="1778" w:type="dxa"/>
          </w:tcPr>
          <w:p w14:paraId="7E665202" w14:textId="77777777" w:rsidR="00CD73D4" w:rsidRDefault="00D00622">
            <w:pPr>
              <w:spacing w:after="0" w:line="360" w:lineRule="auto"/>
              <w:ind w:left="0" w:hanging="2"/>
              <w:rPr>
                <w:sz w:val="24"/>
                <w:szCs w:val="24"/>
              </w:rPr>
            </w:pPr>
            <w:bookmarkStart w:id="5930" w:name="_Toc31421"/>
            <w:bookmarkStart w:id="5931" w:name="_Toc197070593"/>
            <w:r>
              <w:rPr>
                <w:sz w:val="24"/>
                <w:szCs w:val="24"/>
              </w:rPr>
              <w:t>1:25</w:t>
            </w:r>
            <w:bookmarkEnd w:id="5930"/>
            <w:bookmarkEnd w:id="5931"/>
          </w:p>
        </w:tc>
      </w:tr>
      <w:tr w:rsidR="00CD73D4" w14:paraId="7E665209" w14:textId="77777777">
        <w:tc>
          <w:tcPr>
            <w:tcW w:w="1462" w:type="dxa"/>
          </w:tcPr>
          <w:p w14:paraId="7E665204" w14:textId="77777777" w:rsidR="00CD73D4" w:rsidRDefault="00CD73D4">
            <w:pPr>
              <w:numPr>
                <w:ilvl w:val="0"/>
                <w:numId w:val="329"/>
              </w:numPr>
              <w:spacing w:after="0" w:line="360" w:lineRule="auto"/>
              <w:ind w:left="0" w:hanging="2"/>
              <w:contextualSpacing/>
              <w:jc w:val="center"/>
              <w:rPr>
                <w:sz w:val="24"/>
                <w:szCs w:val="24"/>
              </w:rPr>
            </w:pPr>
            <w:bookmarkStart w:id="5932" w:name="_Toc24631"/>
            <w:bookmarkStart w:id="5933" w:name="_Toc197070594"/>
            <w:bookmarkEnd w:id="5932"/>
            <w:bookmarkEnd w:id="5933"/>
          </w:p>
        </w:tc>
        <w:tc>
          <w:tcPr>
            <w:tcW w:w="2600" w:type="dxa"/>
          </w:tcPr>
          <w:p w14:paraId="7E665205" w14:textId="77777777" w:rsidR="00CD73D4" w:rsidRDefault="00D00622">
            <w:pPr>
              <w:spacing w:after="0" w:line="360" w:lineRule="auto"/>
              <w:ind w:left="0" w:hanging="2"/>
              <w:rPr>
                <w:sz w:val="24"/>
                <w:szCs w:val="24"/>
              </w:rPr>
            </w:pPr>
            <w:bookmarkStart w:id="5934" w:name="_Toc28954"/>
            <w:bookmarkStart w:id="5935" w:name="_Toc197070595"/>
            <w:r>
              <w:rPr>
                <w:sz w:val="24"/>
                <w:szCs w:val="24"/>
              </w:rPr>
              <w:t>Demonstration farm</w:t>
            </w:r>
            <w:bookmarkEnd w:id="5934"/>
            <w:bookmarkEnd w:id="5935"/>
          </w:p>
        </w:tc>
        <w:tc>
          <w:tcPr>
            <w:tcW w:w="1583" w:type="dxa"/>
          </w:tcPr>
          <w:p w14:paraId="7E665206" w14:textId="77777777" w:rsidR="00CD73D4" w:rsidRDefault="00CD73D4">
            <w:pPr>
              <w:spacing w:after="0" w:line="360" w:lineRule="auto"/>
              <w:ind w:left="0" w:hanging="2"/>
              <w:outlineLvl w:val="9"/>
              <w:rPr>
                <w:sz w:val="24"/>
                <w:szCs w:val="24"/>
              </w:rPr>
            </w:pPr>
          </w:p>
        </w:tc>
        <w:tc>
          <w:tcPr>
            <w:tcW w:w="1177" w:type="dxa"/>
          </w:tcPr>
          <w:p w14:paraId="7E665207" w14:textId="77777777" w:rsidR="00CD73D4" w:rsidRDefault="00D00622">
            <w:pPr>
              <w:spacing w:after="0" w:line="360" w:lineRule="auto"/>
              <w:ind w:left="0" w:hanging="2"/>
              <w:rPr>
                <w:sz w:val="24"/>
                <w:szCs w:val="24"/>
              </w:rPr>
            </w:pPr>
            <w:bookmarkStart w:id="5936" w:name="_Toc21677"/>
            <w:bookmarkStart w:id="5937" w:name="_Toc197070596"/>
            <w:r>
              <w:rPr>
                <w:sz w:val="24"/>
                <w:szCs w:val="24"/>
              </w:rPr>
              <w:t>1</w:t>
            </w:r>
            <w:bookmarkEnd w:id="5936"/>
            <w:bookmarkEnd w:id="5937"/>
          </w:p>
        </w:tc>
        <w:tc>
          <w:tcPr>
            <w:tcW w:w="1778" w:type="dxa"/>
          </w:tcPr>
          <w:p w14:paraId="7E665208" w14:textId="77777777" w:rsidR="00CD73D4" w:rsidRDefault="00D00622">
            <w:pPr>
              <w:spacing w:after="0" w:line="360" w:lineRule="auto"/>
              <w:ind w:left="0" w:hanging="2"/>
              <w:rPr>
                <w:sz w:val="24"/>
                <w:szCs w:val="24"/>
              </w:rPr>
            </w:pPr>
            <w:bookmarkStart w:id="5938" w:name="_Toc6318"/>
            <w:bookmarkStart w:id="5939" w:name="_Toc197070597"/>
            <w:r>
              <w:rPr>
                <w:sz w:val="24"/>
                <w:szCs w:val="24"/>
              </w:rPr>
              <w:t>1:25</w:t>
            </w:r>
            <w:bookmarkEnd w:id="5938"/>
            <w:bookmarkEnd w:id="5939"/>
          </w:p>
        </w:tc>
      </w:tr>
      <w:tr w:rsidR="00CD73D4" w14:paraId="7E66520F" w14:textId="77777777">
        <w:tc>
          <w:tcPr>
            <w:tcW w:w="1462" w:type="dxa"/>
          </w:tcPr>
          <w:p w14:paraId="7E66520A" w14:textId="77777777" w:rsidR="00CD73D4" w:rsidRDefault="00CD73D4">
            <w:pPr>
              <w:numPr>
                <w:ilvl w:val="0"/>
                <w:numId w:val="329"/>
              </w:numPr>
              <w:spacing w:after="0" w:line="360" w:lineRule="auto"/>
              <w:ind w:left="0" w:hanging="2"/>
              <w:contextualSpacing/>
              <w:jc w:val="center"/>
              <w:rPr>
                <w:sz w:val="24"/>
                <w:szCs w:val="24"/>
              </w:rPr>
            </w:pPr>
            <w:bookmarkStart w:id="5940" w:name="_Toc11317"/>
            <w:bookmarkStart w:id="5941" w:name="_Toc197070598"/>
            <w:bookmarkEnd w:id="5940"/>
            <w:bookmarkEnd w:id="5941"/>
          </w:p>
        </w:tc>
        <w:tc>
          <w:tcPr>
            <w:tcW w:w="2600" w:type="dxa"/>
          </w:tcPr>
          <w:p w14:paraId="7E66520B" w14:textId="77777777" w:rsidR="00CD73D4" w:rsidRDefault="00D00622">
            <w:pPr>
              <w:spacing w:after="0" w:line="360" w:lineRule="auto"/>
              <w:ind w:left="0" w:hanging="2"/>
              <w:rPr>
                <w:sz w:val="24"/>
                <w:szCs w:val="24"/>
              </w:rPr>
            </w:pPr>
            <w:bookmarkStart w:id="5942" w:name="_Toc4079"/>
            <w:bookmarkStart w:id="5943" w:name="_Toc197070599"/>
            <w:r>
              <w:rPr>
                <w:sz w:val="24"/>
                <w:szCs w:val="24"/>
              </w:rPr>
              <w:t>Library</w:t>
            </w:r>
            <w:bookmarkEnd w:id="5942"/>
            <w:bookmarkEnd w:id="5943"/>
            <w:r>
              <w:rPr>
                <w:sz w:val="24"/>
                <w:szCs w:val="24"/>
              </w:rPr>
              <w:t xml:space="preserve"> </w:t>
            </w:r>
          </w:p>
        </w:tc>
        <w:tc>
          <w:tcPr>
            <w:tcW w:w="1583" w:type="dxa"/>
          </w:tcPr>
          <w:p w14:paraId="7E66520C" w14:textId="77777777" w:rsidR="00CD73D4" w:rsidRDefault="00CD73D4">
            <w:pPr>
              <w:spacing w:after="0" w:line="360" w:lineRule="auto"/>
              <w:ind w:left="0" w:hanging="2"/>
              <w:outlineLvl w:val="9"/>
              <w:rPr>
                <w:sz w:val="24"/>
                <w:szCs w:val="24"/>
              </w:rPr>
            </w:pPr>
          </w:p>
        </w:tc>
        <w:tc>
          <w:tcPr>
            <w:tcW w:w="1177" w:type="dxa"/>
          </w:tcPr>
          <w:p w14:paraId="7E66520D" w14:textId="77777777" w:rsidR="00CD73D4" w:rsidRDefault="00D00622">
            <w:pPr>
              <w:spacing w:after="0" w:line="360" w:lineRule="auto"/>
              <w:ind w:left="0" w:hanging="2"/>
              <w:rPr>
                <w:sz w:val="24"/>
                <w:szCs w:val="24"/>
              </w:rPr>
            </w:pPr>
            <w:bookmarkStart w:id="5944" w:name="_Toc4863"/>
            <w:bookmarkStart w:id="5945" w:name="_Toc197070600"/>
            <w:r>
              <w:rPr>
                <w:sz w:val="24"/>
                <w:szCs w:val="24"/>
              </w:rPr>
              <w:t>1</w:t>
            </w:r>
            <w:bookmarkEnd w:id="5944"/>
            <w:bookmarkEnd w:id="5945"/>
          </w:p>
        </w:tc>
        <w:tc>
          <w:tcPr>
            <w:tcW w:w="1778" w:type="dxa"/>
          </w:tcPr>
          <w:p w14:paraId="7E66520E" w14:textId="77777777" w:rsidR="00CD73D4" w:rsidRDefault="00D00622">
            <w:pPr>
              <w:spacing w:after="0" w:line="360" w:lineRule="auto"/>
              <w:ind w:left="0" w:hanging="2"/>
              <w:rPr>
                <w:sz w:val="24"/>
                <w:szCs w:val="24"/>
              </w:rPr>
            </w:pPr>
            <w:bookmarkStart w:id="5946" w:name="_Toc9094"/>
            <w:bookmarkStart w:id="5947" w:name="_Toc197070601"/>
            <w:r>
              <w:rPr>
                <w:sz w:val="24"/>
                <w:szCs w:val="24"/>
              </w:rPr>
              <w:t>1:25</w:t>
            </w:r>
            <w:bookmarkEnd w:id="5946"/>
            <w:bookmarkEnd w:id="5947"/>
          </w:p>
        </w:tc>
      </w:tr>
      <w:tr w:rsidR="00CD73D4" w14:paraId="7E665215" w14:textId="77777777">
        <w:tc>
          <w:tcPr>
            <w:tcW w:w="1462" w:type="dxa"/>
          </w:tcPr>
          <w:p w14:paraId="7E665210" w14:textId="77777777" w:rsidR="00CD73D4" w:rsidRDefault="00CD73D4">
            <w:pPr>
              <w:numPr>
                <w:ilvl w:val="0"/>
                <w:numId w:val="329"/>
              </w:numPr>
              <w:spacing w:after="0" w:line="360" w:lineRule="auto"/>
              <w:ind w:left="0" w:hanging="2"/>
              <w:contextualSpacing/>
              <w:jc w:val="center"/>
              <w:rPr>
                <w:sz w:val="24"/>
                <w:szCs w:val="24"/>
              </w:rPr>
            </w:pPr>
            <w:bookmarkStart w:id="5948" w:name="_Toc13004"/>
            <w:bookmarkStart w:id="5949" w:name="_Toc197070602"/>
            <w:bookmarkEnd w:id="5948"/>
            <w:bookmarkEnd w:id="5949"/>
          </w:p>
        </w:tc>
        <w:tc>
          <w:tcPr>
            <w:tcW w:w="2600" w:type="dxa"/>
          </w:tcPr>
          <w:p w14:paraId="7E665211" w14:textId="77777777" w:rsidR="00CD73D4" w:rsidRDefault="00D00622">
            <w:pPr>
              <w:spacing w:after="0" w:line="360" w:lineRule="auto"/>
              <w:ind w:left="0" w:hanging="2"/>
              <w:rPr>
                <w:sz w:val="24"/>
                <w:szCs w:val="24"/>
              </w:rPr>
            </w:pPr>
            <w:bookmarkStart w:id="5950" w:name="_Toc17255"/>
            <w:bookmarkStart w:id="5951" w:name="_Toc197070603"/>
            <w:r>
              <w:rPr>
                <w:sz w:val="24"/>
                <w:szCs w:val="24"/>
              </w:rPr>
              <w:t>E-Library</w:t>
            </w:r>
            <w:bookmarkEnd w:id="5950"/>
            <w:bookmarkEnd w:id="5951"/>
          </w:p>
        </w:tc>
        <w:tc>
          <w:tcPr>
            <w:tcW w:w="1583" w:type="dxa"/>
          </w:tcPr>
          <w:p w14:paraId="7E665212" w14:textId="77777777" w:rsidR="00CD73D4" w:rsidRDefault="00CD73D4">
            <w:pPr>
              <w:spacing w:after="0" w:line="360" w:lineRule="auto"/>
              <w:ind w:left="0" w:hanging="2"/>
              <w:outlineLvl w:val="9"/>
              <w:rPr>
                <w:sz w:val="24"/>
                <w:szCs w:val="24"/>
              </w:rPr>
            </w:pPr>
          </w:p>
        </w:tc>
        <w:tc>
          <w:tcPr>
            <w:tcW w:w="1177" w:type="dxa"/>
          </w:tcPr>
          <w:p w14:paraId="7E665213" w14:textId="77777777" w:rsidR="00CD73D4" w:rsidRDefault="00D00622">
            <w:pPr>
              <w:spacing w:after="0" w:line="360" w:lineRule="auto"/>
              <w:ind w:left="0" w:hanging="2"/>
              <w:rPr>
                <w:sz w:val="24"/>
                <w:szCs w:val="24"/>
              </w:rPr>
            </w:pPr>
            <w:bookmarkStart w:id="5952" w:name="_Toc20885"/>
            <w:bookmarkStart w:id="5953" w:name="_Toc197070604"/>
            <w:r>
              <w:rPr>
                <w:sz w:val="24"/>
                <w:szCs w:val="24"/>
              </w:rPr>
              <w:t>1</w:t>
            </w:r>
            <w:bookmarkEnd w:id="5952"/>
            <w:bookmarkEnd w:id="5953"/>
          </w:p>
        </w:tc>
        <w:tc>
          <w:tcPr>
            <w:tcW w:w="1778" w:type="dxa"/>
          </w:tcPr>
          <w:p w14:paraId="7E665214" w14:textId="77777777" w:rsidR="00CD73D4" w:rsidRDefault="00D00622">
            <w:pPr>
              <w:spacing w:after="0" w:line="360" w:lineRule="auto"/>
              <w:ind w:left="0" w:hanging="2"/>
              <w:rPr>
                <w:sz w:val="24"/>
                <w:szCs w:val="24"/>
              </w:rPr>
            </w:pPr>
            <w:bookmarkStart w:id="5954" w:name="_Toc4286"/>
            <w:bookmarkStart w:id="5955" w:name="_Toc197070605"/>
            <w:r>
              <w:rPr>
                <w:sz w:val="24"/>
                <w:szCs w:val="24"/>
              </w:rPr>
              <w:t>1:25</w:t>
            </w:r>
            <w:bookmarkEnd w:id="5954"/>
            <w:bookmarkEnd w:id="5955"/>
          </w:p>
        </w:tc>
      </w:tr>
      <w:tr w:rsidR="00CD73D4" w14:paraId="7E66521B" w14:textId="77777777">
        <w:tc>
          <w:tcPr>
            <w:tcW w:w="1462" w:type="dxa"/>
          </w:tcPr>
          <w:p w14:paraId="7E665216" w14:textId="77777777" w:rsidR="00CD73D4" w:rsidRDefault="00CD73D4">
            <w:pPr>
              <w:numPr>
                <w:ilvl w:val="0"/>
                <w:numId w:val="329"/>
              </w:numPr>
              <w:spacing w:after="0" w:line="360" w:lineRule="auto"/>
              <w:ind w:left="0" w:hanging="2"/>
              <w:contextualSpacing/>
              <w:jc w:val="center"/>
              <w:rPr>
                <w:sz w:val="24"/>
                <w:szCs w:val="24"/>
              </w:rPr>
            </w:pPr>
            <w:bookmarkStart w:id="5956" w:name="_Toc22808"/>
            <w:bookmarkStart w:id="5957" w:name="_Toc197070606"/>
            <w:bookmarkEnd w:id="5956"/>
            <w:bookmarkEnd w:id="5957"/>
          </w:p>
        </w:tc>
        <w:tc>
          <w:tcPr>
            <w:tcW w:w="2600" w:type="dxa"/>
          </w:tcPr>
          <w:p w14:paraId="7E665217" w14:textId="77777777" w:rsidR="00CD73D4" w:rsidRDefault="00D00622">
            <w:pPr>
              <w:spacing w:after="0" w:line="360" w:lineRule="auto"/>
              <w:ind w:left="0" w:hanging="2"/>
              <w:rPr>
                <w:sz w:val="24"/>
                <w:szCs w:val="24"/>
              </w:rPr>
            </w:pPr>
            <w:bookmarkStart w:id="5958" w:name="_Toc26044"/>
            <w:bookmarkStart w:id="5959" w:name="_Toc197070607"/>
            <w:r>
              <w:rPr>
                <w:sz w:val="24"/>
                <w:szCs w:val="24"/>
              </w:rPr>
              <w:t>Artificial insemination kit</w:t>
            </w:r>
            <w:bookmarkEnd w:id="5958"/>
            <w:bookmarkEnd w:id="5959"/>
          </w:p>
        </w:tc>
        <w:tc>
          <w:tcPr>
            <w:tcW w:w="1583" w:type="dxa"/>
          </w:tcPr>
          <w:p w14:paraId="7E665218" w14:textId="77777777" w:rsidR="00CD73D4" w:rsidRDefault="00CD73D4">
            <w:pPr>
              <w:spacing w:after="0" w:line="360" w:lineRule="auto"/>
              <w:ind w:left="0" w:hanging="2"/>
              <w:outlineLvl w:val="9"/>
              <w:rPr>
                <w:sz w:val="24"/>
                <w:szCs w:val="24"/>
              </w:rPr>
            </w:pPr>
          </w:p>
        </w:tc>
        <w:tc>
          <w:tcPr>
            <w:tcW w:w="1177" w:type="dxa"/>
          </w:tcPr>
          <w:p w14:paraId="7E665219" w14:textId="77777777" w:rsidR="00CD73D4" w:rsidRDefault="00D00622">
            <w:pPr>
              <w:spacing w:after="0" w:line="360" w:lineRule="auto"/>
              <w:ind w:left="0" w:hanging="2"/>
              <w:rPr>
                <w:sz w:val="24"/>
                <w:szCs w:val="24"/>
              </w:rPr>
            </w:pPr>
            <w:bookmarkStart w:id="5960" w:name="_Toc26918"/>
            <w:bookmarkStart w:id="5961" w:name="_Toc197070608"/>
            <w:r>
              <w:rPr>
                <w:sz w:val="24"/>
                <w:szCs w:val="24"/>
              </w:rPr>
              <w:t>5</w:t>
            </w:r>
            <w:bookmarkEnd w:id="5960"/>
            <w:bookmarkEnd w:id="5961"/>
          </w:p>
        </w:tc>
        <w:tc>
          <w:tcPr>
            <w:tcW w:w="1778" w:type="dxa"/>
          </w:tcPr>
          <w:p w14:paraId="7E66521A" w14:textId="77777777" w:rsidR="00CD73D4" w:rsidRDefault="00D00622">
            <w:pPr>
              <w:spacing w:after="0" w:line="360" w:lineRule="auto"/>
              <w:ind w:left="0" w:hanging="2"/>
              <w:rPr>
                <w:sz w:val="24"/>
                <w:szCs w:val="24"/>
              </w:rPr>
            </w:pPr>
            <w:bookmarkStart w:id="5962" w:name="_Toc5019"/>
            <w:bookmarkStart w:id="5963" w:name="_Toc197070609"/>
            <w:r>
              <w:rPr>
                <w:sz w:val="24"/>
                <w:szCs w:val="24"/>
              </w:rPr>
              <w:t>1:1</w:t>
            </w:r>
            <w:bookmarkEnd w:id="5962"/>
            <w:bookmarkEnd w:id="5963"/>
          </w:p>
        </w:tc>
      </w:tr>
      <w:tr w:rsidR="00CD73D4" w14:paraId="7E665221" w14:textId="77777777">
        <w:tc>
          <w:tcPr>
            <w:tcW w:w="1462" w:type="dxa"/>
          </w:tcPr>
          <w:p w14:paraId="7E66521C" w14:textId="77777777" w:rsidR="00CD73D4" w:rsidRDefault="00CD73D4">
            <w:pPr>
              <w:numPr>
                <w:ilvl w:val="0"/>
                <w:numId w:val="329"/>
              </w:numPr>
              <w:spacing w:after="0" w:line="360" w:lineRule="auto"/>
              <w:ind w:left="0" w:hanging="2"/>
              <w:contextualSpacing/>
              <w:jc w:val="center"/>
              <w:rPr>
                <w:sz w:val="24"/>
                <w:szCs w:val="24"/>
              </w:rPr>
            </w:pPr>
            <w:bookmarkStart w:id="5964" w:name="_Toc9234"/>
            <w:bookmarkStart w:id="5965" w:name="_Toc197070610"/>
            <w:bookmarkEnd w:id="5964"/>
            <w:bookmarkEnd w:id="5965"/>
          </w:p>
        </w:tc>
        <w:tc>
          <w:tcPr>
            <w:tcW w:w="2600" w:type="dxa"/>
          </w:tcPr>
          <w:p w14:paraId="7E66521D" w14:textId="77777777" w:rsidR="00CD73D4" w:rsidRDefault="00D00622">
            <w:pPr>
              <w:spacing w:after="0" w:line="360" w:lineRule="auto"/>
              <w:ind w:left="0" w:hanging="2"/>
              <w:rPr>
                <w:sz w:val="24"/>
                <w:szCs w:val="24"/>
              </w:rPr>
            </w:pPr>
            <w:bookmarkStart w:id="5966" w:name="_Toc31062"/>
            <w:bookmarkStart w:id="5967" w:name="_Toc197070611"/>
            <w:r>
              <w:rPr>
                <w:sz w:val="24"/>
                <w:szCs w:val="24"/>
              </w:rPr>
              <w:t>Incinerator</w:t>
            </w:r>
            <w:bookmarkEnd w:id="5966"/>
            <w:bookmarkEnd w:id="5967"/>
            <w:r>
              <w:rPr>
                <w:sz w:val="24"/>
                <w:szCs w:val="24"/>
              </w:rPr>
              <w:t xml:space="preserve"> </w:t>
            </w:r>
          </w:p>
        </w:tc>
        <w:tc>
          <w:tcPr>
            <w:tcW w:w="1583" w:type="dxa"/>
          </w:tcPr>
          <w:p w14:paraId="7E66521E" w14:textId="77777777" w:rsidR="00CD73D4" w:rsidRDefault="00CD73D4">
            <w:pPr>
              <w:spacing w:after="0" w:line="360" w:lineRule="auto"/>
              <w:ind w:left="0" w:hanging="2"/>
              <w:outlineLvl w:val="9"/>
              <w:rPr>
                <w:sz w:val="24"/>
                <w:szCs w:val="24"/>
              </w:rPr>
            </w:pPr>
          </w:p>
        </w:tc>
        <w:tc>
          <w:tcPr>
            <w:tcW w:w="1177" w:type="dxa"/>
          </w:tcPr>
          <w:p w14:paraId="7E66521F" w14:textId="77777777" w:rsidR="00CD73D4" w:rsidRDefault="00D00622">
            <w:pPr>
              <w:spacing w:after="0" w:line="360" w:lineRule="auto"/>
              <w:ind w:left="0" w:hanging="2"/>
              <w:rPr>
                <w:sz w:val="24"/>
                <w:szCs w:val="24"/>
              </w:rPr>
            </w:pPr>
            <w:bookmarkStart w:id="5968" w:name="_Toc769"/>
            <w:bookmarkStart w:id="5969" w:name="_Toc197070612"/>
            <w:r>
              <w:rPr>
                <w:sz w:val="24"/>
                <w:szCs w:val="24"/>
              </w:rPr>
              <w:t>1</w:t>
            </w:r>
            <w:bookmarkEnd w:id="5968"/>
            <w:bookmarkEnd w:id="5969"/>
          </w:p>
        </w:tc>
        <w:tc>
          <w:tcPr>
            <w:tcW w:w="1778" w:type="dxa"/>
          </w:tcPr>
          <w:p w14:paraId="7E665220" w14:textId="77777777" w:rsidR="00CD73D4" w:rsidRDefault="00D00622">
            <w:pPr>
              <w:spacing w:after="0" w:line="360" w:lineRule="auto"/>
              <w:ind w:left="0" w:hanging="2"/>
              <w:rPr>
                <w:sz w:val="24"/>
                <w:szCs w:val="24"/>
              </w:rPr>
            </w:pPr>
            <w:bookmarkStart w:id="5970" w:name="_Toc12621"/>
            <w:bookmarkStart w:id="5971" w:name="_Toc197070613"/>
            <w:r>
              <w:rPr>
                <w:sz w:val="24"/>
                <w:szCs w:val="24"/>
              </w:rPr>
              <w:t>1:25</w:t>
            </w:r>
            <w:bookmarkEnd w:id="5970"/>
            <w:bookmarkEnd w:id="5971"/>
          </w:p>
        </w:tc>
      </w:tr>
      <w:tr w:rsidR="00CD73D4" w14:paraId="7E665227" w14:textId="77777777">
        <w:tc>
          <w:tcPr>
            <w:tcW w:w="1462" w:type="dxa"/>
          </w:tcPr>
          <w:p w14:paraId="7E665222" w14:textId="77777777" w:rsidR="00CD73D4" w:rsidRDefault="00CD73D4">
            <w:pPr>
              <w:numPr>
                <w:ilvl w:val="0"/>
                <w:numId w:val="329"/>
              </w:numPr>
              <w:spacing w:after="0" w:line="360" w:lineRule="auto"/>
              <w:ind w:left="0" w:hanging="2"/>
              <w:contextualSpacing/>
              <w:jc w:val="center"/>
              <w:rPr>
                <w:sz w:val="24"/>
                <w:szCs w:val="24"/>
              </w:rPr>
            </w:pPr>
            <w:bookmarkStart w:id="5972" w:name="_Toc19824"/>
            <w:bookmarkStart w:id="5973" w:name="_Toc197070614"/>
            <w:bookmarkEnd w:id="5972"/>
            <w:bookmarkEnd w:id="5973"/>
          </w:p>
        </w:tc>
        <w:tc>
          <w:tcPr>
            <w:tcW w:w="2600" w:type="dxa"/>
          </w:tcPr>
          <w:p w14:paraId="7E665223" w14:textId="77777777" w:rsidR="00CD73D4" w:rsidRDefault="00D00622">
            <w:pPr>
              <w:spacing w:after="0" w:line="360" w:lineRule="auto"/>
              <w:ind w:left="0" w:hanging="2"/>
              <w:rPr>
                <w:sz w:val="24"/>
                <w:szCs w:val="24"/>
              </w:rPr>
            </w:pPr>
            <w:bookmarkStart w:id="5974" w:name="_Toc10528"/>
            <w:bookmarkStart w:id="5975" w:name="_Toc197070615"/>
            <w:r>
              <w:rPr>
                <w:sz w:val="24"/>
                <w:szCs w:val="24"/>
              </w:rPr>
              <w:t>Thermometer</w:t>
            </w:r>
            <w:bookmarkEnd w:id="5974"/>
            <w:bookmarkEnd w:id="5975"/>
          </w:p>
        </w:tc>
        <w:tc>
          <w:tcPr>
            <w:tcW w:w="1583" w:type="dxa"/>
          </w:tcPr>
          <w:p w14:paraId="7E665224" w14:textId="77777777" w:rsidR="00CD73D4" w:rsidRDefault="00CD73D4">
            <w:pPr>
              <w:spacing w:after="0" w:line="360" w:lineRule="auto"/>
              <w:ind w:left="0" w:hanging="2"/>
              <w:outlineLvl w:val="9"/>
              <w:rPr>
                <w:sz w:val="24"/>
                <w:szCs w:val="24"/>
              </w:rPr>
            </w:pPr>
          </w:p>
        </w:tc>
        <w:tc>
          <w:tcPr>
            <w:tcW w:w="1177" w:type="dxa"/>
          </w:tcPr>
          <w:p w14:paraId="7E665225" w14:textId="77777777" w:rsidR="00CD73D4" w:rsidRDefault="00D00622">
            <w:pPr>
              <w:spacing w:after="0" w:line="360" w:lineRule="auto"/>
              <w:ind w:left="0" w:hanging="2"/>
              <w:rPr>
                <w:sz w:val="24"/>
                <w:szCs w:val="24"/>
              </w:rPr>
            </w:pPr>
            <w:bookmarkStart w:id="5976" w:name="_Toc22068"/>
            <w:bookmarkStart w:id="5977" w:name="_Toc197070616"/>
            <w:r>
              <w:rPr>
                <w:sz w:val="24"/>
                <w:szCs w:val="24"/>
              </w:rPr>
              <w:t>5</w:t>
            </w:r>
            <w:bookmarkEnd w:id="5976"/>
            <w:bookmarkEnd w:id="5977"/>
          </w:p>
        </w:tc>
        <w:tc>
          <w:tcPr>
            <w:tcW w:w="1778" w:type="dxa"/>
          </w:tcPr>
          <w:p w14:paraId="7E665226" w14:textId="77777777" w:rsidR="00CD73D4" w:rsidRDefault="00D00622">
            <w:pPr>
              <w:spacing w:after="0" w:line="360" w:lineRule="auto"/>
              <w:ind w:left="0" w:hanging="2"/>
              <w:rPr>
                <w:sz w:val="24"/>
                <w:szCs w:val="24"/>
              </w:rPr>
            </w:pPr>
            <w:bookmarkStart w:id="5978" w:name="_Toc23869"/>
            <w:bookmarkStart w:id="5979" w:name="_Toc197070617"/>
            <w:r>
              <w:rPr>
                <w:sz w:val="24"/>
                <w:szCs w:val="24"/>
              </w:rPr>
              <w:t>1:5</w:t>
            </w:r>
            <w:bookmarkEnd w:id="5978"/>
            <w:bookmarkEnd w:id="5979"/>
          </w:p>
        </w:tc>
      </w:tr>
      <w:tr w:rsidR="00CD73D4" w14:paraId="7E66522D" w14:textId="77777777">
        <w:tc>
          <w:tcPr>
            <w:tcW w:w="1462" w:type="dxa"/>
          </w:tcPr>
          <w:p w14:paraId="7E665228" w14:textId="77777777" w:rsidR="00CD73D4" w:rsidRDefault="00CD73D4">
            <w:pPr>
              <w:numPr>
                <w:ilvl w:val="0"/>
                <w:numId w:val="329"/>
              </w:numPr>
              <w:spacing w:after="0" w:line="360" w:lineRule="auto"/>
              <w:ind w:left="0" w:hanging="2"/>
              <w:contextualSpacing/>
              <w:jc w:val="center"/>
              <w:rPr>
                <w:sz w:val="24"/>
                <w:szCs w:val="24"/>
              </w:rPr>
            </w:pPr>
            <w:bookmarkStart w:id="5980" w:name="_Toc28998"/>
            <w:bookmarkStart w:id="5981" w:name="_Toc197070618"/>
            <w:bookmarkEnd w:id="5980"/>
            <w:bookmarkEnd w:id="5981"/>
          </w:p>
        </w:tc>
        <w:tc>
          <w:tcPr>
            <w:tcW w:w="2600" w:type="dxa"/>
          </w:tcPr>
          <w:p w14:paraId="7E665229" w14:textId="77777777" w:rsidR="00CD73D4" w:rsidRDefault="00D00622">
            <w:pPr>
              <w:spacing w:after="0" w:line="360" w:lineRule="auto"/>
              <w:ind w:left="0" w:hanging="2"/>
              <w:rPr>
                <w:sz w:val="24"/>
                <w:szCs w:val="24"/>
              </w:rPr>
            </w:pPr>
            <w:bookmarkStart w:id="5982" w:name="_Toc32239"/>
            <w:bookmarkStart w:id="5983" w:name="_Toc197070619"/>
            <w:r>
              <w:rPr>
                <w:sz w:val="24"/>
                <w:szCs w:val="24"/>
              </w:rPr>
              <w:t>Stethoscope</w:t>
            </w:r>
            <w:bookmarkEnd w:id="5982"/>
            <w:bookmarkEnd w:id="5983"/>
          </w:p>
        </w:tc>
        <w:tc>
          <w:tcPr>
            <w:tcW w:w="1583" w:type="dxa"/>
          </w:tcPr>
          <w:p w14:paraId="7E66522A" w14:textId="77777777" w:rsidR="00CD73D4" w:rsidRDefault="00CD73D4">
            <w:pPr>
              <w:spacing w:after="0" w:line="360" w:lineRule="auto"/>
              <w:ind w:left="0" w:hanging="2"/>
              <w:outlineLvl w:val="9"/>
              <w:rPr>
                <w:sz w:val="24"/>
                <w:szCs w:val="24"/>
              </w:rPr>
            </w:pPr>
          </w:p>
        </w:tc>
        <w:tc>
          <w:tcPr>
            <w:tcW w:w="1177" w:type="dxa"/>
          </w:tcPr>
          <w:p w14:paraId="7E66522B" w14:textId="77777777" w:rsidR="00CD73D4" w:rsidRDefault="00D00622">
            <w:pPr>
              <w:spacing w:after="0" w:line="360" w:lineRule="auto"/>
              <w:ind w:left="0" w:hanging="2"/>
              <w:rPr>
                <w:sz w:val="24"/>
                <w:szCs w:val="24"/>
              </w:rPr>
            </w:pPr>
            <w:bookmarkStart w:id="5984" w:name="_Toc28947"/>
            <w:bookmarkStart w:id="5985" w:name="_Toc197070620"/>
            <w:r>
              <w:rPr>
                <w:sz w:val="24"/>
                <w:szCs w:val="24"/>
              </w:rPr>
              <w:t>5</w:t>
            </w:r>
            <w:bookmarkEnd w:id="5984"/>
            <w:bookmarkEnd w:id="5985"/>
          </w:p>
        </w:tc>
        <w:tc>
          <w:tcPr>
            <w:tcW w:w="1778" w:type="dxa"/>
          </w:tcPr>
          <w:p w14:paraId="7E66522C" w14:textId="77777777" w:rsidR="00CD73D4" w:rsidRDefault="00D00622">
            <w:pPr>
              <w:spacing w:after="0" w:line="360" w:lineRule="auto"/>
              <w:ind w:left="0" w:hanging="2"/>
              <w:rPr>
                <w:sz w:val="24"/>
                <w:szCs w:val="24"/>
              </w:rPr>
            </w:pPr>
            <w:bookmarkStart w:id="5986" w:name="_Toc12797"/>
            <w:bookmarkStart w:id="5987" w:name="_Toc197070621"/>
            <w:r>
              <w:rPr>
                <w:sz w:val="24"/>
                <w:szCs w:val="24"/>
              </w:rPr>
              <w:t>1:5</w:t>
            </w:r>
            <w:bookmarkEnd w:id="5986"/>
            <w:bookmarkEnd w:id="5987"/>
          </w:p>
        </w:tc>
      </w:tr>
      <w:tr w:rsidR="00CD73D4" w14:paraId="7E665233" w14:textId="77777777">
        <w:tc>
          <w:tcPr>
            <w:tcW w:w="1462" w:type="dxa"/>
          </w:tcPr>
          <w:p w14:paraId="7E66522E" w14:textId="77777777" w:rsidR="00CD73D4" w:rsidRDefault="00CD73D4">
            <w:pPr>
              <w:numPr>
                <w:ilvl w:val="0"/>
                <w:numId w:val="329"/>
              </w:numPr>
              <w:spacing w:after="0" w:line="360" w:lineRule="auto"/>
              <w:ind w:left="0" w:hanging="2"/>
              <w:contextualSpacing/>
              <w:jc w:val="center"/>
              <w:rPr>
                <w:sz w:val="24"/>
                <w:szCs w:val="24"/>
              </w:rPr>
            </w:pPr>
            <w:bookmarkStart w:id="5988" w:name="_Toc12074"/>
            <w:bookmarkStart w:id="5989" w:name="_Toc197070622"/>
            <w:bookmarkEnd w:id="5988"/>
            <w:bookmarkEnd w:id="5989"/>
          </w:p>
        </w:tc>
        <w:tc>
          <w:tcPr>
            <w:tcW w:w="2600" w:type="dxa"/>
          </w:tcPr>
          <w:p w14:paraId="7E66522F" w14:textId="77777777" w:rsidR="00CD73D4" w:rsidRDefault="00D00622">
            <w:pPr>
              <w:spacing w:after="0" w:line="360" w:lineRule="auto"/>
              <w:ind w:left="0" w:hanging="2"/>
              <w:rPr>
                <w:sz w:val="24"/>
                <w:szCs w:val="24"/>
              </w:rPr>
            </w:pPr>
            <w:bookmarkStart w:id="5990" w:name="_Toc2834"/>
            <w:bookmarkStart w:id="5991" w:name="_Toc197070623"/>
            <w:r>
              <w:rPr>
                <w:sz w:val="24"/>
                <w:szCs w:val="24"/>
              </w:rPr>
              <w:t>Vaginal speculum</w:t>
            </w:r>
            <w:bookmarkEnd w:id="5990"/>
            <w:bookmarkEnd w:id="5991"/>
          </w:p>
        </w:tc>
        <w:tc>
          <w:tcPr>
            <w:tcW w:w="1583" w:type="dxa"/>
          </w:tcPr>
          <w:p w14:paraId="7E665230" w14:textId="77777777" w:rsidR="00CD73D4" w:rsidRDefault="00CD73D4">
            <w:pPr>
              <w:spacing w:after="0" w:line="360" w:lineRule="auto"/>
              <w:ind w:left="0" w:hanging="2"/>
              <w:outlineLvl w:val="9"/>
              <w:rPr>
                <w:sz w:val="24"/>
                <w:szCs w:val="24"/>
              </w:rPr>
            </w:pPr>
          </w:p>
        </w:tc>
        <w:tc>
          <w:tcPr>
            <w:tcW w:w="1177" w:type="dxa"/>
          </w:tcPr>
          <w:p w14:paraId="7E665231" w14:textId="77777777" w:rsidR="00CD73D4" w:rsidRDefault="00D00622">
            <w:pPr>
              <w:spacing w:after="0" w:line="360" w:lineRule="auto"/>
              <w:ind w:left="0" w:hanging="2"/>
              <w:rPr>
                <w:sz w:val="24"/>
                <w:szCs w:val="24"/>
              </w:rPr>
            </w:pPr>
            <w:bookmarkStart w:id="5992" w:name="_Toc894"/>
            <w:bookmarkStart w:id="5993" w:name="_Toc197070624"/>
            <w:r>
              <w:rPr>
                <w:sz w:val="24"/>
                <w:szCs w:val="24"/>
              </w:rPr>
              <w:t>1</w:t>
            </w:r>
            <w:bookmarkEnd w:id="5992"/>
            <w:bookmarkEnd w:id="5993"/>
          </w:p>
        </w:tc>
        <w:tc>
          <w:tcPr>
            <w:tcW w:w="1778" w:type="dxa"/>
          </w:tcPr>
          <w:p w14:paraId="7E665232" w14:textId="77777777" w:rsidR="00CD73D4" w:rsidRDefault="00D00622">
            <w:pPr>
              <w:spacing w:after="0" w:line="360" w:lineRule="auto"/>
              <w:ind w:left="0" w:hanging="2"/>
              <w:rPr>
                <w:sz w:val="24"/>
                <w:szCs w:val="24"/>
              </w:rPr>
            </w:pPr>
            <w:bookmarkStart w:id="5994" w:name="_Toc8833"/>
            <w:bookmarkStart w:id="5995" w:name="_Toc197070625"/>
            <w:r>
              <w:rPr>
                <w:sz w:val="24"/>
                <w:szCs w:val="24"/>
              </w:rPr>
              <w:t>1:25</w:t>
            </w:r>
            <w:bookmarkEnd w:id="5994"/>
            <w:bookmarkEnd w:id="5995"/>
          </w:p>
        </w:tc>
      </w:tr>
      <w:tr w:rsidR="00CD73D4" w14:paraId="7E665239" w14:textId="77777777">
        <w:tc>
          <w:tcPr>
            <w:tcW w:w="1462" w:type="dxa"/>
          </w:tcPr>
          <w:p w14:paraId="7E665234" w14:textId="77777777" w:rsidR="00CD73D4" w:rsidRDefault="00CD73D4">
            <w:pPr>
              <w:numPr>
                <w:ilvl w:val="0"/>
                <w:numId w:val="329"/>
              </w:numPr>
              <w:spacing w:after="0" w:line="360" w:lineRule="auto"/>
              <w:ind w:left="0" w:hanging="2"/>
              <w:contextualSpacing/>
              <w:jc w:val="center"/>
              <w:rPr>
                <w:sz w:val="24"/>
                <w:szCs w:val="24"/>
              </w:rPr>
            </w:pPr>
            <w:bookmarkStart w:id="5996" w:name="_Toc26262"/>
            <w:bookmarkStart w:id="5997" w:name="_Toc197070626"/>
            <w:bookmarkEnd w:id="5996"/>
            <w:bookmarkEnd w:id="5997"/>
          </w:p>
        </w:tc>
        <w:tc>
          <w:tcPr>
            <w:tcW w:w="2600" w:type="dxa"/>
          </w:tcPr>
          <w:p w14:paraId="7E665235" w14:textId="77777777" w:rsidR="00CD73D4" w:rsidRDefault="00D00622">
            <w:pPr>
              <w:spacing w:after="0" w:line="360" w:lineRule="auto"/>
              <w:ind w:left="0" w:hanging="2"/>
              <w:rPr>
                <w:sz w:val="24"/>
                <w:szCs w:val="24"/>
              </w:rPr>
            </w:pPr>
            <w:bookmarkStart w:id="5998" w:name="_Toc18731"/>
            <w:bookmarkStart w:id="5999" w:name="_Toc197070627"/>
            <w:proofErr w:type="spellStart"/>
            <w:r>
              <w:rPr>
                <w:sz w:val="24"/>
                <w:szCs w:val="24"/>
              </w:rPr>
              <w:t>Burdizzo</w:t>
            </w:r>
            <w:bookmarkEnd w:id="5998"/>
            <w:bookmarkEnd w:id="5999"/>
            <w:proofErr w:type="spellEnd"/>
          </w:p>
        </w:tc>
        <w:tc>
          <w:tcPr>
            <w:tcW w:w="1583" w:type="dxa"/>
          </w:tcPr>
          <w:p w14:paraId="7E665236" w14:textId="77777777" w:rsidR="00CD73D4" w:rsidRDefault="00CD73D4">
            <w:pPr>
              <w:spacing w:after="0" w:line="360" w:lineRule="auto"/>
              <w:ind w:left="0" w:hanging="2"/>
              <w:outlineLvl w:val="9"/>
              <w:rPr>
                <w:sz w:val="24"/>
                <w:szCs w:val="24"/>
              </w:rPr>
            </w:pPr>
          </w:p>
        </w:tc>
        <w:tc>
          <w:tcPr>
            <w:tcW w:w="1177" w:type="dxa"/>
          </w:tcPr>
          <w:p w14:paraId="7E665237" w14:textId="77777777" w:rsidR="00CD73D4" w:rsidRDefault="00D00622">
            <w:pPr>
              <w:spacing w:after="0" w:line="360" w:lineRule="auto"/>
              <w:ind w:left="0" w:hanging="2"/>
              <w:rPr>
                <w:sz w:val="24"/>
                <w:szCs w:val="24"/>
              </w:rPr>
            </w:pPr>
            <w:bookmarkStart w:id="6000" w:name="_Toc7778"/>
            <w:bookmarkStart w:id="6001" w:name="_Toc197070628"/>
            <w:r>
              <w:rPr>
                <w:sz w:val="24"/>
                <w:szCs w:val="24"/>
              </w:rPr>
              <w:t>1</w:t>
            </w:r>
            <w:bookmarkEnd w:id="6000"/>
            <w:bookmarkEnd w:id="6001"/>
          </w:p>
        </w:tc>
        <w:tc>
          <w:tcPr>
            <w:tcW w:w="1778" w:type="dxa"/>
          </w:tcPr>
          <w:p w14:paraId="7E665238" w14:textId="77777777" w:rsidR="00CD73D4" w:rsidRDefault="00D00622">
            <w:pPr>
              <w:spacing w:after="0" w:line="360" w:lineRule="auto"/>
              <w:ind w:left="0" w:hanging="2"/>
              <w:rPr>
                <w:sz w:val="24"/>
                <w:szCs w:val="24"/>
              </w:rPr>
            </w:pPr>
            <w:bookmarkStart w:id="6002" w:name="_Toc19340"/>
            <w:bookmarkStart w:id="6003" w:name="_Toc197070629"/>
            <w:r>
              <w:rPr>
                <w:sz w:val="24"/>
                <w:szCs w:val="24"/>
              </w:rPr>
              <w:t>1:25</w:t>
            </w:r>
            <w:bookmarkEnd w:id="6002"/>
            <w:bookmarkEnd w:id="6003"/>
          </w:p>
        </w:tc>
      </w:tr>
    </w:tbl>
    <w:p w14:paraId="7E66523A" w14:textId="77777777" w:rsidR="00CD73D4" w:rsidRDefault="00CD73D4">
      <w:pPr>
        <w:spacing w:after="0" w:line="360" w:lineRule="auto"/>
        <w:rPr>
          <w:rFonts w:ascii="Times New Roman" w:hAnsi="Times New Roman" w:cs="Times New Roman"/>
          <w:sz w:val="24"/>
          <w:szCs w:val="24"/>
        </w:rPr>
      </w:pPr>
    </w:p>
    <w:p w14:paraId="7E66523B"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523C"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6004" w:name="_Toc197070630"/>
      <w:r w:rsidRPr="0033526C">
        <w:rPr>
          <w:rFonts w:ascii="Times New Roman" w:hAnsi="Times New Roman" w:cs="Times New Roman"/>
          <w:b/>
          <w:bCs/>
          <w:color w:val="000000" w:themeColor="text1"/>
          <w:sz w:val="24"/>
          <w:szCs w:val="24"/>
        </w:rPr>
        <w:lastRenderedPageBreak/>
        <w:t>VETERINARY PUBLIC HEALTH</w:t>
      </w:r>
      <w:bookmarkEnd w:id="6004"/>
    </w:p>
    <w:p w14:paraId="7E66523D" w14:textId="77777777" w:rsidR="00CD73D4" w:rsidRDefault="00CD73D4">
      <w:pPr>
        <w:spacing w:after="0" w:line="360" w:lineRule="auto"/>
        <w:jc w:val="center"/>
        <w:rPr>
          <w:rFonts w:ascii="Times New Roman" w:hAnsi="Times New Roman" w:cs="Times New Roman"/>
          <w:b/>
          <w:sz w:val="24"/>
          <w:szCs w:val="24"/>
        </w:rPr>
      </w:pPr>
    </w:p>
    <w:p w14:paraId="7E66523E"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ISCED UNIT CODE</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0841 541 28A</w:t>
      </w:r>
    </w:p>
    <w:p w14:paraId="7E66523F" w14:textId="77777777" w:rsidR="00CD73D4" w:rsidRDefault="00CD73D4">
      <w:pPr>
        <w:spacing w:after="0" w:line="360" w:lineRule="auto"/>
        <w:rPr>
          <w:rFonts w:ascii="Times New Roman" w:eastAsia="Times New Roman" w:hAnsi="Times New Roman" w:cs="Times New Roman"/>
          <w:color w:val="000000"/>
          <w:sz w:val="24"/>
          <w:szCs w:val="24"/>
        </w:rPr>
      </w:pPr>
    </w:p>
    <w:p w14:paraId="7E665240"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Relationship to Occupational Standards</w:t>
      </w:r>
    </w:p>
    <w:p w14:paraId="7E665241"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This unit addresses the Unit of Competency: Apply knowledge of veterinary public health.</w:t>
      </w:r>
    </w:p>
    <w:p w14:paraId="7E665242" w14:textId="77777777" w:rsidR="00CD73D4" w:rsidRDefault="00CD73D4">
      <w:pPr>
        <w:spacing w:after="0" w:line="360" w:lineRule="auto"/>
        <w:rPr>
          <w:rFonts w:ascii="Times New Roman" w:hAnsi="Times New Roman" w:cs="Times New Roman"/>
          <w:sz w:val="24"/>
          <w:szCs w:val="24"/>
        </w:rPr>
      </w:pPr>
    </w:p>
    <w:p w14:paraId="7E665243"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UNIT DURATION</w:t>
      </w:r>
      <w:r>
        <w:rPr>
          <w:rFonts w:ascii="Times New Roman" w:hAnsi="Times New Roman" w:cs="Times New Roman"/>
          <w:sz w:val="24"/>
          <w:szCs w:val="24"/>
        </w:rPr>
        <w:t>: 60 Hours</w:t>
      </w:r>
    </w:p>
    <w:p w14:paraId="7E665244" w14:textId="77777777" w:rsidR="00CD73D4" w:rsidRDefault="00CD73D4">
      <w:pPr>
        <w:spacing w:after="0" w:line="360" w:lineRule="auto"/>
        <w:rPr>
          <w:rFonts w:ascii="Times New Roman" w:hAnsi="Times New Roman" w:cs="Times New Roman"/>
          <w:sz w:val="24"/>
          <w:szCs w:val="24"/>
        </w:rPr>
      </w:pPr>
    </w:p>
    <w:p w14:paraId="7E665245"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7E665246"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specifies the competencies required by an animal health and production technologist to apply knowledge of veterinary public health. It involves applying principles of public health, knowledge of environmental health and safety in ensuring food safety and conducting food hygiene and quality inspection.</w:t>
      </w:r>
    </w:p>
    <w:p w14:paraId="7E665247" w14:textId="77777777" w:rsidR="00CD73D4" w:rsidRDefault="00CD73D4">
      <w:pPr>
        <w:spacing w:after="0" w:line="360" w:lineRule="auto"/>
        <w:jc w:val="both"/>
        <w:rPr>
          <w:rFonts w:ascii="Times New Roman" w:hAnsi="Times New Roman" w:cs="Times New Roman"/>
          <w:sz w:val="24"/>
          <w:szCs w:val="24"/>
        </w:rPr>
      </w:pPr>
    </w:p>
    <w:p w14:paraId="7E665248"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5249"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54"/>
        <w:gridCol w:w="2406"/>
      </w:tblGrid>
      <w:tr w:rsidR="00CD73D4" w14:paraId="7E66524D" w14:textId="77777777">
        <w:tc>
          <w:tcPr>
            <w:tcW w:w="710" w:type="dxa"/>
          </w:tcPr>
          <w:p w14:paraId="7E66524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624" w:type="dxa"/>
          </w:tcPr>
          <w:p w14:paraId="7E66524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462" w:type="dxa"/>
          </w:tcPr>
          <w:p w14:paraId="7E66524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5251" w14:textId="77777777">
        <w:tc>
          <w:tcPr>
            <w:tcW w:w="710" w:type="dxa"/>
          </w:tcPr>
          <w:p w14:paraId="7E66524E" w14:textId="77777777" w:rsidR="00CD73D4" w:rsidRDefault="00CD73D4">
            <w:pPr>
              <w:widowControl w:val="0"/>
              <w:numPr>
                <w:ilvl w:val="0"/>
                <w:numId w:val="330"/>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624" w:type="dxa"/>
          </w:tcPr>
          <w:p w14:paraId="7E66524F"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principles of veterinary public health</w:t>
            </w:r>
          </w:p>
        </w:tc>
        <w:tc>
          <w:tcPr>
            <w:tcW w:w="2462" w:type="dxa"/>
          </w:tcPr>
          <w:p w14:paraId="7E66525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w:t>
            </w:r>
          </w:p>
        </w:tc>
      </w:tr>
      <w:tr w:rsidR="00CD73D4" w14:paraId="7E665255" w14:textId="77777777">
        <w:tc>
          <w:tcPr>
            <w:tcW w:w="710" w:type="dxa"/>
          </w:tcPr>
          <w:p w14:paraId="7E665252" w14:textId="77777777" w:rsidR="00CD73D4" w:rsidRDefault="00CD73D4">
            <w:pPr>
              <w:widowControl w:val="0"/>
              <w:numPr>
                <w:ilvl w:val="0"/>
                <w:numId w:val="330"/>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624" w:type="dxa"/>
          </w:tcPr>
          <w:p w14:paraId="7E665253"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environmental health and safety</w:t>
            </w:r>
          </w:p>
        </w:tc>
        <w:tc>
          <w:tcPr>
            <w:tcW w:w="2462" w:type="dxa"/>
          </w:tcPr>
          <w:p w14:paraId="7E665254"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5259" w14:textId="77777777">
        <w:tc>
          <w:tcPr>
            <w:tcW w:w="710" w:type="dxa"/>
          </w:tcPr>
          <w:p w14:paraId="7E665256" w14:textId="77777777" w:rsidR="00CD73D4" w:rsidRDefault="00CD73D4">
            <w:pPr>
              <w:widowControl w:val="0"/>
              <w:numPr>
                <w:ilvl w:val="0"/>
                <w:numId w:val="330"/>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624" w:type="dxa"/>
          </w:tcPr>
          <w:p w14:paraId="7E665257"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Conduct food hygiene and quality inspection</w:t>
            </w:r>
          </w:p>
        </w:tc>
        <w:tc>
          <w:tcPr>
            <w:tcW w:w="2462" w:type="dxa"/>
          </w:tcPr>
          <w:p w14:paraId="7E665258"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525C" w14:textId="77777777">
        <w:trPr>
          <w:trHeight w:val="350"/>
        </w:trPr>
        <w:tc>
          <w:tcPr>
            <w:tcW w:w="6334" w:type="dxa"/>
            <w:gridSpan w:val="2"/>
          </w:tcPr>
          <w:p w14:paraId="7E66525A"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462" w:type="dxa"/>
          </w:tcPr>
          <w:p w14:paraId="7E66525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60</w:t>
            </w:r>
          </w:p>
        </w:tc>
      </w:tr>
    </w:tbl>
    <w:p w14:paraId="7E66525D" w14:textId="77777777" w:rsidR="00CD73D4" w:rsidRDefault="00CD73D4">
      <w:pPr>
        <w:spacing w:after="0" w:line="360" w:lineRule="auto"/>
        <w:rPr>
          <w:rFonts w:ascii="Times New Roman" w:hAnsi="Times New Roman" w:cs="Times New Roman"/>
          <w:b/>
          <w:sz w:val="24"/>
          <w:szCs w:val="24"/>
        </w:rPr>
      </w:pPr>
    </w:p>
    <w:p w14:paraId="7E66525E"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Style w:val="TableGrid50"/>
        <w:tblW w:w="0" w:type="auto"/>
        <w:tblLook w:val="04A0" w:firstRow="1" w:lastRow="0" w:firstColumn="1" w:lastColumn="0" w:noHBand="0" w:noVBand="1"/>
      </w:tblPr>
      <w:tblGrid>
        <w:gridCol w:w="2831"/>
        <w:gridCol w:w="2927"/>
        <w:gridCol w:w="2812"/>
      </w:tblGrid>
      <w:tr w:rsidR="00CD73D4" w14:paraId="7E665262" w14:textId="77777777">
        <w:tc>
          <w:tcPr>
            <w:tcW w:w="3080" w:type="dxa"/>
          </w:tcPr>
          <w:p w14:paraId="7E66525F" w14:textId="77777777" w:rsidR="00CD73D4" w:rsidRDefault="00D00622">
            <w:pPr>
              <w:spacing w:after="0" w:line="360" w:lineRule="auto"/>
              <w:ind w:left="0" w:hanging="2"/>
              <w:rPr>
                <w:rFonts w:ascii="Times New Roman" w:hAnsi="Times New Roman" w:cs="Times New Roman"/>
                <w:sz w:val="24"/>
                <w:szCs w:val="24"/>
              </w:rPr>
            </w:pPr>
            <w:bookmarkStart w:id="6005" w:name="_Toc4750"/>
            <w:bookmarkStart w:id="6006" w:name="_Toc197070631"/>
            <w:r>
              <w:rPr>
                <w:rFonts w:ascii="Times New Roman" w:hAnsi="Times New Roman" w:cs="Times New Roman"/>
                <w:b/>
                <w:color w:val="000000"/>
                <w:sz w:val="24"/>
                <w:szCs w:val="24"/>
              </w:rPr>
              <w:t>Learning Outcomes</w:t>
            </w:r>
            <w:bookmarkEnd w:id="6005"/>
            <w:bookmarkEnd w:id="6006"/>
          </w:p>
        </w:tc>
        <w:tc>
          <w:tcPr>
            <w:tcW w:w="3081" w:type="dxa"/>
          </w:tcPr>
          <w:p w14:paraId="7E665260" w14:textId="77777777" w:rsidR="00CD73D4" w:rsidRDefault="00D00622">
            <w:pPr>
              <w:spacing w:after="0" w:line="360" w:lineRule="auto"/>
              <w:ind w:left="0" w:hanging="2"/>
              <w:rPr>
                <w:rFonts w:ascii="Times New Roman" w:hAnsi="Times New Roman" w:cs="Times New Roman"/>
                <w:sz w:val="24"/>
                <w:szCs w:val="24"/>
              </w:rPr>
            </w:pPr>
            <w:bookmarkStart w:id="6007" w:name="_Toc3202"/>
            <w:bookmarkStart w:id="6008" w:name="_Toc197070632"/>
            <w:r>
              <w:rPr>
                <w:rFonts w:ascii="Times New Roman" w:hAnsi="Times New Roman" w:cs="Times New Roman"/>
                <w:b/>
                <w:color w:val="000000"/>
                <w:sz w:val="24"/>
                <w:szCs w:val="24"/>
              </w:rPr>
              <w:t>Content</w:t>
            </w:r>
            <w:bookmarkEnd w:id="6007"/>
            <w:bookmarkEnd w:id="6008"/>
          </w:p>
        </w:tc>
        <w:tc>
          <w:tcPr>
            <w:tcW w:w="3081" w:type="dxa"/>
          </w:tcPr>
          <w:p w14:paraId="7E665261" w14:textId="77777777" w:rsidR="00CD73D4" w:rsidRDefault="00D00622">
            <w:pPr>
              <w:spacing w:after="0" w:line="360" w:lineRule="auto"/>
              <w:ind w:left="0" w:hanging="2"/>
              <w:rPr>
                <w:rFonts w:ascii="Times New Roman" w:hAnsi="Times New Roman" w:cs="Times New Roman"/>
                <w:sz w:val="24"/>
                <w:szCs w:val="24"/>
              </w:rPr>
            </w:pPr>
            <w:bookmarkStart w:id="6009" w:name="_Toc31080"/>
            <w:bookmarkStart w:id="6010" w:name="_Toc197070633"/>
            <w:r>
              <w:rPr>
                <w:rFonts w:ascii="Times New Roman" w:hAnsi="Times New Roman" w:cs="Times New Roman"/>
                <w:b/>
                <w:color w:val="000000"/>
                <w:sz w:val="24"/>
                <w:szCs w:val="24"/>
              </w:rPr>
              <w:t>Suggested Assessment Methods</w:t>
            </w:r>
            <w:bookmarkEnd w:id="6009"/>
            <w:bookmarkEnd w:id="6010"/>
          </w:p>
        </w:tc>
      </w:tr>
      <w:tr w:rsidR="00CD73D4" w14:paraId="7E665275" w14:textId="77777777">
        <w:trPr>
          <w:trHeight w:val="1520"/>
        </w:trPr>
        <w:tc>
          <w:tcPr>
            <w:tcW w:w="3080" w:type="dxa"/>
          </w:tcPr>
          <w:p w14:paraId="7E665263" w14:textId="77777777" w:rsidR="00CD73D4" w:rsidRDefault="00D00622">
            <w:pPr>
              <w:numPr>
                <w:ilvl w:val="0"/>
                <w:numId w:val="331"/>
              </w:numPr>
              <w:spacing w:after="0" w:line="360" w:lineRule="auto"/>
              <w:ind w:left="0" w:hanging="2"/>
              <w:contextualSpacing/>
              <w:rPr>
                <w:rFonts w:ascii="Times New Roman" w:hAnsi="Times New Roman" w:cs="Times New Roman"/>
                <w:sz w:val="24"/>
                <w:szCs w:val="24"/>
              </w:rPr>
            </w:pPr>
            <w:bookmarkStart w:id="6011" w:name="_Toc2178"/>
            <w:bookmarkStart w:id="6012" w:name="_Toc197070634"/>
            <w:r>
              <w:rPr>
                <w:rFonts w:ascii="Times New Roman" w:hAnsi="Times New Roman" w:cs="Times New Roman"/>
                <w:sz w:val="24"/>
                <w:szCs w:val="24"/>
              </w:rPr>
              <w:t>Apply principles of veterinary public health</w:t>
            </w:r>
            <w:bookmarkEnd w:id="6011"/>
            <w:bookmarkEnd w:id="6012"/>
          </w:p>
        </w:tc>
        <w:tc>
          <w:tcPr>
            <w:tcW w:w="3081" w:type="dxa"/>
          </w:tcPr>
          <w:p w14:paraId="7E665264"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13" w:name="_Toc31237"/>
            <w:bookmarkStart w:id="6014" w:name="_Toc197070635"/>
            <w:r>
              <w:rPr>
                <w:rFonts w:ascii="Times New Roman" w:hAnsi="Times New Roman" w:cs="Times New Roman"/>
                <w:sz w:val="24"/>
                <w:szCs w:val="24"/>
              </w:rPr>
              <w:t>Principles of veterinary public health</w:t>
            </w:r>
            <w:bookmarkStart w:id="6015" w:name="_Toc10360"/>
            <w:bookmarkEnd w:id="6013"/>
            <w:bookmarkEnd w:id="6014"/>
          </w:p>
          <w:p w14:paraId="7E665265"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16" w:name="_Toc197070636"/>
            <w:r>
              <w:rPr>
                <w:rFonts w:ascii="Times New Roman" w:hAnsi="Times New Roman" w:cs="Times New Roman"/>
                <w:sz w:val="24"/>
                <w:szCs w:val="24"/>
              </w:rPr>
              <w:t>Clean</w:t>
            </w:r>
            <w:bookmarkEnd w:id="6015"/>
            <w:bookmarkEnd w:id="6016"/>
          </w:p>
          <w:p w14:paraId="7E665266"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17" w:name="_Toc13786"/>
            <w:bookmarkStart w:id="6018" w:name="_Toc197070637"/>
            <w:r>
              <w:rPr>
                <w:rFonts w:ascii="Times New Roman" w:hAnsi="Times New Roman" w:cs="Times New Roman"/>
                <w:sz w:val="24"/>
                <w:szCs w:val="24"/>
              </w:rPr>
              <w:t>Separate</w:t>
            </w:r>
            <w:bookmarkEnd w:id="6017"/>
            <w:bookmarkEnd w:id="6018"/>
          </w:p>
          <w:p w14:paraId="7E665267"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19" w:name="_Toc7797"/>
            <w:bookmarkStart w:id="6020" w:name="_Toc197070638"/>
            <w:r>
              <w:rPr>
                <w:rFonts w:ascii="Times New Roman" w:hAnsi="Times New Roman" w:cs="Times New Roman"/>
                <w:sz w:val="24"/>
                <w:szCs w:val="24"/>
              </w:rPr>
              <w:lastRenderedPageBreak/>
              <w:t>Cook</w:t>
            </w:r>
            <w:bookmarkEnd w:id="6019"/>
            <w:bookmarkEnd w:id="6020"/>
          </w:p>
          <w:p w14:paraId="7E665268"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21" w:name="_Toc24974"/>
            <w:bookmarkStart w:id="6022" w:name="_Toc197070639"/>
            <w:r>
              <w:rPr>
                <w:rFonts w:ascii="Times New Roman" w:hAnsi="Times New Roman" w:cs="Times New Roman"/>
                <w:sz w:val="24"/>
                <w:szCs w:val="24"/>
              </w:rPr>
              <w:t>Chill</w:t>
            </w:r>
            <w:bookmarkEnd w:id="6021"/>
            <w:bookmarkEnd w:id="6022"/>
          </w:p>
          <w:p w14:paraId="7E665269"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23" w:name="_Toc21494"/>
            <w:bookmarkStart w:id="6024" w:name="_Toc197070640"/>
            <w:r>
              <w:rPr>
                <w:rFonts w:ascii="Times New Roman" w:hAnsi="Times New Roman" w:cs="Times New Roman"/>
                <w:sz w:val="24"/>
                <w:szCs w:val="24"/>
              </w:rPr>
              <w:t>Concept of veterinary public health</w:t>
            </w:r>
            <w:bookmarkEnd w:id="6023"/>
            <w:bookmarkEnd w:id="6024"/>
            <w:r>
              <w:rPr>
                <w:rFonts w:ascii="Times New Roman" w:hAnsi="Times New Roman" w:cs="Times New Roman"/>
                <w:sz w:val="24"/>
                <w:szCs w:val="24"/>
              </w:rPr>
              <w:t xml:space="preserve"> </w:t>
            </w:r>
          </w:p>
          <w:p w14:paraId="7E66526A"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25" w:name="_Toc29269"/>
            <w:bookmarkStart w:id="6026" w:name="_Toc197070641"/>
            <w:r>
              <w:rPr>
                <w:rFonts w:ascii="Times New Roman" w:hAnsi="Times New Roman" w:cs="Times New Roman"/>
                <w:sz w:val="24"/>
                <w:szCs w:val="24"/>
              </w:rPr>
              <w:t>Milk hygiene</w:t>
            </w:r>
            <w:bookmarkEnd w:id="6025"/>
            <w:bookmarkEnd w:id="6026"/>
          </w:p>
          <w:p w14:paraId="7E66526B"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27" w:name="_Toc7424"/>
            <w:bookmarkStart w:id="6028" w:name="_Toc197070642"/>
            <w:r>
              <w:rPr>
                <w:rFonts w:ascii="Times New Roman" w:hAnsi="Times New Roman" w:cs="Times New Roman"/>
                <w:sz w:val="24"/>
                <w:szCs w:val="24"/>
              </w:rPr>
              <w:t>Meat hygiene</w:t>
            </w:r>
            <w:bookmarkEnd w:id="6027"/>
            <w:bookmarkEnd w:id="6028"/>
          </w:p>
          <w:p w14:paraId="7E66526C"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29" w:name="_Toc29778"/>
            <w:bookmarkStart w:id="6030" w:name="_Toc197070643"/>
            <w:r>
              <w:rPr>
                <w:rFonts w:ascii="Times New Roman" w:hAnsi="Times New Roman" w:cs="Times New Roman"/>
                <w:sz w:val="24"/>
                <w:szCs w:val="24"/>
              </w:rPr>
              <w:t>Water hygiene</w:t>
            </w:r>
            <w:bookmarkEnd w:id="6029"/>
            <w:bookmarkEnd w:id="6030"/>
          </w:p>
          <w:p w14:paraId="7E66526D"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31" w:name="_Toc8814"/>
            <w:bookmarkStart w:id="6032" w:name="_Toc197070644"/>
            <w:r>
              <w:rPr>
                <w:rFonts w:ascii="Times New Roman" w:hAnsi="Times New Roman" w:cs="Times New Roman"/>
                <w:sz w:val="24"/>
                <w:szCs w:val="24"/>
              </w:rPr>
              <w:t>Principles of food hygiene</w:t>
            </w:r>
            <w:bookmarkEnd w:id="6031"/>
            <w:bookmarkEnd w:id="6032"/>
          </w:p>
          <w:p w14:paraId="7E66526E"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33" w:name="_Toc7376"/>
            <w:bookmarkStart w:id="6034" w:name="_Toc197070645"/>
            <w:r>
              <w:rPr>
                <w:rFonts w:ascii="Times New Roman" w:hAnsi="Times New Roman" w:cs="Times New Roman"/>
                <w:sz w:val="24"/>
                <w:szCs w:val="24"/>
              </w:rPr>
              <w:t>Principles of water hygiene</w:t>
            </w:r>
            <w:bookmarkEnd w:id="6033"/>
            <w:bookmarkEnd w:id="6034"/>
          </w:p>
        </w:tc>
        <w:tc>
          <w:tcPr>
            <w:tcW w:w="3081" w:type="dxa"/>
          </w:tcPr>
          <w:p w14:paraId="7E66526F"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35" w:name="_Toc31928"/>
            <w:bookmarkStart w:id="6036" w:name="_Toc197070646"/>
            <w:r>
              <w:rPr>
                <w:rFonts w:ascii="Times New Roman" w:hAnsi="Times New Roman" w:cs="Times New Roman"/>
                <w:sz w:val="24"/>
                <w:szCs w:val="24"/>
              </w:rPr>
              <w:lastRenderedPageBreak/>
              <w:t>Practical</w:t>
            </w:r>
            <w:bookmarkEnd w:id="6035"/>
            <w:bookmarkEnd w:id="6036"/>
            <w:r>
              <w:rPr>
                <w:rFonts w:ascii="Times New Roman" w:hAnsi="Times New Roman" w:cs="Times New Roman"/>
                <w:sz w:val="24"/>
                <w:szCs w:val="24"/>
              </w:rPr>
              <w:t xml:space="preserve"> </w:t>
            </w:r>
          </w:p>
          <w:p w14:paraId="7E665270"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37" w:name="_Toc6210"/>
            <w:bookmarkStart w:id="6038" w:name="_Toc197070647"/>
            <w:r>
              <w:rPr>
                <w:rFonts w:ascii="Times New Roman" w:hAnsi="Times New Roman" w:cs="Times New Roman"/>
                <w:sz w:val="24"/>
                <w:szCs w:val="24"/>
              </w:rPr>
              <w:t>Project</w:t>
            </w:r>
            <w:bookmarkEnd w:id="6037"/>
            <w:bookmarkEnd w:id="6038"/>
          </w:p>
          <w:p w14:paraId="7E665271"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39" w:name="_Toc23184"/>
            <w:bookmarkStart w:id="6040" w:name="_Toc197070648"/>
            <w:r>
              <w:rPr>
                <w:rFonts w:ascii="Times New Roman" w:hAnsi="Times New Roman" w:cs="Times New Roman"/>
                <w:sz w:val="24"/>
                <w:szCs w:val="24"/>
              </w:rPr>
              <w:t>Portfolio of evidence</w:t>
            </w:r>
            <w:bookmarkEnd w:id="6039"/>
            <w:bookmarkEnd w:id="6040"/>
          </w:p>
          <w:p w14:paraId="7E665272"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41" w:name="_Toc16599"/>
            <w:bookmarkStart w:id="6042" w:name="_Toc197070649"/>
            <w:r>
              <w:rPr>
                <w:rFonts w:ascii="Times New Roman" w:hAnsi="Times New Roman" w:cs="Times New Roman"/>
                <w:sz w:val="24"/>
                <w:szCs w:val="24"/>
              </w:rPr>
              <w:t>Third party report</w:t>
            </w:r>
            <w:bookmarkEnd w:id="6041"/>
            <w:bookmarkEnd w:id="6042"/>
          </w:p>
          <w:p w14:paraId="7E665273"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43" w:name="_Toc670"/>
            <w:bookmarkStart w:id="6044" w:name="_Toc197070650"/>
            <w:r>
              <w:rPr>
                <w:rFonts w:ascii="Times New Roman" w:hAnsi="Times New Roman" w:cs="Times New Roman"/>
                <w:sz w:val="24"/>
                <w:szCs w:val="24"/>
              </w:rPr>
              <w:lastRenderedPageBreak/>
              <w:t>Written assessment</w:t>
            </w:r>
            <w:bookmarkEnd w:id="6043"/>
            <w:bookmarkEnd w:id="6044"/>
          </w:p>
          <w:p w14:paraId="7E665274"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45" w:name="_Toc10980"/>
            <w:bookmarkStart w:id="6046" w:name="_Toc197070651"/>
            <w:r>
              <w:rPr>
                <w:rFonts w:ascii="Times New Roman" w:hAnsi="Times New Roman" w:cs="Times New Roman"/>
                <w:sz w:val="24"/>
                <w:szCs w:val="24"/>
              </w:rPr>
              <w:t>Oral questioning</w:t>
            </w:r>
            <w:bookmarkEnd w:id="6045"/>
            <w:bookmarkEnd w:id="6046"/>
            <w:r>
              <w:rPr>
                <w:rFonts w:ascii="Times New Roman" w:hAnsi="Times New Roman" w:cs="Times New Roman"/>
                <w:sz w:val="24"/>
                <w:szCs w:val="24"/>
              </w:rPr>
              <w:t xml:space="preserve"> </w:t>
            </w:r>
          </w:p>
        </w:tc>
      </w:tr>
      <w:tr w:rsidR="00CD73D4" w14:paraId="7E665286" w14:textId="77777777">
        <w:tc>
          <w:tcPr>
            <w:tcW w:w="3080" w:type="dxa"/>
          </w:tcPr>
          <w:p w14:paraId="7E665276" w14:textId="77777777" w:rsidR="00CD73D4" w:rsidRDefault="00D00622">
            <w:pPr>
              <w:numPr>
                <w:ilvl w:val="0"/>
                <w:numId w:val="331"/>
              </w:numPr>
              <w:spacing w:after="0" w:line="360" w:lineRule="auto"/>
              <w:ind w:leftChars="0" w:left="0" w:firstLineChars="0" w:firstLine="0"/>
              <w:contextualSpacing/>
              <w:rPr>
                <w:rFonts w:ascii="Times New Roman" w:hAnsi="Times New Roman" w:cs="Times New Roman"/>
                <w:sz w:val="24"/>
                <w:szCs w:val="24"/>
              </w:rPr>
            </w:pPr>
            <w:bookmarkStart w:id="6047" w:name="_Toc18161"/>
            <w:bookmarkStart w:id="6048" w:name="_Toc197070652"/>
            <w:r>
              <w:rPr>
                <w:rFonts w:ascii="Times New Roman" w:hAnsi="Times New Roman" w:cs="Times New Roman"/>
                <w:sz w:val="24"/>
                <w:szCs w:val="24"/>
              </w:rPr>
              <w:t>Apply knowledge of environmental health and safety</w:t>
            </w:r>
            <w:bookmarkEnd w:id="6047"/>
            <w:bookmarkEnd w:id="6048"/>
          </w:p>
        </w:tc>
        <w:tc>
          <w:tcPr>
            <w:tcW w:w="3081" w:type="dxa"/>
          </w:tcPr>
          <w:p w14:paraId="7E665277"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49" w:name="_Toc23330"/>
            <w:bookmarkStart w:id="6050" w:name="_Toc197070653"/>
            <w:r>
              <w:rPr>
                <w:rFonts w:ascii="Times New Roman" w:hAnsi="Times New Roman" w:cs="Times New Roman"/>
                <w:sz w:val="24"/>
                <w:szCs w:val="24"/>
              </w:rPr>
              <w:t>Introduction to environmental health and safety</w:t>
            </w:r>
            <w:bookmarkEnd w:id="6049"/>
            <w:bookmarkEnd w:id="6050"/>
          </w:p>
          <w:p w14:paraId="7E665278"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51" w:name="_Toc12467"/>
            <w:bookmarkStart w:id="6052" w:name="_Toc197070654"/>
            <w:r>
              <w:rPr>
                <w:rFonts w:ascii="Times New Roman" w:hAnsi="Times New Roman" w:cs="Times New Roman"/>
                <w:sz w:val="24"/>
                <w:szCs w:val="24"/>
              </w:rPr>
              <w:t>Water quality parameters</w:t>
            </w:r>
            <w:bookmarkEnd w:id="6051"/>
            <w:bookmarkEnd w:id="6052"/>
          </w:p>
          <w:p w14:paraId="7E665279"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53" w:name="_Toc22529"/>
            <w:bookmarkStart w:id="6054" w:name="_Toc197070655"/>
            <w:r>
              <w:rPr>
                <w:rFonts w:ascii="Times New Roman" w:hAnsi="Times New Roman" w:cs="Times New Roman"/>
                <w:sz w:val="24"/>
                <w:szCs w:val="24"/>
              </w:rPr>
              <w:t>Temperature</w:t>
            </w:r>
            <w:bookmarkEnd w:id="6053"/>
            <w:bookmarkEnd w:id="6054"/>
          </w:p>
          <w:p w14:paraId="7E66527A"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55" w:name="_Toc3780"/>
            <w:bookmarkStart w:id="6056" w:name="_Toc197070656"/>
            <w:r>
              <w:rPr>
                <w:rFonts w:ascii="Times New Roman" w:hAnsi="Times New Roman" w:cs="Times New Roman"/>
                <w:sz w:val="24"/>
                <w:szCs w:val="24"/>
              </w:rPr>
              <w:t>pH</w:t>
            </w:r>
            <w:bookmarkEnd w:id="6055"/>
            <w:bookmarkEnd w:id="6056"/>
          </w:p>
          <w:p w14:paraId="7E66527B"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57" w:name="_Toc13926"/>
            <w:bookmarkStart w:id="6058" w:name="_Toc197070657"/>
            <w:r>
              <w:rPr>
                <w:rFonts w:ascii="Times New Roman" w:hAnsi="Times New Roman" w:cs="Times New Roman"/>
                <w:sz w:val="24"/>
                <w:szCs w:val="24"/>
              </w:rPr>
              <w:t>Turbidity</w:t>
            </w:r>
            <w:bookmarkEnd w:id="6057"/>
            <w:bookmarkEnd w:id="6058"/>
          </w:p>
          <w:p w14:paraId="7E66527C"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59" w:name="_Toc9706"/>
            <w:bookmarkStart w:id="6060" w:name="_Toc197070658"/>
            <w:r>
              <w:rPr>
                <w:rFonts w:ascii="Times New Roman" w:hAnsi="Times New Roman" w:cs="Times New Roman"/>
                <w:sz w:val="24"/>
                <w:szCs w:val="24"/>
              </w:rPr>
              <w:t>Biochemical oxygen demand (BOD)</w:t>
            </w:r>
            <w:bookmarkEnd w:id="6059"/>
            <w:bookmarkEnd w:id="6060"/>
          </w:p>
          <w:p w14:paraId="7E66527D"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61" w:name="_Toc1426"/>
            <w:bookmarkStart w:id="6062" w:name="_Toc197070659"/>
            <w:r>
              <w:rPr>
                <w:rFonts w:ascii="Times New Roman" w:hAnsi="Times New Roman" w:cs="Times New Roman"/>
                <w:sz w:val="24"/>
                <w:szCs w:val="24"/>
              </w:rPr>
              <w:t>Chemical oxygen demand (COD)</w:t>
            </w:r>
            <w:bookmarkEnd w:id="6061"/>
            <w:bookmarkEnd w:id="6062"/>
          </w:p>
          <w:p w14:paraId="7E66527E"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63" w:name="_Toc30641"/>
            <w:bookmarkStart w:id="6064" w:name="_Toc197070660"/>
            <w:r>
              <w:rPr>
                <w:rFonts w:ascii="Times New Roman" w:hAnsi="Times New Roman" w:cs="Times New Roman"/>
                <w:sz w:val="24"/>
                <w:szCs w:val="24"/>
              </w:rPr>
              <w:t>Salinity</w:t>
            </w:r>
            <w:bookmarkEnd w:id="6063"/>
            <w:bookmarkEnd w:id="6064"/>
          </w:p>
          <w:p w14:paraId="7E66527F"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65" w:name="_Toc32057"/>
            <w:bookmarkStart w:id="6066" w:name="_Toc197070661"/>
            <w:r>
              <w:rPr>
                <w:rFonts w:ascii="Times New Roman" w:hAnsi="Times New Roman" w:cs="Times New Roman"/>
                <w:sz w:val="24"/>
                <w:szCs w:val="24"/>
              </w:rPr>
              <w:t>Personal hygiene when handling food</w:t>
            </w:r>
            <w:bookmarkEnd w:id="6065"/>
            <w:bookmarkEnd w:id="6066"/>
          </w:p>
        </w:tc>
        <w:tc>
          <w:tcPr>
            <w:tcW w:w="3081" w:type="dxa"/>
          </w:tcPr>
          <w:p w14:paraId="7E665280"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67" w:name="_Toc197070662"/>
            <w:r>
              <w:rPr>
                <w:rFonts w:ascii="Times New Roman" w:hAnsi="Times New Roman" w:cs="Times New Roman"/>
                <w:sz w:val="24"/>
                <w:szCs w:val="24"/>
              </w:rPr>
              <w:t>Practical</w:t>
            </w:r>
            <w:bookmarkEnd w:id="6067"/>
            <w:r>
              <w:rPr>
                <w:rFonts w:ascii="Times New Roman" w:hAnsi="Times New Roman" w:cs="Times New Roman"/>
                <w:sz w:val="24"/>
                <w:szCs w:val="24"/>
              </w:rPr>
              <w:t xml:space="preserve"> </w:t>
            </w:r>
          </w:p>
          <w:p w14:paraId="7E665281"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68" w:name="_Toc197070663"/>
            <w:r>
              <w:rPr>
                <w:rFonts w:ascii="Times New Roman" w:hAnsi="Times New Roman" w:cs="Times New Roman"/>
                <w:sz w:val="24"/>
                <w:szCs w:val="24"/>
              </w:rPr>
              <w:t>Project</w:t>
            </w:r>
            <w:bookmarkEnd w:id="6068"/>
          </w:p>
          <w:p w14:paraId="7E665282"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69" w:name="_Toc197070664"/>
            <w:r>
              <w:rPr>
                <w:rFonts w:ascii="Times New Roman" w:hAnsi="Times New Roman" w:cs="Times New Roman"/>
                <w:sz w:val="24"/>
                <w:szCs w:val="24"/>
              </w:rPr>
              <w:t>Portfolio of evidence</w:t>
            </w:r>
            <w:bookmarkEnd w:id="6069"/>
          </w:p>
          <w:p w14:paraId="7E665283"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70" w:name="_Toc197070665"/>
            <w:r>
              <w:rPr>
                <w:rFonts w:ascii="Times New Roman" w:hAnsi="Times New Roman" w:cs="Times New Roman"/>
                <w:sz w:val="24"/>
                <w:szCs w:val="24"/>
              </w:rPr>
              <w:t>Third party report</w:t>
            </w:r>
            <w:bookmarkEnd w:id="6070"/>
          </w:p>
          <w:p w14:paraId="7E665284"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71" w:name="_Toc197070666"/>
            <w:r>
              <w:rPr>
                <w:rFonts w:ascii="Times New Roman" w:hAnsi="Times New Roman" w:cs="Times New Roman"/>
                <w:sz w:val="24"/>
                <w:szCs w:val="24"/>
              </w:rPr>
              <w:t>Written assessment</w:t>
            </w:r>
            <w:bookmarkEnd w:id="6071"/>
          </w:p>
          <w:p w14:paraId="7E665285"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72" w:name="_Toc197070667"/>
            <w:r>
              <w:rPr>
                <w:rFonts w:ascii="Times New Roman" w:hAnsi="Times New Roman" w:cs="Times New Roman"/>
                <w:sz w:val="24"/>
                <w:szCs w:val="24"/>
              </w:rPr>
              <w:t>Oral questioning</w:t>
            </w:r>
            <w:bookmarkEnd w:id="6072"/>
            <w:r>
              <w:rPr>
                <w:rFonts w:ascii="Times New Roman" w:hAnsi="Times New Roman" w:cs="Times New Roman"/>
                <w:sz w:val="24"/>
                <w:szCs w:val="24"/>
              </w:rPr>
              <w:t xml:space="preserve"> </w:t>
            </w:r>
          </w:p>
        </w:tc>
      </w:tr>
      <w:tr w:rsidR="00CD73D4" w14:paraId="7E665298" w14:textId="77777777">
        <w:tc>
          <w:tcPr>
            <w:tcW w:w="3080" w:type="dxa"/>
          </w:tcPr>
          <w:p w14:paraId="7E665287" w14:textId="77777777" w:rsidR="00CD73D4" w:rsidRDefault="00D00622">
            <w:pPr>
              <w:numPr>
                <w:ilvl w:val="0"/>
                <w:numId w:val="331"/>
              </w:numPr>
              <w:spacing w:after="0" w:line="360" w:lineRule="auto"/>
              <w:ind w:leftChars="0" w:left="0" w:firstLineChars="0" w:firstLine="0"/>
              <w:contextualSpacing/>
              <w:rPr>
                <w:rFonts w:ascii="Times New Roman" w:hAnsi="Times New Roman" w:cs="Times New Roman"/>
                <w:sz w:val="24"/>
                <w:szCs w:val="24"/>
              </w:rPr>
            </w:pPr>
            <w:bookmarkStart w:id="6073" w:name="_Toc5192"/>
            <w:bookmarkStart w:id="6074" w:name="_Toc197070668"/>
            <w:r>
              <w:rPr>
                <w:rFonts w:ascii="Times New Roman" w:hAnsi="Times New Roman" w:cs="Times New Roman"/>
                <w:sz w:val="24"/>
                <w:szCs w:val="24"/>
              </w:rPr>
              <w:t>Conduct food hygiene and quality inspection</w:t>
            </w:r>
            <w:bookmarkEnd w:id="6073"/>
            <w:bookmarkEnd w:id="6074"/>
          </w:p>
          <w:p w14:paraId="7E665288" w14:textId="77777777" w:rsidR="00CD73D4" w:rsidRDefault="00D00622">
            <w:pPr>
              <w:spacing w:after="0" w:line="360" w:lineRule="auto"/>
              <w:ind w:left="0" w:hanging="2"/>
              <w:outlineLvl w:val="9"/>
              <w:rPr>
                <w:rFonts w:ascii="Times New Roman" w:hAnsi="Times New Roman" w:cs="Times New Roman"/>
                <w:sz w:val="24"/>
                <w:szCs w:val="24"/>
              </w:rPr>
            </w:pPr>
            <w:r>
              <w:rPr>
                <w:rFonts w:ascii="Times New Roman" w:hAnsi="Times New Roman" w:cs="Times New Roman"/>
                <w:sz w:val="24"/>
                <w:szCs w:val="24"/>
              </w:rPr>
              <w:t xml:space="preserve"> </w:t>
            </w:r>
          </w:p>
        </w:tc>
        <w:tc>
          <w:tcPr>
            <w:tcW w:w="3081" w:type="dxa"/>
          </w:tcPr>
          <w:p w14:paraId="7E665289"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75" w:name="_Toc4174"/>
            <w:bookmarkStart w:id="6076" w:name="_Toc197070669"/>
            <w:r>
              <w:rPr>
                <w:rFonts w:ascii="Times New Roman" w:hAnsi="Times New Roman" w:cs="Times New Roman"/>
                <w:sz w:val="24"/>
                <w:szCs w:val="24"/>
              </w:rPr>
              <w:t>Introduction to food hygiene and quality inspection</w:t>
            </w:r>
            <w:bookmarkEnd w:id="6075"/>
            <w:bookmarkEnd w:id="6076"/>
          </w:p>
          <w:p w14:paraId="7E66528A"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77" w:name="_Toc31164"/>
            <w:bookmarkStart w:id="6078" w:name="_Toc197070670"/>
            <w:r>
              <w:rPr>
                <w:rFonts w:ascii="Times New Roman" w:hAnsi="Times New Roman" w:cs="Times New Roman"/>
                <w:sz w:val="24"/>
                <w:szCs w:val="24"/>
              </w:rPr>
              <w:t>Food borne illnesses</w:t>
            </w:r>
            <w:bookmarkEnd w:id="6077"/>
            <w:bookmarkEnd w:id="6078"/>
          </w:p>
          <w:p w14:paraId="7E66528B"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79" w:name="_Toc741"/>
            <w:bookmarkStart w:id="6080" w:name="_Toc197070671"/>
            <w:r>
              <w:rPr>
                <w:rFonts w:ascii="Times New Roman" w:hAnsi="Times New Roman" w:cs="Times New Roman"/>
                <w:sz w:val="24"/>
                <w:szCs w:val="24"/>
              </w:rPr>
              <w:t>Salmonellosis</w:t>
            </w:r>
            <w:bookmarkEnd w:id="6079"/>
            <w:bookmarkEnd w:id="6080"/>
          </w:p>
          <w:p w14:paraId="7E66528C"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81" w:name="_Toc15679"/>
            <w:bookmarkStart w:id="6082" w:name="_Toc197070672"/>
            <w:r>
              <w:rPr>
                <w:rFonts w:ascii="Times New Roman" w:hAnsi="Times New Roman" w:cs="Times New Roman"/>
                <w:sz w:val="24"/>
                <w:szCs w:val="24"/>
              </w:rPr>
              <w:lastRenderedPageBreak/>
              <w:t>Giardiasis</w:t>
            </w:r>
            <w:bookmarkEnd w:id="6081"/>
            <w:bookmarkEnd w:id="6082"/>
          </w:p>
          <w:p w14:paraId="7E66528D"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83" w:name="_Toc30545"/>
            <w:bookmarkStart w:id="6084" w:name="_Toc197070673"/>
            <w:r>
              <w:rPr>
                <w:rFonts w:ascii="Times New Roman" w:hAnsi="Times New Roman" w:cs="Times New Roman"/>
                <w:sz w:val="24"/>
                <w:szCs w:val="24"/>
              </w:rPr>
              <w:t>Shigellosis</w:t>
            </w:r>
            <w:bookmarkEnd w:id="6083"/>
            <w:bookmarkEnd w:id="6084"/>
          </w:p>
          <w:p w14:paraId="7E66528E" w14:textId="77777777" w:rsidR="00CD73D4" w:rsidRDefault="00D00622">
            <w:pPr>
              <w:numPr>
                <w:ilvl w:val="2"/>
                <w:numId w:val="331"/>
              </w:numPr>
              <w:spacing w:after="0" w:line="360" w:lineRule="auto"/>
              <w:ind w:left="0" w:hanging="2"/>
              <w:contextualSpacing/>
              <w:rPr>
                <w:rFonts w:ascii="Times New Roman" w:hAnsi="Times New Roman" w:cs="Times New Roman"/>
                <w:sz w:val="24"/>
                <w:szCs w:val="24"/>
              </w:rPr>
            </w:pPr>
            <w:bookmarkStart w:id="6085" w:name="_Toc32042"/>
            <w:bookmarkStart w:id="6086" w:name="_Toc197070674"/>
            <w:r>
              <w:rPr>
                <w:rFonts w:ascii="Times New Roman" w:hAnsi="Times New Roman" w:cs="Times New Roman"/>
                <w:sz w:val="24"/>
                <w:szCs w:val="24"/>
              </w:rPr>
              <w:t>Cholera</w:t>
            </w:r>
            <w:bookmarkEnd w:id="6085"/>
            <w:bookmarkEnd w:id="6086"/>
          </w:p>
          <w:p w14:paraId="7E66528F"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87" w:name="_Toc26787"/>
            <w:bookmarkStart w:id="6088" w:name="_Toc197070675"/>
            <w:r>
              <w:rPr>
                <w:rFonts w:ascii="Times New Roman" w:hAnsi="Times New Roman" w:cs="Times New Roman"/>
                <w:sz w:val="24"/>
                <w:szCs w:val="24"/>
              </w:rPr>
              <w:t>Milk inspection</w:t>
            </w:r>
            <w:bookmarkEnd w:id="6087"/>
            <w:bookmarkEnd w:id="6088"/>
          </w:p>
          <w:p w14:paraId="7E665290"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89" w:name="_Toc12184"/>
            <w:bookmarkStart w:id="6090" w:name="_Toc197070676"/>
            <w:r>
              <w:rPr>
                <w:rFonts w:ascii="Times New Roman" w:hAnsi="Times New Roman" w:cs="Times New Roman"/>
                <w:sz w:val="24"/>
                <w:szCs w:val="24"/>
              </w:rPr>
              <w:t>Meat inspection</w:t>
            </w:r>
            <w:bookmarkEnd w:id="6089"/>
            <w:bookmarkEnd w:id="6090"/>
          </w:p>
          <w:p w14:paraId="7E665291" w14:textId="77777777" w:rsidR="00CD73D4" w:rsidRDefault="00D00622">
            <w:pPr>
              <w:numPr>
                <w:ilvl w:val="1"/>
                <w:numId w:val="331"/>
              </w:numPr>
              <w:spacing w:after="0" w:line="360" w:lineRule="auto"/>
              <w:ind w:hanging="2"/>
              <w:contextualSpacing/>
              <w:rPr>
                <w:rFonts w:ascii="Times New Roman" w:hAnsi="Times New Roman" w:cs="Times New Roman"/>
                <w:sz w:val="24"/>
                <w:szCs w:val="24"/>
              </w:rPr>
            </w:pPr>
            <w:bookmarkStart w:id="6091" w:name="_Toc32074"/>
            <w:bookmarkStart w:id="6092" w:name="_Toc197070677"/>
            <w:r>
              <w:rPr>
                <w:rFonts w:ascii="Times New Roman" w:hAnsi="Times New Roman" w:cs="Times New Roman"/>
                <w:sz w:val="24"/>
                <w:szCs w:val="24"/>
              </w:rPr>
              <w:t>Drug residues</w:t>
            </w:r>
            <w:bookmarkEnd w:id="6091"/>
            <w:bookmarkEnd w:id="6092"/>
          </w:p>
        </w:tc>
        <w:tc>
          <w:tcPr>
            <w:tcW w:w="3081" w:type="dxa"/>
          </w:tcPr>
          <w:p w14:paraId="7E665292"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93" w:name="_Toc197070678"/>
            <w:r>
              <w:rPr>
                <w:rFonts w:ascii="Times New Roman" w:hAnsi="Times New Roman" w:cs="Times New Roman"/>
                <w:sz w:val="24"/>
                <w:szCs w:val="24"/>
              </w:rPr>
              <w:lastRenderedPageBreak/>
              <w:t>Practical</w:t>
            </w:r>
            <w:bookmarkEnd w:id="6093"/>
            <w:r>
              <w:rPr>
                <w:rFonts w:ascii="Times New Roman" w:hAnsi="Times New Roman" w:cs="Times New Roman"/>
                <w:sz w:val="24"/>
                <w:szCs w:val="24"/>
              </w:rPr>
              <w:t xml:space="preserve"> </w:t>
            </w:r>
          </w:p>
          <w:p w14:paraId="7E665293"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94" w:name="_Toc197070679"/>
            <w:r>
              <w:rPr>
                <w:rFonts w:ascii="Times New Roman" w:hAnsi="Times New Roman" w:cs="Times New Roman"/>
                <w:sz w:val="24"/>
                <w:szCs w:val="24"/>
              </w:rPr>
              <w:t>Project</w:t>
            </w:r>
            <w:bookmarkEnd w:id="6094"/>
          </w:p>
          <w:p w14:paraId="7E665294"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95" w:name="_Toc197070680"/>
            <w:r>
              <w:rPr>
                <w:rFonts w:ascii="Times New Roman" w:hAnsi="Times New Roman" w:cs="Times New Roman"/>
                <w:sz w:val="24"/>
                <w:szCs w:val="24"/>
              </w:rPr>
              <w:t>Portfolio of evidence</w:t>
            </w:r>
            <w:bookmarkEnd w:id="6095"/>
          </w:p>
          <w:p w14:paraId="7E665295"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96" w:name="_Toc197070681"/>
            <w:r>
              <w:rPr>
                <w:rFonts w:ascii="Times New Roman" w:hAnsi="Times New Roman" w:cs="Times New Roman"/>
                <w:sz w:val="24"/>
                <w:szCs w:val="24"/>
              </w:rPr>
              <w:t>Third party report</w:t>
            </w:r>
            <w:bookmarkEnd w:id="6096"/>
          </w:p>
          <w:p w14:paraId="7E665296"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97" w:name="_Toc197070682"/>
            <w:r>
              <w:rPr>
                <w:rFonts w:ascii="Times New Roman" w:hAnsi="Times New Roman" w:cs="Times New Roman"/>
                <w:sz w:val="24"/>
                <w:szCs w:val="24"/>
              </w:rPr>
              <w:t>Written assessment</w:t>
            </w:r>
            <w:bookmarkEnd w:id="6097"/>
          </w:p>
          <w:p w14:paraId="7E665297" w14:textId="77777777" w:rsidR="00CD73D4" w:rsidRDefault="00D00622">
            <w:pPr>
              <w:numPr>
                <w:ilvl w:val="0"/>
                <w:numId w:val="332"/>
              </w:numPr>
              <w:spacing w:after="0" w:line="360" w:lineRule="auto"/>
              <w:ind w:left="0" w:hanging="2"/>
              <w:rPr>
                <w:rFonts w:ascii="Times New Roman" w:hAnsi="Times New Roman" w:cs="Times New Roman"/>
                <w:sz w:val="24"/>
                <w:szCs w:val="24"/>
              </w:rPr>
            </w:pPr>
            <w:bookmarkStart w:id="6098" w:name="_Toc197070683"/>
            <w:r>
              <w:rPr>
                <w:rFonts w:ascii="Times New Roman" w:hAnsi="Times New Roman" w:cs="Times New Roman"/>
                <w:sz w:val="24"/>
                <w:szCs w:val="24"/>
              </w:rPr>
              <w:lastRenderedPageBreak/>
              <w:t>Oral questioning</w:t>
            </w:r>
            <w:bookmarkEnd w:id="6098"/>
            <w:r>
              <w:rPr>
                <w:rFonts w:ascii="Times New Roman" w:hAnsi="Times New Roman" w:cs="Times New Roman"/>
                <w:sz w:val="24"/>
                <w:szCs w:val="24"/>
              </w:rPr>
              <w:t xml:space="preserve"> </w:t>
            </w:r>
          </w:p>
        </w:tc>
      </w:tr>
    </w:tbl>
    <w:p w14:paraId="7E665299" w14:textId="77777777" w:rsidR="00CD73D4" w:rsidRDefault="00CD73D4">
      <w:pPr>
        <w:spacing w:after="0" w:line="360" w:lineRule="auto"/>
        <w:rPr>
          <w:rFonts w:ascii="Times New Roman" w:hAnsi="Times New Roman" w:cs="Times New Roman"/>
          <w:b/>
          <w:sz w:val="24"/>
          <w:szCs w:val="24"/>
        </w:rPr>
      </w:pPr>
    </w:p>
    <w:p w14:paraId="7E66529A"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529B" w14:textId="77777777" w:rsidR="00CD73D4" w:rsidRDefault="00D00622">
      <w:pPr>
        <w:numPr>
          <w:ilvl w:val="0"/>
          <w:numId w:val="3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529C" w14:textId="77777777" w:rsidR="00CD73D4" w:rsidRDefault="00D00622">
      <w:pPr>
        <w:numPr>
          <w:ilvl w:val="0"/>
          <w:numId w:val="3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529D" w14:textId="77777777" w:rsidR="00CD73D4" w:rsidRDefault="00D00622">
      <w:pPr>
        <w:numPr>
          <w:ilvl w:val="0"/>
          <w:numId w:val="3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529E" w14:textId="77777777" w:rsidR="00CD73D4" w:rsidRDefault="00D00622">
      <w:pPr>
        <w:numPr>
          <w:ilvl w:val="0"/>
          <w:numId w:val="333"/>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529F" w14:textId="77777777" w:rsidR="00CD73D4" w:rsidRDefault="00D00622">
      <w:pPr>
        <w:numPr>
          <w:ilvl w:val="0"/>
          <w:numId w:val="3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52A0"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52A7" w14:textId="77777777">
        <w:tc>
          <w:tcPr>
            <w:tcW w:w="1462" w:type="dxa"/>
          </w:tcPr>
          <w:p w14:paraId="7E6652A1" w14:textId="77777777" w:rsidR="00CD73D4" w:rsidRDefault="00D00622">
            <w:pPr>
              <w:spacing w:after="0" w:line="360" w:lineRule="auto"/>
              <w:ind w:left="0" w:hanging="2"/>
              <w:rPr>
                <w:rFonts w:ascii="Times New Roman" w:hAnsi="Times New Roman" w:cs="Times New Roman"/>
                <w:sz w:val="24"/>
                <w:szCs w:val="24"/>
              </w:rPr>
            </w:pPr>
            <w:bookmarkStart w:id="6099" w:name="_Toc4302"/>
            <w:bookmarkStart w:id="6100" w:name="_Toc197070684"/>
            <w:r>
              <w:rPr>
                <w:rFonts w:ascii="Times New Roman" w:hAnsi="Times New Roman" w:cs="Times New Roman"/>
                <w:b/>
                <w:sz w:val="24"/>
                <w:szCs w:val="24"/>
              </w:rPr>
              <w:t>S/No.</w:t>
            </w:r>
            <w:bookmarkEnd w:id="6099"/>
            <w:bookmarkEnd w:id="6100"/>
          </w:p>
        </w:tc>
        <w:tc>
          <w:tcPr>
            <w:tcW w:w="2600" w:type="dxa"/>
          </w:tcPr>
          <w:p w14:paraId="7E6652A2" w14:textId="77777777" w:rsidR="00CD73D4" w:rsidRDefault="00D00622">
            <w:pPr>
              <w:spacing w:after="0" w:line="360" w:lineRule="auto"/>
              <w:ind w:left="0" w:hanging="2"/>
              <w:rPr>
                <w:rFonts w:ascii="Times New Roman" w:hAnsi="Times New Roman" w:cs="Times New Roman"/>
                <w:sz w:val="24"/>
                <w:szCs w:val="24"/>
              </w:rPr>
            </w:pPr>
            <w:bookmarkStart w:id="6101" w:name="_Toc31593"/>
            <w:bookmarkStart w:id="6102" w:name="_Toc197070685"/>
            <w:r>
              <w:rPr>
                <w:rFonts w:ascii="Times New Roman" w:hAnsi="Times New Roman" w:cs="Times New Roman"/>
                <w:b/>
                <w:sz w:val="24"/>
                <w:szCs w:val="24"/>
              </w:rPr>
              <w:t>Category/Item</w:t>
            </w:r>
            <w:bookmarkEnd w:id="6101"/>
            <w:bookmarkEnd w:id="6102"/>
          </w:p>
        </w:tc>
        <w:tc>
          <w:tcPr>
            <w:tcW w:w="1583" w:type="dxa"/>
          </w:tcPr>
          <w:p w14:paraId="7E6652A3" w14:textId="77777777" w:rsidR="00CD73D4" w:rsidRDefault="00D00622">
            <w:pPr>
              <w:spacing w:after="0" w:line="360" w:lineRule="auto"/>
              <w:ind w:left="0" w:hanging="2"/>
              <w:rPr>
                <w:rFonts w:ascii="Times New Roman" w:hAnsi="Times New Roman" w:cs="Times New Roman"/>
                <w:sz w:val="24"/>
                <w:szCs w:val="24"/>
              </w:rPr>
            </w:pPr>
            <w:bookmarkStart w:id="6103" w:name="_Toc32083"/>
            <w:bookmarkStart w:id="6104" w:name="_Toc197070686"/>
            <w:r>
              <w:rPr>
                <w:rFonts w:ascii="Times New Roman" w:hAnsi="Times New Roman" w:cs="Times New Roman"/>
                <w:b/>
                <w:sz w:val="24"/>
                <w:szCs w:val="24"/>
              </w:rPr>
              <w:t>Description/Specification</w:t>
            </w:r>
            <w:bookmarkEnd w:id="6103"/>
            <w:bookmarkEnd w:id="6104"/>
          </w:p>
        </w:tc>
        <w:tc>
          <w:tcPr>
            <w:tcW w:w="1177" w:type="dxa"/>
          </w:tcPr>
          <w:p w14:paraId="7E6652A4" w14:textId="77777777" w:rsidR="00CD73D4" w:rsidRDefault="00D00622">
            <w:pPr>
              <w:spacing w:after="0" w:line="360" w:lineRule="auto"/>
              <w:ind w:left="0" w:hanging="2"/>
              <w:rPr>
                <w:rFonts w:ascii="Times New Roman" w:hAnsi="Times New Roman" w:cs="Times New Roman"/>
                <w:sz w:val="24"/>
                <w:szCs w:val="24"/>
              </w:rPr>
            </w:pPr>
            <w:bookmarkStart w:id="6105" w:name="_Toc13459"/>
            <w:bookmarkStart w:id="6106" w:name="_Toc197070687"/>
            <w:r>
              <w:rPr>
                <w:rFonts w:ascii="Times New Roman" w:hAnsi="Times New Roman" w:cs="Times New Roman"/>
                <w:b/>
                <w:sz w:val="24"/>
                <w:szCs w:val="24"/>
              </w:rPr>
              <w:t>Quantity</w:t>
            </w:r>
            <w:bookmarkEnd w:id="6105"/>
            <w:bookmarkEnd w:id="6106"/>
            <w:r>
              <w:rPr>
                <w:rFonts w:ascii="Times New Roman" w:hAnsi="Times New Roman" w:cs="Times New Roman"/>
                <w:sz w:val="24"/>
                <w:szCs w:val="24"/>
              </w:rPr>
              <w:t xml:space="preserve"> </w:t>
            </w:r>
          </w:p>
        </w:tc>
        <w:tc>
          <w:tcPr>
            <w:tcW w:w="1778" w:type="dxa"/>
          </w:tcPr>
          <w:p w14:paraId="7E6652A5" w14:textId="77777777" w:rsidR="00CD73D4" w:rsidRDefault="00D00622">
            <w:pPr>
              <w:spacing w:after="0" w:line="360" w:lineRule="auto"/>
              <w:ind w:left="0" w:hanging="2"/>
              <w:rPr>
                <w:rFonts w:ascii="Times New Roman" w:hAnsi="Times New Roman" w:cs="Times New Roman"/>
                <w:b/>
                <w:sz w:val="24"/>
                <w:szCs w:val="24"/>
              </w:rPr>
            </w:pPr>
            <w:bookmarkStart w:id="6107" w:name="_Toc4421"/>
            <w:bookmarkStart w:id="6108" w:name="_Toc197070688"/>
            <w:r>
              <w:rPr>
                <w:rFonts w:ascii="Times New Roman" w:hAnsi="Times New Roman" w:cs="Times New Roman"/>
                <w:b/>
                <w:sz w:val="24"/>
                <w:szCs w:val="24"/>
              </w:rPr>
              <w:t>Recommended Ratio</w:t>
            </w:r>
            <w:bookmarkEnd w:id="6107"/>
            <w:bookmarkEnd w:id="6108"/>
          </w:p>
          <w:p w14:paraId="7E6652A6" w14:textId="77777777" w:rsidR="00CD73D4" w:rsidRDefault="00D00622">
            <w:pPr>
              <w:spacing w:after="0" w:line="360" w:lineRule="auto"/>
              <w:ind w:left="0" w:hanging="2"/>
              <w:rPr>
                <w:rFonts w:ascii="Times New Roman" w:hAnsi="Times New Roman" w:cs="Times New Roman"/>
                <w:sz w:val="24"/>
                <w:szCs w:val="24"/>
              </w:rPr>
            </w:pPr>
            <w:bookmarkStart w:id="6109" w:name="_Toc1931"/>
            <w:bookmarkStart w:id="6110" w:name="_Toc197070689"/>
            <w:r>
              <w:rPr>
                <w:rFonts w:ascii="Times New Roman" w:hAnsi="Times New Roman" w:cs="Times New Roman"/>
                <w:b/>
                <w:sz w:val="24"/>
                <w:szCs w:val="24"/>
              </w:rPr>
              <w:t>(Item: Trainee)</w:t>
            </w:r>
            <w:bookmarkEnd w:id="6109"/>
            <w:bookmarkEnd w:id="6110"/>
          </w:p>
        </w:tc>
      </w:tr>
      <w:tr w:rsidR="00CD73D4" w14:paraId="7E6652AD" w14:textId="77777777">
        <w:tc>
          <w:tcPr>
            <w:tcW w:w="1462" w:type="dxa"/>
          </w:tcPr>
          <w:p w14:paraId="7E6652A8"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52A9" w14:textId="77777777" w:rsidR="00CD73D4" w:rsidRDefault="00D00622">
            <w:pPr>
              <w:spacing w:after="0" w:line="360" w:lineRule="auto"/>
              <w:ind w:left="0" w:hanging="2"/>
              <w:rPr>
                <w:rFonts w:ascii="Times New Roman" w:hAnsi="Times New Roman" w:cs="Times New Roman"/>
                <w:sz w:val="24"/>
                <w:szCs w:val="24"/>
              </w:rPr>
            </w:pPr>
            <w:bookmarkStart w:id="6111" w:name="_Toc1171"/>
            <w:bookmarkStart w:id="6112" w:name="_Toc197070690"/>
            <w:r>
              <w:rPr>
                <w:rFonts w:ascii="Times New Roman" w:hAnsi="Times New Roman" w:cs="Times New Roman"/>
                <w:b/>
                <w:sz w:val="24"/>
                <w:szCs w:val="24"/>
              </w:rPr>
              <w:t>Learning materials</w:t>
            </w:r>
            <w:bookmarkEnd w:id="6111"/>
            <w:bookmarkEnd w:id="6112"/>
          </w:p>
        </w:tc>
        <w:tc>
          <w:tcPr>
            <w:tcW w:w="1583" w:type="dxa"/>
          </w:tcPr>
          <w:p w14:paraId="7E6652A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2AB"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52AC"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52B3" w14:textId="77777777">
        <w:tc>
          <w:tcPr>
            <w:tcW w:w="1462" w:type="dxa"/>
          </w:tcPr>
          <w:p w14:paraId="7E6652AE" w14:textId="77777777" w:rsidR="00CD73D4" w:rsidRDefault="00D00622">
            <w:pPr>
              <w:spacing w:after="0" w:line="360" w:lineRule="auto"/>
              <w:ind w:left="0" w:hanging="2"/>
              <w:jc w:val="center"/>
              <w:rPr>
                <w:rFonts w:ascii="Times New Roman" w:hAnsi="Times New Roman" w:cs="Times New Roman"/>
                <w:sz w:val="24"/>
                <w:szCs w:val="24"/>
              </w:rPr>
            </w:pPr>
            <w:bookmarkStart w:id="6113" w:name="_Toc18192"/>
            <w:bookmarkStart w:id="6114" w:name="_Toc197070691"/>
            <w:r>
              <w:rPr>
                <w:rFonts w:ascii="Times New Roman" w:hAnsi="Times New Roman" w:cs="Times New Roman"/>
                <w:sz w:val="24"/>
                <w:szCs w:val="24"/>
              </w:rPr>
              <w:t>1.</w:t>
            </w:r>
            <w:bookmarkEnd w:id="6113"/>
            <w:bookmarkEnd w:id="6114"/>
          </w:p>
        </w:tc>
        <w:tc>
          <w:tcPr>
            <w:tcW w:w="2600" w:type="dxa"/>
          </w:tcPr>
          <w:p w14:paraId="7E6652AF" w14:textId="77777777" w:rsidR="00CD73D4" w:rsidRDefault="00D00622">
            <w:pPr>
              <w:spacing w:after="0" w:line="360" w:lineRule="auto"/>
              <w:ind w:left="0" w:hanging="2"/>
              <w:rPr>
                <w:rFonts w:ascii="Times New Roman" w:hAnsi="Times New Roman" w:cs="Times New Roman"/>
                <w:sz w:val="24"/>
                <w:szCs w:val="24"/>
              </w:rPr>
            </w:pPr>
            <w:bookmarkStart w:id="6115" w:name="_Toc9015"/>
            <w:bookmarkStart w:id="6116" w:name="_Toc197070692"/>
            <w:r>
              <w:rPr>
                <w:rFonts w:ascii="Times New Roman" w:hAnsi="Times New Roman" w:cs="Times New Roman"/>
                <w:sz w:val="24"/>
                <w:szCs w:val="24"/>
              </w:rPr>
              <w:t>Projector</w:t>
            </w:r>
            <w:bookmarkEnd w:id="6115"/>
            <w:bookmarkEnd w:id="6116"/>
            <w:r>
              <w:rPr>
                <w:rFonts w:ascii="Times New Roman" w:hAnsi="Times New Roman" w:cs="Times New Roman"/>
                <w:sz w:val="24"/>
                <w:szCs w:val="24"/>
              </w:rPr>
              <w:t xml:space="preserve"> </w:t>
            </w:r>
          </w:p>
        </w:tc>
        <w:tc>
          <w:tcPr>
            <w:tcW w:w="1583" w:type="dxa"/>
          </w:tcPr>
          <w:p w14:paraId="7E6652B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2B1" w14:textId="77777777" w:rsidR="00CD73D4" w:rsidRDefault="00D00622">
            <w:pPr>
              <w:spacing w:after="0" w:line="360" w:lineRule="auto"/>
              <w:ind w:left="0" w:hanging="2"/>
              <w:rPr>
                <w:rFonts w:ascii="Times New Roman" w:hAnsi="Times New Roman" w:cs="Times New Roman"/>
                <w:sz w:val="24"/>
                <w:szCs w:val="24"/>
              </w:rPr>
            </w:pPr>
            <w:bookmarkStart w:id="6117" w:name="_Toc8874"/>
            <w:bookmarkStart w:id="6118" w:name="_Toc197070693"/>
            <w:r>
              <w:rPr>
                <w:rFonts w:ascii="Times New Roman" w:hAnsi="Times New Roman" w:cs="Times New Roman"/>
                <w:sz w:val="24"/>
                <w:szCs w:val="24"/>
              </w:rPr>
              <w:t>1</w:t>
            </w:r>
            <w:bookmarkEnd w:id="6117"/>
            <w:bookmarkEnd w:id="6118"/>
          </w:p>
        </w:tc>
        <w:tc>
          <w:tcPr>
            <w:tcW w:w="1778" w:type="dxa"/>
          </w:tcPr>
          <w:p w14:paraId="7E6652B2" w14:textId="77777777" w:rsidR="00CD73D4" w:rsidRDefault="00D00622">
            <w:pPr>
              <w:spacing w:after="0" w:line="360" w:lineRule="auto"/>
              <w:ind w:left="0" w:hanging="2"/>
              <w:rPr>
                <w:rFonts w:ascii="Times New Roman" w:hAnsi="Times New Roman" w:cs="Times New Roman"/>
                <w:sz w:val="24"/>
                <w:szCs w:val="24"/>
              </w:rPr>
            </w:pPr>
            <w:bookmarkStart w:id="6119" w:name="_Toc2141"/>
            <w:bookmarkStart w:id="6120" w:name="_Toc197070694"/>
            <w:r>
              <w:rPr>
                <w:rFonts w:ascii="Times New Roman" w:hAnsi="Times New Roman" w:cs="Times New Roman"/>
                <w:sz w:val="24"/>
                <w:szCs w:val="24"/>
              </w:rPr>
              <w:t>1:25</w:t>
            </w:r>
            <w:bookmarkEnd w:id="6119"/>
            <w:bookmarkEnd w:id="6120"/>
          </w:p>
        </w:tc>
      </w:tr>
      <w:tr w:rsidR="00CD73D4" w14:paraId="7E6652B9" w14:textId="77777777">
        <w:tc>
          <w:tcPr>
            <w:tcW w:w="1462" w:type="dxa"/>
          </w:tcPr>
          <w:p w14:paraId="7E6652B4" w14:textId="77777777" w:rsidR="00CD73D4" w:rsidRDefault="00D00622">
            <w:pPr>
              <w:spacing w:after="0" w:line="360" w:lineRule="auto"/>
              <w:ind w:left="0" w:hanging="2"/>
              <w:jc w:val="center"/>
              <w:rPr>
                <w:rFonts w:ascii="Times New Roman" w:hAnsi="Times New Roman" w:cs="Times New Roman"/>
                <w:sz w:val="24"/>
                <w:szCs w:val="24"/>
              </w:rPr>
            </w:pPr>
            <w:bookmarkStart w:id="6121" w:name="_Toc13683"/>
            <w:bookmarkStart w:id="6122" w:name="_Toc197070695"/>
            <w:r>
              <w:rPr>
                <w:rFonts w:ascii="Times New Roman" w:hAnsi="Times New Roman" w:cs="Times New Roman"/>
                <w:sz w:val="24"/>
                <w:szCs w:val="24"/>
              </w:rPr>
              <w:t>2.</w:t>
            </w:r>
            <w:bookmarkEnd w:id="6121"/>
            <w:bookmarkEnd w:id="6122"/>
          </w:p>
        </w:tc>
        <w:tc>
          <w:tcPr>
            <w:tcW w:w="2600" w:type="dxa"/>
          </w:tcPr>
          <w:p w14:paraId="7E6652B5" w14:textId="77777777" w:rsidR="00CD73D4" w:rsidRDefault="00D00622">
            <w:pPr>
              <w:spacing w:after="0" w:line="360" w:lineRule="auto"/>
              <w:ind w:left="0" w:hanging="2"/>
              <w:rPr>
                <w:rFonts w:ascii="Times New Roman" w:hAnsi="Times New Roman" w:cs="Times New Roman"/>
                <w:sz w:val="24"/>
                <w:szCs w:val="24"/>
              </w:rPr>
            </w:pPr>
            <w:bookmarkStart w:id="6123" w:name="_Toc9678"/>
            <w:bookmarkStart w:id="6124" w:name="_Toc197070696"/>
            <w:r>
              <w:rPr>
                <w:rFonts w:ascii="Times New Roman" w:hAnsi="Times New Roman" w:cs="Times New Roman"/>
                <w:sz w:val="24"/>
                <w:szCs w:val="24"/>
              </w:rPr>
              <w:t>Whiteboard/Smart board</w:t>
            </w:r>
            <w:bookmarkEnd w:id="6123"/>
            <w:bookmarkEnd w:id="6124"/>
          </w:p>
        </w:tc>
        <w:tc>
          <w:tcPr>
            <w:tcW w:w="1583" w:type="dxa"/>
          </w:tcPr>
          <w:p w14:paraId="7E6652B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2B7" w14:textId="77777777" w:rsidR="00CD73D4" w:rsidRDefault="00D00622">
            <w:pPr>
              <w:spacing w:after="0" w:line="360" w:lineRule="auto"/>
              <w:ind w:left="0" w:hanging="2"/>
              <w:rPr>
                <w:rFonts w:ascii="Times New Roman" w:hAnsi="Times New Roman" w:cs="Times New Roman"/>
                <w:sz w:val="24"/>
                <w:szCs w:val="24"/>
              </w:rPr>
            </w:pPr>
            <w:bookmarkStart w:id="6125" w:name="_Toc3347"/>
            <w:bookmarkStart w:id="6126" w:name="_Toc197070697"/>
            <w:r>
              <w:rPr>
                <w:rFonts w:ascii="Times New Roman" w:hAnsi="Times New Roman" w:cs="Times New Roman"/>
                <w:sz w:val="24"/>
                <w:szCs w:val="24"/>
              </w:rPr>
              <w:t>1</w:t>
            </w:r>
            <w:bookmarkEnd w:id="6125"/>
            <w:bookmarkEnd w:id="6126"/>
          </w:p>
        </w:tc>
        <w:tc>
          <w:tcPr>
            <w:tcW w:w="1778" w:type="dxa"/>
          </w:tcPr>
          <w:p w14:paraId="7E6652B8" w14:textId="77777777" w:rsidR="00CD73D4" w:rsidRDefault="00D00622">
            <w:pPr>
              <w:spacing w:after="0" w:line="360" w:lineRule="auto"/>
              <w:ind w:left="0" w:hanging="2"/>
              <w:rPr>
                <w:rFonts w:ascii="Times New Roman" w:hAnsi="Times New Roman" w:cs="Times New Roman"/>
                <w:sz w:val="24"/>
                <w:szCs w:val="24"/>
              </w:rPr>
            </w:pPr>
            <w:bookmarkStart w:id="6127" w:name="_Toc29240"/>
            <w:bookmarkStart w:id="6128" w:name="_Toc197070698"/>
            <w:r>
              <w:rPr>
                <w:rFonts w:ascii="Times New Roman" w:hAnsi="Times New Roman" w:cs="Times New Roman"/>
                <w:sz w:val="24"/>
                <w:szCs w:val="24"/>
              </w:rPr>
              <w:t>1:25</w:t>
            </w:r>
            <w:bookmarkEnd w:id="6127"/>
            <w:bookmarkEnd w:id="6128"/>
          </w:p>
        </w:tc>
      </w:tr>
      <w:tr w:rsidR="00CD73D4" w14:paraId="7E6652BF" w14:textId="77777777">
        <w:tc>
          <w:tcPr>
            <w:tcW w:w="1462" w:type="dxa"/>
          </w:tcPr>
          <w:p w14:paraId="7E6652BA" w14:textId="77777777" w:rsidR="00CD73D4" w:rsidRDefault="00D00622">
            <w:pPr>
              <w:spacing w:after="0" w:line="360" w:lineRule="auto"/>
              <w:ind w:left="0" w:hanging="2"/>
              <w:jc w:val="center"/>
              <w:rPr>
                <w:rFonts w:ascii="Times New Roman" w:hAnsi="Times New Roman" w:cs="Times New Roman"/>
                <w:sz w:val="24"/>
                <w:szCs w:val="24"/>
              </w:rPr>
            </w:pPr>
            <w:bookmarkStart w:id="6129" w:name="_Toc32363"/>
            <w:bookmarkStart w:id="6130" w:name="_Toc197070699"/>
            <w:r>
              <w:rPr>
                <w:rFonts w:ascii="Times New Roman" w:hAnsi="Times New Roman" w:cs="Times New Roman"/>
                <w:sz w:val="24"/>
                <w:szCs w:val="24"/>
              </w:rPr>
              <w:t>3.</w:t>
            </w:r>
            <w:bookmarkEnd w:id="6129"/>
            <w:bookmarkEnd w:id="6130"/>
          </w:p>
        </w:tc>
        <w:tc>
          <w:tcPr>
            <w:tcW w:w="2600" w:type="dxa"/>
          </w:tcPr>
          <w:p w14:paraId="7E6652BB" w14:textId="77777777" w:rsidR="00CD73D4" w:rsidRDefault="00D00622">
            <w:pPr>
              <w:spacing w:after="0" w:line="360" w:lineRule="auto"/>
              <w:ind w:left="0" w:hanging="2"/>
              <w:rPr>
                <w:rFonts w:ascii="Times New Roman" w:hAnsi="Times New Roman" w:cs="Times New Roman"/>
                <w:sz w:val="24"/>
                <w:szCs w:val="24"/>
              </w:rPr>
            </w:pPr>
            <w:bookmarkStart w:id="6131" w:name="_Toc9660"/>
            <w:bookmarkStart w:id="6132" w:name="_Toc197070700"/>
            <w:r>
              <w:rPr>
                <w:rFonts w:ascii="Times New Roman" w:hAnsi="Times New Roman" w:cs="Times New Roman"/>
                <w:sz w:val="24"/>
                <w:szCs w:val="24"/>
              </w:rPr>
              <w:t>Desktop/computer</w:t>
            </w:r>
            <w:bookmarkEnd w:id="6131"/>
            <w:bookmarkEnd w:id="6132"/>
          </w:p>
        </w:tc>
        <w:tc>
          <w:tcPr>
            <w:tcW w:w="1583" w:type="dxa"/>
          </w:tcPr>
          <w:p w14:paraId="7E6652B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2BD" w14:textId="77777777" w:rsidR="00CD73D4" w:rsidRDefault="00D00622">
            <w:pPr>
              <w:spacing w:after="0" w:line="360" w:lineRule="auto"/>
              <w:ind w:left="0" w:hanging="2"/>
              <w:rPr>
                <w:rFonts w:ascii="Times New Roman" w:hAnsi="Times New Roman" w:cs="Times New Roman"/>
                <w:sz w:val="24"/>
                <w:szCs w:val="24"/>
              </w:rPr>
            </w:pPr>
            <w:bookmarkStart w:id="6133" w:name="_Toc29051"/>
            <w:bookmarkStart w:id="6134" w:name="_Toc197070701"/>
            <w:r>
              <w:rPr>
                <w:rFonts w:ascii="Times New Roman" w:hAnsi="Times New Roman" w:cs="Times New Roman"/>
                <w:sz w:val="24"/>
                <w:szCs w:val="24"/>
              </w:rPr>
              <w:t>1</w:t>
            </w:r>
            <w:bookmarkEnd w:id="6133"/>
            <w:bookmarkEnd w:id="6134"/>
          </w:p>
        </w:tc>
        <w:tc>
          <w:tcPr>
            <w:tcW w:w="1778" w:type="dxa"/>
          </w:tcPr>
          <w:p w14:paraId="7E6652BE" w14:textId="77777777" w:rsidR="00CD73D4" w:rsidRDefault="00D00622">
            <w:pPr>
              <w:spacing w:after="0" w:line="360" w:lineRule="auto"/>
              <w:ind w:left="0" w:hanging="2"/>
              <w:rPr>
                <w:rFonts w:ascii="Times New Roman" w:hAnsi="Times New Roman" w:cs="Times New Roman"/>
                <w:sz w:val="24"/>
                <w:szCs w:val="24"/>
              </w:rPr>
            </w:pPr>
            <w:bookmarkStart w:id="6135" w:name="_Toc6366"/>
            <w:bookmarkStart w:id="6136" w:name="_Toc197070702"/>
            <w:r>
              <w:rPr>
                <w:rFonts w:ascii="Times New Roman" w:hAnsi="Times New Roman" w:cs="Times New Roman"/>
                <w:sz w:val="24"/>
                <w:szCs w:val="24"/>
              </w:rPr>
              <w:t>1:25</w:t>
            </w:r>
            <w:bookmarkEnd w:id="6135"/>
            <w:bookmarkEnd w:id="6136"/>
          </w:p>
        </w:tc>
      </w:tr>
      <w:tr w:rsidR="00CD73D4" w14:paraId="7E6652C5" w14:textId="77777777">
        <w:tc>
          <w:tcPr>
            <w:tcW w:w="1462" w:type="dxa"/>
          </w:tcPr>
          <w:p w14:paraId="7E6652C0" w14:textId="77777777" w:rsidR="00CD73D4" w:rsidRDefault="00D00622">
            <w:pPr>
              <w:spacing w:after="0" w:line="360" w:lineRule="auto"/>
              <w:ind w:left="0" w:hanging="2"/>
              <w:jc w:val="center"/>
              <w:rPr>
                <w:rFonts w:ascii="Times New Roman" w:hAnsi="Times New Roman" w:cs="Times New Roman"/>
                <w:sz w:val="24"/>
                <w:szCs w:val="24"/>
              </w:rPr>
            </w:pPr>
            <w:bookmarkStart w:id="6137" w:name="_Toc21446"/>
            <w:bookmarkStart w:id="6138" w:name="_Toc197070703"/>
            <w:r>
              <w:rPr>
                <w:rFonts w:ascii="Times New Roman" w:hAnsi="Times New Roman" w:cs="Times New Roman"/>
                <w:sz w:val="24"/>
                <w:szCs w:val="24"/>
              </w:rPr>
              <w:t>4.</w:t>
            </w:r>
            <w:bookmarkEnd w:id="6137"/>
            <w:bookmarkEnd w:id="6138"/>
          </w:p>
        </w:tc>
        <w:tc>
          <w:tcPr>
            <w:tcW w:w="2600" w:type="dxa"/>
          </w:tcPr>
          <w:p w14:paraId="7E6652C1" w14:textId="77777777" w:rsidR="00CD73D4" w:rsidRDefault="00D00622">
            <w:pPr>
              <w:spacing w:after="0" w:line="360" w:lineRule="auto"/>
              <w:ind w:left="0" w:hanging="2"/>
              <w:rPr>
                <w:rFonts w:ascii="Times New Roman" w:hAnsi="Times New Roman" w:cs="Times New Roman"/>
                <w:sz w:val="24"/>
                <w:szCs w:val="24"/>
              </w:rPr>
            </w:pPr>
            <w:bookmarkStart w:id="6139" w:name="_Toc23817"/>
            <w:bookmarkStart w:id="6140" w:name="_Toc197070704"/>
            <w:r>
              <w:rPr>
                <w:rFonts w:ascii="Times New Roman" w:hAnsi="Times New Roman" w:cs="Times New Roman"/>
                <w:sz w:val="24"/>
                <w:szCs w:val="24"/>
              </w:rPr>
              <w:t>Lecture/Theory room</w:t>
            </w:r>
            <w:bookmarkEnd w:id="6139"/>
            <w:bookmarkEnd w:id="6140"/>
          </w:p>
        </w:tc>
        <w:tc>
          <w:tcPr>
            <w:tcW w:w="1583" w:type="dxa"/>
          </w:tcPr>
          <w:p w14:paraId="7E6652C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2C3" w14:textId="77777777" w:rsidR="00CD73D4" w:rsidRDefault="00D00622">
            <w:pPr>
              <w:spacing w:after="0" w:line="360" w:lineRule="auto"/>
              <w:ind w:left="0" w:hanging="2"/>
              <w:rPr>
                <w:rFonts w:ascii="Times New Roman" w:hAnsi="Times New Roman" w:cs="Times New Roman"/>
                <w:sz w:val="24"/>
                <w:szCs w:val="24"/>
              </w:rPr>
            </w:pPr>
            <w:bookmarkStart w:id="6141" w:name="_Toc27582"/>
            <w:bookmarkStart w:id="6142" w:name="_Toc197070705"/>
            <w:r>
              <w:rPr>
                <w:rFonts w:ascii="Times New Roman" w:hAnsi="Times New Roman" w:cs="Times New Roman"/>
                <w:sz w:val="24"/>
                <w:szCs w:val="24"/>
              </w:rPr>
              <w:t>1</w:t>
            </w:r>
            <w:bookmarkEnd w:id="6141"/>
            <w:bookmarkEnd w:id="6142"/>
          </w:p>
        </w:tc>
        <w:tc>
          <w:tcPr>
            <w:tcW w:w="1778" w:type="dxa"/>
          </w:tcPr>
          <w:p w14:paraId="7E6652C4" w14:textId="77777777" w:rsidR="00CD73D4" w:rsidRDefault="00D00622">
            <w:pPr>
              <w:spacing w:after="0" w:line="360" w:lineRule="auto"/>
              <w:ind w:left="0" w:hanging="2"/>
              <w:rPr>
                <w:rFonts w:ascii="Times New Roman" w:hAnsi="Times New Roman" w:cs="Times New Roman"/>
                <w:sz w:val="24"/>
                <w:szCs w:val="24"/>
              </w:rPr>
            </w:pPr>
            <w:bookmarkStart w:id="6143" w:name="_Toc30420"/>
            <w:bookmarkStart w:id="6144" w:name="_Toc197070706"/>
            <w:r>
              <w:rPr>
                <w:rFonts w:ascii="Times New Roman" w:hAnsi="Times New Roman" w:cs="Times New Roman"/>
                <w:sz w:val="24"/>
                <w:szCs w:val="24"/>
              </w:rPr>
              <w:t>1:25</w:t>
            </w:r>
            <w:bookmarkEnd w:id="6143"/>
            <w:bookmarkEnd w:id="6144"/>
          </w:p>
        </w:tc>
      </w:tr>
      <w:tr w:rsidR="00CD73D4" w14:paraId="7E6652CB" w14:textId="77777777">
        <w:tc>
          <w:tcPr>
            <w:tcW w:w="1462" w:type="dxa"/>
          </w:tcPr>
          <w:p w14:paraId="7E6652C6" w14:textId="77777777" w:rsidR="00CD73D4" w:rsidRDefault="00D00622">
            <w:pPr>
              <w:spacing w:after="0" w:line="360" w:lineRule="auto"/>
              <w:ind w:left="0" w:hanging="2"/>
              <w:jc w:val="center"/>
              <w:rPr>
                <w:rFonts w:ascii="Times New Roman" w:hAnsi="Times New Roman" w:cs="Times New Roman"/>
                <w:sz w:val="24"/>
                <w:szCs w:val="24"/>
              </w:rPr>
            </w:pPr>
            <w:bookmarkStart w:id="6145" w:name="_Toc19424"/>
            <w:bookmarkStart w:id="6146" w:name="_Toc197070707"/>
            <w:r>
              <w:rPr>
                <w:rFonts w:ascii="Times New Roman" w:hAnsi="Times New Roman" w:cs="Times New Roman"/>
                <w:sz w:val="24"/>
                <w:szCs w:val="24"/>
              </w:rPr>
              <w:t>5.</w:t>
            </w:r>
            <w:bookmarkEnd w:id="6145"/>
            <w:bookmarkEnd w:id="6146"/>
          </w:p>
        </w:tc>
        <w:tc>
          <w:tcPr>
            <w:tcW w:w="2600" w:type="dxa"/>
          </w:tcPr>
          <w:p w14:paraId="7E6652C7" w14:textId="77777777" w:rsidR="00CD73D4" w:rsidRDefault="00D00622">
            <w:pPr>
              <w:spacing w:after="0" w:line="360" w:lineRule="auto"/>
              <w:ind w:left="0" w:hanging="2"/>
              <w:rPr>
                <w:rFonts w:ascii="Times New Roman" w:hAnsi="Times New Roman" w:cs="Times New Roman"/>
                <w:sz w:val="24"/>
                <w:szCs w:val="24"/>
              </w:rPr>
            </w:pPr>
            <w:bookmarkStart w:id="6147" w:name="_Toc5936"/>
            <w:bookmarkStart w:id="6148" w:name="_Toc197070708"/>
            <w:r>
              <w:rPr>
                <w:rFonts w:ascii="Times New Roman" w:hAnsi="Times New Roman" w:cs="Times New Roman"/>
                <w:sz w:val="24"/>
                <w:szCs w:val="24"/>
              </w:rPr>
              <w:t>Animal farm</w:t>
            </w:r>
            <w:bookmarkEnd w:id="6147"/>
            <w:bookmarkEnd w:id="6148"/>
          </w:p>
        </w:tc>
        <w:tc>
          <w:tcPr>
            <w:tcW w:w="1583" w:type="dxa"/>
          </w:tcPr>
          <w:p w14:paraId="7E6652C8" w14:textId="77777777" w:rsidR="00CD73D4" w:rsidRDefault="00D00622">
            <w:pPr>
              <w:spacing w:after="0" w:line="360" w:lineRule="auto"/>
              <w:ind w:left="0" w:hanging="2"/>
              <w:rPr>
                <w:rFonts w:ascii="Times New Roman" w:hAnsi="Times New Roman" w:cs="Times New Roman"/>
                <w:sz w:val="24"/>
                <w:szCs w:val="24"/>
              </w:rPr>
            </w:pPr>
            <w:bookmarkStart w:id="6149" w:name="_Toc660"/>
            <w:bookmarkStart w:id="6150" w:name="_Toc197070709"/>
            <w:r>
              <w:rPr>
                <w:rFonts w:ascii="Times New Roman" w:hAnsi="Times New Roman" w:cs="Times New Roman"/>
                <w:sz w:val="24"/>
                <w:szCs w:val="24"/>
              </w:rPr>
              <w:t>As guided by KVB</w:t>
            </w:r>
            <w:bookmarkEnd w:id="6149"/>
            <w:bookmarkEnd w:id="6150"/>
          </w:p>
        </w:tc>
        <w:tc>
          <w:tcPr>
            <w:tcW w:w="1177" w:type="dxa"/>
          </w:tcPr>
          <w:p w14:paraId="7E6652C9" w14:textId="77777777" w:rsidR="00CD73D4" w:rsidRDefault="00D00622">
            <w:pPr>
              <w:spacing w:after="0" w:line="360" w:lineRule="auto"/>
              <w:ind w:left="0" w:hanging="2"/>
              <w:rPr>
                <w:rFonts w:ascii="Times New Roman" w:hAnsi="Times New Roman" w:cs="Times New Roman"/>
                <w:sz w:val="24"/>
                <w:szCs w:val="24"/>
              </w:rPr>
            </w:pPr>
            <w:bookmarkStart w:id="6151" w:name="_Toc20243"/>
            <w:bookmarkStart w:id="6152" w:name="_Toc197070710"/>
            <w:r>
              <w:rPr>
                <w:rFonts w:ascii="Times New Roman" w:hAnsi="Times New Roman" w:cs="Times New Roman"/>
                <w:sz w:val="24"/>
                <w:szCs w:val="24"/>
              </w:rPr>
              <w:t>1</w:t>
            </w:r>
            <w:bookmarkEnd w:id="6151"/>
            <w:bookmarkEnd w:id="6152"/>
          </w:p>
        </w:tc>
        <w:tc>
          <w:tcPr>
            <w:tcW w:w="1778" w:type="dxa"/>
          </w:tcPr>
          <w:p w14:paraId="7E6652CA" w14:textId="77777777" w:rsidR="00CD73D4" w:rsidRDefault="00D00622">
            <w:pPr>
              <w:spacing w:after="0" w:line="360" w:lineRule="auto"/>
              <w:ind w:left="0" w:hanging="2"/>
              <w:rPr>
                <w:rFonts w:ascii="Times New Roman" w:hAnsi="Times New Roman" w:cs="Times New Roman"/>
                <w:sz w:val="24"/>
                <w:szCs w:val="24"/>
              </w:rPr>
            </w:pPr>
            <w:bookmarkStart w:id="6153" w:name="_Toc31342"/>
            <w:bookmarkStart w:id="6154" w:name="_Toc197070711"/>
            <w:r>
              <w:rPr>
                <w:rFonts w:ascii="Times New Roman" w:hAnsi="Times New Roman" w:cs="Times New Roman"/>
                <w:sz w:val="24"/>
                <w:szCs w:val="24"/>
              </w:rPr>
              <w:t>1:25</w:t>
            </w:r>
            <w:bookmarkEnd w:id="6153"/>
            <w:bookmarkEnd w:id="6154"/>
          </w:p>
        </w:tc>
      </w:tr>
      <w:tr w:rsidR="00CD73D4" w14:paraId="7E6652D1" w14:textId="77777777">
        <w:tc>
          <w:tcPr>
            <w:tcW w:w="1462" w:type="dxa"/>
          </w:tcPr>
          <w:p w14:paraId="7E6652CC" w14:textId="77777777" w:rsidR="00CD73D4" w:rsidRDefault="00D00622">
            <w:pPr>
              <w:spacing w:after="0" w:line="360" w:lineRule="auto"/>
              <w:ind w:left="0" w:hanging="2"/>
              <w:jc w:val="center"/>
              <w:rPr>
                <w:rFonts w:ascii="Times New Roman" w:hAnsi="Times New Roman" w:cs="Times New Roman"/>
                <w:sz w:val="24"/>
                <w:szCs w:val="24"/>
              </w:rPr>
            </w:pPr>
            <w:bookmarkStart w:id="6155" w:name="_Toc8918"/>
            <w:bookmarkStart w:id="6156" w:name="_Toc197070712"/>
            <w:r>
              <w:rPr>
                <w:rFonts w:ascii="Times New Roman" w:hAnsi="Times New Roman" w:cs="Times New Roman"/>
                <w:sz w:val="24"/>
                <w:szCs w:val="24"/>
              </w:rPr>
              <w:t>6.</w:t>
            </w:r>
            <w:bookmarkEnd w:id="6155"/>
            <w:bookmarkEnd w:id="6156"/>
          </w:p>
        </w:tc>
        <w:tc>
          <w:tcPr>
            <w:tcW w:w="2600" w:type="dxa"/>
          </w:tcPr>
          <w:p w14:paraId="7E6652CD" w14:textId="77777777" w:rsidR="00CD73D4" w:rsidRDefault="00D00622">
            <w:pPr>
              <w:spacing w:after="0" w:line="360" w:lineRule="auto"/>
              <w:ind w:left="0" w:hanging="2"/>
              <w:rPr>
                <w:rFonts w:ascii="Times New Roman" w:hAnsi="Times New Roman" w:cs="Times New Roman"/>
                <w:sz w:val="24"/>
                <w:szCs w:val="24"/>
              </w:rPr>
            </w:pPr>
            <w:bookmarkStart w:id="6157" w:name="_Toc11301"/>
            <w:bookmarkStart w:id="6158" w:name="_Toc197070713"/>
            <w:r>
              <w:rPr>
                <w:rFonts w:ascii="Times New Roman" w:hAnsi="Times New Roman" w:cs="Times New Roman"/>
                <w:sz w:val="24"/>
                <w:szCs w:val="24"/>
              </w:rPr>
              <w:t>Library</w:t>
            </w:r>
            <w:bookmarkEnd w:id="6157"/>
            <w:bookmarkEnd w:id="6158"/>
            <w:r>
              <w:rPr>
                <w:rFonts w:ascii="Times New Roman" w:hAnsi="Times New Roman" w:cs="Times New Roman"/>
                <w:sz w:val="24"/>
                <w:szCs w:val="24"/>
              </w:rPr>
              <w:t xml:space="preserve"> </w:t>
            </w:r>
          </w:p>
        </w:tc>
        <w:tc>
          <w:tcPr>
            <w:tcW w:w="1583" w:type="dxa"/>
          </w:tcPr>
          <w:p w14:paraId="7E6652C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2CF" w14:textId="77777777" w:rsidR="00CD73D4" w:rsidRDefault="00D00622">
            <w:pPr>
              <w:spacing w:after="0" w:line="360" w:lineRule="auto"/>
              <w:ind w:left="0" w:hanging="2"/>
              <w:rPr>
                <w:rFonts w:ascii="Times New Roman" w:hAnsi="Times New Roman" w:cs="Times New Roman"/>
                <w:sz w:val="24"/>
                <w:szCs w:val="24"/>
              </w:rPr>
            </w:pPr>
            <w:bookmarkStart w:id="6159" w:name="_Toc17102"/>
            <w:bookmarkStart w:id="6160" w:name="_Toc197070714"/>
            <w:r>
              <w:rPr>
                <w:rFonts w:ascii="Times New Roman" w:hAnsi="Times New Roman" w:cs="Times New Roman"/>
                <w:sz w:val="24"/>
                <w:szCs w:val="24"/>
              </w:rPr>
              <w:t>1</w:t>
            </w:r>
            <w:bookmarkEnd w:id="6159"/>
            <w:bookmarkEnd w:id="6160"/>
          </w:p>
        </w:tc>
        <w:tc>
          <w:tcPr>
            <w:tcW w:w="1778" w:type="dxa"/>
          </w:tcPr>
          <w:p w14:paraId="7E6652D0" w14:textId="77777777" w:rsidR="00CD73D4" w:rsidRDefault="00D00622">
            <w:pPr>
              <w:spacing w:after="0" w:line="360" w:lineRule="auto"/>
              <w:ind w:left="0" w:hanging="2"/>
              <w:rPr>
                <w:rFonts w:ascii="Times New Roman" w:hAnsi="Times New Roman" w:cs="Times New Roman"/>
                <w:sz w:val="24"/>
                <w:szCs w:val="24"/>
              </w:rPr>
            </w:pPr>
            <w:bookmarkStart w:id="6161" w:name="_Toc30852"/>
            <w:bookmarkStart w:id="6162" w:name="_Toc197070715"/>
            <w:r>
              <w:rPr>
                <w:rFonts w:ascii="Times New Roman" w:hAnsi="Times New Roman" w:cs="Times New Roman"/>
                <w:sz w:val="24"/>
                <w:szCs w:val="24"/>
              </w:rPr>
              <w:t>1:25</w:t>
            </w:r>
            <w:bookmarkEnd w:id="6161"/>
            <w:bookmarkEnd w:id="6162"/>
          </w:p>
        </w:tc>
      </w:tr>
      <w:tr w:rsidR="00CD73D4" w14:paraId="7E6652D7" w14:textId="77777777">
        <w:tc>
          <w:tcPr>
            <w:tcW w:w="1462" w:type="dxa"/>
          </w:tcPr>
          <w:p w14:paraId="7E6652D2" w14:textId="77777777" w:rsidR="00CD73D4" w:rsidRDefault="00D00622">
            <w:pPr>
              <w:spacing w:after="0" w:line="360" w:lineRule="auto"/>
              <w:ind w:left="0" w:hanging="2"/>
              <w:jc w:val="center"/>
              <w:rPr>
                <w:rFonts w:ascii="Times New Roman" w:hAnsi="Times New Roman" w:cs="Times New Roman"/>
                <w:sz w:val="24"/>
                <w:szCs w:val="24"/>
              </w:rPr>
            </w:pPr>
            <w:bookmarkStart w:id="6163" w:name="_Toc30212"/>
            <w:bookmarkStart w:id="6164" w:name="_Toc197070716"/>
            <w:r>
              <w:rPr>
                <w:rFonts w:ascii="Times New Roman" w:hAnsi="Times New Roman" w:cs="Times New Roman"/>
                <w:sz w:val="24"/>
                <w:szCs w:val="24"/>
              </w:rPr>
              <w:t>7.</w:t>
            </w:r>
            <w:bookmarkEnd w:id="6163"/>
            <w:bookmarkEnd w:id="6164"/>
          </w:p>
        </w:tc>
        <w:tc>
          <w:tcPr>
            <w:tcW w:w="2600" w:type="dxa"/>
          </w:tcPr>
          <w:p w14:paraId="7E6652D3" w14:textId="77777777" w:rsidR="00CD73D4" w:rsidRDefault="00D00622">
            <w:pPr>
              <w:spacing w:after="0" w:line="360" w:lineRule="auto"/>
              <w:ind w:left="0" w:hanging="2"/>
              <w:rPr>
                <w:rFonts w:ascii="Times New Roman" w:hAnsi="Times New Roman" w:cs="Times New Roman"/>
                <w:sz w:val="24"/>
                <w:szCs w:val="24"/>
              </w:rPr>
            </w:pPr>
            <w:bookmarkStart w:id="6165" w:name="_Toc14258"/>
            <w:bookmarkStart w:id="6166" w:name="_Toc197070717"/>
            <w:r>
              <w:rPr>
                <w:rFonts w:ascii="Times New Roman" w:hAnsi="Times New Roman" w:cs="Times New Roman"/>
                <w:sz w:val="24"/>
                <w:szCs w:val="24"/>
              </w:rPr>
              <w:t>E-Library</w:t>
            </w:r>
            <w:bookmarkEnd w:id="6165"/>
            <w:bookmarkEnd w:id="6166"/>
          </w:p>
        </w:tc>
        <w:tc>
          <w:tcPr>
            <w:tcW w:w="1583" w:type="dxa"/>
          </w:tcPr>
          <w:p w14:paraId="7E6652D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2D5" w14:textId="77777777" w:rsidR="00CD73D4" w:rsidRDefault="00D00622">
            <w:pPr>
              <w:spacing w:after="0" w:line="360" w:lineRule="auto"/>
              <w:ind w:left="0" w:hanging="2"/>
              <w:rPr>
                <w:rFonts w:ascii="Times New Roman" w:hAnsi="Times New Roman" w:cs="Times New Roman"/>
                <w:sz w:val="24"/>
                <w:szCs w:val="24"/>
              </w:rPr>
            </w:pPr>
            <w:bookmarkStart w:id="6167" w:name="_Toc11759"/>
            <w:bookmarkStart w:id="6168" w:name="_Toc197070718"/>
            <w:r>
              <w:rPr>
                <w:rFonts w:ascii="Times New Roman" w:hAnsi="Times New Roman" w:cs="Times New Roman"/>
                <w:sz w:val="24"/>
                <w:szCs w:val="24"/>
              </w:rPr>
              <w:t>1</w:t>
            </w:r>
            <w:bookmarkEnd w:id="6167"/>
            <w:bookmarkEnd w:id="6168"/>
          </w:p>
        </w:tc>
        <w:tc>
          <w:tcPr>
            <w:tcW w:w="1778" w:type="dxa"/>
          </w:tcPr>
          <w:p w14:paraId="7E6652D6" w14:textId="77777777" w:rsidR="00CD73D4" w:rsidRDefault="00D00622">
            <w:pPr>
              <w:spacing w:after="0" w:line="360" w:lineRule="auto"/>
              <w:ind w:left="0" w:hanging="2"/>
              <w:rPr>
                <w:rFonts w:ascii="Times New Roman" w:hAnsi="Times New Roman" w:cs="Times New Roman"/>
                <w:sz w:val="24"/>
                <w:szCs w:val="24"/>
              </w:rPr>
            </w:pPr>
            <w:bookmarkStart w:id="6169" w:name="_Toc32429"/>
            <w:bookmarkStart w:id="6170" w:name="_Toc197070719"/>
            <w:r>
              <w:rPr>
                <w:rFonts w:ascii="Times New Roman" w:hAnsi="Times New Roman" w:cs="Times New Roman"/>
                <w:sz w:val="24"/>
                <w:szCs w:val="24"/>
              </w:rPr>
              <w:t>1:25</w:t>
            </w:r>
            <w:bookmarkEnd w:id="6169"/>
            <w:bookmarkEnd w:id="6170"/>
          </w:p>
        </w:tc>
      </w:tr>
    </w:tbl>
    <w:p w14:paraId="7E6652D8" w14:textId="77777777" w:rsidR="00CD73D4" w:rsidRDefault="00CD73D4">
      <w:pPr>
        <w:spacing w:after="0" w:line="360" w:lineRule="auto"/>
        <w:rPr>
          <w:rFonts w:ascii="Times New Roman" w:hAnsi="Times New Roman" w:cs="Times New Roman"/>
          <w:sz w:val="24"/>
          <w:szCs w:val="24"/>
        </w:rPr>
      </w:pPr>
    </w:p>
    <w:p w14:paraId="7E6652D9" w14:textId="77777777" w:rsidR="00CD73D4" w:rsidRDefault="00CD73D4">
      <w:pPr>
        <w:spacing w:after="0" w:line="360" w:lineRule="auto"/>
        <w:rPr>
          <w:rFonts w:ascii="Times New Roman" w:hAnsi="Times New Roman" w:cs="Times New Roman"/>
          <w:sz w:val="24"/>
          <w:szCs w:val="24"/>
        </w:rPr>
      </w:pPr>
    </w:p>
    <w:p w14:paraId="7E6652DA" w14:textId="77777777" w:rsidR="00CD73D4" w:rsidRDefault="00CD73D4">
      <w:pPr>
        <w:spacing w:after="0" w:line="360" w:lineRule="auto"/>
        <w:jc w:val="center"/>
        <w:rPr>
          <w:rFonts w:ascii="Times New Roman" w:hAnsi="Times New Roman" w:cs="Times New Roman"/>
          <w:b/>
          <w:color w:val="000000"/>
          <w:sz w:val="24"/>
          <w:szCs w:val="24"/>
        </w:rPr>
      </w:pPr>
    </w:p>
    <w:p w14:paraId="7E6652DB"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6171" w:name="_Toc197070720"/>
      <w:r w:rsidRPr="0033526C">
        <w:rPr>
          <w:rFonts w:ascii="Times New Roman" w:hAnsi="Times New Roman" w:cs="Times New Roman"/>
          <w:b/>
          <w:bCs/>
          <w:color w:val="000000" w:themeColor="text1"/>
          <w:sz w:val="24"/>
          <w:szCs w:val="24"/>
        </w:rPr>
        <w:lastRenderedPageBreak/>
        <w:t>RANGELANDS MANAGEMENT</w:t>
      </w:r>
      <w:bookmarkEnd w:id="6171"/>
    </w:p>
    <w:p w14:paraId="7E6652DC" w14:textId="77777777" w:rsidR="00CD73D4" w:rsidRDefault="00CD73D4">
      <w:pPr>
        <w:spacing w:after="0" w:line="360" w:lineRule="auto"/>
        <w:jc w:val="center"/>
        <w:rPr>
          <w:rFonts w:ascii="Times New Roman" w:hAnsi="Times New Roman" w:cs="Times New Roman"/>
          <w:b/>
          <w:iCs/>
          <w:sz w:val="24"/>
          <w:szCs w:val="24"/>
        </w:rPr>
      </w:pPr>
    </w:p>
    <w:p w14:paraId="7E6652DD"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lang w:val="en-ZA"/>
        </w:rPr>
        <w:t xml:space="preserve">ISCED UNIT CODE: </w:t>
      </w:r>
      <w:r>
        <w:rPr>
          <w:rFonts w:ascii="Times New Roman" w:eastAsia="Times New Roman" w:hAnsi="Times New Roman" w:cs="Times New Roman"/>
          <w:color w:val="000000"/>
          <w:sz w:val="24"/>
          <w:szCs w:val="24"/>
        </w:rPr>
        <w:t>0522 541 27A</w:t>
      </w:r>
    </w:p>
    <w:p w14:paraId="7E6652DE" w14:textId="77777777" w:rsidR="00CD73D4" w:rsidRDefault="00CD73D4">
      <w:pPr>
        <w:spacing w:after="0" w:line="360" w:lineRule="auto"/>
        <w:rPr>
          <w:rFonts w:ascii="Times New Roman" w:eastAsia="Times New Roman" w:hAnsi="Times New Roman" w:cs="Times New Roman"/>
          <w:color w:val="000000"/>
          <w:sz w:val="24"/>
          <w:szCs w:val="24"/>
        </w:rPr>
      </w:pPr>
    </w:p>
    <w:p w14:paraId="7E6652DF" w14:textId="77777777" w:rsidR="00CD73D4" w:rsidRDefault="00D00622">
      <w:pPr>
        <w:spacing w:after="0" w:line="360" w:lineRule="auto"/>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7E6652E0"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lang w:val="en-ZA"/>
        </w:rPr>
        <w:t>This unit addresses the Unit of Competency:</w:t>
      </w:r>
      <w:r>
        <w:rPr>
          <w:rFonts w:ascii="Times New Roman" w:hAnsi="Times New Roman" w:cs="Times New Roman"/>
          <w:color w:val="FF0000"/>
          <w:sz w:val="24"/>
          <w:szCs w:val="24"/>
          <w:lang w:val="en-ZA"/>
        </w:rPr>
        <w:t xml:space="preserve"> </w:t>
      </w:r>
      <w:r>
        <w:rPr>
          <w:rFonts w:ascii="Times New Roman" w:hAnsi="Times New Roman" w:cs="Times New Roman"/>
          <w:sz w:val="24"/>
          <w:szCs w:val="24"/>
        </w:rPr>
        <w:t>Manage rangelands.</w:t>
      </w:r>
    </w:p>
    <w:p w14:paraId="7E6652E1" w14:textId="77777777" w:rsidR="00CD73D4" w:rsidRDefault="00CD73D4">
      <w:pPr>
        <w:spacing w:after="0" w:line="360" w:lineRule="auto"/>
        <w:rPr>
          <w:rFonts w:ascii="Times New Roman" w:hAnsi="Times New Roman" w:cs="Times New Roman"/>
          <w:sz w:val="24"/>
          <w:szCs w:val="24"/>
        </w:rPr>
      </w:pPr>
    </w:p>
    <w:p w14:paraId="7E6652E2" w14:textId="77777777" w:rsidR="00CD73D4" w:rsidRDefault="00D00622">
      <w:pPr>
        <w:spacing w:after="0" w:line="360" w:lineRule="auto"/>
        <w:rPr>
          <w:rFonts w:ascii="Times New Roman" w:hAnsi="Times New Roman" w:cs="Times New Roman"/>
          <w:color w:val="FF0000"/>
          <w:sz w:val="24"/>
          <w:szCs w:val="24"/>
          <w:lang w:val="en-ZA"/>
        </w:rPr>
      </w:pPr>
      <w:r>
        <w:rPr>
          <w:rFonts w:ascii="Times New Roman" w:hAnsi="Times New Roman" w:cs="Times New Roman"/>
          <w:b/>
          <w:sz w:val="24"/>
          <w:szCs w:val="24"/>
          <w:lang w:val="en-ZA"/>
        </w:rPr>
        <w:t>UNIT DURATION:</w:t>
      </w:r>
      <w:r>
        <w:rPr>
          <w:rFonts w:ascii="Times New Roman" w:hAnsi="Times New Roman" w:cs="Times New Roman"/>
          <w:b/>
          <w:color w:val="FF0000"/>
          <w:sz w:val="24"/>
          <w:szCs w:val="24"/>
          <w:lang w:val="en-ZA"/>
        </w:rPr>
        <w:t xml:space="preserve"> </w:t>
      </w:r>
      <w:r>
        <w:rPr>
          <w:rFonts w:ascii="Times New Roman" w:hAnsi="Times New Roman" w:cs="Times New Roman"/>
          <w:sz w:val="24"/>
          <w:szCs w:val="24"/>
        </w:rPr>
        <w:t>50</w:t>
      </w:r>
      <w:r>
        <w:rPr>
          <w:rFonts w:ascii="Times New Roman" w:hAnsi="Times New Roman" w:cs="Times New Roman"/>
          <w:b/>
          <w:color w:val="FF0000"/>
          <w:sz w:val="24"/>
          <w:szCs w:val="24"/>
          <w:lang w:val="en-ZA"/>
        </w:rPr>
        <w:t xml:space="preserve"> </w:t>
      </w:r>
      <w:r>
        <w:rPr>
          <w:rFonts w:ascii="Times New Roman" w:hAnsi="Times New Roman" w:cs="Times New Roman"/>
          <w:sz w:val="24"/>
          <w:szCs w:val="24"/>
          <w:lang w:val="en-ZA"/>
        </w:rPr>
        <w:t>Hours</w:t>
      </w:r>
    </w:p>
    <w:p w14:paraId="7E6652E3" w14:textId="77777777" w:rsidR="00CD73D4" w:rsidRDefault="00CD73D4">
      <w:pPr>
        <w:spacing w:after="0" w:line="360" w:lineRule="auto"/>
        <w:rPr>
          <w:rFonts w:ascii="Times New Roman" w:hAnsi="Times New Roman" w:cs="Times New Roman"/>
          <w:sz w:val="24"/>
          <w:szCs w:val="24"/>
        </w:rPr>
      </w:pPr>
    </w:p>
    <w:p w14:paraId="7E6652E4"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Unit Description</w:t>
      </w:r>
    </w:p>
    <w:p w14:paraId="7E6652E5"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describes competencies required by animal health and production technologist to manage rangelands. It involves managing rangeland resources, applying knowledge of biotic and abiotic environmental factors, determining use of livestock as a management tool for range land and managing rangeland complexity.</w:t>
      </w:r>
    </w:p>
    <w:p w14:paraId="7E6652E6" w14:textId="77777777" w:rsidR="00CD73D4" w:rsidRDefault="00CD73D4">
      <w:pPr>
        <w:spacing w:after="0" w:line="360" w:lineRule="auto"/>
        <w:rPr>
          <w:rFonts w:ascii="Times New Roman" w:hAnsi="Times New Roman" w:cs="Times New Roman"/>
          <w:sz w:val="24"/>
          <w:szCs w:val="24"/>
        </w:rPr>
      </w:pPr>
    </w:p>
    <w:p w14:paraId="7E6652E7"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Summary of Learning Outcomes</w:t>
      </w:r>
    </w:p>
    <w:p w14:paraId="7E6652E8"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9"/>
        <w:gridCol w:w="2291"/>
      </w:tblGrid>
      <w:tr w:rsidR="00CD73D4" w14:paraId="7E6652EC" w14:textId="77777777">
        <w:tc>
          <w:tcPr>
            <w:tcW w:w="710" w:type="dxa"/>
          </w:tcPr>
          <w:p w14:paraId="7E6652E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744" w:type="dxa"/>
          </w:tcPr>
          <w:p w14:paraId="7E6652E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342" w:type="dxa"/>
          </w:tcPr>
          <w:p w14:paraId="7E6652E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52F0" w14:textId="77777777">
        <w:tc>
          <w:tcPr>
            <w:tcW w:w="710" w:type="dxa"/>
          </w:tcPr>
          <w:p w14:paraId="7E6652ED" w14:textId="77777777" w:rsidR="00CD73D4" w:rsidRDefault="00CD73D4">
            <w:pPr>
              <w:widowControl w:val="0"/>
              <w:numPr>
                <w:ilvl w:val="0"/>
                <w:numId w:val="33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744" w:type="dxa"/>
          </w:tcPr>
          <w:p w14:paraId="7E6652EE"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Manage range land resources</w:t>
            </w:r>
          </w:p>
        </w:tc>
        <w:tc>
          <w:tcPr>
            <w:tcW w:w="2342" w:type="dxa"/>
          </w:tcPr>
          <w:p w14:paraId="7E6652E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52F4" w14:textId="77777777">
        <w:tc>
          <w:tcPr>
            <w:tcW w:w="710" w:type="dxa"/>
          </w:tcPr>
          <w:p w14:paraId="7E6652F1" w14:textId="77777777" w:rsidR="00CD73D4" w:rsidRDefault="00CD73D4">
            <w:pPr>
              <w:widowControl w:val="0"/>
              <w:numPr>
                <w:ilvl w:val="0"/>
                <w:numId w:val="334"/>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744" w:type="dxa"/>
          </w:tcPr>
          <w:p w14:paraId="7E6652F2"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Apply knowledge of biotic and abiotic environmental factors</w:t>
            </w:r>
          </w:p>
        </w:tc>
        <w:tc>
          <w:tcPr>
            <w:tcW w:w="2342" w:type="dxa"/>
          </w:tcPr>
          <w:p w14:paraId="7E6652F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52F8" w14:textId="77777777">
        <w:tc>
          <w:tcPr>
            <w:tcW w:w="710" w:type="dxa"/>
          </w:tcPr>
          <w:p w14:paraId="7E6652F5" w14:textId="77777777" w:rsidR="00CD73D4" w:rsidRDefault="00CD73D4">
            <w:pPr>
              <w:widowControl w:val="0"/>
              <w:numPr>
                <w:ilvl w:val="0"/>
                <w:numId w:val="334"/>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744" w:type="dxa"/>
          </w:tcPr>
          <w:p w14:paraId="7E6652F6"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Determine use of livestock as a management tool for range land</w:t>
            </w:r>
          </w:p>
        </w:tc>
        <w:tc>
          <w:tcPr>
            <w:tcW w:w="2342" w:type="dxa"/>
          </w:tcPr>
          <w:p w14:paraId="7E6652F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52FC" w14:textId="77777777">
        <w:tc>
          <w:tcPr>
            <w:tcW w:w="710" w:type="dxa"/>
          </w:tcPr>
          <w:p w14:paraId="7E6652F9" w14:textId="77777777" w:rsidR="00CD73D4" w:rsidRDefault="00CD73D4">
            <w:pPr>
              <w:widowControl w:val="0"/>
              <w:numPr>
                <w:ilvl w:val="0"/>
                <w:numId w:val="334"/>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744" w:type="dxa"/>
          </w:tcPr>
          <w:p w14:paraId="7E6652FA"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color w:val="000000"/>
                <w:sz w:val="24"/>
                <w:szCs w:val="24"/>
              </w:rPr>
              <w:t>Manage rangeland complexity</w:t>
            </w:r>
          </w:p>
        </w:tc>
        <w:tc>
          <w:tcPr>
            <w:tcW w:w="2342" w:type="dxa"/>
          </w:tcPr>
          <w:p w14:paraId="7E6652F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D73D4" w14:paraId="7E6652FF" w14:textId="77777777">
        <w:trPr>
          <w:trHeight w:val="350"/>
        </w:trPr>
        <w:tc>
          <w:tcPr>
            <w:tcW w:w="6454" w:type="dxa"/>
            <w:gridSpan w:val="2"/>
          </w:tcPr>
          <w:p w14:paraId="7E6652FD"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342" w:type="dxa"/>
          </w:tcPr>
          <w:p w14:paraId="7E6652F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50</w:t>
            </w:r>
          </w:p>
        </w:tc>
      </w:tr>
    </w:tbl>
    <w:p w14:paraId="7E665300" w14:textId="77777777" w:rsidR="00CD73D4" w:rsidRDefault="00CD73D4">
      <w:pPr>
        <w:spacing w:after="0" w:line="360" w:lineRule="auto"/>
        <w:rPr>
          <w:rFonts w:ascii="Times New Roman" w:hAnsi="Times New Roman" w:cs="Times New Roman"/>
          <w:b/>
          <w:sz w:val="24"/>
          <w:szCs w:val="24"/>
          <w:lang w:val="en-ZA"/>
        </w:rPr>
      </w:pPr>
    </w:p>
    <w:p w14:paraId="7E665301" w14:textId="77777777" w:rsidR="00CD73D4" w:rsidRDefault="00D00622">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5220"/>
        <w:gridCol w:w="2880"/>
      </w:tblGrid>
      <w:tr w:rsidR="00CD73D4" w14:paraId="7E665305" w14:textId="77777777">
        <w:trPr>
          <w:trHeight w:val="530"/>
        </w:trPr>
        <w:tc>
          <w:tcPr>
            <w:tcW w:w="198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5302"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5303"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5304"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CD73D4" w14:paraId="7E66531E" w14:textId="77777777">
        <w:tc>
          <w:tcPr>
            <w:tcW w:w="1980" w:type="dxa"/>
            <w:tcBorders>
              <w:top w:val="single" w:sz="4" w:space="0" w:color="000000"/>
              <w:left w:val="single" w:sz="4" w:space="0" w:color="000000"/>
              <w:bottom w:val="single" w:sz="4" w:space="0" w:color="000000"/>
              <w:right w:val="single" w:sz="4" w:space="0" w:color="000000"/>
            </w:tcBorders>
          </w:tcPr>
          <w:p w14:paraId="7E665306" w14:textId="77777777" w:rsidR="00CD73D4" w:rsidRDefault="00D00622">
            <w:pPr>
              <w:numPr>
                <w:ilvl w:val="0"/>
                <w:numId w:val="335"/>
              </w:numPr>
              <w:spacing w:after="0" w:line="360" w:lineRule="auto"/>
              <w:ind w:left="229" w:hanging="229"/>
              <w:contextualSpacing/>
              <w:rPr>
                <w:rFonts w:ascii="Times New Roman" w:hAnsi="Times New Roman" w:cs="Times New Roman"/>
                <w:kern w:val="3"/>
                <w:sz w:val="24"/>
                <w:szCs w:val="24"/>
              </w:rPr>
            </w:pPr>
            <w:r>
              <w:rPr>
                <w:rFonts w:ascii="Times New Roman" w:hAnsi="Times New Roman" w:cs="Times New Roman"/>
                <w:sz w:val="24"/>
                <w:szCs w:val="24"/>
              </w:rPr>
              <w:t>Manage range land resources</w:t>
            </w:r>
          </w:p>
          <w:p w14:paraId="7E665307" w14:textId="77777777" w:rsidR="00CD73D4" w:rsidRDefault="00CD73D4">
            <w:pPr>
              <w:spacing w:after="0" w:line="360" w:lineRule="auto"/>
              <w:rPr>
                <w:rFonts w:ascii="Times New Roma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E665308" w14:textId="77777777" w:rsidR="00CD73D4" w:rsidRDefault="00D00622">
            <w:pPr>
              <w:numPr>
                <w:ilvl w:val="1"/>
                <w:numId w:val="335"/>
              </w:numPr>
              <w:spacing w:after="0" w:line="360" w:lineRule="auto"/>
              <w:ind w:left="319"/>
              <w:contextualSpacing/>
              <w:rPr>
                <w:rFonts w:ascii="Times New Roman" w:hAnsi="Times New Roman" w:cs="Times New Roman"/>
                <w:sz w:val="24"/>
                <w:szCs w:val="24"/>
              </w:rPr>
            </w:pPr>
            <w:r>
              <w:rPr>
                <w:rFonts w:ascii="Times New Roman" w:hAnsi="Times New Roman" w:cs="Times New Roman"/>
                <w:color w:val="000000"/>
                <w:sz w:val="24"/>
                <w:szCs w:val="24"/>
              </w:rPr>
              <w:lastRenderedPageBreak/>
              <w:t>Basic principles of rangeland management</w:t>
            </w:r>
          </w:p>
          <w:p w14:paraId="7E665309" w14:textId="77777777" w:rsidR="00CD73D4" w:rsidRDefault="00D00622">
            <w:pPr>
              <w:numPr>
                <w:ilvl w:val="1"/>
                <w:numId w:val="335"/>
              </w:numPr>
              <w:spacing w:after="0" w:line="360" w:lineRule="auto"/>
              <w:ind w:left="319"/>
              <w:contextualSpacing/>
              <w:rPr>
                <w:rFonts w:ascii="Times New Roman" w:hAnsi="Times New Roman" w:cs="Times New Roman"/>
                <w:sz w:val="24"/>
                <w:szCs w:val="24"/>
              </w:rPr>
            </w:pPr>
            <w:r>
              <w:rPr>
                <w:rFonts w:ascii="Times New Roman" w:hAnsi="Times New Roman" w:cs="Times New Roman"/>
                <w:color w:val="000000"/>
                <w:sz w:val="24"/>
                <w:szCs w:val="24"/>
              </w:rPr>
              <w:t>Rangeland resources</w:t>
            </w:r>
          </w:p>
          <w:p w14:paraId="7E66530A" w14:textId="77777777" w:rsidR="00CD73D4" w:rsidRDefault="00D00622">
            <w:pPr>
              <w:numPr>
                <w:ilvl w:val="2"/>
                <w:numId w:val="335"/>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lastRenderedPageBreak/>
              <w:t xml:space="preserve">Grasslands </w:t>
            </w:r>
          </w:p>
          <w:p w14:paraId="7E66530B" w14:textId="77777777" w:rsidR="00CD73D4" w:rsidRDefault="00D00622">
            <w:pPr>
              <w:numPr>
                <w:ilvl w:val="2"/>
                <w:numId w:val="335"/>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Shrub lands</w:t>
            </w:r>
          </w:p>
          <w:p w14:paraId="7E66530C" w14:textId="77777777" w:rsidR="00CD73D4" w:rsidRDefault="00D00622">
            <w:pPr>
              <w:numPr>
                <w:ilvl w:val="2"/>
                <w:numId w:val="335"/>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Woodlands</w:t>
            </w:r>
          </w:p>
          <w:p w14:paraId="7E66530D" w14:textId="77777777" w:rsidR="00CD73D4" w:rsidRDefault="00D00622">
            <w:pPr>
              <w:numPr>
                <w:ilvl w:val="2"/>
                <w:numId w:val="335"/>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Wetlands</w:t>
            </w:r>
          </w:p>
          <w:p w14:paraId="7E66530E" w14:textId="77777777" w:rsidR="00CD73D4" w:rsidRDefault="00D00622">
            <w:pPr>
              <w:numPr>
                <w:ilvl w:val="2"/>
                <w:numId w:val="335"/>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Savannas</w:t>
            </w:r>
          </w:p>
          <w:p w14:paraId="7E66530F" w14:textId="77777777" w:rsidR="00CD73D4" w:rsidRDefault="00D00622">
            <w:pPr>
              <w:numPr>
                <w:ilvl w:val="2"/>
                <w:numId w:val="335"/>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Chaparrals</w:t>
            </w:r>
          </w:p>
          <w:p w14:paraId="7E665310" w14:textId="77777777" w:rsidR="00CD73D4" w:rsidRDefault="00D00622">
            <w:pPr>
              <w:numPr>
                <w:ilvl w:val="2"/>
                <w:numId w:val="335"/>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Steppes</w:t>
            </w:r>
          </w:p>
          <w:p w14:paraId="7E665311" w14:textId="77777777" w:rsidR="00CD73D4" w:rsidRDefault="00D00622">
            <w:pPr>
              <w:numPr>
                <w:ilvl w:val="2"/>
                <w:numId w:val="335"/>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Tundra</w:t>
            </w:r>
          </w:p>
          <w:p w14:paraId="7E665312" w14:textId="77777777" w:rsidR="00CD73D4" w:rsidRDefault="00D00622">
            <w:pPr>
              <w:numPr>
                <w:ilvl w:val="2"/>
                <w:numId w:val="335"/>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 xml:space="preserve">Forest </w:t>
            </w:r>
            <w:proofErr w:type="spellStart"/>
            <w:r>
              <w:rPr>
                <w:rFonts w:ascii="Times New Roman" w:hAnsi="Times New Roman" w:cs="Times New Roman"/>
                <w:color w:val="000000"/>
                <w:sz w:val="24"/>
                <w:szCs w:val="24"/>
              </w:rPr>
              <w:t>canop</w:t>
            </w:r>
            <w:proofErr w:type="spellEnd"/>
          </w:p>
          <w:p w14:paraId="7E665313" w14:textId="77777777" w:rsidR="00CD73D4" w:rsidRDefault="00D00622">
            <w:pPr>
              <w:numPr>
                <w:ilvl w:val="2"/>
                <w:numId w:val="335"/>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Semi-arid lands</w:t>
            </w:r>
          </w:p>
          <w:p w14:paraId="7E665314" w14:textId="77777777" w:rsidR="00CD73D4" w:rsidRDefault="00D00622">
            <w:pPr>
              <w:numPr>
                <w:ilvl w:val="2"/>
                <w:numId w:val="335"/>
              </w:numPr>
              <w:spacing w:after="0" w:line="360" w:lineRule="auto"/>
              <w:contextualSpacing/>
              <w:rPr>
                <w:rFonts w:ascii="Times New Roman" w:hAnsi="Times New Roman" w:cs="Times New Roman"/>
                <w:sz w:val="24"/>
                <w:szCs w:val="24"/>
              </w:rPr>
            </w:pPr>
            <w:r>
              <w:rPr>
                <w:rFonts w:ascii="Times New Roman" w:hAnsi="Times New Roman" w:cs="Times New Roman"/>
                <w:color w:val="000000"/>
                <w:sz w:val="24"/>
                <w:szCs w:val="24"/>
              </w:rPr>
              <w:t>Arid lands.</w:t>
            </w:r>
          </w:p>
          <w:p w14:paraId="7E665315" w14:textId="77777777" w:rsidR="00CD73D4" w:rsidRDefault="00D00622">
            <w:pPr>
              <w:numPr>
                <w:ilvl w:val="1"/>
                <w:numId w:val="335"/>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color w:val="000000"/>
                <w:sz w:val="24"/>
                <w:szCs w:val="24"/>
              </w:rPr>
              <w:t>Rangeland resources distribution</w:t>
            </w:r>
          </w:p>
          <w:p w14:paraId="7E665316" w14:textId="77777777" w:rsidR="00CD73D4" w:rsidRDefault="00D00622">
            <w:pPr>
              <w:numPr>
                <w:ilvl w:val="1"/>
                <w:numId w:val="335"/>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color w:val="000000"/>
                <w:sz w:val="24"/>
                <w:szCs w:val="24"/>
              </w:rPr>
              <w:t>Soil types</w:t>
            </w:r>
          </w:p>
          <w:p w14:paraId="7E665317" w14:textId="77777777" w:rsidR="00CD73D4" w:rsidRDefault="00D00622">
            <w:pPr>
              <w:numPr>
                <w:ilvl w:val="1"/>
                <w:numId w:val="335"/>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color w:val="000000"/>
                <w:sz w:val="24"/>
                <w:szCs w:val="24"/>
              </w:rPr>
              <w:t>Vegetation types</w:t>
            </w:r>
          </w:p>
        </w:tc>
        <w:tc>
          <w:tcPr>
            <w:tcW w:w="2880" w:type="dxa"/>
            <w:tcBorders>
              <w:top w:val="single" w:sz="4" w:space="0" w:color="000000"/>
              <w:left w:val="single" w:sz="4" w:space="0" w:color="000000"/>
              <w:bottom w:val="single" w:sz="4" w:space="0" w:color="000000"/>
              <w:right w:val="single" w:sz="4" w:space="0" w:color="000000"/>
            </w:tcBorders>
          </w:tcPr>
          <w:p w14:paraId="7E665318" w14:textId="77777777" w:rsidR="00CD73D4" w:rsidRDefault="00D00622">
            <w:pPr>
              <w:numPr>
                <w:ilvl w:val="0"/>
                <w:numId w:val="336"/>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Practical </w:t>
            </w:r>
          </w:p>
          <w:p w14:paraId="7E665319" w14:textId="77777777" w:rsidR="00CD73D4" w:rsidRDefault="00D00622">
            <w:pPr>
              <w:numPr>
                <w:ilvl w:val="0"/>
                <w:numId w:val="336"/>
              </w:numPr>
              <w:spacing w:after="0" w:line="360" w:lineRule="auto"/>
              <w:rPr>
                <w:rFonts w:ascii="Times New Roman" w:hAnsi="Times New Roman" w:cs="Times New Roman"/>
                <w:sz w:val="24"/>
                <w:szCs w:val="24"/>
              </w:rPr>
            </w:pPr>
            <w:r>
              <w:rPr>
                <w:rFonts w:ascii="Times New Roman" w:hAnsi="Times New Roman" w:cs="Times New Roman"/>
                <w:sz w:val="24"/>
                <w:szCs w:val="24"/>
              </w:rPr>
              <w:t>Project</w:t>
            </w:r>
          </w:p>
          <w:p w14:paraId="7E66531A" w14:textId="77777777" w:rsidR="00CD73D4" w:rsidRDefault="00D00622">
            <w:pPr>
              <w:numPr>
                <w:ilvl w:val="0"/>
                <w:numId w:val="336"/>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7E66531B" w14:textId="77777777" w:rsidR="00CD73D4" w:rsidRDefault="00D00622">
            <w:pPr>
              <w:numPr>
                <w:ilvl w:val="0"/>
                <w:numId w:val="336"/>
              </w:numPr>
              <w:spacing w:after="0" w:line="360" w:lineRule="auto"/>
              <w:rPr>
                <w:rFonts w:ascii="Times New Roman" w:hAnsi="Times New Roman" w:cs="Times New Roman"/>
                <w:sz w:val="24"/>
                <w:szCs w:val="24"/>
              </w:rPr>
            </w:pPr>
            <w:r>
              <w:rPr>
                <w:rFonts w:ascii="Times New Roman" w:hAnsi="Times New Roman" w:cs="Times New Roman"/>
                <w:sz w:val="24"/>
                <w:szCs w:val="24"/>
              </w:rPr>
              <w:t>Third party report</w:t>
            </w:r>
          </w:p>
          <w:p w14:paraId="7E66531C" w14:textId="77777777" w:rsidR="00CD73D4" w:rsidRDefault="00D00622">
            <w:pPr>
              <w:numPr>
                <w:ilvl w:val="0"/>
                <w:numId w:val="336"/>
              </w:numPr>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7E66531D" w14:textId="77777777" w:rsidR="00CD73D4" w:rsidRDefault="00D00622">
            <w:pPr>
              <w:numPr>
                <w:ilvl w:val="0"/>
                <w:numId w:val="33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532A" w14:textId="77777777">
        <w:trPr>
          <w:trHeight w:val="90"/>
        </w:trPr>
        <w:tc>
          <w:tcPr>
            <w:tcW w:w="1980" w:type="dxa"/>
            <w:tcBorders>
              <w:top w:val="single" w:sz="4" w:space="0" w:color="000000"/>
              <w:left w:val="single" w:sz="4" w:space="0" w:color="000000"/>
              <w:bottom w:val="single" w:sz="4" w:space="0" w:color="000000"/>
              <w:right w:val="single" w:sz="4" w:space="0" w:color="000000"/>
            </w:tcBorders>
          </w:tcPr>
          <w:p w14:paraId="7E66531F" w14:textId="77777777" w:rsidR="00CD73D4" w:rsidRDefault="00D00622">
            <w:pPr>
              <w:numPr>
                <w:ilvl w:val="0"/>
                <w:numId w:val="335"/>
              </w:numPr>
              <w:spacing w:after="0" w:line="360" w:lineRule="auto"/>
              <w:ind w:left="229" w:hanging="229"/>
              <w:contextualSpacing/>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Apply knowledge of biotic and abiotic environmental factors</w:t>
            </w:r>
          </w:p>
        </w:tc>
        <w:tc>
          <w:tcPr>
            <w:tcW w:w="5220" w:type="dxa"/>
            <w:tcBorders>
              <w:top w:val="single" w:sz="4" w:space="0" w:color="000000"/>
              <w:left w:val="single" w:sz="4" w:space="0" w:color="000000"/>
              <w:bottom w:val="single" w:sz="4" w:space="0" w:color="000000"/>
              <w:right w:val="single" w:sz="4" w:space="0" w:color="000000"/>
            </w:tcBorders>
          </w:tcPr>
          <w:p w14:paraId="7E665320" w14:textId="77777777" w:rsidR="00CD73D4" w:rsidRDefault="00D00622">
            <w:pPr>
              <w:numPr>
                <w:ilvl w:val="1"/>
                <w:numId w:val="335"/>
              </w:numPr>
              <w:spacing w:after="0" w:line="360" w:lineRule="auto"/>
              <w:ind w:left="409" w:hanging="409"/>
              <w:contextualSpacing/>
              <w:rPr>
                <w:rFonts w:ascii="Times New Roman" w:hAnsi="Times New Roman" w:cs="Times New Roman"/>
                <w:iCs/>
                <w:sz w:val="24"/>
                <w:szCs w:val="24"/>
              </w:rPr>
            </w:pPr>
            <w:r>
              <w:rPr>
                <w:rFonts w:ascii="Times New Roman" w:hAnsi="Times New Roman" w:cs="Times New Roman"/>
                <w:iCs/>
                <w:color w:val="000000"/>
                <w:sz w:val="24"/>
                <w:szCs w:val="24"/>
              </w:rPr>
              <w:t>Biotic and abiotic environmental factors</w:t>
            </w:r>
          </w:p>
          <w:p w14:paraId="7E665321" w14:textId="77777777" w:rsidR="00CD73D4" w:rsidRDefault="00D00622">
            <w:pPr>
              <w:numPr>
                <w:ilvl w:val="1"/>
                <w:numId w:val="335"/>
              </w:numPr>
              <w:spacing w:after="0" w:line="360" w:lineRule="auto"/>
              <w:ind w:left="409" w:hanging="409"/>
              <w:contextualSpacing/>
              <w:rPr>
                <w:rFonts w:ascii="Times New Roman" w:hAnsi="Times New Roman" w:cs="Times New Roman"/>
                <w:iCs/>
                <w:sz w:val="24"/>
                <w:szCs w:val="24"/>
              </w:rPr>
            </w:pPr>
            <w:r>
              <w:rPr>
                <w:rFonts w:ascii="Times New Roman" w:hAnsi="Times New Roman" w:cs="Times New Roman"/>
                <w:color w:val="000000"/>
                <w:sz w:val="24"/>
                <w:szCs w:val="24"/>
              </w:rPr>
              <w:t>Biotic and abiotic interaction</w:t>
            </w:r>
          </w:p>
          <w:p w14:paraId="7E665322" w14:textId="77777777" w:rsidR="00CD73D4" w:rsidRDefault="00D00622">
            <w:pPr>
              <w:numPr>
                <w:ilvl w:val="1"/>
                <w:numId w:val="335"/>
              </w:numPr>
              <w:spacing w:after="0" w:line="360" w:lineRule="auto"/>
              <w:ind w:left="409" w:hanging="409"/>
              <w:contextualSpacing/>
              <w:rPr>
                <w:rFonts w:ascii="Times New Roman" w:hAnsi="Times New Roman" w:cs="Times New Roman"/>
                <w:iCs/>
                <w:sz w:val="24"/>
                <w:szCs w:val="24"/>
              </w:rPr>
            </w:pPr>
            <w:r>
              <w:rPr>
                <w:rFonts w:ascii="Times New Roman" w:hAnsi="Times New Roman" w:cs="Times New Roman"/>
                <w:color w:val="000000"/>
                <w:sz w:val="24"/>
                <w:szCs w:val="24"/>
              </w:rPr>
              <w:t>Control measures of invasive spp. in rangelands</w:t>
            </w:r>
          </w:p>
          <w:p w14:paraId="7E665323" w14:textId="77777777" w:rsidR="00CD73D4" w:rsidRDefault="00CD73D4">
            <w:pPr>
              <w:spacing w:after="0" w:line="360" w:lineRule="auto"/>
              <w:rPr>
                <w:rFonts w:ascii="Times New Roman" w:hAnsi="Times New Roman" w:cs="Times New Roman"/>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7E665324" w14:textId="77777777" w:rsidR="00CD73D4" w:rsidRDefault="00D00622">
            <w:pPr>
              <w:numPr>
                <w:ilvl w:val="0"/>
                <w:numId w:val="3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325" w14:textId="77777777" w:rsidR="00CD73D4" w:rsidRDefault="00D00622">
            <w:pPr>
              <w:numPr>
                <w:ilvl w:val="0"/>
                <w:numId w:val="3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326" w14:textId="77777777" w:rsidR="00CD73D4" w:rsidRDefault="00D00622">
            <w:pPr>
              <w:numPr>
                <w:ilvl w:val="0"/>
                <w:numId w:val="3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327" w14:textId="77777777" w:rsidR="00CD73D4" w:rsidRDefault="00D00622">
            <w:pPr>
              <w:numPr>
                <w:ilvl w:val="0"/>
                <w:numId w:val="3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328" w14:textId="77777777" w:rsidR="00CD73D4" w:rsidRDefault="00D00622">
            <w:pPr>
              <w:numPr>
                <w:ilvl w:val="0"/>
                <w:numId w:val="3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329" w14:textId="77777777" w:rsidR="00CD73D4" w:rsidRDefault="00D00622">
            <w:pPr>
              <w:numPr>
                <w:ilvl w:val="0"/>
                <w:numId w:val="3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533D" w14:textId="77777777">
        <w:tc>
          <w:tcPr>
            <w:tcW w:w="1980" w:type="dxa"/>
            <w:tcBorders>
              <w:top w:val="single" w:sz="4" w:space="0" w:color="000000"/>
              <w:left w:val="single" w:sz="4" w:space="0" w:color="000000"/>
              <w:bottom w:val="single" w:sz="4" w:space="0" w:color="000000"/>
              <w:right w:val="single" w:sz="4" w:space="0" w:color="000000"/>
            </w:tcBorders>
          </w:tcPr>
          <w:p w14:paraId="7E66532B" w14:textId="77777777" w:rsidR="00CD73D4" w:rsidRDefault="00D00622">
            <w:pPr>
              <w:numPr>
                <w:ilvl w:val="0"/>
                <w:numId w:val="335"/>
              </w:numPr>
              <w:spacing w:after="0" w:line="360" w:lineRule="auto"/>
              <w:ind w:left="229" w:hanging="229"/>
              <w:contextualSpacing/>
              <w:rPr>
                <w:rFonts w:ascii="Times New Roman" w:hAnsi="Times New Roman" w:cs="Times New Roman"/>
                <w:color w:val="000000"/>
                <w:sz w:val="24"/>
                <w:szCs w:val="24"/>
                <w:lang w:val="en-GB"/>
              </w:rPr>
            </w:pPr>
            <w:r>
              <w:rPr>
                <w:rFonts w:ascii="Times New Roman" w:hAnsi="Times New Roman" w:cs="Times New Roman"/>
                <w:color w:val="000000"/>
                <w:sz w:val="24"/>
                <w:szCs w:val="24"/>
              </w:rPr>
              <w:t>Determine use of livestock as a management tool for range land</w:t>
            </w:r>
          </w:p>
        </w:tc>
        <w:tc>
          <w:tcPr>
            <w:tcW w:w="5220" w:type="dxa"/>
            <w:tcBorders>
              <w:top w:val="single" w:sz="4" w:space="0" w:color="000000"/>
              <w:left w:val="single" w:sz="4" w:space="0" w:color="000000"/>
              <w:bottom w:val="single" w:sz="4" w:space="0" w:color="000000"/>
              <w:right w:val="single" w:sz="4" w:space="0" w:color="000000"/>
            </w:tcBorders>
          </w:tcPr>
          <w:p w14:paraId="7E66532C" w14:textId="77777777" w:rsidR="00CD73D4" w:rsidRDefault="00D00622">
            <w:pPr>
              <w:numPr>
                <w:ilvl w:val="1"/>
                <w:numId w:val="335"/>
              </w:numPr>
              <w:spacing w:after="0" w:line="360" w:lineRule="auto"/>
              <w:ind w:left="409"/>
              <w:contextualSpacing/>
              <w:rPr>
                <w:rFonts w:ascii="Times New Roman" w:hAnsi="Times New Roman" w:cs="Times New Roman"/>
                <w:iCs/>
                <w:color w:val="000000"/>
                <w:sz w:val="24"/>
                <w:szCs w:val="24"/>
                <w:lang w:val="en-GB"/>
              </w:rPr>
            </w:pPr>
            <w:r>
              <w:rPr>
                <w:rFonts w:ascii="Times New Roman" w:hAnsi="Times New Roman" w:cs="Times New Roman"/>
                <w:iCs/>
                <w:color w:val="000000"/>
                <w:sz w:val="24"/>
                <w:szCs w:val="24"/>
              </w:rPr>
              <w:t>Grazing management systems</w:t>
            </w:r>
          </w:p>
          <w:p w14:paraId="7E66532D" w14:textId="77777777" w:rsidR="00CD73D4" w:rsidRDefault="00D00622">
            <w:pPr>
              <w:numPr>
                <w:ilvl w:val="2"/>
                <w:numId w:val="335"/>
              </w:numPr>
              <w:spacing w:after="0" w:line="360" w:lineRule="auto"/>
              <w:contextualSpacing/>
              <w:rPr>
                <w:rFonts w:ascii="Times New Roman" w:hAnsi="Times New Roman" w:cs="Times New Roman"/>
                <w:iCs/>
                <w:color w:val="000000"/>
                <w:sz w:val="24"/>
                <w:szCs w:val="24"/>
                <w:lang w:val="en-GB"/>
              </w:rPr>
            </w:pPr>
            <w:r>
              <w:rPr>
                <w:rFonts w:ascii="Times New Roman" w:hAnsi="Times New Roman" w:cs="Times New Roman"/>
                <w:iCs/>
                <w:color w:val="000000"/>
                <w:sz w:val="24"/>
                <w:szCs w:val="24"/>
              </w:rPr>
              <w:t>Paddocking</w:t>
            </w:r>
          </w:p>
          <w:p w14:paraId="7E66532E" w14:textId="77777777" w:rsidR="00CD73D4" w:rsidRDefault="00D00622">
            <w:pPr>
              <w:numPr>
                <w:ilvl w:val="2"/>
                <w:numId w:val="335"/>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Rotational grazing</w:t>
            </w:r>
          </w:p>
          <w:p w14:paraId="7E66532F" w14:textId="77777777" w:rsidR="00CD73D4" w:rsidRDefault="00D00622">
            <w:pPr>
              <w:numPr>
                <w:ilvl w:val="1"/>
                <w:numId w:val="335"/>
              </w:numPr>
              <w:spacing w:after="0" w:line="360" w:lineRule="auto"/>
              <w:ind w:left="409"/>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Definition of terms</w:t>
            </w:r>
            <w:r>
              <w:rPr>
                <w:rFonts w:ascii="Times New Roman" w:hAnsi="Times New Roman" w:cs="Times New Roman"/>
                <w:b/>
                <w:i/>
                <w:color w:val="000000"/>
                <w:sz w:val="24"/>
                <w:szCs w:val="24"/>
              </w:rPr>
              <w:t xml:space="preserve"> </w:t>
            </w:r>
          </w:p>
          <w:p w14:paraId="7E665330" w14:textId="77777777" w:rsidR="00CD73D4" w:rsidRDefault="00D00622">
            <w:pPr>
              <w:numPr>
                <w:ilvl w:val="2"/>
                <w:numId w:val="335"/>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Stocking density</w:t>
            </w:r>
          </w:p>
          <w:p w14:paraId="7E665331" w14:textId="77777777" w:rsidR="00CD73D4" w:rsidRDefault="00D00622">
            <w:pPr>
              <w:numPr>
                <w:ilvl w:val="2"/>
                <w:numId w:val="335"/>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Land degradation</w:t>
            </w:r>
          </w:p>
          <w:p w14:paraId="7E665332" w14:textId="77777777" w:rsidR="00CD73D4" w:rsidRDefault="00D00622">
            <w:pPr>
              <w:numPr>
                <w:ilvl w:val="2"/>
                <w:numId w:val="335"/>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Range land resilience</w:t>
            </w:r>
          </w:p>
          <w:p w14:paraId="7E665333" w14:textId="77777777" w:rsidR="00CD73D4" w:rsidRDefault="00D00622">
            <w:pPr>
              <w:numPr>
                <w:ilvl w:val="2"/>
                <w:numId w:val="335"/>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color w:val="000000"/>
                <w:sz w:val="24"/>
                <w:szCs w:val="24"/>
              </w:rPr>
              <w:t>Conflicts in land use</w:t>
            </w:r>
          </w:p>
          <w:p w14:paraId="7E665334" w14:textId="77777777" w:rsidR="00CD73D4" w:rsidRDefault="00D00622">
            <w:pPr>
              <w:numPr>
                <w:ilvl w:val="1"/>
                <w:numId w:val="335"/>
              </w:numPr>
              <w:spacing w:after="0" w:line="360" w:lineRule="auto"/>
              <w:ind w:left="409"/>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Geographical Information System</w:t>
            </w:r>
          </w:p>
          <w:p w14:paraId="7E665335" w14:textId="77777777" w:rsidR="00CD73D4" w:rsidRDefault="00D00622">
            <w:pPr>
              <w:numPr>
                <w:ilvl w:val="2"/>
                <w:numId w:val="335"/>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Microchip in Ear Tag</w:t>
            </w:r>
          </w:p>
          <w:p w14:paraId="7E665336" w14:textId="77777777" w:rsidR="00CD73D4" w:rsidRDefault="00D00622">
            <w:pPr>
              <w:numPr>
                <w:ilvl w:val="2"/>
                <w:numId w:val="335"/>
              </w:numPr>
              <w:spacing w:after="0" w:line="360" w:lineRule="auto"/>
              <w:contextualSpacing/>
              <w:rPr>
                <w:rFonts w:ascii="Times New Roman" w:hAnsi="Times New Roman" w:cs="Times New Roman"/>
                <w:iCs/>
                <w:color w:val="000000"/>
                <w:sz w:val="24"/>
                <w:szCs w:val="24"/>
              </w:rPr>
            </w:pPr>
            <w:r>
              <w:rPr>
                <w:rFonts w:ascii="Times New Roman" w:hAnsi="Times New Roman" w:cs="Times New Roman"/>
                <w:iCs/>
                <w:color w:val="000000"/>
                <w:sz w:val="24"/>
                <w:szCs w:val="24"/>
              </w:rPr>
              <w:t>Digitalized collar</w:t>
            </w:r>
          </w:p>
        </w:tc>
        <w:tc>
          <w:tcPr>
            <w:tcW w:w="2880" w:type="dxa"/>
            <w:tcBorders>
              <w:top w:val="single" w:sz="4" w:space="0" w:color="000000"/>
              <w:left w:val="single" w:sz="4" w:space="0" w:color="000000"/>
              <w:bottom w:val="single" w:sz="4" w:space="0" w:color="000000"/>
              <w:right w:val="single" w:sz="4" w:space="0" w:color="000000"/>
            </w:tcBorders>
          </w:tcPr>
          <w:p w14:paraId="7E665337" w14:textId="77777777" w:rsidR="00CD73D4" w:rsidRDefault="00D00622">
            <w:pPr>
              <w:numPr>
                <w:ilvl w:val="0"/>
                <w:numId w:val="33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338" w14:textId="77777777" w:rsidR="00CD73D4" w:rsidRDefault="00D00622">
            <w:pPr>
              <w:numPr>
                <w:ilvl w:val="0"/>
                <w:numId w:val="33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339" w14:textId="77777777" w:rsidR="00CD73D4" w:rsidRDefault="00D00622">
            <w:pPr>
              <w:numPr>
                <w:ilvl w:val="0"/>
                <w:numId w:val="33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33A" w14:textId="77777777" w:rsidR="00CD73D4" w:rsidRDefault="00D00622">
            <w:pPr>
              <w:numPr>
                <w:ilvl w:val="0"/>
                <w:numId w:val="33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33B" w14:textId="77777777" w:rsidR="00CD73D4" w:rsidRDefault="00D00622">
            <w:pPr>
              <w:numPr>
                <w:ilvl w:val="0"/>
                <w:numId w:val="33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33C" w14:textId="77777777" w:rsidR="00CD73D4" w:rsidRDefault="00D00622">
            <w:pPr>
              <w:numPr>
                <w:ilvl w:val="0"/>
                <w:numId w:val="33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5349" w14:textId="77777777">
        <w:tc>
          <w:tcPr>
            <w:tcW w:w="1980" w:type="dxa"/>
            <w:tcBorders>
              <w:top w:val="single" w:sz="4" w:space="0" w:color="000000"/>
              <w:left w:val="single" w:sz="4" w:space="0" w:color="000000"/>
              <w:bottom w:val="single" w:sz="4" w:space="0" w:color="000000"/>
              <w:right w:val="single" w:sz="4" w:space="0" w:color="000000"/>
            </w:tcBorders>
          </w:tcPr>
          <w:p w14:paraId="7E66533E" w14:textId="77777777" w:rsidR="00CD73D4" w:rsidRDefault="00D00622">
            <w:pPr>
              <w:numPr>
                <w:ilvl w:val="0"/>
                <w:numId w:val="335"/>
              </w:numPr>
              <w:spacing w:after="0" w:line="360" w:lineRule="auto"/>
              <w:ind w:left="229" w:hanging="229"/>
              <w:contextualSpacing/>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Manage range land complexity</w:t>
            </w:r>
          </w:p>
        </w:tc>
        <w:tc>
          <w:tcPr>
            <w:tcW w:w="5220" w:type="dxa"/>
            <w:tcBorders>
              <w:top w:val="single" w:sz="4" w:space="0" w:color="000000"/>
              <w:left w:val="single" w:sz="4" w:space="0" w:color="000000"/>
              <w:bottom w:val="single" w:sz="4" w:space="0" w:color="000000"/>
              <w:right w:val="single" w:sz="4" w:space="0" w:color="000000"/>
            </w:tcBorders>
          </w:tcPr>
          <w:p w14:paraId="7E66533F" w14:textId="77777777" w:rsidR="00CD73D4" w:rsidRDefault="00D00622">
            <w:pPr>
              <w:numPr>
                <w:ilvl w:val="1"/>
                <w:numId w:val="335"/>
              </w:numPr>
              <w:spacing w:after="0" w:line="360" w:lineRule="auto"/>
              <w:ind w:left="409"/>
              <w:contextualSpacing/>
              <w:rPr>
                <w:rFonts w:ascii="Times New Roman" w:hAnsi="Times New Roman" w:cs="Times New Roman"/>
                <w:b/>
                <w:i/>
                <w:color w:val="000000"/>
                <w:sz w:val="24"/>
                <w:szCs w:val="24"/>
              </w:rPr>
            </w:pPr>
            <w:r>
              <w:rPr>
                <w:rFonts w:ascii="Times New Roman" w:hAnsi="Times New Roman" w:cs="Times New Roman"/>
                <w:color w:val="000000"/>
                <w:sz w:val="24"/>
                <w:szCs w:val="24"/>
              </w:rPr>
              <w:t>Water availability, quality and conservation</w:t>
            </w:r>
          </w:p>
          <w:p w14:paraId="7E665340" w14:textId="77777777" w:rsidR="00CD73D4" w:rsidRDefault="00D00622">
            <w:pPr>
              <w:numPr>
                <w:ilvl w:val="1"/>
                <w:numId w:val="335"/>
              </w:numPr>
              <w:spacing w:after="0" w:line="360" w:lineRule="auto"/>
              <w:ind w:left="409"/>
              <w:contextualSpacing/>
              <w:rPr>
                <w:rFonts w:ascii="Times New Roman" w:hAnsi="Times New Roman" w:cs="Times New Roman"/>
                <w:b/>
                <w:i/>
                <w:color w:val="000000"/>
                <w:sz w:val="24"/>
                <w:szCs w:val="24"/>
              </w:rPr>
            </w:pPr>
            <w:r>
              <w:rPr>
                <w:rFonts w:ascii="Times New Roman" w:hAnsi="Times New Roman" w:cs="Times New Roman"/>
                <w:color w:val="000000"/>
                <w:sz w:val="24"/>
                <w:szCs w:val="24"/>
              </w:rPr>
              <w:t>Endangered species</w:t>
            </w:r>
          </w:p>
          <w:p w14:paraId="7E665341" w14:textId="77777777" w:rsidR="00CD73D4" w:rsidRDefault="00D00622">
            <w:pPr>
              <w:numPr>
                <w:ilvl w:val="1"/>
                <w:numId w:val="335"/>
              </w:numPr>
              <w:spacing w:after="0" w:line="360" w:lineRule="auto"/>
              <w:ind w:left="409"/>
              <w:contextualSpacing/>
              <w:rPr>
                <w:rFonts w:ascii="Times New Roman" w:hAnsi="Times New Roman" w:cs="Times New Roman"/>
                <w:b/>
                <w:i/>
                <w:color w:val="000000"/>
                <w:sz w:val="24"/>
                <w:szCs w:val="24"/>
              </w:rPr>
            </w:pPr>
            <w:r>
              <w:rPr>
                <w:rFonts w:ascii="Times New Roman" w:hAnsi="Times New Roman" w:cs="Times New Roman"/>
                <w:color w:val="000000"/>
                <w:sz w:val="24"/>
                <w:szCs w:val="24"/>
              </w:rPr>
              <w:t>Rangeland inventory</w:t>
            </w:r>
          </w:p>
          <w:p w14:paraId="7E665342" w14:textId="77777777" w:rsidR="00CD73D4" w:rsidRDefault="00D00622">
            <w:pPr>
              <w:numPr>
                <w:ilvl w:val="1"/>
                <w:numId w:val="335"/>
              </w:numPr>
              <w:spacing w:after="0" w:line="360" w:lineRule="auto"/>
              <w:ind w:left="409"/>
              <w:contextualSpacing/>
              <w:rPr>
                <w:rFonts w:ascii="Times New Roman" w:hAnsi="Times New Roman" w:cs="Times New Roman"/>
                <w:b/>
                <w:i/>
                <w:color w:val="000000"/>
                <w:sz w:val="24"/>
                <w:szCs w:val="24"/>
              </w:rPr>
            </w:pPr>
            <w:r>
              <w:rPr>
                <w:rFonts w:ascii="Times New Roman" w:hAnsi="Times New Roman" w:cs="Times New Roman"/>
                <w:color w:val="000000"/>
                <w:sz w:val="24"/>
                <w:szCs w:val="24"/>
              </w:rPr>
              <w:t>Rangeland health</w:t>
            </w:r>
          </w:p>
        </w:tc>
        <w:tc>
          <w:tcPr>
            <w:tcW w:w="2880" w:type="dxa"/>
            <w:tcBorders>
              <w:top w:val="single" w:sz="4" w:space="0" w:color="000000"/>
              <w:left w:val="single" w:sz="4" w:space="0" w:color="000000"/>
              <w:bottom w:val="single" w:sz="4" w:space="0" w:color="000000"/>
              <w:right w:val="single" w:sz="4" w:space="0" w:color="000000"/>
            </w:tcBorders>
          </w:tcPr>
          <w:p w14:paraId="7E665343" w14:textId="77777777" w:rsidR="00CD73D4" w:rsidRDefault="00D00622">
            <w:pPr>
              <w:numPr>
                <w:ilvl w:val="0"/>
                <w:numId w:val="3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344" w14:textId="77777777" w:rsidR="00CD73D4" w:rsidRDefault="00D00622">
            <w:pPr>
              <w:numPr>
                <w:ilvl w:val="0"/>
                <w:numId w:val="3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345" w14:textId="77777777" w:rsidR="00CD73D4" w:rsidRDefault="00D00622">
            <w:pPr>
              <w:numPr>
                <w:ilvl w:val="0"/>
                <w:numId w:val="3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346" w14:textId="77777777" w:rsidR="00CD73D4" w:rsidRDefault="00D00622">
            <w:pPr>
              <w:numPr>
                <w:ilvl w:val="0"/>
                <w:numId w:val="3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347" w14:textId="77777777" w:rsidR="00CD73D4" w:rsidRDefault="00D00622">
            <w:pPr>
              <w:numPr>
                <w:ilvl w:val="0"/>
                <w:numId w:val="3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348" w14:textId="77777777" w:rsidR="00CD73D4" w:rsidRDefault="00D00622">
            <w:pPr>
              <w:numPr>
                <w:ilvl w:val="0"/>
                <w:numId w:val="3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7E66534A" w14:textId="77777777" w:rsidR="00CD73D4" w:rsidRDefault="00CD73D4">
      <w:pPr>
        <w:spacing w:after="0" w:line="360" w:lineRule="auto"/>
        <w:rPr>
          <w:rFonts w:ascii="Times New Roman" w:hAnsi="Times New Roman" w:cs="Times New Roman"/>
          <w:b/>
          <w:sz w:val="24"/>
          <w:szCs w:val="24"/>
          <w:lang w:val="en-ZA"/>
        </w:rPr>
      </w:pPr>
    </w:p>
    <w:p w14:paraId="7E66534B"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534C" w14:textId="77777777" w:rsidR="00CD73D4" w:rsidRDefault="00D00622">
      <w:pPr>
        <w:numPr>
          <w:ilvl w:val="0"/>
          <w:numId w:val="3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534D" w14:textId="77777777" w:rsidR="00CD73D4" w:rsidRDefault="00D00622">
      <w:pPr>
        <w:numPr>
          <w:ilvl w:val="0"/>
          <w:numId w:val="3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534E" w14:textId="77777777" w:rsidR="00CD73D4" w:rsidRDefault="00D00622">
      <w:pPr>
        <w:numPr>
          <w:ilvl w:val="0"/>
          <w:numId w:val="3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534F" w14:textId="77777777" w:rsidR="00CD73D4" w:rsidRDefault="00D00622">
      <w:pPr>
        <w:numPr>
          <w:ilvl w:val="0"/>
          <w:numId w:val="340"/>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5350" w14:textId="77777777" w:rsidR="00CD73D4" w:rsidRDefault="00D00622">
      <w:pPr>
        <w:numPr>
          <w:ilvl w:val="0"/>
          <w:numId w:val="3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5351" w14:textId="77777777" w:rsidR="00CD73D4" w:rsidRDefault="00D00622">
      <w:pPr>
        <w:numPr>
          <w:ilvl w:val="0"/>
          <w:numId w:val="3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Field trips</w:t>
      </w:r>
    </w:p>
    <w:p w14:paraId="7E665352"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5359" w14:textId="77777777">
        <w:tc>
          <w:tcPr>
            <w:tcW w:w="1462" w:type="dxa"/>
          </w:tcPr>
          <w:p w14:paraId="7E665353" w14:textId="77777777" w:rsidR="00CD73D4" w:rsidRDefault="00D00622">
            <w:pPr>
              <w:spacing w:after="0" w:line="360" w:lineRule="auto"/>
              <w:ind w:left="0" w:hanging="2"/>
              <w:rPr>
                <w:rFonts w:ascii="Times New Roman" w:hAnsi="Times New Roman" w:cs="Times New Roman"/>
                <w:sz w:val="24"/>
                <w:szCs w:val="24"/>
              </w:rPr>
            </w:pPr>
            <w:bookmarkStart w:id="6172" w:name="_Toc14918"/>
            <w:bookmarkStart w:id="6173" w:name="_Toc197070721"/>
            <w:r>
              <w:rPr>
                <w:rFonts w:ascii="Times New Roman" w:hAnsi="Times New Roman" w:cs="Times New Roman"/>
                <w:b/>
                <w:sz w:val="24"/>
                <w:szCs w:val="24"/>
              </w:rPr>
              <w:t>S/No.</w:t>
            </w:r>
            <w:bookmarkEnd w:id="6172"/>
            <w:bookmarkEnd w:id="6173"/>
          </w:p>
        </w:tc>
        <w:tc>
          <w:tcPr>
            <w:tcW w:w="2600" w:type="dxa"/>
          </w:tcPr>
          <w:p w14:paraId="7E665354" w14:textId="77777777" w:rsidR="00CD73D4" w:rsidRDefault="00D00622">
            <w:pPr>
              <w:spacing w:after="0" w:line="360" w:lineRule="auto"/>
              <w:ind w:left="0" w:hanging="2"/>
              <w:rPr>
                <w:rFonts w:ascii="Times New Roman" w:hAnsi="Times New Roman" w:cs="Times New Roman"/>
                <w:sz w:val="24"/>
                <w:szCs w:val="24"/>
              </w:rPr>
            </w:pPr>
            <w:bookmarkStart w:id="6174" w:name="_Toc21440"/>
            <w:bookmarkStart w:id="6175" w:name="_Toc197070722"/>
            <w:r>
              <w:rPr>
                <w:rFonts w:ascii="Times New Roman" w:hAnsi="Times New Roman" w:cs="Times New Roman"/>
                <w:b/>
                <w:sz w:val="24"/>
                <w:szCs w:val="24"/>
              </w:rPr>
              <w:t>Category/Item</w:t>
            </w:r>
            <w:bookmarkEnd w:id="6174"/>
            <w:bookmarkEnd w:id="6175"/>
          </w:p>
        </w:tc>
        <w:tc>
          <w:tcPr>
            <w:tcW w:w="1583" w:type="dxa"/>
          </w:tcPr>
          <w:p w14:paraId="7E665355" w14:textId="77777777" w:rsidR="00CD73D4" w:rsidRDefault="00D00622">
            <w:pPr>
              <w:spacing w:after="0" w:line="360" w:lineRule="auto"/>
              <w:ind w:left="0" w:hanging="2"/>
              <w:rPr>
                <w:rFonts w:ascii="Times New Roman" w:hAnsi="Times New Roman" w:cs="Times New Roman"/>
                <w:sz w:val="24"/>
                <w:szCs w:val="24"/>
              </w:rPr>
            </w:pPr>
            <w:bookmarkStart w:id="6176" w:name="_Toc23643"/>
            <w:bookmarkStart w:id="6177" w:name="_Toc197070723"/>
            <w:r>
              <w:rPr>
                <w:rFonts w:ascii="Times New Roman" w:hAnsi="Times New Roman" w:cs="Times New Roman"/>
                <w:b/>
                <w:sz w:val="24"/>
                <w:szCs w:val="24"/>
              </w:rPr>
              <w:t>Description/Specification</w:t>
            </w:r>
            <w:bookmarkEnd w:id="6176"/>
            <w:bookmarkEnd w:id="6177"/>
          </w:p>
        </w:tc>
        <w:tc>
          <w:tcPr>
            <w:tcW w:w="1177" w:type="dxa"/>
          </w:tcPr>
          <w:p w14:paraId="7E665356" w14:textId="77777777" w:rsidR="00CD73D4" w:rsidRDefault="00D00622">
            <w:pPr>
              <w:spacing w:after="0" w:line="360" w:lineRule="auto"/>
              <w:ind w:left="0" w:hanging="2"/>
              <w:rPr>
                <w:rFonts w:ascii="Times New Roman" w:hAnsi="Times New Roman" w:cs="Times New Roman"/>
                <w:sz w:val="24"/>
                <w:szCs w:val="24"/>
              </w:rPr>
            </w:pPr>
            <w:bookmarkStart w:id="6178" w:name="_Toc7959"/>
            <w:bookmarkStart w:id="6179" w:name="_Toc197070724"/>
            <w:r>
              <w:rPr>
                <w:rFonts w:ascii="Times New Roman" w:hAnsi="Times New Roman" w:cs="Times New Roman"/>
                <w:b/>
                <w:sz w:val="24"/>
                <w:szCs w:val="24"/>
              </w:rPr>
              <w:t>Quantity</w:t>
            </w:r>
            <w:bookmarkEnd w:id="6178"/>
            <w:bookmarkEnd w:id="6179"/>
            <w:r>
              <w:rPr>
                <w:rFonts w:ascii="Times New Roman" w:hAnsi="Times New Roman" w:cs="Times New Roman"/>
                <w:sz w:val="24"/>
                <w:szCs w:val="24"/>
              </w:rPr>
              <w:t xml:space="preserve"> </w:t>
            </w:r>
          </w:p>
        </w:tc>
        <w:tc>
          <w:tcPr>
            <w:tcW w:w="1778" w:type="dxa"/>
          </w:tcPr>
          <w:p w14:paraId="7E665357" w14:textId="77777777" w:rsidR="00CD73D4" w:rsidRDefault="00D00622">
            <w:pPr>
              <w:spacing w:after="0" w:line="360" w:lineRule="auto"/>
              <w:ind w:left="0" w:hanging="2"/>
              <w:rPr>
                <w:rFonts w:ascii="Times New Roman" w:hAnsi="Times New Roman" w:cs="Times New Roman"/>
                <w:b/>
                <w:sz w:val="24"/>
                <w:szCs w:val="24"/>
              </w:rPr>
            </w:pPr>
            <w:bookmarkStart w:id="6180" w:name="_Toc31663"/>
            <w:bookmarkStart w:id="6181" w:name="_Toc197070725"/>
            <w:r>
              <w:rPr>
                <w:rFonts w:ascii="Times New Roman" w:hAnsi="Times New Roman" w:cs="Times New Roman"/>
                <w:b/>
                <w:sz w:val="24"/>
                <w:szCs w:val="24"/>
              </w:rPr>
              <w:t>Recommended Ratio</w:t>
            </w:r>
            <w:bookmarkEnd w:id="6180"/>
            <w:bookmarkEnd w:id="6181"/>
          </w:p>
          <w:p w14:paraId="7E665358" w14:textId="77777777" w:rsidR="00CD73D4" w:rsidRDefault="00D00622">
            <w:pPr>
              <w:spacing w:after="0" w:line="360" w:lineRule="auto"/>
              <w:ind w:left="0" w:hanging="2"/>
              <w:rPr>
                <w:rFonts w:ascii="Times New Roman" w:hAnsi="Times New Roman" w:cs="Times New Roman"/>
                <w:sz w:val="24"/>
                <w:szCs w:val="24"/>
              </w:rPr>
            </w:pPr>
            <w:bookmarkStart w:id="6182" w:name="_Toc2097"/>
            <w:bookmarkStart w:id="6183" w:name="_Toc197070726"/>
            <w:r>
              <w:rPr>
                <w:rFonts w:ascii="Times New Roman" w:hAnsi="Times New Roman" w:cs="Times New Roman"/>
                <w:b/>
                <w:sz w:val="24"/>
                <w:szCs w:val="24"/>
              </w:rPr>
              <w:t>(Item: Trainee)</w:t>
            </w:r>
            <w:bookmarkEnd w:id="6182"/>
            <w:bookmarkEnd w:id="6183"/>
          </w:p>
        </w:tc>
      </w:tr>
      <w:tr w:rsidR="00CD73D4" w14:paraId="7E66535F" w14:textId="77777777">
        <w:tc>
          <w:tcPr>
            <w:tcW w:w="1462" w:type="dxa"/>
          </w:tcPr>
          <w:p w14:paraId="7E66535A"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535B" w14:textId="77777777" w:rsidR="00CD73D4" w:rsidRDefault="00D00622">
            <w:pPr>
              <w:spacing w:after="0" w:line="360" w:lineRule="auto"/>
              <w:ind w:left="0" w:hanging="2"/>
              <w:rPr>
                <w:rFonts w:ascii="Times New Roman" w:hAnsi="Times New Roman" w:cs="Times New Roman"/>
                <w:sz w:val="24"/>
                <w:szCs w:val="24"/>
              </w:rPr>
            </w:pPr>
            <w:bookmarkStart w:id="6184" w:name="_Toc2491"/>
            <w:bookmarkStart w:id="6185" w:name="_Toc197070727"/>
            <w:r>
              <w:rPr>
                <w:rFonts w:ascii="Times New Roman" w:hAnsi="Times New Roman" w:cs="Times New Roman"/>
                <w:b/>
                <w:sz w:val="24"/>
                <w:szCs w:val="24"/>
              </w:rPr>
              <w:t>Learning materials</w:t>
            </w:r>
            <w:bookmarkEnd w:id="6184"/>
            <w:bookmarkEnd w:id="6185"/>
          </w:p>
        </w:tc>
        <w:tc>
          <w:tcPr>
            <w:tcW w:w="1583" w:type="dxa"/>
          </w:tcPr>
          <w:p w14:paraId="7E66535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35D"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535E"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5365" w14:textId="77777777">
        <w:tc>
          <w:tcPr>
            <w:tcW w:w="1462" w:type="dxa"/>
          </w:tcPr>
          <w:p w14:paraId="7E665360" w14:textId="77777777" w:rsidR="00CD73D4" w:rsidRDefault="00D00622">
            <w:pPr>
              <w:spacing w:after="0" w:line="360" w:lineRule="auto"/>
              <w:ind w:left="0" w:hanging="2"/>
              <w:rPr>
                <w:rFonts w:ascii="Times New Roman" w:hAnsi="Times New Roman" w:cs="Times New Roman"/>
                <w:sz w:val="24"/>
                <w:szCs w:val="24"/>
              </w:rPr>
            </w:pPr>
            <w:bookmarkStart w:id="6186" w:name="_Toc9758"/>
            <w:bookmarkStart w:id="6187" w:name="_Toc197070728"/>
            <w:r>
              <w:rPr>
                <w:rFonts w:ascii="Times New Roman" w:hAnsi="Times New Roman" w:cs="Times New Roman"/>
                <w:sz w:val="24"/>
                <w:szCs w:val="24"/>
              </w:rPr>
              <w:t>1.</w:t>
            </w:r>
            <w:bookmarkEnd w:id="6186"/>
            <w:bookmarkEnd w:id="6187"/>
          </w:p>
        </w:tc>
        <w:tc>
          <w:tcPr>
            <w:tcW w:w="2600" w:type="dxa"/>
          </w:tcPr>
          <w:p w14:paraId="7E665361" w14:textId="77777777" w:rsidR="00CD73D4" w:rsidRDefault="00D00622">
            <w:pPr>
              <w:spacing w:after="0" w:line="360" w:lineRule="auto"/>
              <w:ind w:left="0" w:hanging="2"/>
              <w:rPr>
                <w:rFonts w:ascii="Times New Roman" w:hAnsi="Times New Roman" w:cs="Times New Roman"/>
                <w:sz w:val="24"/>
                <w:szCs w:val="24"/>
              </w:rPr>
            </w:pPr>
            <w:bookmarkStart w:id="6188" w:name="_Toc27490"/>
            <w:bookmarkStart w:id="6189" w:name="_Toc197070729"/>
            <w:r>
              <w:rPr>
                <w:rFonts w:ascii="Times New Roman" w:hAnsi="Times New Roman" w:cs="Times New Roman"/>
                <w:sz w:val="24"/>
                <w:szCs w:val="24"/>
              </w:rPr>
              <w:t>Projector</w:t>
            </w:r>
            <w:bookmarkEnd w:id="6188"/>
            <w:bookmarkEnd w:id="6189"/>
            <w:r>
              <w:rPr>
                <w:rFonts w:ascii="Times New Roman" w:hAnsi="Times New Roman" w:cs="Times New Roman"/>
                <w:sz w:val="24"/>
                <w:szCs w:val="24"/>
              </w:rPr>
              <w:t xml:space="preserve"> </w:t>
            </w:r>
          </w:p>
        </w:tc>
        <w:tc>
          <w:tcPr>
            <w:tcW w:w="1583" w:type="dxa"/>
          </w:tcPr>
          <w:p w14:paraId="7E66536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363" w14:textId="77777777" w:rsidR="00CD73D4" w:rsidRDefault="00D00622">
            <w:pPr>
              <w:spacing w:after="0" w:line="360" w:lineRule="auto"/>
              <w:ind w:left="0" w:hanging="2"/>
              <w:rPr>
                <w:rFonts w:ascii="Times New Roman" w:hAnsi="Times New Roman" w:cs="Times New Roman"/>
                <w:sz w:val="24"/>
                <w:szCs w:val="24"/>
              </w:rPr>
            </w:pPr>
            <w:bookmarkStart w:id="6190" w:name="_Toc5117"/>
            <w:bookmarkStart w:id="6191" w:name="_Toc197070730"/>
            <w:r>
              <w:rPr>
                <w:rFonts w:ascii="Times New Roman" w:hAnsi="Times New Roman" w:cs="Times New Roman"/>
                <w:sz w:val="24"/>
                <w:szCs w:val="24"/>
              </w:rPr>
              <w:t>1</w:t>
            </w:r>
            <w:bookmarkEnd w:id="6190"/>
            <w:bookmarkEnd w:id="6191"/>
          </w:p>
        </w:tc>
        <w:tc>
          <w:tcPr>
            <w:tcW w:w="1778" w:type="dxa"/>
          </w:tcPr>
          <w:p w14:paraId="7E665364" w14:textId="77777777" w:rsidR="00CD73D4" w:rsidRDefault="00D00622">
            <w:pPr>
              <w:spacing w:after="0" w:line="360" w:lineRule="auto"/>
              <w:ind w:left="0" w:hanging="2"/>
              <w:rPr>
                <w:rFonts w:ascii="Times New Roman" w:hAnsi="Times New Roman" w:cs="Times New Roman"/>
                <w:sz w:val="24"/>
                <w:szCs w:val="24"/>
              </w:rPr>
            </w:pPr>
            <w:bookmarkStart w:id="6192" w:name="_Toc6635"/>
            <w:bookmarkStart w:id="6193" w:name="_Toc197070731"/>
            <w:r>
              <w:rPr>
                <w:rFonts w:ascii="Times New Roman" w:hAnsi="Times New Roman" w:cs="Times New Roman"/>
                <w:sz w:val="24"/>
                <w:szCs w:val="24"/>
              </w:rPr>
              <w:t>1:25</w:t>
            </w:r>
            <w:bookmarkEnd w:id="6192"/>
            <w:bookmarkEnd w:id="6193"/>
          </w:p>
        </w:tc>
      </w:tr>
      <w:tr w:rsidR="00CD73D4" w14:paraId="7E66536B" w14:textId="77777777">
        <w:tc>
          <w:tcPr>
            <w:tcW w:w="1462" w:type="dxa"/>
          </w:tcPr>
          <w:p w14:paraId="7E665366" w14:textId="77777777" w:rsidR="00CD73D4" w:rsidRDefault="00D00622">
            <w:pPr>
              <w:spacing w:after="0" w:line="360" w:lineRule="auto"/>
              <w:ind w:left="0" w:hanging="2"/>
              <w:rPr>
                <w:rFonts w:ascii="Times New Roman" w:hAnsi="Times New Roman" w:cs="Times New Roman"/>
                <w:sz w:val="24"/>
                <w:szCs w:val="24"/>
              </w:rPr>
            </w:pPr>
            <w:bookmarkStart w:id="6194" w:name="_Toc3601"/>
            <w:bookmarkStart w:id="6195" w:name="_Toc197070732"/>
            <w:r>
              <w:rPr>
                <w:rFonts w:ascii="Times New Roman" w:hAnsi="Times New Roman" w:cs="Times New Roman"/>
                <w:sz w:val="24"/>
                <w:szCs w:val="24"/>
              </w:rPr>
              <w:t>2.</w:t>
            </w:r>
            <w:bookmarkEnd w:id="6194"/>
            <w:bookmarkEnd w:id="6195"/>
          </w:p>
        </w:tc>
        <w:tc>
          <w:tcPr>
            <w:tcW w:w="2600" w:type="dxa"/>
          </w:tcPr>
          <w:p w14:paraId="7E665367" w14:textId="77777777" w:rsidR="00CD73D4" w:rsidRDefault="00D00622">
            <w:pPr>
              <w:spacing w:after="0" w:line="360" w:lineRule="auto"/>
              <w:ind w:left="0" w:hanging="2"/>
              <w:rPr>
                <w:rFonts w:ascii="Times New Roman" w:hAnsi="Times New Roman" w:cs="Times New Roman"/>
                <w:sz w:val="24"/>
                <w:szCs w:val="24"/>
              </w:rPr>
            </w:pPr>
            <w:bookmarkStart w:id="6196" w:name="_Toc29417"/>
            <w:bookmarkStart w:id="6197" w:name="_Toc197070733"/>
            <w:r>
              <w:rPr>
                <w:rFonts w:ascii="Times New Roman" w:hAnsi="Times New Roman" w:cs="Times New Roman"/>
                <w:sz w:val="24"/>
                <w:szCs w:val="24"/>
              </w:rPr>
              <w:t>Whiteboard/Smart board</w:t>
            </w:r>
            <w:bookmarkEnd w:id="6196"/>
            <w:bookmarkEnd w:id="6197"/>
          </w:p>
        </w:tc>
        <w:tc>
          <w:tcPr>
            <w:tcW w:w="1583" w:type="dxa"/>
          </w:tcPr>
          <w:p w14:paraId="7E66536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369" w14:textId="77777777" w:rsidR="00CD73D4" w:rsidRDefault="00D00622">
            <w:pPr>
              <w:spacing w:after="0" w:line="360" w:lineRule="auto"/>
              <w:ind w:left="0" w:hanging="2"/>
              <w:rPr>
                <w:rFonts w:ascii="Times New Roman" w:hAnsi="Times New Roman" w:cs="Times New Roman"/>
                <w:sz w:val="24"/>
                <w:szCs w:val="24"/>
              </w:rPr>
            </w:pPr>
            <w:bookmarkStart w:id="6198" w:name="_Toc4540"/>
            <w:bookmarkStart w:id="6199" w:name="_Toc197070734"/>
            <w:r>
              <w:rPr>
                <w:rFonts w:ascii="Times New Roman" w:hAnsi="Times New Roman" w:cs="Times New Roman"/>
                <w:sz w:val="24"/>
                <w:szCs w:val="24"/>
              </w:rPr>
              <w:t>1</w:t>
            </w:r>
            <w:bookmarkEnd w:id="6198"/>
            <w:bookmarkEnd w:id="6199"/>
          </w:p>
        </w:tc>
        <w:tc>
          <w:tcPr>
            <w:tcW w:w="1778" w:type="dxa"/>
          </w:tcPr>
          <w:p w14:paraId="7E66536A" w14:textId="77777777" w:rsidR="00CD73D4" w:rsidRDefault="00D00622">
            <w:pPr>
              <w:spacing w:after="0" w:line="360" w:lineRule="auto"/>
              <w:ind w:left="0" w:hanging="2"/>
              <w:rPr>
                <w:rFonts w:ascii="Times New Roman" w:hAnsi="Times New Roman" w:cs="Times New Roman"/>
                <w:sz w:val="24"/>
                <w:szCs w:val="24"/>
              </w:rPr>
            </w:pPr>
            <w:bookmarkStart w:id="6200" w:name="_Toc4372"/>
            <w:bookmarkStart w:id="6201" w:name="_Toc197070735"/>
            <w:r>
              <w:rPr>
                <w:rFonts w:ascii="Times New Roman" w:hAnsi="Times New Roman" w:cs="Times New Roman"/>
                <w:sz w:val="24"/>
                <w:szCs w:val="24"/>
              </w:rPr>
              <w:t>1:25</w:t>
            </w:r>
            <w:bookmarkEnd w:id="6200"/>
            <w:bookmarkEnd w:id="6201"/>
          </w:p>
        </w:tc>
      </w:tr>
      <w:tr w:rsidR="00CD73D4" w14:paraId="7E665371" w14:textId="77777777">
        <w:tc>
          <w:tcPr>
            <w:tcW w:w="1462" w:type="dxa"/>
          </w:tcPr>
          <w:p w14:paraId="7E66536C" w14:textId="77777777" w:rsidR="00CD73D4" w:rsidRDefault="00D00622">
            <w:pPr>
              <w:spacing w:after="0" w:line="360" w:lineRule="auto"/>
              <w:ind w:left="0" w:hanging="2"/>
              <w:rPr>
                <w:rFonts w:ascii="Times New Roman" w:hAnsi="Times New Roman" w:cs="Times New Roman"/>
                <w:sz w:val="24"/>
                <w:szCs w:val="24"/>
              </w:rPr>
            </w:pPr>
            <w:bookmarkStart w:id="6202" w:name="_Toc5808"/>
            <w:bookmarkStart w:id="6203" w:name="_Toc197070736"/>
            <w:r>
              <w:rPr>
                <w:rFonts w:ascii="Times New Roman" w:hAnsi="Times New Roman" w:cs="Times New Roman"/>
                <w:sz w:val="24"/>
                <w:szCs w:val="24"/>
              </w:rPr>
              <w:t>3.</w:t>
            </w:r>
            <w:bookmarkEnd w:id="6202"/>
            <w:bookmarkEnd w:id="6203"/>
          </w:p>
        </w:tc>
        <w:tc>
          <w:tcPr>
            <w:tcW w:w="2600" w:type="dxa"/>
          </w:tcPr>
          <w:p w14:paraId="7E66536D" w14:textId="77777777" w:rsidR="00CD73D4" w:rsidRDefault="00D00622">
            <w:pPr>
              <w:spacing w:after="0" w:line="360" w:lineRule="auto"/>
              <w:ind w:left="0" w:hanging="2"/>
              <w:rPr>
                <w:rFonts w:ascii="Times New Roman" w:hAnsi="Times New Roman" w:cs="Times New Roman"/>
                <w:sz w:val="24"/>
                <w:szCs w:val="24"/>
              </w:rPr>
            </w:pPr>
            <w:bookmarkStart w:id="6204" w:name="_Toc28194"/>
            <w:bookmarkStart w:id="6205" w:name="_Toc197070737"/>
            <w:r>
              <w:rPr>
                <w:rFonts w:ascii="Times New Roman" w:hAnsi="Times New Roman" w:cs="Times New Roman"/>
                <w:sz w:val="24"/>
                <w:szCs w:val="24"/>
              </w:rPr>
              <w:t>Desktop/computer</w:t>
            </w:r>
            <w:bookmarkEnd w:id="6204"/>
            <w:bookmarkEnd w:id="6205"/>
          </w:p>
        </w:tc>
        <w:tc>
          <w:tcPr>
            <w:tcW w:w="1583" w:type="dxa"/>
          </w:tcPr>
          <w:p w14:paraId="7E66536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36F" w14:textId="77777777" w:rsidR="00CD73D4" w:rsidRDefault="00D00622">
            <w:pPr>
              <w:spacing w:after="0" w:line="360" w:lineRule="auto"/>
              <w:ind w:left="0" w:hanging="2"/>
              <w:rPr>
                <w:rFonts w:ascii="Times New Roman" w:hAnsi="Times New Roman" w:cs="Times New Roman"/>
                <w:sz w:val="24"/>
                <w:szCs w:val="24"/>
              </w:rPr>
            </w:pPr>
            <w:bookmarkStart w:id="6206" w:name="_Toc5480"/>
            <w:bookmarkStart w:id="6207" w:name="_Toc197070738"/>
            <w:r>
              <w:rPr>
                <w:rFonts w:ascii="Times New Roman" w:hAnsi="Times New Roman" w:cs="Times New Roman"/>
                <w:sz w:val="24"/>
                <w:szCs w:val="24"/>
              </w:rPr>
              <w:t>1</w:t>
            </w:r>
            <w:bookmarkEnd w:id="6206"/>
            <w:bookmarkEnd w:id="6207"/>
          </w:p>
        </w:tc>
        <w:tc>
          <w:tcPr>
            <w:tcW w:w="1778" w:type="dxa"/>
          </w:tcPr>
          <w:p w14:paraId="7E665370" w14:textId="77777777" w:rsidR="00CD73D4" w:rsidRDefault="00D00622">
            <w:pPr>
              <w:spacing w:after="0" w:line="360" w:lineRule="auto"/>
              <w:ind w:left="0" w:hanging="2"/>
              <w:rPr>
                <w:rFonts w:ascii="Times New Roman" w:hAnsi="Times New Roman" w:cs="Times New Roman"/>
                <w:sz w:val="24"/>
                <w:szCs w:val="24"/>
              </w:rPr>
            </w:pPr>
            <w:bookmarkStart w:id="6208" w:name="_Toc9077"/>
            <w:bookmarkStart w:id="6209" w:name="_Toc197070739"/>
            <w:r>
              <w:rPr>
                <w:rFonts w:ascii="Times New Roman" w:hAnsi="Times New Roman" w:cs="Times New Roman"/>
                <w:sz w:val="24"/>
                <w:szCs w:val="24"/>
              </w:rPr>
              <w:t>1:25</w:t>
            </w:r>
            <w:bookmarkEnd w:id="6208"/>
            <w:bookmarkEnd w:id="6209"/>
          </w:p>
        </w:tc>
      </w:tr>
      <w:tr w:rsidR="00CD73D4" w14:paraId="7E665377" w14:textId="77777777">
        <w:tc>
          <w:tcPr>
            <w:tcW w:w="1462" w:type="dxa"/>
          </w:tcPr>
          <w:p w14:paraId="7E665372" w14:textId="77777777" w:rsidR="00CD73D4" w:rsidRDefault="00D00622">
            <w:pPr>
              <w:spacing w:after="0" w:line="360" w:lineRule="auto"/>
              <w:ind w:left="0" w:hanging="2"/>
              <w:rPr>
                <w:rFonts w:ascii="Times New Roman" w:hAnsi="Times New Roman" w:cs="Times New Roman"/>
                <w:sz w:val="24"/>
                <w:szCs w:val="24"/>
              </w:rPr>
            </w:pPr>
            <w:bookmarkStart w:id="6210" w:name="_Toc8770"/>
            <w:bookmarkStart w:id="6211" w:name="_Toc197070740"/>
            <w:r>
              <w:rPr>
                <w:rFonts w:ascii="Times New Roman" w:hAnsi="Times New Roman" w:cs="Times New Roman"/>
                <w:sz w:val="24"/>
                <w:szCs w:val="24"/>
              </w:rPr>
              <w:t>4.</w:t>
            </w:r>
            <w:bookmarkEnd w:id="6210"/>
            <w:bookmarkEnd w:id="6211"/>
          </w:p>
        </w:tc>
        <w:tc>
          <w:tcPr>
            <w:tcW w:w="2600" w:type="dxa"/>
          </w:tcPr>
          <w:p w14:paraId="7E665373" w14:textId="77777777" w:rsidR="00CD73D4" w:rsidRDefault="00D00622">
            <w:pPr>
              <w:spacing w:after="0" w:line="360" w:lineRule="auto"/>
              <w:ind w:left="0" w:hanging="2"/>
              <w:rPr>
                <w:rFonts w:ascii="Times New Roman" w:hAnsi="Times New Roman" w:cs="Times New Roman"/>
                <w:sz w:val="24"/>
                <w:szCs w:val="24"/>
              </w:rPr>
            </w:pPr>
            <w:bookmarkStart w:id="6212" w:name="_Toc25091"/>
            <w:bookmarkStart w:id="6213" w:name="_Toc197070741"/>
            <w:r>
              <w:rPr>
                <w:rFonts w:ascii="Times New Roman" w:hAnsi="Times New Roman" w:cs="Times New Roman"/>
                <w:sz w:val="24"/>
                <w:szCs w:val="24"/>
              </w:rPr>
              <w:t>Lecture/Theory room</w:t>
            </w:r>
            <w:bookmarkEnd w:id="6212"/>
            <w:bookmarkEnd w:id="6213"/>
          </w:p>
        </w:tc>
        <w:tc>
          <w:tcPr>
            <w:tcW w:w="1583" w:type="dxa"/>
          </w:tcPr>
          <w:p w14:paraId="7E66537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375" w14:textId="77777777" w:rsidR="00CD73D4" w:rsidRDefault="00D00622">
            <w:pPr>
              <w:spacing w:after="0" w:line="360" w:lineRule="auto"/>
              <w:ind w:left="0" w:hanging="2"/>
              <w:rPr>
                <w:rFonts w:ascii="Times New Roman" w:hAnsi="Times New Roman" w:cs="Times New Roman"/>
                <w:sz w:val="24"/>
                <w:szCs w:val="24"/>
              </w:rPr>
            </w:pPr>
            <w:bookmarkStart w:id="6214" w:name="_Toc19504"/>
            <w:bookmarkStart w:id="6215" w:name="_Toc197070742"/>
            <w:r>
              <w:rPr>
                <w:rFonts w:ascii="Times New Roman" w:hAnsi="Times New Roman" w:cs="Times New Roman"/>
                <w:sz w:val="24"/>
                <w:szCs w:val="24"/>
              </w:rPr>
              <w:t>1</w:t>
            </w:r>
            <w:bookmarkEnd w:id="6214"/>
            <w:bookmarkEnd w:id="6215"/>
          </w:p>
        </w:tc>
        <w:tc>
          <w:tcPr>
            <w:tcW w:w="1778" w:type="dxa"/>
          </w:tcPr>
          <w:p w14:paraId="7E665376" w14:textId="77777777" w:rsidR="00CD73D4" w:rsidRDefault="00D00622">
            <w:pPr>
              <w:spacing w:after="0" w:line="360" w:lineRule="auto"/>
              <w:ind w:left="0" w:hanging="2"/>
              <w:rPr>
                <w:rFonts w:ascii="Times New Roman" w:hAnsi="Times New Roman" w:cs="Times New Roman"/>
                <w:sz w:val="24"/>
                <w:szCs w:val="24"/>
              </w:rPr>
            </w:pPr>
            <w:bookmarkStart w:id="6216" w:name="_Toc5942"/>
            <w:bookmarkStart w:id="6217" w:name="_Toc197070743"/>
            <w:r>
              <w:rPr>
                <w:rFonts w:ascii="Times New Roman" w:hAnsi="Times New Roman" w:cs="Times New Roman"/>
                <w:sz w:val="24"/>
                <w:szCs w:val="24"/>
              </w:rPr>
              <w:t>1:25</w:t>
            </w:r>
            <w:bookmarkEnd w:id="6216"/>
            <w:bookmarkEnd w:id="6217"/>
          </w:p>
        </w:tc>
      </w:tr>
      <w:tr w:rsidR="00CD73D4" w14:paraId="7E66537D" w14:textId="77777777">
        <w:trPr>
          <w:trHeight w:val="803"/>
        </w:trPr>
        <w:tc>
          <w:tcPr>
            <w:tcW w:w="1462" w:type="dxa"/>
          </w:tcPr>
          <w:p w14:paraId="7E665378" w14:textId="77777777" w:rsidR="00CD73D4" w:rsidRDefault="00D00622">
            <w:pPr>
              <w:spacing w:after="0" w:line="360" w:lineRule="auto"/>
              <w:ind w:left="0" w:hanging="2"/>
              <w:rPr>
                <w:rFonts w:ascii="Times New Roman" w:hAnsi="Times New Roman" w:cs="Times New Roman"/>
                <w:sz w:val="24"/>
                <w:szCs w:val="24"/>
              </w:rPr>
            </w:pPr>
            <w:bookmarkStart w:id="6218" w:name="_Toc30192"/>
            <w:bookmarkStart w:id="6219" w:name="_Toc197070744"/>
            <w:r>
              <w:rPr>
                <w:rFonts w:ascii="Times New Roman" w:hAnsi="Times New Roman" w:cs="Times New Roman"/>
                <w:sz w:val="24"/>
                <w:szCs w:val="24"/>
              </w:rPr>
              <w:t>5.</w:t>
            </w:r>
            <w:bookmarkEnd w:id="6218"/>
            <w:bookmarkEnd w:id="6219"/>
          </w:p>
        </w:tc>
        <w:tc>
          <w:tcPr>
            <w:tcW w:w="2600" w:type="dxa"/>
          </w:tcPr>
          <w:p w14:paraId="7E665379" w14:textId="77777777" w:rsidR="00CD73D4" w:rsidRDefault="00D00622">
            <w:pPr>
              <w:spacing w:after="0" w:line="360" w:lineRule="auto"/>
              <w:ind w:left="0" w:hanging="2"/>
              <w:rPr>
                <w:rFonts w:ascii="Times New Roman" w:hAnsi="Times New Roman" w:cs="Times New Roman"/>
                <w:sz w:val="24"/>
                <w:szCs w:val="24"/>
              </w:rPr>
            </w:pPr>
            <w:bookmarkStart w:id="6220" w:name="_Toc17682"/>
            <w:bookmarkStart w:id="6221" w:name="_Toc197070745"/>
            <w:r>
              <w:rPr>
                <w:rFonts w:ascii="Times New Roman" w:hAnsi="Times New Roman" w:cs="Times New Roman"/>
                <w:sz w:val="24"/>
                <w:szCs w:val="24"/>
              </w:rPr>
              <w:t>Animal farm</w:t>
            </w:r>
            <w:bookmarkEnd w:id="6220"/>
            <w:bookmarkEnd w:id="6221"/>
          </w:p>
        </w:tc>
        <w:tc>
          <w:tcPr>
            <w:tcW w:w="1583" w:type="dxa"/>
          </w:tcPr>
          <w:p w14:paraId="7E66537A" w14:textId="77777777" w:rsidR="00CD73D4" w:rsidRDefault="00D00622">
            <w:pPr>
              <w:spacing w:after="0" w:line="360" w:lineRule="auto"/>
              <w:ind w:left="0" w:hanging="2"/>
              <w:rPr>
                <w:rFonts w:ascii="Times New Roman" w:hAnsi="Times New Roman" w:cs="Times New Roman"/>
                <w:sz w:val="24"/>
                <w:szCs w:val="24"/>
              </w:rPr>
            </w:pPr>
            <w:bookmarkStart w:id="6222" w:name="_Toc21934"/>
            <w:bookmarkStart w:id="6223" w:name="_Toc197070746"/>
            <w:r>
              <w:rPr>
                <w:rFonts w:ascii="Times New Roman" w:hAnsi="Times New Roman" w:cs="Times New Roman"/>
                <w:sz w:val="24"/>
                <w:szCs w:val="24"/>
              </w:rPr>
              <w:t>As guided by KVB</w:t>
            </w:r>
            <w:bookmarkEnd w:id="6222"/>
            <w:bookmarkEnd w:id="6223"/>
          </w:p>
        </w:tc>
        <w:tc>
          <w:tcPr>
            <w:tcW w:w="1177" w:type="dxa"/>
          </w:tcPr>
          <w:p w14:paraId="7E66537B" w14:textId="77777777" w:rsidR="00CD73D4" w:rsidRDefault="00D00622">
            <w:pPr>
              <w:spacing w:after="0" w:line="360" w:lineRule="auto"/>
              <w:ind w:left="0" w:hanging="2"/>
              <w:rPr>
                <w:rFonts w:ascii="Times New Roman" w:hAnsi="Times New Roman" w:cs="Times New Roman"/>
                <w:sz w:val="24"/>
                <w:szCs w:val="24"/>
              </w:rPr>
            </w:pPr>
            <w:bookmarkStart w:id="6224" w:name="_Toc10755"/>
            <w:bookmarkStart w:id="6225" w:name="_Toc197070747"/>
            <w:r>
              <w:rPr>
                <w:rFonts w:ascii="Times New Roman" w:hAnsi="Times New Roman" w:cs="Times New Roman"/>
                <w:sz w:val="24"/>
                <w:szCs w:val="24"/>
              </w:rPr>
              <w:t>1</w:t>
            </w:r>
            <w:bookmarkEnd w:id="6224"/>
            <w:bookmarkEnd w:id="6225"/>
          </w:p>
        </w:tc>
        <w:tc>
          <w:tcPr>
            <w:tcW w:w="1778" w:type="dxa"/>
          </w:tcPr>
          <w:p w14:paraId="7E66537C" w14:textId="77777777" w:rsidR="00CD73D4" w:rsidRDefault="00D00622">
            <w:pPr>
              <w:spacing w:after="0" w:line="360" w:lineRule="auto"/>
              <w:ind w:left="0" w:hanging="2"/>
              <w:rPr>
                <w:rFonts w:ascii="Times New Roman" w:hAnsi="Times New Roman" w:cs="Times New Roman"/>
                <w:sz w:val="24"/>
                <w:szCs w:val="24"/>
              </w:rPr>
            </w:pPr>
            <w:bookmarkStart w:id="6226" w:name="_Toc23031"/>
            <w:bookmarkStart w:id="6227" w:name="_Toc197070748"/>
            <w:r>
              <w:rPr>
                <w:rFonts w:ascii="Times New Roman" w:hAnsi="Times New Roman" w:cs="Times New Roman"/>
                <w:sz w:val="24"/>
                <w:szCs w:val="24"/>
              </w:rPr>
              <w:t>1:25</w:t>
            </w:r>
            <w:bookmarkEnd w:id="6226"/>
            <w:bookmarkEnd w:id="6227"/>
          </w:p>
        </w:tc>
      </w:tr>
      <w:tr w:rsidR="00CD73D4" w14:paraId="7E665383" w14:textId="77777777">
        <w:tc>
          <w:tcPr>
            <w:tcW w:w="1462" w:type="dxa"/>
          </w:tcPr>
          <w:p w14:paraId="7E66537E" w14:textId="77777777" w:rsidR="00CD73D4" w:rsidRDefault="00D00622">
            <w:pPr>
              <w:spacing w:after="0" w:line="360" w:lineRule="auto"/>
              <w:ind w:left="0" w:hanging="2"/>
              <w:rPr>
                <w:rFonts w:ascii="Times New Roman" w:hAnsi="Times New Roman" w:cs="Times New Roman"/>
                <w:sz w:val="24"/>
                <w:szCs w:val="24"/>
              </w:rPr>
            </w:pPr>
            <w:bookmarkStart w:id="6228" w:name="_Toc17645"/>
            <w:bookmarkStart w:id="6229" w:name="_Toc197070749"/>
            <w:r>
              <w:rPr>
                <w:rFonts w:ascii="Times New Roman" w:hAnsi="Times New Roman" w:cs="Times New Roman"/>
                <w:sz w:val="24"/>
                <w:szCs w:val="24"/>
              </w:rPr>
              <w:t>6.</w:t>
            </w:r>
            <w:bookmarkEnd w:id="6228"/>
            <w:bookmarkEnd w:id="6229"/>
          </w:p>
        </w:tc>
        <w:tc>
          <w:tcPr>
            <w:tcW w:w="2600" w:type="dxa"/>
          </w:tcPr>
          <w:p w14:paraId="7E66537F" w14:textId="77777777" w:rsidR="00CD73D4" w:rsidRDefault="00D00622">
            <w:pPr>
              <w:spacing w:after="0" w:line="360" w:lineRule="auto"/>
              <w:ind w:left="0" w:hanging="2"/>
              <w:rPr>
                <w:rFonts w:ascii="Times New Roman" w:hAnsi="Times New Roman" w:cs="Times New Roman"/>
                <w:sz w:val="24"/>
                <w:szCs w:val="24"/>
              </w:rPr>
            </w:pPr>
            <w:bookmarkStart w:id="6230" w:name="_Toc20103"/>
            <w:bookmarkStart w:id="6231" w:name="_Toc197070750"/>
            <w:r>
              <w:rPr>
                <w:rFonts w:ascii="Times New Roman" w:hAnsi="Times New Roman" w:cs="Times New Roman"/>
                <w:sz w:val="24"/>
                <w:szCs w:val="24"/>
              </w:rPr>
              <w:t>Library</w:t>
            </w:r>
            <w:bookmarkEnd w:id="6230"/>
            <w:bookmarkEnd w:id="6231"/>
            <w:r>
              <w:rPr>
                <w:rFonts w:ascii="Times New Roman" w:hAnsi="Times New Roman" w:cs="Times New Roman"/>
                <w:sz w:val="24"/>
                <w:szCs w:val="24"/>
              </w:rPr>
              <w:t xml:space="preserve"> </w:t>
            </w:r>
          </w:p>
        </w:tc>
        <w:tc>
          <w:tcPr>
            <w:tcW w:w="1583" w:type="dxa"/>
          </w:tcPr>
          <w:p w14:paraId="7E66538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381" w14:textId="77777777" w:rsidR="00CD73D4" w:rsidRDefault="00D00622">
            <w:pPr>
              <w:spacing w:after="0" w:line="360" w:lineRule="auto"/>
              <w:ind w:left="0" w:hanging="2"/>
              <w:rPr>
                <w:rFonts w:ascii="Times New Roman" w:hAnsi="Times New Roman" w:cs="Times New Roman"/>
                <w:sz w:val="24"/>
                <w:szCs w:val="24"/>
              </w:rPr>
            </w:pPr>
            <w:bookmarkStart w:id="6232" w:name="_Toc11209"/>
            <w:bookmarkStart w:id="6233" w:name="_Toc197070751"/>
            <w:r>
              <w:rPr>
                <w:rFonts w:ascii="Times New Roman" w:hAnsi="Times New Roman" w:cs="Times New Roman"/>
                <w:sz w:val="24"/>
                <w:szCs w:val="24"/>
              </w:rPr>
              <w:t>1</w:t>
            </w:r>
            <w:bookmarkEnd w:id="6232"/>
            <w:bookmarkEnd w:id="6233"/>
          </w:p>
        </w:tc>
        <w:tc>
          <w:tcPr>
            <w:tcW w:w="1778" w:type="dxa"/>
          </w:tcPr>
          <w:p w14:paraId="7E665382" w14:textId="77777777" w:rsidR="00CD73D4" w:rsidRDefault="00D00622">
            <w:pPr>
              <w:spacing w:after="0" w:line="360" w:lineRule="auto"/>
              <w:ind w:left="0" w:hanging="2"/>
              <w:rPr>
                <w:rFonts w:ascii="Times New Roman" w:hAnsi="Times New Roman" w:cs="Times New Roman"/>
                <w:sz w:val="24"/>
                <w:szCs w:val="24"/>
              </w:rPr>
            </w:pPr>
            <w:bookmarkStart w:id="6234" w:name="_Toc19471"/>
            <w:bookmarkStart w:id="6235" w:name="_Toc197070752"/>
            <w:r>
              <w:rPr>
                <w:rFonts w:ascii="Times New Roman" w:hAnsi="Times New Roman" w:cs="Times New Roman"/>
                <w:sz w:val="24"/>
                <w:szCs w:val="24"/>
              </w:rPr>
              <w:t>1:25</w:t>
            </w:r>
            <w:bookmarkEnd w:id="6234"/>
            <w:bookmarkEnd w:id="6235"/>
          </w:p>
        </w:tc>
      </w:tr>
      <w:tr w:rsidR="00CD73D4" w14:paraId="7E665389" w14:textId="77777777">
        <w:tc>
          <w:tcPr>
            <w:tcW w:w="1462" w:type="dxa"/>
          </w:tcPr>
          <w:p w14:paraId="7E665384" w14:textId="77777777" w:rsidR="00CD73D4" w:rsidRDefault="00D00622">
            <w:pPr>
              <w:spacing w:after="0" w:line="360" w:lineRule="auto"/>
              <w:ind w:left="0" w:hanging="2"/>
              <w:rPr>
                <w:rFonts w:ascii="Times New Roman" w:hAnsi="Times New Roman" w:cs="Times New Roman"/>
                <w:sz w:val="24"/>
                <w:szCs w:val="24"/>
              </w:rPr>
            </w:pPr>
            <w:bookmarkStart w:id="6236" w:name="_Toc4622"/>
            <w:bookmarkStart w:id="6237" w:name="_Toc197070753"/>
            <w:r>
              <w:rPr>
                <w:rFonts w:ascii="Times New Roman" w:hAnsi="Times New Roman" w:cs="Times New Roman"/>
                <w:sz w:val="24"/>
                <w:szCs w:val="24"/>
              </w:rPr>
              <w:t>7.</w:t>
            </w:r>
            <w:bookmarkEnd w:id="6236"/>
            <w:bookmarkEnd w:id="6237"/>
          </w:p>
        </w:tc>
        <w:tc>
          <w:tcPr>
            <w:tcW w:w="2600" w:type="dxa"/>
          </w:tcPr>
          <w:p w14:paraId="7E665385" w14:textId="77777777" w:rsidR="00CD73D4" w:rsidRDefault="00D00622">
            <w:pPr>
              <w:spacing w:after="0" w:line="360" w:lineRule="auto"/>
              <w:ind w:left="0" w:hanging="2"/>
              <w:rPr>
                <w:rFonts w:ascii="Times New Roman" w:hAnsi="Times New Roman" w:cs="Times New Roman"/>
                <w:sz w:val="24"/>
                <w:szCs w:val="24"/>
              </w:rPr>
            </w:pPr>
            <w:bookmarkStart w:id="6238" w:name="_Toc27872"/>
            <w:bookmarkStart w:id="6239" w:name="_Toc197070754"/>
            <w:r>
              <w:rPr>
                <w:rFonts w:ascii="Times New Roman" w:hAnsi="Times New Roman" w:cs="Times New Roman"/>
                <w:sz w:val="24"/>
                <w:szCs w:val="24"/>
              </w:rPr>
              <w:t>E-Library</w:t>
            </w:r>
            <w:bookmarkEnd w:id="6238"/>
            <w:bookmarkEnd w:id="6239"/>
          </w:p>
        </w:tc>
        <w:tc>
          <w:tcPr>
            <w:tcW w:w="1583" w:type="dxa"/>
          </w:tcPr>
          <w:p w14:paraId="7E665386"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387" w14:textId="77777777" w:rsidR="00CD73D4" w:rsidRDefault="00D00622">
            <w:pPr>
              <w:spacing w:after="0" w:line="360" w:lineRule="auto"/>
              <w:ind w:left="0" w:hanging="2"/>
              <w:rPr>
                <w:rFonts w:ascii="Times New Roman" w:hAnsi="Times New Roman" w:cs="Times New Roman"/>
                <w:sz w:val="24"/>
                <w:szCs w:val="24"/>
              </w:rPr>
            </w:pPr>
            <w:bookmarkStart w:id="6240" w:name="_Toc6550"/>
            <w:bookmarkStart w:id="6241" w:name="_Toc197070755"/>
            <w:r>
              <w:rPr>
                <w:rFonts w:ascii="Times New Roman" w:hAnsi="Times New Roman" w:cs="Times New Roman"/>
                <w:sz w:val="24"/>
                <w:szCs w:val="24"/>
              </w:rPr>
              <w:t>1</w:t>
            </w:r>
            <w:bookmarkEnd w:id="6240"/>
            <w:bookmarkEnd w:id="6241"/>
          </w:p>
        </w:tc>
        <w:tc>
          <w:tcPr>
            <w:tcW w:w="1778" w:type="dxa"/>
          </w:tcPr>
          <w:p w14:paraId="7E665388" w14:textId="77777777" w:rsidR="00CD73D4" w:rsidRDefault="00D00622">
            <w:pPr>
              <w:spacing w:after="0" w:line="360" w:lineRule="auto"/>
              <w:ind w:left="0" w:hanging="2"/>
              <w:rPr>
                <w:rFonts w:ascii="Times New Roman" w:hAnsi="Times New Roman" w:cs="Times New Roman"/>
                <w:sz w:val="24"/>
                <w:szCs w:val="24"/>
              </w:rPr>
            </w:pPr>
            <w:bookmarkStart w:id="6242" w:name="_Toc23779"/>
            <w:bookmarkStart w:id="6243" w:name="_Toc197070756"/>
            <w:r>
              <w:rPr>
                <w:rFonts w:ascii="Times New Roman" w:hAnsi="Times New Roman" w:cs="Times New Roman"/>
                <w:sz w:val="24"/>
                <w:szCs w:val="24"/>
              </w:rPr>
              <w:t>1:25</w:t>
            </w:r>
            <w:bookmarkEnd w:id="6242"/>
            <w:bookmarkEnd w:id="6243"/>
          </w:p>
        </w:tc>
      </w:tr>
    </w:tbl>
    <w:p w14:paraId="7E66538A" w14:textId="77777777" w:rsidR="00CD73D4" w:rsidRDefault="00CD73D4">
      <w:pPr>
        <w:spacing w:after="0" w:line="360" w:lineRule="auto"/>
        <w:rPr>
          <w:rFonts w:ascii="Times New Roman" w:hAnsi="Times New Roman" w:cs="Times New Roman"/>
          <w:sz w:val="24"/>
          <w:szCs w:val="24"/>
        </w:rPr>
      </w:pPr>
    </w:p>
    <w:p w14:paraId="7E66538B" w14:textId="77777777" w:rsidR="00CD73D4" w:rsidRDefault="00CD73D4">
      <w:pPr>
        <w:spacing w:after="0" w:line="360" w:lineRule="auto"/>
        <w:jc w:val="center"/>
        <w:rPr>
          <w:rFonts w:ascii="Times New Roman" w:hAnsi="Times New Roman" w:cs="Times New Roman"/>
          <w:b/>
          <w:color w:val="000000"/>
          <w:sz w:val="24"/>
          <w:szCs w:val="24"/>
        </w:rPr>
      </w:pPr>
    </w:p>
    <w:p w14:paraId="7E66538C" w14:textId="77777777" w:rsidR="00CD73D4" w:rsidRDefault="00D00622">
      <w:pPr>
        <w:spacing w:after="0" w:line="360" w:lineRule="auto"/>
        <w:rPr>
          <w:rStyle w:val="fontstyle01"/>
          <w:rFonts w:ascii="Times New Roman" w:hAnsi="Times New Roman" w:cs="Times New Roman"/>
          <w:b/>
        </w:rPr>
      </w:pPr>
      <w:r>
        <w:rPr>
          <w:rStyle w:val="fontstyle01"/>
          <w:rFonts w:ascii="Times New Roman" w:hAnsi="Times New Roman" w:cs="Times New Roman"/>
          <w:b/>
        </w:rPr>
        <w:br w:type="page"/>
      </w:r>
    </w:p>
    <w:p w14:paraId="7E66538D"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6244" w:name="_Toc197070757"/>
      <w:r w:rsidRPr="0033526C">
        <w:rPr>
          <w:rFonts w:ascii="Times New Roman" w:hAnsi="Times New Roman" w:cs="Times New Roman"/>
          <w:b/>
          <w:bCs/>
          <w:color w:val="000000" w:themeColor="text1"/>
          <w:sz w:val="24"/>
          <w:szCs w:val="24"/>
        </w:rPr>
        <w:lastRenderedPageBreak/>
        <w:t>ANIMAL HEALTH EXTENSION SERVICES</w:t>
      </w:r>
      <w:bookmarkEnd w:id="6244"/>
    </w:p>
    <w:p w14:paraId="7E66538E" w14:textId="77777777" w:rsidR="00CD73D4" w:rsidRDefault="00CD73D4">
      <w:pPr>
        <w:spacing w:after="0" w:line="360" w:lineRule="auto"/>
        <w:jc w:val="center"/>
        <w:rPr>
          <w:rFonts w:ascii="Times New Roman" w:eastAsia="Calibri" w:hAnsi="Times New Roman" w:cs="Times New Roman"/>
          <w:b/>
          <w:bCs/>
          <w:sz w:val="24"/>
          <w:szCs w:val="24"/>
        </w:rPr>
      </w:pPr>
    </w:p>
    <w:p w14:paraId="7E66538F"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eastAsia="Calibri" w:hAnsi="Times New Roman" w:cs="Times New Roman"/>
          <w:b/>
          <w:bCs/>
          <w:sz w:val="24"/>
          <w:szCs w:val="24"/>
        </w:rPr>
        <w:t xml:space="preserve">ISCED UNIT CODE: </w:t>
      </w:r>
      <w:r>
        <w:rPr>
          <w:rFonts w:ascii="Times New Roman" w:eastAsia="Times New Roman" w:hAnsi="Times New Roman" w:cs="Times New Roman"/>
          <w:color w:val="000000"/>
          <w:sz w:val="24"/>
          <w:szCs w:val="24"/>
        </w:rPr>
        <w:t>0114 551 39A</w:t>
      </w:r>
    </w:p>
    <w:p w14:paraId="7E665390" w14:textId="77777777" w:rsidR="00CD73D4" w:rsidRDefault="00CD73D4">
      <w:pPr>
        <w:spacing w:after="0" w:line="360" w:lineRule="auto"/>
        <w:rPr>
          <w:rFonts w:ascii="Times New Roman" w:eastAsia="Times New Roman" w:hAnsi="Times New Roman" w:cs="Times New Roman"/>
          <w:color w:val="000000"/>
          <w:sz w:val="24"/>
          <w:szCs w:val="24"/>
        </w:rPr>
      </w:pPr>
    </w:p>
    <w:p w14:paraId="7E665391"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Relationship to Occupational Standards</w:t>
      </w:r>
    </w:p>
    <w:p w14:paraId="7E665392"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This unit addresses the Unit of Competency: Conduct animal health extension services.</w:t>
      </w:r>
    </w:p>
    <w:p w14:paraId="7E665393" w14:textId="77777777" w:rsidR="00CD73D4" w:rsidRDefault="00CD73D4">
      <w:pPr>
        <w:spacing w:after="0" w:line="360" w:lineRule="auto"/>
        <w:rPr>
          <w:rFonts w:ascii="Times New Roman" w:eastAsia="Calibri" w:hAnsi="Times New Roman" w:cs="Times New Roman"/>
          <w:sz w:val="24"/>
          <w:szCs w:val="24"/>
        </w:rPr>
      </w:pPr>
    </w:p>
    <w:p w14:paraId="7E665394" w14:textId="77777777" w:rsidR="00CD73D4" w:rsidRDefault="00D00622">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UNIT DURATION:</w:t>
      </w:r>
      <w:r>
        <w:rPr>
          <w:rFonts w:ascii="Times New Roman" w:eastAsia="Calibri" w:hAnsi="Times New Roman" w:cs="Times New Roman"/>
          <w:sz w:val="24"/>
          <w:szCs w:val="24"/>
        </w:rPr>
        <w:t xml:space="preserve"> 90 hours</w:t>
      </w:r>
    </w:p>
    <w:p w14:paraId="7E665395" w14:textId="77777777" w:rsidR="00CD73D4" w:rsidRDefault="00CD73D4">
      <w:pPr>
        <w:spacing w:after="0" w:line="360" w:lineRule="auto"/>
        <w:rPr>
          <w:rFonts w:ascii="Times New Roman" w:eastAsia="Calibri" w:hAnsi="Times New Roman" w:cs="Times New Roman"/>
          <w:sz w:val="24"/>
          <w:szCs w:val="24"/>
        </w:rPr>
      </w:pPr>
    </w:p>
    <w:p w14:paraId="7E665396"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Unit Description</w:t>
      </w:r>
    </w:p>
    <w:p w14:paraId="7E665397" w14:textId="77777777" w:rsidR="00CD73D4" w:rsidRDefault="00D00622">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unit specifies the competencies required by an animal health and production technologist </w:t>
      </w:r>
      <w:proofErr w:type="gramStart"/>
      <w:r>
        <w:rPr>
          <w:rFonts w:ascii="Times New Roman" w:eastAsia="Calibri" w:hAnsi="Times New Roman" w:cs="Times New Roman"/>
          <w:sz w:val="24"/>
          <w:szCs w:val="24"/>
        </w:rPr>
        <w:t>in order to</w:t>
      </w:r>
      <w:proofErr w:type="gramEnd"/>
      <w:r>
        <w:rPr>
          <w:rFonts w:ascii="Times New Roman" w:eastAsia="Calibri" w:hAnsi="Times New Roman" w:cs="Times New Roman"/>
          <w:sz w:val="24"/>
          <w:szCs w:val="24"/>
        </w:rPr>
        <w:t xml:space="preserve"> conduct animal health extension services. It involves organizing extension services, conducting extension services and evaluation of extension services.</w:t>
      </w:r>
    </w:p>
    <w:p w14:paraId="7E665398" w14:textId="77777777" w:rsidR="00CD73D4" w:rsidRDefault="00CD73D4">
      <w:pPr>
        <w:spacing w:after="0" w:line="360" w:lineRule="auto"/>
        <w:rPr>
          <w:rFonts w:ascii="Times New Roman" w:eastAsia="Calibri" w:hAnsi="Times New Roman" w:cs="Times New Roman"/>
          <w:sz w:val="24"/>
          <w:szCs w:val="24"/>
        </w:rPr>
      </w:pPr>
    </w:p>
    <w:p w14:paraId="7E665399"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Summary of Learning Outcomes</w:t>
      </w:r>
    </w:p>
    <w:p w14:paraId="7E66539A"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0"/>
        <w:gridCol w:w="2820"/>
      </w:tblGrid>
      <w:tr w:rsidR="00CD73D4" w14:paraId="7E66539E" w14:textId="77777777">
        <w:tc>
          <w:tcPr>
            <w:tcW w:w="710" w:type="dxa"/>
          </w:tcPr>
          <w:p w14:paraId="7E66539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539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539D"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53A2" w14:textId="77777777">
        <w:tc>
          <w:tcPr>
            <w:tcW w:w="710" w:type="dxa"/>
          </w:tcPr>
          <w:p w14:paraId="7E66539F" w14:textId="77777777" w:rsidR="00CD73D4" w:rsidRDefault="00CD73D4">
            <w:pPr>
              <w:widowControl w:val="0"/>
              <w:numPr>
                <w:ilvl w:val="0"/>
                <w:numId w:val="34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53A0"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eastAsia="Calibri" w:hAnsi="Times New Roman" w:cs="Times New Roman"/>
                <w:sz w:val="24"/>
                <w:szCs w:val="24"/>
              </w:rPr>
              <w:t>Organize extension services</w:t>
            </w:r>
          </w:p>
        </w:tc>
        <w:tc>
          <w:tcPr>
            <w:tcW w:w="2889" w:type="dxa"/>
          </w:tcPr>
          <w:p w14:paraId="7E6653A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53A6" w14:textId="77777777">
        <w:tc>
          <w:tcPr>
            <w:tcW w:w="710" w:type="dxa"/>
          </w:tcPr>
          <w:p w14:paraId="7E6653A3" w14:textId="77777777" w:rsidR="00CD73D4" w:rsidRDefault="00CD73D4">
            <w:pPr>
              <w:widowControl w:val="0"/>
              <w:numPr>
                <w:ilvl w:val="0"/>
                <w:numId w:val="341"/>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53A4"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eastAsia="Calibri" w:hAnsi="Times New Roman" w:cs="Times New Roman"/>
                <w:sz w:val="24"/>
                <w:szCs w:val="24"/>
              </w:rPr>
              <w:t>Conduct extension services</w:t>
            </w:r>
          </w:p>
        </w:tc>
        <w:tc>
          <w:tcPr>
            <w:tcW w:w="2889" w:type="dxa"/>
          </w:tcPr>
          <w:p w14:paraId="7E6653A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53AA" w14:textId="77777777">
        <w:tc>
          <w:tcPr>
            <w:tcW w:w="710" w:type="dxa"/>
          </w:tcPr>
          <w:p w14:paraId="7E6653A7" w14:textId="77777777" w:rsidR="00CD73D4" w:rsidRDefault="00CD73D4">
            <w:pPr>
              <w:widowControl w:val="0"/>
              <w:numPr>
                <w:ilvl w:val="0"/>
                <w:numId w:val="34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53A8" w14:textId="77777777" w:rsidR="00CD73D4" w:rsidRDefault="00D00622">
            <w:pPr>
              <w:pStyle w:val="ListParagraph"/>
              <w:spacing w:after="0" w:line="360" w:lineRule="auto"/>
              <w:ind w:left="0"/>
              <w:rPr>
                <w:rFonts w:ascii="Times New Roman" w:hAnsi="Times New Roman" w:cs="Times New Roman"/>
                <w:sz w:val="24"/>
                <w:szCs w:val="24"/>
              </w:rPr>
            </w:pPr>
            <w:r>
              <w:rPr>
                <w:rFonts w:ascii="Times New Roman" w:eastAsia="Calibri" w:hAnsi="Times New Roman" w:cs="Times New Roman"/>
                <w:sz w:val="24"/>
                <w:szCs w:val="24"/>
              </w:rPr>
              <w:t>Evaluate extension services</w:t>
            </w:r>
          </w:p>
        </w:tc>
        <w:tc>
          <w:tcPr>
            <w:tcW w:w="2889" w:type="dxa"/>
          </w:tcPr>
          <w:p w14:paraId="7E6653A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53AD" w14:textId="77777777">
        <w:trPr>
          <w:trHeight w:val="350"/>
        </w:trPr>
        <w:tc>
          <w:tcPr>
            <w:tcW w:w="5907" w:type="dxa"/>
            <w:gridSpan w:val="2"/>
          </w:tcPr>
          <w:p w14:paraId="7E6653AB"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53AC"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90</w:t>
            </w:r>
          </w:p>
        </w:tc>
      </w:tr>
    </w:tbl>
    <w:p w14:paraId="7E6653AE" w14:textId="77777777" w:rsidR="00CD73D4" w:rsidRDefault="00CD73D4">
      <w:pPr>
        <w:spacing w:after="0" w:line="360" w:lineRule="auto"/>
        <w:rPr>
          <w:rFonts w:ascii="Times New Roman" w:eastAsia="Calibri" w:hAnsi="Times New Roman" w:cs="Times New Roman"/>
          <w:b/>
          <w:bCs/>
          <w:sz w:val="24"/>
          <w:szCs w:val="24"/>
        </w:rPr>
      </w:pPr>
    </w:p>
    <w:p w14:paraId="7E6653AF"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Learning Outcomes, Content and Suggested Assessment Methods</w:t>
      </w:r>
    </w:p>
    <w:tbl>
      <w:tblPr>
        <w:tblStyle w:val="TableGrid60"/>
        <w:tblW w:w="0" w:type="auto"/>
        <w:tblLook w:val="04A0" w:firstRow="1" w:lastRow="0" w:firstColumn="1" w:lastColumn="0" w:noHBand="0" w:noVBand="1"/>
      </w:tblPr>
      <w:tblGrid>
        <w:gridCol w:w="2813"/>
        <w:gridCol w:w="2920"/>
        <w:gridCol w:w="2837"/>
      </w:tblGrid>
      <w:tr w:rsidR="00CD73D4" w14:paraId="7E6653B3" w14:textId="77777777">
        <w:tc>
          <w:tcPr>
            <w:tcW w:w="3080" w:type="dxa"/>
          </w:tcPr>
          <w:p w14:paraId="7E6653B0" w14:textId="77777777" w:rsidR="00CD73D4" w:rsidRDefault="00D00622">
            <w:pPr>
              <w:spacing w:after="0" w:line="360" w:lineRule="auto"/>
              <w:ind w:left="0" w:hanging="2"/>
              <w:rPr>
                <w:b/>
                <w:bCs/>
                <w:sz w:val="24"/>
                <w:szCs w:val="24"/>
              </w:rPr>
            </w:pPr>
            <w:bookmarkStart w:id="6245" w:name="_Toc29667"/>
            <w:bookmarkStart w:id="6246" w:name="_Toc197070758"/>
            <w:r>
              <w:rPr>
                <w:b/>
                <w:bCs/>
                <w:sz w:val="24"/>
                <w:szCs w:val="24"/>
              </w:rPr>
              <w:t>Learning Outcomes</w:t>
            </w:r>
            <w:bookmarkEnd w:id="6245"/>
            <w:bookmarkEnd w:id="6246"/>
          </w:p>
        </w:tc>
        <w:tc>
          <w:tcPr>
            <w:tcW w:w="3081" w:type="dxa"/>
          </w:tcPr>
          <w:p w14:paraId="7E6653B1" w14:textId="77777777" w:rsidR="00CD73D4" w:rsidRDefault="00D00622">
            <w:pPr>
              <w:spacing w:after="0" w:line="360" w:lineRule="auto"/>
              <w:ind w:left="0" w:hanging="2"/>
              <w:rPr>
                <w:b/>
                <w:bCs/>
                <w:sz w:val="24"/>
                <w:szCs w:val="24"/>
              </w:rPr>
            </w:pPr>
            <w:bookmarkStart w:id="6247" w:name="_Toc5276"/>
            <w:bookmarkStart w:id="6248" w:name="_Toc197070759"/>
            <w:r>
              <w:rPr>
                <w:b/>
                <w:bCs/>
                <w:sz w:val="24"/>
                <w:szCs w:val="24"/>
              </w:rPr>
              <w:t>Content</w:t>
            </w:r>
            <w:bookmarkEnd w:id="6247"/>
            <w:bookmarkEnd w:id="6248"/>
            <w:r>
              <w:rPr>
                <w:b/>
                <w:bCs/>
                <w:sz w:val="24"/>
                <w:szCs w:val="24"/>
              </w:rPr>
              <w:t xml:space="preserve"> </w:t>
            </w:r>
          </w:p>
        </w:tc>
        <w:tc>
          <w:tcPr>
            <w:tcW w:w="3081" w:type="dxa"/>
          </w:tcPr>
          <w:p w14:paraId="7E6653B2" w14:textId="77777777" w:rsidR="00CD73D4" w:rsidRDefault="00D00622">
            <w:pPr>
              <w:spacing w:after="0" w:line="360" w:lineRule="auto"/>
              <w:ind w:left="0" w:hanging="2"/>
              <w:rPr>
                <w:b/>
                <w:bCs/>
                <w:sz w:val="24"/>
                <w:szCs w:val="24"/>
              </w:rPr>
            </w:pPr>
            <w:bookmarkStart w:id="6249" w:name="_Toc10228"/>
            <w:bookmarkStart w:id="6250" w:name="_Toc197070760"/>
            <w:r>
              <w:rPr>
                <w:b/>
                <w:bCs/>
                <w:sz w:val="24"/>
                <w:szCs w:val="24"/>
              </w:rPr>
              <w:t>Methods of assessment</w:t>
            </w:r>
            <w:bookmarkEnd w:id="6249"/>
            <w:bookmarkEnd w:id="6250"/>
          </w:p>
        </w:tc>
      </w:tr>
      <w:tr w:rsidR="00CD73D4" w14:paraId="7E6653C9" w14:textId="77777777">
        <w:tc>
          <w:tcPr>
            <w:tcW w:w="3080" w:type="dxa"/>
          </w:tcPr>
          <w:p w14:paraId="7E6653B4" w14:textId="77777777" w:rsidR="00CD73D4" w:rsidRDefault="00D00622">
            <w:pPr>
              <w:numPr>
                <w:ilvl w:val="0"/>
                <w:numId w:val="342"/>
              </w:numPr>
              <w:spacing w:after="0" w:line="360" w:lineRule="auto"/>
              <w:ind w:left="0" w:hanging="2"/>
              <w:contextualSpacing/>
              <w:rPr>
                <w:sz w:val="24"/>
                <w:szCs w:val="24"/>
              </w:rPr>
            </w:pPr>
            <w:bookmarkStart w:id="6251" w:name="_Toc22868"/>
            <w:bookmarkStart w:id="6252" w:name="_Toc197070761"/>
            <w:r>
              <w:rPr>
                <w:sz w:val="24"/>
                <w:szCs w:val="24"/>
              </w:rPr>
              <w:t>Organize extension services</w:t>
            </w:r>
            <w:bookmarkEnd w:id="6251"/>
            <w:bookmarkEnd w:id="6252"/>
          </w:p>
        </w:tc>
        <w:tc>
          <w:tcPr>
            <w:tcW w:w="3081" w:type="dxa"/>
          </w:tcPr>
          <w:p w14:paraId="7E6653B5" w14:textId="77777777" w:rsidR="00CD73D4" w:rsidRDefault="00D00622">
            <w:pPr>
              <w:numPr>
                <w:ilvl w:val="1"/>
                <w:numId w:val="342"/>
              </w:numPr>
              <w:spacing w:after="0" w:line="360" w:lineRule="auto"/>
              <w:ind w:hanging="2"/>
              <w:contextualSpacing/>
              <w:rPr>
                <w:sz w:val="24"/>
                <w:szCs w:val="24"/>
              </w:rPr>
            </w:pPr>
            <w:bookmarkStart w:id="6253" w:name="_Toc24360"/>
            <w:bookmarkStart w:id="6254" w:name="_Toc197070762"/>
            <w:r>
              <w:rPr>
                <w:sz w:val="24"/>
                <w:szCs w:val="24"/>
              </w:rPr>
              <w:t>Introduction to extension services.</w:t>
            </w:r>
            <w:bookmarkEnd w:id="6253"/>
            <w:bookmarkEnd w:id="6254"/>
          </w:p>
          <w:p w14:paraId="7E6653B6" w14:textId="77777777" w:rsidR="00CD73D4" w:rsidRDefault="00D00622">
            <w:pPr>
              <w:numPr>
                <w:ilvl w:val="1"/>
                <w:numId w:val="342"/>
              </w:numPr>
              <w:spacing w:after="0" w:line="360" w:lineRule="auto"/>
              <w:ind w:hanging="2"/>
              <w:contextualSpacing/>
              <w:rPr>
                <w:sz w:val="24"/>
                <w:szCs w:val="24"/>
              </w:rPr>
            </w:pPr>
            <w:bookmarkStart w:id="6255" w:name="_Toc11074"/>
            <w:bookmarkStart w:id="6256" w:name="_Toc197070763"/>
            <w:r>
              <w:rPr>
                <w:sz w:val="24"/>
                <w:szCs w:val="24"/>
              </w:rPr>
              <w:t>Extension services</w:t>
            </w:r>
            <w:bookmarkStart w:id="6257" w:name="_Toc16903"/>
            <w:bookmarkEnd w:id="6255"/>
            <w:bookmarkEnd w:id="6256"/>
          </w:p>
          <w:p w14:paraId="7E6653B7" w14:textId="77777777" w:rsidR="00CD73D4" w:rsidRDefault="00D00622">
            <w:pPr>
              <w:numPr>
                <w:ilvl w:val="2"/>
                <w:numId w:val="342"/>
              </w:numPr>
              <w:spacing w:after="0" w:line="360" w:lineRule="auto"/>
              <w:ind w:left="0" w:hanging="2"/>
              <w:contextualSpacing/>
              <w:rPr>
                <w:sz w:val="24"/>
                <w:szCs w:val="24"/>
              </w:rPr>
            </w:pPr>
            <w:bookmarkStart w:id="6258" w:name="_Toc197070764"/>
            <w:r>
              <w:rPr>
                <w:sz w:val="24"/>
                <w:szCs w:val="24"/>
              </w:rPr>
              <w:t>Field day</w:t>
            </w:r>
            <w:bookmarkStart w:id="6259" w:name="_Toc8870"/>
            <w:bookmarkEnd w:id="6257"/>
            <w:bookmarkEnd w:id="6258"/>
          </w:p>
          <w:p w14:paraId="7E6653B8" w14:textId="77777777" w:rsidR="00CD73D4" w:rsidRDefault="00D00622">
            <w:pPr>
              <w:numPr>
                <w:ilvl w:val="2"/>
                <w:numId w:val="342"/>
              </w:numPr>
              <w:spacing w:after="0" w:line="360" w:lineRule="auto"/>
              <w:ind w:left="0" w:hanging="2"/>
              <w:contextualSpacing/>
              <w:rPr>
                <w:sz w:val="24"/>
                <w:szCs w:val="24"/>
              </w:rPr>
            </w:pPr>
            <w:bookmarkStart w:id="6260" w:name="_Toc197070765"/>
            <w:r>
              <w:rPr>
                <w:sz w:val="24"/>
                <w:szCs w:val="24"/>
              </w:rPr>
              <w:t>Farm visit</w:t>
            </w:r>
            <w:bookmarkEnd w:id="6259"/>
            <w:bookmarkEnd w:id="6260"/>
          </w:p>
          <w:p w14:paraId="7E6653B9" w14:textId="77777777" w:rsidR="00CD73D4" w:rsidRDefault="00D00622">
            <w:pPr>
              <w:numPr>
                <w:ilvl w:val="2"/>
                <w:numId w:val="342"/>
              </w:numPr>
              <w:spacing w:after="0" w:line="360" w:lineRule="auto"/>
              <w:ind w:left="0" w:hanging="2"/>
              <w:contextualSpacing/>
              <w:rPr>
                <w:sz w:val="24"/>
                <w:szCs w:val="24"/>
              </w:rPr>
            </w:pPr>
            <w:bookmarkStart w:id="6261" w:name="_Toc5700"/>
            <w:bookmarkStart w:id="6262" w:name="_Toc197070766"/>
            <w:r>
              <w:rPr>
                <w:sz w:val="24"/>
                <w:szCs w:val="24"/>
              </w:rPr>
              <w:t>Livestock exhibit shows</w:t>
            </w:r>
            <w:bookmarkEnd w:id="6261"/>
            <w:bookmarkEnd w:id="6262"/>
          </w:p>
          <w:p w14:paraId="7E6653BA" w14:textId="77777777" w:rsidR="00CD73D4" w:rsidRDefault="00D00622">
            <w:pPr>
              <w:numPr>
                <w:ilvl w:val="2"/>
                <w:numId w:val="342"/>
              </w:numPr>
              <w:spacing w:after="0" w:line="360" w:lineRule="auto"/>
              <w:ind w:left="0" w:hanging="2"/>
              <w:contextualSpacing/>
              <w:rPr>
                <w:sz w:val="24"/>
                <w:szCs w:val="24"/>
              </w:rPr>
            </w:pPr>
            <w:bookmarkStart w:id="6263" w:name="_Toc32685"/>
            <w:bookmarkStart w:id="6264" w:name="_Toc197070767"/>
            <w:r>
              <w:rPr>
                <w:sz w:val="24"/>
                <w:szCs w:val="24"/>
              </w:rPr>
              <w:lastRenderedPageBreak/>
              <w:t>Field demonstrations</w:t>
            </w:r>
            <w:bookmarkEnd w:id="6263"/>
            <w:bookmarkEnd w:id="6264"/>
          </w:p>
          <w:p w14:paraId="7E6653BB" w14:textId="77777777" w:rsidR="00CD73D4" w:rsidRDefault="00D00622">
            <w:pPr>
              <w:numPr>
                <w:ilvl w:val="2"/>
                <w:numId w:val="342"/>
              </w:numPr>
              <w:spacing w:after="0" w:line="360" w:lineRule="auto"/>
              <w:ind w:left="0" w:hanging="2"/>
              <w:contextualSpacing/>
              <w:rPr>
                <w:sz w:val="24"/>
                <w:szCs w:val="24"/>
              </w:rPr>
            </w:pPr>
            <w:bookmarkStart w:id="6265" w:name="_Toc31171"/>
            <w:bookmarkStart w:id="6266" w:name="_Toc197070768"/>
            <w:r>
              <w:rPr>
                <w:sz w:val="24"/>
                <w:szCs w:val="24"/>
              </w:rPr>
              <w:t>Farmer field schools</w:t>
            </w:r>
            <w:bookmarkEnd w:id="6265"/>
            <w:bookmarkEnd w:id="6266"/>
            <w:r>
              <w:rPr>
                <w:sz w:val="24"/>
                <w:szCs w:val="24"/>
              </w:rPr>
              <w:t xml:space="preserve"> </w:t>
            </w:r>
          </w:p>
          <w:p w14:paraId="7E6653BC" w14:textId="77777777" w:rsidR="00CD73D4" w:rsidRDefault="00D00622">
            <w:pPr>
              <w:numPr>
                <w:ilvl w:val="1"/>
                <w:numId w:val="342"/>
              </w:numPr>
              <w:spacing w:after="0" w:line="360" w:lineRule="auto"/>
              <w:ind w:hanging="2"/>
              <w:contextualSpacing/>
              <w:rPr>
                <w:sz w:val="24"/>
                <w:szCs w:val="24"/>
              </w:rPr>
            </w:pPr>
            <w:bookmarkStart w:id="6267" w:name="_Toc3697"/>
            <w:bookmarkStart w:id="6268" w:name="_Toc197070769"/>
            <w:r>
              <w:rPr>
                <w:sz w:val="24"/>
                <w:szCs w:val="24"/>
              </w:rPr>
              <w:t>Resources identification</w:t>
            </w:r>
            <w:bookmarkEnd w:id="6267"/>
            <w:bookmarkEnd w:id="6268"/>
          </w:p>
          <w:p w14:paraId="7E6653BD" w14:textId="77777777" w:rsidR="00CD73D4" w:rsidRDefault="00D00622">
            <w:pPr>
              <w:numPr>
                <w:ilvl w:val="2"/>
                <w:numId w:val="342"/>
              </w:numPr>
              <w:spacing w:after="0" w:line="360" w:lineRule="auto"/>
              <w:ind w:left="0" w:hanging="2"/>
              <w:contextualSpacing/>
              <w:rPr>
                <w:sz w:val="24"/>
                <w:szCs w:val="24"/>
              </w:rPr>
            </w:pPr>
            <w:bookmarkStart w:id="6269" w:name="_Toc1228"/>
            <w:bookmarkStart w:id="6270" w:name="_Toc197070770"/>
            <w:r>
              <w:rPr>
                <w:sz w:val="24"/>
                <w:szCs w:val="24"/>
              </w:rPr>
              <w:t>Brochures</w:t>
            </w:r>
            <w:bookmarkEnd w:id="6269"/>
            <w:bookmarkEnd w:id="6270"/>
          </w:p>
          <w:p w14:paraId="7E6653BE" w14:textId="77777777" w:rsidR="00CD73D4" w:rsidRDefault="00D00622">
            <w:pPr>
              <w:numPr>
                <w:ilvl w:val="2"/>
                <w:numId w:val="342"/>
              </w:numPr>
              <w:spacing w:after="0" w:line="360" w:lineRule="auto"/>
              <w:ind w:left="0" w:hanging="2"/>
              <w:contextualSpacing/>
              <w:rPr>
                <w:sz w:val="24"/>
                <w:szCs w:val="24"/>
              </w:rPr>
            </w:pPr>
            <w:bookmarkStart w:id="6271" w:name="_Toc23997"/>
            <w:bookmarkStart w:id="6272" w:name="_Toc197070771"/>
            <w:r>
              <w:rPr>
                <w:sz w:val="24"/>
                <w:szCs w:val="24"/>
              </w:rPr>
              <w:t>Posters</w:t>
            </w:r>
            <w:bookmarkEnd w:id="6271"/>
            <w:bookmarkEnd w:id="6272"/>
            <w:r>
              <w:rPr>
                <w:sz w:val="24"/>
                <w:szCs w:val="24"/>
              </w:rPr>
              <w:t xml:space="preserve"> </w:t>
            </w:r>
          </w:p>
          <w:p w14:paraId="7E6653BF" w14:textId="77777777" w:rsidR="00CD73D4" w:rsidRDefault="00D00622">
            <w:pPr>
              <w:numPr>
                <w:ilvl w:val="2"/>
                <w:numId w:val="342"/>
              </w:numPr>
              <w:spacing w:after="0" w:line="360" w:lineRule="auto"/>
              <w:ind w:left="0" w:hanging="2"/>
              <w:contextualSpacing/>
              <w:rPr>
                <w:sz w:val="24"/>
                <w:szCs w:val="24"/>
              </w:rPr>
            </w:pPr>
            <w:bookmarkStart w:id="6273" w:name="_Toc21330"/>
            <w:bookmarkStart w:id="6274" w:name="_Toc197070772"/>
            <w:r>
              <w:rPr>
                <w:sz w:val="24"/>
                <w:szCs w:val="24"/>
              </w:rPr>
              <w:t>Drama</w:t>
            </w:r>
            <w:bookmarkEnd w:id="6273"/>
            <w:bookmarkEnd w:id="6274"/>
            <w:r>
              <w:rPr>
                <w:sz w:val="24"/>
                <w:szCs w:val="24"/>
              </w:rPr>
              <w:t xml:space="preserve">   </w:t>
            </w:r>
          </w:p>
          <w:p w14:paraId="7E6653C0" w14:textId="77777777" w:rsidR="00CD73D4" w:rsidRDefault="00D00622">
            <w:pPr>
              <w:numPr>
                <w:ilvl w:val="2"/>
                <w:numId w:val="342"/>
              </w:numPr>
              <w:spacing w:after="0" w:line="360" w:lineRule="auto"/>
              <w:ind w:left="0" w:hanging="2"/>
              <w:contextualSpacing/>
              <w:rPr>
                <w:sz w:val="24"/>
                <w:szCs w:val="24"/>
              </w:rPr>
            </w:pPr>
            <w:bookmarkStart w:id="6275" w:name="_Toc5128"/>
            <w:bookmarkStart w:id="6276" w:name="_Toc197070773"/>
            <w:r>
              <w:rPr>
                <w:sz w:val="24"/>
                <w:szCs w:val="24"/>
              </w:rPr>
              <w:t>Videos</w:t>
            </w:r>
            <w:bookmarkEnd w:id="6275"/>
            <w:bookmarkEnd w:id="6276"/>
            <w:r>
              <w:rPr>
                <w:sz w:val="24"/>
                <w:szCs w:val="24"/>
              </w:rPr>
              <w:t xml:space="preserve">  </w:t>
            </w:r>
          </w:p>
          <w:p w14:paraId="7E6653C1" w14:textId="77777777" w:rsidR="00CD73D4" w:rsidRDefault="00D00622">
            <w:pPr>
              <w:numPr>
                <w:ilvl w:val="1"/>
                <w:numId w:val="342"/>
              </w:numPr>
              <w:spacing w:after="0" w:line="360" w:lineRule="auto"/>
              <w:ind w:hanging="2"/>
              <w:contextualSpacing/>
              <w:rPr>
                <w:sz w:val="24"/>
                <w:szCs w:val="24"/>
              </w:rPr>
            </w:pPr>
            <w:bookmarkStart w:id="6277" w:name="_Toc17782"/>
            <w:bookmarkStart w:id="6278" w:name="_Toc197070774"/>
            <w:r>
              <w:rPr>
                <w:sz w:val="24"/>
                <w:szCs w:val="24"/>
              </w:rPr>
              <w:t>Extension service program preparation</w:t>
            </w:r>
            <w:bookmarkEnd w:id="6277"/>
            <w:bookmarkEnd w:id="6278"/>
          </w:p>
        </w:tc>
        <w:tc>
          <w:tcPr>
            <w:tcW w:w="3081" w:type="dxa"/>
          </w:tcPr>
          <w:p w14:paraId="7E6653C2" w14:textId="77777777" w:rsidR="00CD73D4" w:rsidRDefault="00D00622">
            <w:pPr>
              <w:numPr>
                <w:ilvl w:val="0"/>
                <w:numId w:val="343"/>
              </w:numPr>
              <w:spacing w:after="0" w:line="360" w:lineRule="auto"/>
              <w:ind w:left="0" w:hanging="2"/>
              <w:contextualSpacing/>
              <w:rPr>
                <w:sz w:val="24"/>
                <w:szCs w:val="24"/>
              </w:rPr>
            </w:pPr>
            <w:bookmarkStart w:id="6279" w:name="_Toc3756"/>
            <w:bookmarkStart w:id="6280" w:name="_Toc197070775"/>
            <w:r>
              <w:rPr>
                <w:sz w:val="24"/>
                <w:szCs w:val="24"/>
              </w:rPr>
              <w:lastRenderedPageBreak/>
              <w:t>Practical</w:t>
            </w:r>
            <w:bookmarkEnd w:id="6279"/>
            <w:bookmarkEnd w:id="6280"/>
            <w:r>
              <w:rPr>
                <w:sz w:val="24"/>
                <w:szCs w:val="24"/>
              </w:rPr>
              <w:t xml:space="preserve"> </w:t>
            </w:r>
          </w:p>
          <w:p w14:paraId="7E6653C3" w14:textId="77777777" w:rsidR="00CD73D4" w:rsidRDefault="00D00622">
            <w:pPr>
              <w:numPr>
                <w:ilvl w:val="0"/>
                <w:numId w:val="343"/>
              </w:numPr>
              <w:spacing w:after="0" w:line="360" w:lineRule="auto"/>
              <w:ind w:left="0" w:hanging="2"/>
              <w:contextualSpacing/>
              <w:rPr>
                <w:sz w:val="24"/>
                <w:szCs w:val="24"/>
              </w:rPr>
            </w:pPr>
            <w:bookmarkStart w:id="6281" w:name="_Toc17634"/>
            <w:bookmarkStart w:id="6282" w:name="_Toc197070776"/>
            <w:r>
              <w:rPr>
                <w:sz w:val="24"/>
                <w:szCs w:val="24"/>
              </w:rPr>
              <w:t>Project</w:t>
            </w:r>
            <w:bookmarkEnd w:id="6281"/>
            <w:bookmarkEnd w:id="6282"/>
          </w:p>
          <w:p w14:paraId="7E6653C4" w14:textId="77777777" w:rsidR="00CD73D4" w:rsidRDefault="00D00622">
            <w:pPr>
              <w:numPr>
                <w:ilvl w:val="0"/>
                <w:numId w:val="343"/>
              </w:numPr>
              <w:spacing w:after="0" w:line="360" w:lineRule="auto"/>
              <w:ind w:left="0" w:hanging="2"/>
              <w:contextualSpacing/>
              <w:rPr>
                <w:sz w:val="24"/>
                <w:szCs w:val="24"/>
              </w:rPr>
            </w:pPr>
            <w:bookmarkStart w:id="6283" w:name="_Toc26779"/>
            <w:bookmarkStart w:id="6284" w:name="_Toc197070777"/>
            <w:r>
              <w:rPr>
                <w:sz w:val="24"/>
                <w:szCs w:val="24"/>
              </w:rPr>
              <w:t>Portfolio of evidence</w:t>
            </w:r>
            <w:bookmarkEnd w:id="6283"/>
            <w:bookmarkEnd w:id="6284"/>
          </w:p>
          <w:p w14:paraId="7E6653C5" w14:textId="77777777" w:rsidR="00CD73D4" w:rsidRDefault="00D00622">
            <w:pPr>
              <w:numPr>
                <w:ilvl w:val="0"/>
                <w:numId w:val="343"/>
              </w:numPr>
              <w:spacing w:after="0" w:line="360" w:lineRule="auto"/>
              <w:ind w:left="0" w:hanging="2"/>
              <w:contextualSpacing/>
              <w:rPr>
                <w:sz w:val="24"/>
                <w:szCs w:val="24"/>
              </w:rPr>
            </w:pPr>
            <w:bookmarkStart w:id="6285" w:name="_Toc12136"/>
            <w:bookmarkStart w:id="6286" w:name="_Toc197070778"/>
            <w:r>
              <w:rPr>
                <w:sz w:val="24"/>
                <w:szCs w:val="24"/>
              </w:rPr>
              <w:t>Third party report</w:t>
            </w:r>
            <w:bookmarkEnd w:id="6285"/>
            <w:bookmarkEnd w:id="6286"/>
          </w:p>
          <w:p w14:paraId="7E6653C6" w14:textId="77777777" w:rsidR="00CD73D4" w:rsidRDefault="00D00622">
            <w:pPr>
              <w:numPr>
                <w:ilvl w:val="0"/>
                <w:numId w:val="343"/>
              </w:numPr>
              <w:spacing w:after="0" w:line="360" w:lineRule="auto"/>
              <w:ind w:left="0" w:hanging="2"/>
              <w:contextualSpacing/>
              <w:rPr>
                <w:sz w:val="24"/>
                <w:szCs w:val="24"/>
              </w:rPr>
            </w:pPr>
            <w:bookmarkStart w:id="6287" w:name="_Toc12170"/>
            <w:bookmarkStart w:id="6288" w:name="_Toc197070779"/>
            <w:r>
              <w:rPr>
                <w:sz w:val="24"/>
                <w:szCs w:val="24"/>
              </w:rPr>
              <w:t>Written assessment</w:t>
            </w:r>
            <w:bookmarkEnd w:id="6287"/>
            <w:bookmarkEnd w:id="6288"/>
          </w:p>
          <w:p w14:paraId="7E6653C7" w14:textId="77777777" w:rsidR="00CD73D4" w:rsidRDefault="00D00622">
            <w:pPr>
              <w:numPr>
                <w:ilvl w:val="0"/>
                <w:numId w:val="343"/>
              </w:numPr>
              <w:spacing w:after="0" w:line="360" w:lineRule="auto"/>
              <w:ind w:left="0" w:hanging="2"/>
              <w:contextualSpacing/>
              <w:rPr>
                <w:sz w:val="24"/>
                <w:szCs w:val="24"/>
              </w:rPr>
            </w:pPr>
            <w:bookmarkStart w:id="6289" w:name="_Toc12858"/>
            <w:bookmarkStart w:id="6290" w:name="_Toc197070780"/>
            <w:r>
              <w:rPr>
                <w:sz w:val="24"/>
                <w:szCs w:val="24"/>
              </w:rPr>
              <w:t>Oral questioning</w:t>
            </w:r>
            <w:bookmarkEnd w:id="6289"/>
            <w:bookmarkEnd w:id="6290"/>
            <w:r>
              <w:rPr>
                <w:sz w:val="24"/>
                <w:szCs w:val="24"/>
              </w:rPr>
              <w:t xml:space="preserve"> </w:t>
            </w:r>
          </w:p>
          <w:p w14:paraId="7E6653C8" w14:textId="77777777" w:rsidR="00CD73D4" w:rsidRDefault="00CD73D4">
            <w:pPr>
              <w:spacing w:after="0" w:line="360" w:lineRule="auto"/>
              <w:ind w:left="0" w:hanging="2"/>
              <w:outlineLvl w:val="9"/>
              <w:rPr>
                <w:sz w:val="24"/>
                <w:szCs w:val="24"/>
              </w:rPr>
            </w:pPr>
          </w:p>
        </w:tc>
      </w:tr>
      <w:tr w:rsidR="00CD73D4" w14:paraId="7E6653D9" w14:textId="77777777">
        <w:tc>
          <w:tcPr>
            <w:tcW w:w="3080" w:type="dxa"/>
          </w:tcPr>
          <w:p w14:paraId="7E6653CA" w14:textId="77777777" w:rsidR="00CD73D4" w:rsidRDefault="00D00622">
            <w:pPr>
              <w:numPr>
                <w:ilvl w:val="0"/>
                <w:numId w:val="342"/>
              </w:numPr>
              <w:spacing w:after="0" w:line="360" w:lineRule="auto"/>
              <w:ind w:leftChars="0" w:left="0" w:firstLineChars="0" w:firstLine="0"/>
              <w:contextualSpacing/>
              <w:rPr>
                <w:sz w:val="24"/>
                <w:szCs w:val="24"/>
              </w:rPr>
            </w:pPr>
            <w:bookmarkStart w:id="6291" w:name="_Toc24276"/>
            <w:bookmarkStart w:id="6292" w:name="_Toc197070781"/>
            <w:r>
              <w:rPr>
                <w:sz w:val="24"/>
                <w:szCs w:val="24"/>
              </w:rPr>
              <w:t>Conduct extension services</w:t>
            </w:r>
            <w:bookmarkEnd w:id="6291"/>
            <w:bookmarkEnd w:id="6292"/>
          </w:p>
        </w:tc>
        <w:tc>
          <w:tcPr>
            <w:tcW w:w="3081" w:type="dxa"/>
          </w:tcPr>
          <w:p w14:paraId="7E6653CB" w14:textId="77777777" w:rsidR="00CD73D4" w:rsidRDefault="00D00622">
            <w:pPr>
              <w:numPr>
                <w:ilvl w:val="1"/>
                <w:numId w:val="342"/>
              </w:numPr>
              <w:spacing w:after="0" w:line="360" w:lineRule="auto"/>
              <w:ind w:hanging="2"/>
              <w:contextualSpacing/>
              <w:rPr>
                <w:sz w:val="24"/>
                <w:szCs w:val="24"/>
              </w:rPr>
            </w:pPr>
            <w:bookmarkStart w:id="6293" w:name="_Toc16692"/>
            <w:bookmarkStart w:id="6294" w:name="_Toc197070782"/>
            <w:r>
              <w:rPr>
                <w:sz w:val="24"/>
                <w:szCs w:val="24"/>
              </w:rPr>
              <w:t>Conducting extension services</w:t>
            </w:r>
            <w:bookmarkEnd w:id="6293"/>
            <w:bookmarkEnd w:id="6294"/>
          </w:p>
          <w:p w14:paraId="7E6653CC" w14:textId="77777777" w:rsidR="00CD73D4" w:rsidRDefault="00D00622">
            <w:pPr>
              <w:numPr>
                <w:ilvl w:val="1"/>
                <w:numId w:val="342"/>
              </w:numPr>
              <w:spacing w:after="0" w:line="360" w:lineRule="auto"/>
              <w:ind w:hanging="2"/>
              <w:contextualSpacing/>
              <w:rPr>
                <w:sz w:val="24"/>
                <w:szCs w:val="24"/>
              </w:rPr>
            </w:pPr>
            <w:bookmarkStart w:id="6295" w:name="_Toc3838"/>
            <w:bookmarkStart w:id="6296" w:name="_Toc197070783"/>
            <w:r>
              <w:rPr>
                <w:sz w:val="24"/>
                <w:szCs w:val="24"/>
              </w:rPr>
              <w:t>Rules of engagement</w:t>
            </w:r>
            <w:bookmarkEnd w:id="6295"/>
            <w:bookmarkEnd w:id="6296"/>
          </w:p>
          <w:p w14:paraId="7E6653CD" w14:textId="77777777" w:rsidR="00CD73D4" w:rsidRDefault="00D00622">
            <w:pPr>
              <w:numPr>
                <w:ilvl w:val="1"/>
                <w:numId w:val="342"/>
              </w:numPr>
              <w:spacing w:after="0" w:line="360" w:lineRule="auto"/>
              <w:ind w:hanging="2"/>
              <w:contextualSpacing/>
              <w:rPr>
                <w:sz w:val="24"/>
                <w:szCs w:val="24"/>
              </w:rPr>
            </w:pPr>
            <w:bookmarkStart w:id="6297" w:name="_Toc32401"/>
            <w:bookmarkStart w:id="6298" w:name="_Toc197070784"/>
            <w:r>
              <w:rPr>
                <w:sz w:val="24"/>
                <w:szCs w:val="24"/>
              </w:rPr>
              <w:t>Dissemination of technologies</w:t>
            </w:r>
            <w:bookmarkEnd w:id="6297"/>
            <w:bookmarkEnd w:id="6298"/>
          </w:p>
          <w:p w14:paraId="7E6653CE" w14:textId="77777777" w:rsidR="00CD73D4" w:rsidRDefault="00D00622">
            <w:pPr>
              <w:numPr>
                <w:ilvl w:val="2"/>
                <w:numId w:val="342"/>
              </w:numPr>
              <w:spacing w:after="0" w:line="360" w:lineRule="auto"/>
              <w:ind w:left="0" w:hanging="2"/>
              <w:contextualSpacing/>
              <w:rPr>
                <w:sz w:val="24"/>
                <w:szCs w:val="24"/>
              </w:rPr>
            </w:pPr>
            <w:bookmarkStart w:id="6299" w:name="_Toc15860"/>
            <w:bookmarkStart w:id="6300" w:name="_Toc197070785"/>
            <w:r>
              <w:rPr>
                <w:sz w:val="24"/>
                <w:szCs w:val="24"/>
              </w:rPr>
              <w:t>Advisory services</w:t>
            </w:r>
            <w:bookmarkEnd w:id="6299"/>
            <w:bookmarkEnd w:id="6300"/>
          </w:p>
          <w:p w14:paraId="7E6653CF" w14:textId="77777777" w:rsidR="00CD73D4" w:rsidRDefault="00D00622">
            <w:pPr>
              <w:numPr>
                <w:ilvl w:val="2"/>
                <w:numId w:val="342"/>
              </w:numPr>
              <w:spacing w:after="0" w:line="360" w:lineRule="auto"/>
              <w:ind w:left="0" w:hanging="2"/>
              <w:contextualSpacing/>
              <w:rPr>
                <w:sz w:val="24"/>
                <w:szCs w:val="24"/>
              </w:rPr>
            </w:pPr>
            <w:bookmarkStart w:id="6301" w:name="_Toc19112"/>
            <w:bookmarkStart w:id="6302" w:name="_Toc197070786"/>
            <w:r>
              <w:rPr>
                <w:sz w:val="24"/>
                <w:szCs w:val="24"/>
              </w:rPr>
              <w:t>Agricultural extension</w:t>
            </w:r>
            <w:bookmarkEnd w:id="6301"/>
            <w:bookmarkEnd w:id="6302"/>
          </w:p>
          <w:p w14:paraId="7E6653D0" w14:textId="77777777" w:rsidR="00CD73D4" w:rsidRDefault="00D00622">
            <w:pPr>
              <w:numPr>
                <w:ilvl w:val="2"/>
                <w:numId w:val="342"/>
              </w:numPr>
              <w:spacing w:after="0" w:line="360" w:lineRule="auto"/>
              <w:ind w:left="0" w:hanging="2"/>
              <w:contextualSpacing/>
              <w:rPr>
                <w:sz w:val="24"/>
                <w:szCs w:val="24"/>
              </w:rPr>
            </w:pPr>
            <w:bookmarkStart w:id="6303" w:name="_Toc9315"/>
            <w:bookmarkStart w:id="6304" w:name="_Toc197070787"/>
            <w:r>
              <w:rPr>
                <w:sz w:val="24"/>
                <w:szCs w:val="24"/>
              </w:rPr>
              <w:t>Extension.</w:t>
            </w:r>
            <w:bookmarkEnd w:id="6303"/>
            <w:bookmarkEnd w:id="6304"/>
          </w:p>
          <w:p w14:paraId="7E6653D1" w14:textId="77777777" w:rsidR="00CD73D4" w:rsidRDefault="00D00622">
            <w:pPr>
              <w:numPr>
                <w:ilvl w:val="2"/>
                <w:numId w:val="342"/>
              </w:numPr>
              <w:spacing w:after="0" w:line="360" w:lineRule="auto"/>
              <w:ind w:left="0" w:hanging="2"/>
              <w:contextualSpacing/>
              <w:rPr>
                <w:sz w:val="24"/>
                <w:szCs w:val="24"/>
              </w:rPr>
            </w:pPr>
            <w:bookmarkStart w:id="6305" w:name="_Toc13915"/>
            <w:bookmarkStart w:id="6306" w:name="_Toc197070788"/>
            <w:r>
              <w:rPr>
                <w:sz w:val="24"/>
                <w:szCs w:val="24"/>
              </w:rPr>
              <w:t>Extension approaches</w:t>
            </w:r>
            <w:bookmarkEnd w:id="6305"/>
            <w:bookmarkEnd w:id="6306"/>
          </w:p>
          <w:p w14:paraId="7E6653D2" w14:textId="77777777" w:rsidR="00CD73D4" w:rsidRDefault="00D00622">
            <w:pPr>
              <w:numPr>
                <w:ilvl w:val="1"/>
                <w:numId w:val="342"/>
              </w:numPr>
              <w:spacing w:after="0" w:line="360" w:lineRule="auto"/>
              <w:ind w:hanging="2"/>
              <w:contextualSpacing/>
              <w:rPr>
                <w:sz w:val="24"/>
                <w:szCs w:val="24"/>
              </w:rPr>
            </w:pPr>
            <w:bookmarkStart w:id="6307" w:name="_Toc1771"/>
            <w:bookmarkStart w:id="6308" w:name="_Toc197070789"/>
            <w:r>
              <w:rPr>
                <w:sz w:val="24"/>
                <w:szCs w:val="24"/>
              </w:rPr>
              <w:t>Audience engagement</w:t>
            </w:r>
            <w:bookmarkEnd w:id="6307"/>
            <w:bookmarkEnd w:id="6308"/>
            <w:r>
              <w:rPr>
                <w:sz w:val="24"/>
                <w:szCs w:val="24"/>
              </w:rPr>
              <w:t xml:space="preserve"> </w:t>
            </w:r>
          </w:p>
        </w:tc>
        <w:tc>
          <w:tcPr>
            <w:tcW w:w="3081" w:type="dxa"/>
          </w:tcPr>
          <w:p w14:paraId="7E6653D3" w14:textId="77777777" w:rsidR="00CD73D4" w:rsidRDefault="00D00622">
            <w:pPr>
              <w:numPr>
                <w:ilvl w:val="0"/>
                <w:numId w:val="344"/>
              </w:numPr>
              <w:spacing w:after="0" w:line="360" w:lineRule="auto"/>
              <w:ind w:left="0" w:hanging="2"/>
              <w:contextualSpacing/>
              <w:rPr>
                <w:sz w:val="24"/>
                <w:szCs w:val="24"/>
              </w:rPr>
            </w:pPr>
            <w:bookmarkStart w:id="6309" w:name="_Toc5637"/>
            <w:bookmarkStart w:id="6310" w:name="_Toc197070790"/>
            <w:r>
              <w:rPr>
                <w:sz w:val="24"/>
                <w:szCs w:val="24"/>
              </w:rPr>
              <w:t>Practical</w:t>
            </w:r>
            <w:bookmarkEnd w:id="6309"/>
            <w:bookmarkEnd w:id="6310"/>
            <w:r>
              <w:rPr>
                <w:sz w:val="24"/>
                <w:szCs w:val="24"/>
              </w:rPr>
              <w:t xml:space="preserve"> </w:t>
            </w:r>
          </w:p>
          <w:p w14:paraId="7E6653D4" w14:textId="77777777" w:rsidR="00CD73D4" w:rsidRDefault="00D00622">
            <w:pPr>
              <w:numPr>
                <w:ilvl w:val="0"/>
                <w:numId w:val="344"/>
              </w:numPr>
              <w:spacing w:after="0" w:line="360" w:lineRule="auto"/>
              <w:ind w:left="0" w:hanging="2"/>
              <w:contextualSpacing/>
              <w:rPr>
                <w:sz w:val="24"/>
                <w:szCs w:val="24"/>
              </w:rPr>
            </w:pPr>
            <w:bookmarkStart w:id="6311" w:name="_Toc27081"/>
            <w:bookmarkStart w:id="6312" w:name="_Toc197070791"/>
            <w:r>
              <w:rPr>
                <w:sz w:val="24"/>
                <w:szCs w:val="24"/>
              </w:rPr>
              <w:t>Project</w:t>
            </w:r>
            <w:bookmarkEnd w:id="6311"/>
            <w:bookmarkEnd w:id="6312"/>
          </w:p>
          <w:p w14:paraId="7E6653D5" w14:textId="77777777" w:rsidR="00CD73D4" w:rsidRDefault="00D00622">
            <w:pPr>
              <w:numPr>
                <w:ilvl w:val="0"/>
                <w:numId w:val="344"/>
              </w:numPr>
              <w:spacing w:after="0" w:line="360" w:lineRule="auto"/>
              <w:ind w:left="0" w:hanging="2"/>
              <w:contextualSpacing/>
              <w:rPr>
                <w:sz w:val="24"/>
                <w:szCs w:val="24"/>
              </w:rPr>
            </w:pPr>
            <w:bookmarkStart w:id="6313" w:name="_Toc8440"/>
            <w:bookmarkStart w:id="6314" w:name="_Toc197070792"/>
            <w:r>
              <w:rPr>
                <w:sz w:val="24"/>
                <w:szCs w:val="24"/>
              </w:rPr>
              <w:t>Portfolio of evidence</w:t>
            </w:r>
            <w:bookmarkEnd w:id="6313"/>
            <w:bookmarkEnd w:id="6314"/>
          </w:p>
          <w:p w14:paraId="7E6653D6" w14:textId="77777777" w:rsidR="00CD73D4" w:rsidRDefault="00D00622">
            <w:pPr>
              <w:numPr>
                <w:ilvl w:val="0"/>
                <w:numId w:val="344"/>
              </w:numPr>
              <w:spacing w:after="0" w:line="360" w:lineRule="auto"/>
              <w:ind w:left="0" w:hanging="2"/>
              <w:contextualSpacing/>
              <w:rPr>
                <w:sz w:val="24"/>
                <w:szCs w:val="24"/>
              </w:rPr>
            </w:pPr>
            <w:bookmarkStart w:id="6315" w:name="_Toc746"/>
            <w:bookmarkStart w:id="6316" w:name="_Toc197070793"/>
            <w:r>
              <w:rPr>
                <w:sz w:val="24"/>
                <w:szCs w:val="24"/>
              </w:rPr>
              <w:t>Third party report</w:t>
            </w:r>
            <w:bookmarkEnd w:id="6315"/>
            <w:bookmarkEnd w:id="6316"/>
          </w:p>
          <w:p w14:paraId="7E6653D7" w14:textId="77777777" w:rsidR="00CD73D4" w:rsidRDefault="00D00622">
            <w:pPr>
              <w:numPr>
                <w:ilvl w:val="0"/>
                <w:numId w:val="344"/>
              </w:numPr>
              <w:spacing w:after="0" w:line="360" w:lineRule="auto"/>
              <w:ind w:left="0" w:hanging="2"/>
              <w:contextualSpacing/>
              <w:rPr>
                <w:sz w:val="24"/>
                <w:szCs w:val="24"/>
              </w:rPr>
            </w:pPr>
            <w:bookmarkStart w:id="6317" w:name="_Toc10694"/>
            <w:bookmarkStart w:id="6318" w:name="_Toc197070794"/>
            <w:r>
              <w:rPr>
                <w:sz w:val="24"/>
                <w:szCs w:val="24"/>
              </w:rPr>
              <w:t>Written assessment</w:t>
            </w:r>
            <w:bookmarkEnd w:id="6317"/>
            <w:bookmarkEnd w:id="6318"/>
          </w:p>
          <w:p w14:paraId="7E6653D8" w14:textId="77777777" w:rsidR="00CD73D4" w:rsidRDefault="00D00622">
            <w:pPr>
              <w:numPr>
                <w:ilvl w:val="0"/>
                <w:numId w:val="344"/>
              </w:numPr>
              <w:spacing w:after="0" w:line="360" w:lineRule="auto"/>
              <w:ind w:left="0" w:hanging="2"/>
              <w:contextualSpacing/>
              <w:rPr>
                <w:sz w:val="24"/>
                <w:szCs w:val="24"/>
              </w:rPr>
            </w:pPr>
            <w:bookmarkStart w:id="6319" w:name="_Toc7653"/>
            <w:bookmarkStart w:id="6320" w:name="_Toc197070795"/>
            <w:r>
              <w:rPr>
                <w:sz w:val="24"/>
                <w:szCs w:val="24"/>
              </w:rPr>
              <w:t>Oral questioning</w:t>
            </w:r>
            <w:bookmarkEnd w:id="6319"/>
            <w:bookmarkEnd w:id="6320"/>
            <w:r>
              <w:rPr>
                <w:sz w:val="24"/>
                <w:szCs w:val="24"/>
              </w:rPr>
              <w:t xml:space="preserve"> </w:t>
            </w:r>
          </w:p>
        </w:tc>
      </w:tr>
      <w:tr w:rsidR="00CD73D4" w14:paraId="7E6653E6" w14:textId="77777777">
        <w:tc>
          <w:tcPr>
            <w:tcW w:w="3080" w:type="dxa"/>
          </w:tcPr>
          <w:p w14:paraId="7E6653DA" w14:textId="77777777" w:rsidR="00CD73D4" w:rsidRDefault="00D00622">
            <w:pPr>
              <w:numPr>
                <w:ilvl w:val="0"/>
                <w:numId w:val="342"/>
              </w:numPr>
              <w:spacing w:after="0" w:line="360" w:lineRule="auto"/>
              <w:ind w:leftChars="0" w:left="0" w:firstLineChars="0" w:firstLine="0"/>
              <w:contextualSpacing/>
              <w:rPr>
                <w:sz w:val="24"/>
                <w:szCs w:val="24"/>
              </w:rPr>
            </w:pPr>
            <w:bookmarkStart w:id="6321" w:name="_Toc12151"/>
            <w:bookmarkStart w:id="6322" w:name="_Toc197070796"/>
            <w:r>
              <w:rPr>
                <w:sz w:val="24"/>
                <w:szCs w:val="24"/>
              </w:rPr>
              <w:t>Evaluate extension services</w:t>
            </w:r>
            <w:bookmarkEnd w:id="6321"/>
            <w:bookmarkEnd w:id="6322"/>
          </w:p>
        </w:tc>
        <w:tc>
          <w:tcPr>
            <w:tcW w:w="3081" w:type="dxa"/>
          </w:tcPr>
          <w:p w14:paraId="7E6653DB" w14:textId="77777777" w:rsidR="00CD73D4" w:rsidRDefault="00D00622">
            <w:pPr>
              <w:numPr>
                <w:ilvl w:val="1"/>
                <w:numId w:val="342"/>
              </w:numPr>
              <w:spacing w:after="0" w:line="360" w:lineRule="auto"/>
              <w:ind w:hanging="2"/>
              <w:contextualSpacing/>
              <w:rPr>
                <w:sz w:val="24"/>
                <w:szCs w:val="24"/>
              </w:rPr>
            </w:pPr>
            <w:bookmarkStart w:id="6323" w:name="_Toc17875"/>
            <w:bookmarkStart w:id="6324" w:name="_Toc197070797"/>
            <w:r>
              <w:rPr>
                <w:sz w:val="24"/>
                <w:szCs w:val="24"/>
              </w:rPr>
              <w:t>Evaluation of extension services</w:t>
            </w:r>
            <w:bookmarkEnd w:id="6323"/>
            <w:bookmarkEnd w:id="6324"/>
          </w:p>
          <w:p w14:paraId="7E6653DC" w14:textId="77777777" w:rsidR="00CD73D4" w:rsidRDefault="00D00622">
            <w:pPr>
              <w:numPr>
                <w:ilvl w:val="1"/>
                <w:numId w:val="342"/>
              </w:numPr>
              <w:spacing w:after="0" w:line="360" w:lineRule="auto"/>
              <w:ind w:hanging="2"/>
              <w:contextualSpacing/>
              <w:rPr>
                <w:sz w:val="24"/>
                <w:szCs w:val="24"/>
              </w:rPr>
            </w:pPr>
            <w:bookmarkStart w:id="6325" w:name="_Toc25140"/>
            <w:bookmarkStart w:id="6326" w:name="_Toc197070798"/>
            <w:r>
              <w:rPr>
                <w:sz w:val="24"/>
                <w:szCs w:val="24"/>
              </w:rPr>
              <w:t>Extension service monitoring and evaluation</w:t>
            </w:r>
            <w:bookmarkEnd w:id="6325"/>
            <w:bookmarkEnd w:id="6326"/>
            <w:r>
              <w:rPr>
                <w:sz w:val="24"/>
                <w:szCs w:val="24"/>
              </w:rPr>
              <w:t xml:space="preserve"> </w:t>
            </w:r>
          </w:p>
          <w:p w14:paraId="7E6653DD" w14:textId="77777777" w:rsidR="00CD73D4" w:rsidRDefault="00D00622">
            <w:pPr>
              <w:numPr>
                <w:ilvl w:val="1"/>
                <w:numId w:val="342"/>
              </w:numPr>
              <w:spacing w:after="0" w:line="360" w:lineRule="auto"/>
              <w:ind w:hanging="2"/>
              <w:contextualSpacing/>
              <w:rPr>
                <w:sz w:val="24"/>
                <w:szCs w:val="24"/>
              </w:rPr>
            </w:pPr>
            <w:bookmarkStart w:id="6327" w:name="_Toc21413"/>
            <w:bookmarkStart w:id="6328" w:name="_Toc197070799"/>
            <w:r>
              <w:rPr>
                <w:sz w:val="24"/>
                <w:szCs w:val="24"/>
              </w:rPr>
              <w:t>Challenge identification, reporting and rectification.</w:t>
            </w:r>
            <w:bookmarkEnd w:id="6327"/>
            <w:bookmarkEnd w:id="6328"/>
            <w:r>
              <w:rPr>
                <w:sz w:val="24"/>
                <w:szCs w:val="24"/>
              </w:rPr>
              <w:t xml:space="preserve"> </w:t>
            </w:r>
          </w:p>
          <w:p w14:paraId="7E6653DE" w14:textId="77777777" w:rsidR="00CD73D4" w:rsidRDefault="00D00622">
            <w:pPr>
              <w:numPr>
                <w:ilvl w:val="1"/>
                <w:numId w:val="342"/>
              </w:numPr>
              <w:spacing w:after="0" w:line="360" w:lineRule="auto"/>
              <w:ind w:hanging="2"/>
              <w:contextualSpacing/>
              <w:rPr>
                <w:sz w:val="24"/>
                <w:szCs w:val="24"/>
              </w:rPr>
            </w:pPr>
            <w:bookmarkStart w:id="6329" w:name="_Toc21856"/>
            <w:bookmarkStart w:id="6330" w:name="_Toc197070800"/>
            <w:r>
              <w:rPr>
                <w:sz w:val="24"/>
                <w:szCs w:val="24"/>
              </w:rPr>
              <w:t>Identification of extension services opportunities.</w:t>
            </w:r>
            <w:bookmarkEnd w:id="6329"/>
            <w:bookmarkEnd w:id="6330"/>
          </w:p>
        </w:tc>
        <w:tc>
          <w:tcPr>
            <w:tcW w:w="3081" w:type="dxa"/>
          </w:tcPr>
          <w:p w14:paraId="7E6653DF" w14:textId="77777777" w:rsidR="00CD73D4" w:rsidRDefault="00D00622">
            <w:pPr>
              <w:numPr>
                <w:ilvl w:val="0"/>
                <w:numId w:val="345"/>
              </w:numPr>
              <w:spacing w:after="0" w:line="360" w:lineRule="auto"/>
              <w:ind w:left="0" w:hanging="2"/>
              <w:contextualSpacing/>
              <w:rPr>
                <w:sz w:val="24"/>
                <w:szCs w:val="24"/>
              </w:rPr>
            </w:pPr>
            <w:bookmarkStart w:id="6331" w:name="_Toc10809"/>
            <w:bookmarkStart w:id="6332" w:name="_Toc197070801"/>
            <w:r>
              <w:rPr>
                <w:sz w:val="24"/>
                <w:szCs w:val="24"/>
              </w:rPr>
              <w:t>Practical</w:t>
            </w:r>
            <w:bookmarkEnd w:id="6331"/>
            <w:bookmarkEnd w:id="6332"/>
            <w:r>
              <w:rPr>
                <w:sz w:val="24"/>
                <w:szCs w:val="24"/>
              </w:rPr>
              <w:t xml:space="preserve"> </w:t>
            </w:r>
          </w:p>
          <w:p w14:paraId="7E6653E0" w14:textId="77777777" w:rsidR="00CD73D4" w:rsidRDefault="00D00622">
            <w:pPr>
              <w:numPr>
                <w:ilvl w:val="0"/>
                <w:numId w:val="345"/>
              </w:numPr>
              <w:spacing w:after="0" w:line="360" w:lineRule="auto"/>
              <w:ind w:left="0" w:hanging="2"/>
              <w:contextualSpacing/>
              <w:rPr>
                <w:sz w:val="24"/>
                <w:szCs w:val="24"/>
              </w:rPr>
            </w:pPr>
            <w:bookmarkStart w:id="6333" w:name="_Toc16333"/>
            <w:bookmarkStart w:id="6334" w:name="_Toc197070802"/>
            <w:r>
              <w:rPr>
                <w:sz w:val="24"/>
                <w:szCs w:val="24"/>
              </w:rPr>
              <w:t>Project</w:t>
            </w:r>
            <w:bookmarkEnd w:id="6333"/>
            <w:bookmarkEnd w:id="6334"/>
          </w:p>
          <w:p w14:paraId="7E6653E1" w14:textId="77777777" w:rsidR="00CD73D4" w:rsidRDefault="00D00622">
            <w:pPr>
              <w:numPr>
                <w:ilvl w:val="0"/>
                <w:numId w:val="345"/>
              </w:numPr>
              <w:spacing w:after="0" w:line="360" w:lineRule="auto"/>
              <w:ind w:left="0" w:hanging="2"/>
              <w:contextualSpacing/>
              <w:rPr>
                <w:sz w:val="24"/>
                <w:szCs w:val="24"/>
              </w:rPr>
            </w:pPr>
            <w:bookmarkStart w:id="6335" w:name="_Toc13032"/>
            <w:bookmarkStart w:id="6336" w:name="_Toc197070803"/>
            <w:r>
              <w:rPr>
                <w:sz w:val="24"/>
                <w:szCs w:val="24"/>
              </w:rPr>
              <w:t>Portfolio of evidence</w:t>
            </w:r>
            <w:bookmarkEnd w:id="6335"/>
            <w:bookmarkEnd w:id="6336"/>
          </w:p>
          <w:p w14:paraId="7E6653E2" w14:textId="77777777" w:rsidR="00CD73D4" w:rsidRDefault="00D00622">
            <w:pPr>
              <w:numPr>
                <w:ilvl w:val="0"/>
                <w:numId w:val="345"/>
              </w:numPr>
              <w:spacing w:after="0" w:line="360" w:lineRule="auto"/>
              <w:ind w:left="0" w:hanging="2"/>
              <w:contextualSpacing/>
              <w:rPr>
                <w:sz w:val="24"/>
                <w:szCs w:val="24"/>
              </w:rPr>
            </w:pPr>
            <w:bookmarkStart w:id="6337" w:name="_Toc11655"/>
            <w:bookmarkStart w:id="6338" w:name="_Toc197070804"/>
            <w:r>
              <w:rPr>
                <w:sz w:val="24"/>
                <w:szCs w:val="24"/>
              </w:rPr>
              <w:t>Third party report</w:t>
            </w:r>
            <w:bookmarkEnd w:id="6337"/>
            <w:bookmarkEnd w:id="6338"/>
          </w:p>
          <w:p w14:paraId="7E6653E3" w14:textId="77777777" w:rsidR="00CD73D4" w:rsidRDefault="00D00622">
            <w:pPr>
              <w:numPr>
                <w:ilvl w:val="0"/>
                <w:numId w:val="345"/>
              </w:numPr>
              <w:spacing w:after="0" w:line="360" w:lineRule="auto"/>
              <w:ind w:left="0" w:hanging="2"/>
              <w:contextualSpacing/>
              <w:rPr>
                <w:sz w:val="24"/>
                <w:szCs w:val="24"/>
              </w:rPr>
            </w:pPr>
            <w:bookmarkStart w:id="6339" w:name="_Toc13191"/>
            <w:bookmarkStart w:id="6340" w:name="_Toc197070805"/>
            <w:r>
              <w:rPr>
                <w:sz w:val="24"/>
                <w:szCs w:val="24"/>
              </w:rPr>
              <w:t>Written assessment</w:t>
            </w:r>
            <w:bookmarkEnd w:id="6339"/>
            <w:bookmarkEnd w:id="6340"/>
          </w:p>
          <w:p w14:paraId="7E6653E4" w14:textId="77777777" w:rsidR="00CD73D4" w:rsidRDefault="00D00622">
            <w:pPr>
              <w:numPr>
                <w:ilvl w:val="0"/>
                <w:numId w:val="345"/>
              </w:numPr>
              <w:spacing w:after="0" w:line="360" w:lineRule="auto"/>
              <w:ind w:left="0" w:hanging="2"/>
              <w:contextualSpacing/>
              <w:rPr>
                <w:sz w:val="24"/>
                <w:szCs w:val="24"/>
              </w:rPr>
            </w:pPr>
            <w:bookmarkStart w:id="6341" w:name="_Toc10974"/>
            <w:bookmarkStart w:id="6342" w:name="_Toc197070806"/>
            <w:r>
              <w:rPr>
                <w:sz w:val="24"/>
                <w:szCs w:val="24"/>
              </w:rPr>
              <w:t>Oral questioning</w:t>
            </w:r>
            <w:bookmarkEnd w:id="6341"/>
            <w:bookmarkEnd w:id="6342"/>
            <w:r>
              <w:rPr>
                <w:sz w:val="24"/>
                <w:szCs w:val="24"/>
              </w:rPr>
              <w:t xml:space="preserve"> </w:t>
            </w:r>
          </w:p>
          <w:p w14:paraId="7E6653E5" w14:textId="77777777" w:rsidR="00CD73D4" w:rsidRDefault="00CD73D4">
            <w:pPr>
              <w:spacing w:after="0" w:line="360" w:lineRule="auto"/>
              <w:ind w:left="0" w:hanging="2"/>
              <w:outlineLvl w:val="9"/>
              <w:rPr>
                <w:sz w:val="24"/>
                <w:szCs w:val="24"/>
              </w:rPr>
            </w:pPr>
          </w:p>
        </w:tc>
      </w:tr>
    </w:tbl>
    <w:p w14:paraId="7E6653E7" w14:textId="77777777" w:rsidR="00CD73D4" w:rsidRDefault="00CD73D4">
      <w:pPr>
        <w:spacing w:after="0" w:line="360" w:lineRule="auto"/>
        <w:rPr>
          <w:rFonts w:ascii="Times New Roman" w:eastAsia="Calibri" w:hAnsi="Times New Roman" w:cs="Times New Roman"/>
          <w:sz w:val="24"/>
          <w:szCs w:val="24"/>
        </w:rPr>
      </w:pPr>
    </w:p>
    <w:p w14:paraId="7E6653E8" w14:textId="77777777" w:rsidR="00CD73D4" w:rsidRDefault="00CD73D4">
      <w:pPr>
        <w:spacing w:after="0" w:line="360" w:lineRule="auto"/>
        <w:rPr>
          <w:rFonts w:ascii="Times New Roman" w:eastAsia="Calibri" w:hAnsi="Times New Roman" w:cs="Times New Roman"/>
          <w:sz w:val="24"/>
          <w:szCs w:val="24"/>
        </w:rPr>
      </w:pPr>
    </w:p>
    <w:p w14:paraId="7E6653E9"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Suggested Methods of delivery</w:t>
      </w:r>
    </w:p>
    <w:p w14:paraId="7E6653EA" w14:textId="77777777" w:rsidR="00CD73D4" w:rsidRDefault="00D00622">
      <w:pPr>
        <w:numPr>
          <w:ilvl w:val="0"/>
          <w:numId w:val="346"/>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6343" w:name="_Toc10245"/>
      <w:bookmarkStart w:id="6344" w:name="_Toc197070807"/>
      <w:r>
        <w:rPr>
          <w:rFonts w:ascii="Times New Roman" w:eastAsia="Calibri" w:hAnsi="Times New Roman" w:cs="Times New Roman"/>
          <w:position w:val="-1"/>
          <w:sz w:val="24"/>
          <w:szCs w:val="24"/>
        </w:rPr>
        <w:t>Practical</w:t>
      </w:r>
      <w:bookmarkEnd w:id="6343"/>
      <w:bookmarkEnd w:id="6344"/>
    </w:p>
    <w:p w14:paraId="7E6653EB" w14:textId="77777777" w:rsidR="00CD73D4" w:rsidRDefault="00D00622">
      <w:pPr>
        <w:numPr>
          <w:ilvl w:val="0"/>
          <w:numId w:val="346"/>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6345" w:name="_Toc18808"/>
      <w:bookmarkStart w:id="6346" w:name="_Toc197070808"/>
      <w:r>
        <w:rPr>
          <w:rFonts w:ascii="Times New Roman" w:eastAsia="Calibri" w:hAnsi="Times New Roman" w:cs="Times New Roman"/>
          <w:position w:val="-1"/>
          <w:sz w:val="24"/>
          <w:szCs w:val="24"/>
        </w:rPr>
        <w:t>Projects</w:t>
      </w:r>
      <w:bookmarkEnd w:id="6345"/>
      <w:bookmarkEnd w:id="6346"/>
    </w:p>
    <w:p w14:paraId="7E6653EC" w14:textId="77777777" w:rsidR="00CD73D4" w:rsidRDefault="00D00622">
      <w:pPr>
        <w:numPr>
          <w:ilvl w:val="0"/>
          <w:numId w:val="346"/>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6347" w:name="_Toc558"/>
      <w:bookmarkStart w:id="6348" w:name="_Toc197070809"/>
      <w:r>
        <w:rPr>
          <w:rFonts w:ascii="Times New Roman" w:eastAsia="Calibri" w:hAnsi="Times New Roman" w:cs="Times New Roman"/>
          <w:position w:val="-1"/>
          <w:sz w:val="24"/>
          <w:szCs w:val="24"/>
        </w:rPr>
        <w:t>Demonstrations</w:t>
      </w:r>
      <w:bookmarkEnd w:id="6347"/>
      <w:bookmarkEnd w:id="6348"/>
      <w:r>
        <w:rPr>
          <w:rFonts w:ascii="Times New Roman" w:eastAsia="Calibri" w:hAnsi="Times New Roman" w:cs="Times New Roman"/>
          <w:position w:val="-1"/>
          <w:sz w:val="24"/>
          <w:szCs w:val="24"/>
        </w:rPr>
        <w:t xml:space="preserve"> </w:t>
      </w:r>
    </w:p>
    <w:p w14:paraId="7E6653ED" w14:textId="77777777" w:rsidR="00CD73D4" w:rsidRDefault="00D00622">
      <w:pPr>
        <w:numPr>
          <w:ilvl w:val="0"/>
          <w:numId w:val="346"/>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6349" w:name="_Toc3895"/>
      <w:bookmarkStart w:id="6350" w:name="_Toc197070810"/>
      <w:r>
        <w:rPr>
          <w:rFonts w:ascii="Times New Roman" w:eastAsia="Calibri" w:hAnsi="Times New Roman" w:cs="Times New Roman"/>
          <w:position w:val="-1"/>
          <w:sz w:val="24"/>
          <w:szCs w:val="24"/>
        </w:rPr>
        <w:t>Group discussion</w:t>
      </w:r>
      <w:bookmarkEnd w:id="6349"/>
      <w:bookmarkEnd w:id="6350"/>
    </w:p>
    <w:p w14:paraId="7E6653EE" w14:textId="77777777" w:rsidR="00CD73D4" w:rsidRDefault="00D00622">
      <w:pPr>
        <w:numPr>
          <w:ilvl w:val="0"/>
          <w:numId w:val="346"/>
        </w:numPr>
        <w:suppressAutoHyphens/>
        <w:spacing w:after="0" w:line="360" w:lineRule="auto"/>
        <w:contextualSpacing/>
        <w:textAlignment w:val="top"/>
        <w:outlineLvl w:val="0"/>
        <w:rPr>
          <w:rFonts w:ascii="Times New Roman" w:eastAsia="Calibri" w:hAnsi="Times New Roman" w:cs="Times New Roman"/>
          <w:position w:val="-1"/>
          <w:sz w:val="24"/>
          <w:szCs w:val="24"/>
        </w:rPr>
      </w:pPr>
      <w:bookmarkStart w:id="6351" w:name="_Toc24259"/>
      <w:bookmarkStart w:id="6352" w:name="_Toc197070811"/>
      <w:r>
        <w:rPr>
          <w:rFonts w:ascii="Times New Roman" w:eastAsia="Calibri" w:hAnsi="Times New Roman" w:cs="Times New Roman"/>
          <w:position w:val="-1"/>
          <w:sz w:val="24"/>
          <w:szCs w:val="24"/>
        </w:rPr>
        <w:t>Direct instructions</w:t>
      </w:r>
      <w:bookmarkEnd w:id="6351"/>
      <w:bookmarkEnd w:id="6352"/>
    </w:p>
    <w:p w14:paraId="7E6653EF" w14:textId="77777777" w:rsidR="00CD73D4" w:rsidRDefault="00CD73D4">
      <w:pPr>
        <w:spacing w:after="0" w:line="360" w:lineRule="auto"/>
        <w:rPr>
          <w:rFonts w:ascii="Times New Roman" w:eastAsia="Calibri" w:hAnsi="Times New Roman" w:cs="Times New Roman"/>
          <w:b/>
          <w:bCs/>
          <w:sz w:val="24"/>
          <w:szCs w:val="24"/>
        </w:rPr>
      </w:pPr>
    </w:p>
    <w:p w14:paraId="7E6653F0" w14:textId="77777777" w:rsidR="00CD73D4" w:rsidRDefault="00D0062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Recommended Resources for 25 trainees</w:t>
      </w:r>
    </w:p>
    <w:tbl>
      <w:tblPr>
        <w:tblStyle w:val="TableGrid60"/>
        <w:tblW w:w="0" w:type="auto"/>
        <w:tblLayout w:type="fixed"/>
        <w:tblLook w:val="04A0" w:firstRow="1" w:lastRow="0" w:firstColumn="1" w:lastColumn="0" w:noHBand="0" w:noVBand="1"/>
      </w:tblPr>
      <w:tblGrid>
        <w:gridCol w:w="1462"/>
        <w:gridCol w:w="2600"/>
        <w:gridCol w:w="1583"/>
        <w:gridCol w:w="1177"/>
        <w:gridCol w:w="1778"/>
      </w:tblGrid>
      <w:tr w:rsidR="00CD73D4" w14:paraId="7E6653F7" w14:textId="77777777">
        <w:tc>
          <w:tcPr>
            <w:tcW w:w="1462" w:type="dxa"/>
          </w:tcPr>
          <w:p w14:paraId="7E6653F1" w14:textId="77777777" w:rsidR="00CD73D4" w:rsidRDefault="00D00622">
            <w:pPr>
              <w:spacing w:after="0" w:line="360" w:lineRule="auto"/>
              <w:ind w:left="0" w:hanging="2"/>
              <w:rPr>
                <w:sz w:val="24"/>
                <w:szCs w:val="24"/>
              </w:rPr>
            </w:pPr>
            <w:bookmarkStart w:id="6353" w:name="_Toc15318"/>
            <w:bookmarkStart w:id="6354" w:name="_Toc197070812"/>
            <w:r>
              <w:rPr>
                <w:sz w:val="24"/>
                <w:szCs w:val="24"/>
              </w:rPr>
              <w:t>S/No.</w:t>
            </w:r>
            <w:bookmarkEnd w:id="6353"/>
            <w:bookmarkEnd w:id="6354"/>
          </w:p>
        </w:tc>
        <w:tc>
          <w:tcPr>
            <w:tcW w:w="2600" w:type="dxa"/>
          </w:tcPr>
          <w:p w14:paraId="7E6653F2" w14:textId="77777777" w:rsidR="00CD73D4" w:rsidRDefault="00D00622">
            <w:pPr>
              <w:spacing w:after="0" w:line="360" w:lineRule="auto"/>
              <w:ind w:left="0" w:hanging="2"/>
              <w:rPr>
                <w:sz w:val="24"/>
                <w:szCs w:val="24"/>
              </w:rPr>
            </w:pPr>
            <w:bookmarkStart w:id="6355" w:name="_Toc29287"/>
            <w:bookmarkStart w:id="6356" w:name="_Toc197070813"/>
            <w:r>
              <w:rPr>
                <w:sz w:val="24"/>
                <w:szCs w:val="24"/>
              </w:rPr>
              <w:t>Category/Item</w:t>
            </w:r>
            <w:bookmarkEnd w:id="6355"/>
            <w:bookmarkEnd w:id="6356"/>
          </w:p>
        </w:tc>
        <w:tc>
          <w:tcPr>
            <w:tcW w:w="1583" w:type="dxa"/>
          </w:tcPr>
          <w:p w14:paraId="7E6653F3" w14:textId="77777777" w:rsidR="00CD73D4" w:rsidRDefault="00D00622">
            <w:pPr>
              <w:spacing w:after="0" w:line="360" w:lineRule="auto"/>
              <w:ind w:left="0" w:hanging="2"/>
              <w:rPr>
                <w:sz w:val="24"/>
                <w:szCs w:val="24"/>
              </w:rPr>
            </w:pPr>
            <w:bookmarkStart w:id="6357" w:name="_Toc4744"/>
            <w:bookmarkStart w:id="6358" w:name="_Toc197070814"/>
            <w:r>
              <w:rPr>
                <w:sz w:val="24"/>
                <w:szCs w:val="24"/>
              </w:rPr>
              <w:t>Description/Specification</w:t>
            </w:r>
            <w:bookmarkEnd w:id="6357"/>
            <w:bookmarkEnd w:id="6358"/>
          </w:p>
        </w:tc>
        <w:tc>
          <w:tcPr>
            <w:tcW w:w="1177" w:type="dxa"/>
          </w:tcPr>
          <w:p w14:paraId="7E6653F4" w14:textId="77777777" w:rsidR="00CD73D4" w:rsidRDefault="00D00622">
            <w:pPr>
              <w:spacing w:after="0" w:line="360" w:lineRule="auto"/>
              <w:ind w:left="0" w:hanging="2"/>
              <w:rPr>
                <w:sz w:val="24"/>
                <w:szCs w:val="24"/>
              </w:rPr>
            </w:pPr>
            <w:bookmarkStart w:id="6359" w:name="_Toc7963"/>
            <w:bookmarkStart w:id="6360" w:name="_Toc197070815"/>
            <w:r>
              <w:rPr>
                <w:sz w:val="24"/>
                <w:szCs w:val="24"/>
              </w:rPr>
              <w:t>Quantity</w:t>
            </w:r>
            <w:bookmarkEnd w:id="6359"/>
            <w:bookmarkEnd w:id="6360"/>
            <w:r>
              <w:rPr>
                <w:sz w:val="24"/>
                <w:szCs w:val="24"/>
              </w:rPr>
              <w:t xml:space="preserve"> </w:t>
            </w:r>
          </w:p>
        </w:tc>
        <w:tc>
          <w:tcPr>
            <w:tcW w:w="1778" w:type="dxa"/>
          </w:tcPr>
          <w:p w14:paraId="7E6653F5" w14:textId="77777777" w:rsidR="00CD73D4" w:rsidRDefault="00D00622">
            <w:pPr>
              <w:spacing w:after="0" w:line="360" w:lineRule="auto"/>
              <w:ind w:left="0" w:hanging="2"/>
              <w:rPr>
                <w:sz w:val="24"/>
                <w:szCs w:val="24"/>
              </w:rPr>
            </w:pPr>
            <w:bookmarkStart w:id="6361" w:name="_Toc18737"/>
            <w:bookmarkStart w:id="6362" w:name="_Toc197070816"/>
            <w:r>
              <w:rPr>
                <w:sz w:val="24"/>
                <w:szCs w:val="24"/>
              </w:rPr>
              <w:t>Recommended Ratio</w:t>
            </w:r>
            <w:bookmarkEnd w:id="6361"/>
            <w:bookmarkEnd w:id="6362"/>
          </w:p>
          <w:p w14:paraId="7E6653F6" w14:textId="77777777" w:rsidR="00CD73D4" w:rsidRDefault="00D00622">
            <w:pPr>
              <w:spacing w:after="0" w:line="360" w:lineRule="auto"/>
              <w:ind w:left="0" w:hanging="2"/>
              <w:rPr>
                <w:sz w:val="24"/>
                <w:szCs w:val="24"/>
              </w:rPr>
            </w:pPr>
            <w:bookmarkStart w:id="6363" w:name="_Toc22388"/>
            <w:bookmarkStart w:id="6364" w:name="_Toc197070817"/>
            <w:r>
              <w:rPr>
                <w:sz w:val="24"/>
                <w:szCs w:val="24"/>
              </w:rPr>
              <w:t>(Item: Trainee)</w:t>
            </w:r>
            <w:bookmarkEnd w:id="6363"/>
            <w:bookmarkEnd w:id="6364"/>
          </w:p>
        </w:tc>
      </w:tr>
      <w:tr w:rsidR="00CD73D4" w14:paraId="7E6653FD" w14:textId="77777777">
        <w:tc>
          <w:tcPr>
            <w:tcW w:w="1462" w:type="dxa"/>
          </w:tcPr>
          <w:p w14:paraId="7E6653F8" w14:textId="77777777" w:rsidR="00CD73D4" w:rsidRDefault="00CD73D4">
            <w:pPr>
              <w:numPr>
                <w:ilvl w:val="0"/>
                <w:numId w:val="347"/>
              </w:numPr>
              <w:spacing w:after="0" w:line="360" w:lineRule="auto"/>
              <w:ind w:left="0" w:hanging="2"/>
              <w:contextualSpacing/>
              <w:jc w:val="center"/>
              <w:rPr>
                <w:sz w:val="24"/>
                <w:szCs w:val="24"/>
              </w:rPr>
            </w:pPr>
            <w:bookmarkStart w:id="6365" w:name="_Toc21322"/>
            <w:bookmarkStart w:id="6366" w:name="_Toc197070818"/>
            <w:bookmarkEnd w:id="6365"/>
            <w:bookmarkEnd w:id="6366"/>
          </w:p>
        </w:tc>
        <w:tc>
          <w:tcPr>
            <w:tcW w:w="2600" w:type="dxa"/>
          </w:tcPr>
          <w:p w14:paraId="7E6653F9" w14:textId="77777777" w:rsidR="00CD73D4" w:rsidRDefault="00D00622">
            <w:pPr>
              <w:spacing w:after="0" w:line="360" w:lineRule="auto"/>
              <w:ind w:left="0" w:hanging="2"/>
              <w:rPr>
                <w:sz w:val="24"/>
                <w:szCs w:val="24"/>
              </w:rPr>
            </w:pPr>
            <w:bookmarkStart w:id="6367" w:name="_Toc18265"/>
            <w:bookmarkStart w:id="6368" w:name="_Toc197070819"/>
            <w:r>
              <w:rPr>
                <w:sz w:val="24"/>
                <w:szCs w:val="24"/>
              </w:rPr>
              <w:t>Learning materials</w:t>
            </w:r>
            <w:bookmarkEnd w:id="6367"/>
            <w:bookmarkEnd w:id="6368"/>
          </w:p>
        </w:tc>
        <w:tc>
          <w:tcPr>
            <w:tcW w:w="1583" w:type="dxa"/>
          </w:tcPr>
          <w:p w14:paraId="7E6653FA" w14:textId="77777777" w:rsidR="00CD73D4" w:rsidRDefault="00CD73D4">
            <w:pPr>
              <w:spacing w:after="0" w:line="360" w:lineRule="auto"/>
              <w:ind w:left="0" w:hanging="2"/>
              <w:outlineLvl w:val="9"/>
              <w:rPr>
                <w:sz w:val="24"/>
                <w:szCs w:val="24"/>
              </w:rPr>
            </w:pPr>
          </w:p>
        </w:tc>
        <w:tc>
          <w:tcPr>
            <w:tcW w:w="1177" w:type="dxa"/>
          </w:tcPr>
          <w:p w14:paraId="7E6653FB" w14:textId="77777777" w:rsidR="00CD73D4" w:rsidRDefault="00CD73D4">
            <w:pPr>
              <w:spacing w:after="0" w:line="360" w:lineRule="auto"/>
              <w:ind w:left="0" w:hanging="2"/>
              <w:outlineLvl w:val="9"/>
              <w:rPr>
                <w:sz w:val="24"/>
                <w:szCs w:val="24"/>
              </w:rPr>
            </w:pPr>
          </w:p>
        </w:tc>
        <w:tc>
          <w:tcPr>
            <w:tcW w:w="1778" w:type="dxa"/>
          </w:tcPr>
          <w:p w14:paraId="7E6653FC" w14:textId="77777777" w:rsidR="00CD73D4" w:rsidRDefault="00CD73D4">
            <w:pPr>
              <w:spacing w:after="0" w:line="360" w:lineRule="auto"/>
              <w:ind w:left="0" w:hanging="2"/>
              <w:outlineLvl w:val="9"/>
              <w:rPr>
                <w:sz w:val="24"/>
                <w:szCs w:val="24"/>
              </w:rPr>
            </w:pPr>
          </w:p>
        </w:tc>
      </w:tr>
      <w:tr w:rsidR="00CD73D4" w14:paraId="7E665403" w14:textId="77777777">
        <w:tc>
          <w:tcPr>
            <w:tcW w:w="1462" w:type="dxa"/>
          </w:tcPr>
          <w:p w14:paraId="7E6653FE" w14:textId="77777777" w:rsidR="00CD73D4" w:rsidRDefault="00CD73D4">
            <w:pPr>
              <w:numPr>
                <w:ilvl w:val="0"/>
                <w:numId w:val="347"/>
              </w:numPr>
              <w:spacing w:after="0" w:line="360" w:lineRule="auto"/>
              <w:ind w:left="0" w:hanging="2"/>
              <w:contextualSpacing/>
              <w:jc w:val="center"/>
              <w:rPr>
                <w:sz w:val="24"/>
                <w:szCs w:val="24"/>
              </w:rPr>
            </w:pPr>
            <w:bookmarkStart w:id="6369" w:name="_Toc25132"/>
            <w:bookmarkStart w:id="6370" w:name="_Toc197070820"/>
            <w:bookmarkEnd w:id="6369"/>
            <w:bookmarkEnd w:id="6370"/>
          </w:p>
        </w:tc>
        <w:tc>
          <w:tcPr>
            <w:tcW w:w="2600" w:type="dxa"/>
          </w:tcPr>
          <w:p w14:paraId="7E6653FF" w14:textId="77777777" w:rsidR="00CD73D4" w:rsidRDefault="00D00622">
            <w:pPr>
              <w:spacing w:after="0" w:line="360" w:lineRule="auto"/>
              <w:ind w:left="0" w:hanging="2"/>
              <w:rPr>
                <w:sz w:val="24"/>
                <w:szCs w:val="24"/>
              </w:rPr>
            </w:pPr>
            <w:bookmarkStart w:id="6371" w:name="_Toc25505"/>
            <w:bookmarkStart w:id="6372" w:name="_Toc197070821"/>
            <w:r>
              <w:rPr>
                <w:sz w:val="24"/>
                <w:szCs w:val="24"/>
              </w:rPr>
              <w:t>Projector</w:t>
            </w:r>
            <w:bookmarkEnd w:id="6371"/>
            <w:bookmarkEnd w:id="6372"/>
            <w:r>
              <w:rPr>
                <w:sz w:val="24"/>
                <w:szCs w:val="24"/>
              </w:rPr>
              <w:t xml:space="preserve"> </w:t>
            </w:r>
          </w:p>
        </w:tc>
        <w:tc>
          <w:tcPr>
            <w:tcW w:w="1583" w:type="dxa"/>
          </w:tcPr>
          <w:p w14:paraId="7E665400" w14:textId="77777777" w:rsidR="00CD73D4" w:rsidRDefault="00CD73D4">
            <w:pPr>
              <w:spacing w:after="0" w:line="360" w:lineRule="auto"/>
              <w:ind w:left="0" w:hanging="2"/>
              <w:outlineLvl w:val="9"/>
              <w:rPr>
                <w:sz w:val="24"/>
                <w:szCs w:val="24"/>
              </w:rPr>
            </w:pPr>
          </w:p>
        </w:tc>
        <w:tc>
          <w:tcPr>
            <w:tcW w:w="1177" w:type="dxa"/>
          </w:tcPr>
          <w:p w14:paraId="7E665401" w14:textId="77777777" w:rsidR="00CD73D4" w:rsidRDefault="00D00622">
            <w:pPr>
              <w:spacing w:after="0" w:line="360" w:lineRule="auto"/>
              <w:ind w:left="0" w:hanging="2"/>
              <w:rPr>
                <w:sz w:val="24"/>
                <w:szCs w:val="24"/>
              </w:rPr>
            </w:pPr>
            <w:bookmarkStart w:id="6373" w:name="_Toc1194"/>
            <w:bookmarkStart w:id="6374" w:name="_Toc197070822"/>
            <w:r>
              <w:rPr>
                <w:sz w:val="24"/>
                <w:szCs w:val="24"/>
              </w:rPr>
              <w:t>1</w:t>
            </w:r>
            <w:bookmarkEnd w:id="6373"/>
            <w:bookmarkEnd w:id="6374"/>
          </w:p>
        </w:tc>
        <w:tc>
          <w:tcPr>
            <w:tcW w:w="1778" w:type="dxa"/>
          </w:tcPr>
          <w:p w14:paraId="7E665402" w14:textId="77777777" w:rsidR="00CD73D4" w:rsidRDefault="00D00622">
            <w:pPr>
              <w:spacing w:after="0" w:line="360" w:lineRule="auto"/>
              <w:ind w:left="0" w:hanging="2"/>
              <w:rPr>
                <w:sz w:val="24"/>
                <w:szCs w:val="24"/>
              </w:rPr>
            </w:pPr>
            <w:bookmarkStart w:id="6375" w:name="_Toc18567"/>
            <w:bookmarkStart w:id="6376" w:name="_Toc197070823"/>
            <w:r>
              <w:rPr>
                <w:sz w:val="24"/>
                <w:szCs w:val="24"/>
              </w:rPr>
              <w:t>1:25</w:t>
            </w:r>
            <w:bookmarkEnd w:id="6375"/>
            <w:bookmarkEnd w:id="6376"/>
          </w:p>
        </w:tc>
      </w:tr>
      <w:tr w:rsidR="00CD73D4" w14:paraId="7E665409" w14:textId="77777777">
        <w:tc>
          <w:tcPr>
            <w:tcW w:w="1462" w:type="dxa"/>
          </w:tcPr>
          <w:p w14:paraId="7E665404" w14:textId="77777777" w:rsidR="00CD73D4" w:rsidRDefault="00CD73D4">
            <w:pPr>
              <w:numPr>
                <w:ilvl w:val="0"/>
                <w:numId w:val="347"/>
              </w:numPr>
              <w:spacing w:after="0" w:line="360" w:lineRule="auto"/>
              <w:ind w:left="0" w:hanging="2"/>
              <w:contextualSpacing/>
              <w:jc w:val="center"/>
              <w:rPr>
                <w:sz w:val="24"/>
                <w:szCs w:val="24"/>
              </w:rPr>
            </w:pPr>
            <w:bookmarkStart w:id="6377" w:name="_Toc16893"/>
            <w:bookmarkStart w:id="6378" w:name="_Toc197070824"/>
            <w:bookmarkEnd w:id="6377"/>
            <w:bookmarkEnd w:id="6378"/>
          </w:p>
        </w:tc>
        <w:tc>
          <w:tcPr>
            <w:tcW w:w="2600" w:type="dxa"/>
          </w:tcPr>
          <w:p w14:paraId="7E665405" w14:textId="77777777" w:rsidR="00CD73D4" w:rsidRDefault="00D00622">
            <w:pPr>
              <w:spacing w:after="0" w:line="360" w:lineRule="auto"/>
              <w:ind w:left="0" w:hanging="2"/>
              <w:rPr>
                <w:sz w:val="24"/>
                <w:szCs w:val="24"/>
              </w:rPr>
            </w:pPr>
            <w:bookmarkStart w:id="6379" w:name="_Toc5256"/>
            <w:bookmarkStart w:id="6380" w:name="_Toc197070825"/>
            <w:r>
              <w:rPr>
                <w:sz w:val="24"/>
                <w:szCs w:val="24"/>
              </w:rPr>
              <w:t>Whiteboard/Smart board</w:t>
            </w:r>
            <w:bookmarkEnd w:id="6379"/>
            <w:bookmarkEnd w:id="6380"/>
          </w:p>
        </w:tc>
        <w:tc>
          <w:tcPr>
            <w:tcW w:w="1583" w:type="dxa"/>
          </w:tcPr>
          <w:p w14:paraId="7E665406" w14:textId="77777777" w:rsidR="00CD73D4" w:rsidRDefault="00CD73D4">
            <w:pPr>
              <w:spacing w:after="0" w:line="360" w:lineRule="auto"/>
              <w:ind w:left="0" w:hanging="2"/>
              <w:outlineLvl w:val="9"/>
              <w:rPr>
                <w:sz w:val="24"/>
                <w:szCs w:val="24"/>
              </w:rPr>
            </w:pPr>
          </w:p>
        </w:tc>
        <w:tc>
          <w:tcPr>
            <w:tcW w:w="1177" w:type="dxa"/>
          </w:tcPr>
          <w:p w14:paraId="7E665407" w14:textId="77777777" w:rsidR="00CD73D4" w:rsidRDefault="00D00622">
            <w:pPr>
              <w:spacing w:after="0" w:line="360" w:lineRule="auto"/>
              <w:ind w:left="0" w:hanging="2"/>
              <w:rPr>
                <w:sz w:val="24"/>
                <w:szCs w:val="24"/>
              </w:rPr>
            </w:pPr>
            <w:bookmarkStart w:id="6381" w:name="_Toc20879"/>
            <w:bookmarkStart w:id="6382" w:name="_Toc197070826"/>
            <w:r>
              <w:rPr>
                <w:sz w:val="24"/>
                <w:szCs w:val="24"/>
              </w:rPr>
              <w:t>1</w:t>
            </w:r>
            <w:bookmarkEnd w:id="6381"/>
            <w:bookmarkEnd w:id="6382"/>
          </w:p>
        </w:tc>
        <w:tc>
          <w:tcPr>
            <w:tcW w:w="1778" w:type="dxa"/>
          </w:tcPr>
          <w:p w14:paraId="7E665408" w14:textId="77777777" w:rsidR="00CD73D4" w:rsidRDefault="00D00622">
            <w:pPr>
              <w:spacing w:after="0" w:line="360" w:lineRule="auto"/>
              <w:ind w:left="0" w:hanging="2"/>
              <w:rPr>
                <w:sz w:val="24"/>
                <w:szCs w:val="24"/>
              </w:rPr>
            </w:pPr>
            <w:bookmarkStart w:id="6383" w:name="_Toc26677"/>
            <w:bookmarkStart w:id="6384" w:name="_Toc197070827"/>
            <w:r>
              <w:rPr>
                <w:sz w:val="24"/>
                <w:szCs w:val="24"/>
              </w:rPr>
              <w:t>1:25</w:t>
            </w:r>
            <w:bookmarkEnd w:id="6383"/>
            <w:bookmarkEnd w:id="6384"/>
          </w:p>
        </w:tc>
      </w:tr>
      <w:tr w:rsidR="00CD73D4" w14:paraId="7E66540F" w14:textId="77777777">
        <w:tc>
          <w:tcPr>
            <w:tcW w:w="1462" w:type="dxa"/>
          </w:tcPr>
          <w:p w14:paraId="7E66540A" w14:textId="77777777" w:rsidR="00CD73D4" w:rsidRDefault="00CD73D4">
            <w:pPr>
              <w:numPr>
                <w:ilvl w:val="0"/>
                <w:numId w:val="347"/>
              </w:numPr>
              <w:spacing w:after="0" w:line="360" w:lineRule="auto"/>
              <w:ind w:left="0" w:hanging="2"/>
              <w:contextualSpacing/>
              <w:jc w:val="center"/>
              <w:rPr>
                <w:sz w:val="24"/>
                <w:szCs w:val="24"/>
              </w:rPr>
            </w:pPr>
            <w:bookmarkStart w:id="6385" w:name="_Toc14339"/>
            <w:bookmarkStart w:id="6386" w:name="_Toc197070828"/>
            <w:bookmarkEnd w:id="6385"/>
            <w:bookmarkEnd w:id="6386"/>
          </w:p>
        </w:tc>
        <w:tc>
          <w:tcPr>
            <w:tcW w:w="2600" w:type="dxa"/>
          </w:tcPr>
          <w:p w14:paraId="7E66540B" w14:textId="77777777" w:rsidR="00CD73D4" w:rsidRDefault="00D00622">
            <w:pPr>
              <w:spacing w:after="0" w:line="360" w:lineRule="auto"/>
              <w:ind w:left="0" w:hanging="2"/>
              <w:rPr>
                <w:sz w:val="24"/>
                <w:szCs w:val="24"/>
              </w:rPr>
            </w:pPr>
            <w:bookmarkStart w:id="6387" w:name="_Toc13731"/>
            <w:bookmarkStart w:id="6388" w:name="_Toc197070829"/>
            <w:r>
              <w:rPr>
                <w:sz w:val="24"/>
                <w:szCs w:val="24"/>
              </w:rPr>
              <w:t>Desktop/computer</w:t>
            </w:r>
            <w:bookmarkEnd w:id="6387"/>
            <w:bookmarkEnd w:id="6388"/>
          </w:p>
        </w:tc>
        <w:tc>
          <w:tcPr>
            <w:tcW w:w="1583" w:type="dxa"/>
          </w:tcPr>
          <w:p w14:paraId="7E66540C" w14:textId="77777777" w:rsidR="00CD73D4" w:rsidRDefault="00CD73D4">
            <w:pPr>
              <w:spacing w:after="0" w:line="360" w:lineRule="auto"/>
              <w:ind w:left="0" w:hanging="2"/>
              <w:outlineLvl w:val="9"/>
              <w:rPr>
                <w:sz w:val="24"/>
                <w:szCs w:val="24"/>
              </w:rPr>
            </w:pPr>
          </w:p>
        </w:tc>
        <w:tc>
          <w:tcPr>
            <w:tcW w:w="1177" w:type="dxa"/>
          </w:tcPr>
          <w:p w14:paraId="7E66540D" w14:textId="77777777" w:rsidR="00CD73D4" w:rsidRDefault="00D00622">
            <w:pPr>
              <w:spacing w:after="0" w:line="360" w:lineRule="auto"/>
              <w:ind w:left="0" w:hanging="2"/>
              <w:rPr>
                <w:sz w:val="24"/>
                <w:szCs w:val="24"/>
              </w:rPr>
            </w:pPr>
            <w:bookmarkStart w:id="6389" w:name="_Toc31502"/>
            <w:bookmarkStart w:id="6390" w:name="_Toc197070830"/>
            <w:r>
              <w:rPr>
                <w:sz w:val="24"/>
                <w:szCs w:val="24"/>
              </w:rPr>
              <w:t>1</w:t>
            </w:r>
            <w:bookmarkEnd w:id="6389"/>
            <w:bookmarkEnd w:id="6390"/>
          </w:p>
        </w:tc>
        <w:tc>
          <w:tcPr>
            <w:tcW w:w="1778" w:type="dxa"/>
          </w:tcPr>
          <w:p w14:paraId="7E66540E" w14:textId="77777777" w:rsidR="00CD73D4" w:rsidRDefault="00D00622">
            <w:pPr>
              <w:spacing w:after="0" w:line="360" w:lineRule="auto"/>
              <w:ind w:left="0" w:hanging="2"/>
              <w:rPr>
                <w:sz w:val="24"/>
                <w:szCs w:val="24"/>
              </w:rPr>
            </w:pPr>
            <w:bookmarkStart w:id="6391" w:name="_Toc2682"/>
            <w:bookmarkStart w:id="6392" w:name="_Toc197070831"/>
            <w:r>
              <w:rPr>
                <w:sz w:val="24"/>
                <w:szCs w:val="24"/>
              </w:rPr>
              <w:t>1:25</w:t>
            </w:r>
            <w:bookmarkEnd w:id="6391"/>
            <w:bookmarkEnd w:id="6392"/>
          </w:p>
        </w:tc>
      </w:tr>
      <w:tr w:rsidR="00CD73D4" w14:paraId="7E665415" w14:textId="77777777">
        <w:tc>
          <w:tcPr>
            <w:tcW w:w="1462" w:type="dxa"/>
          </w:tcPr>
          <w:p w14:paraId="7E665410" w14:textId="77777777" w:rsidR="00CD73D4" w:rsidRDefault="00CD73D4">
            <w:pPr>
              <w:numPr>
                <w:ilvl w:val="0"/>
                <w:numId w:val="347"/>
              </w:numPr>
              <w:spacing w:after="0" w:line="360" w:lineRule="auto"/>
              <w:ind w:left="0" w:hanging="2"/>
              <w:contextualSpacing/>
              <w:jc w:val="center"/>
              <w:rPr>
                <w:sz w:val="24"/>
                <w:szCs w:val="24"/>
              </w:rPr>
            </w:pPr>
            <w:bookmarkStart w:id="6393" w:name="_Toc25951"/>
            <w:bookmarkStart w:id="6394" w:name="_Toc197070832"/>
            <w:bookmarkEnd w:id="6393"/>
            <w:bookmarkEnd w:id="6394"/>
          </w:p>
        </w:tc>
        <w:tc>
          <w:tcPr>
            <w:tcW w:w="2600" w:type="dxa"/>
          </w:tcPr>
          <w:p w14:paraId="7E665411" w14:textId="77777777" w:rsidR="00CD73D4" w:rsidRDefault="00D00622">
            <w:pPr>
              <w:spacing w:after="0" w:line="360" w:lineRule="auto"/>
              <w:ind w:left="0" w:hanging="2"/>
              <w:rPr>
                <w:sz w:val="24"/>
                <w:szCs w:val="24"/>
              </w:rPr>
            </w:pPr>
            <w:bookmarkStart w:id="6395" w:name="_Toc159"/>
            <w:bookmarkStart w:id="6396" w:name="_Toc197070833"/>
            <w:r>
              <w:rPr>
                <w:sz w:val="24"/>
                <w:szCs w:val="24"/>
              </w:rPr>
              <w:t>Lecture/Theory room</w:t>
            </w:r>
            <w:bookmarkEnd w:id="6395"/>
            <w:bookmarkEnd w:id="6396"/>
          </w:p>
        </w:tc>
        <w:tc>
          <w:tcPr>
            <w:tcW w:w="1583" w:type="dxa"/>
          </w:tcPr>
          <w:p w14:paraId="7E665412" w14:textId="77777777" w:rsidR="00CD73D4" w:rsidRDefault="00CD73D4">
            <w:pPr>
              <w:spacing w:after="0" w:line="360" w:lineRule="auto"/>
              <w:ind w:left="0" w:hanging="2"/>
              <w:outlineLvl w:val="9"/>
              <w:rPr>
                <w:sz w:val="24"/>
                <w:szCs w:val="24"/>
              </w:rPr>
            </w:pPr>
          </w:p>
        </w:tc>
        <w:tc>
          <w:tcPr>
            <w:tcW w:w="1177" w:type="dxa"/>
          </w:tcPr>
          <w:p w14:paraId="7E665413" w14:textId="77777777" w:rsidR="00CD73D4" w:rsidRDefault="00D00622">
            <w:pPr>
              <w:spacing w:after="0" w:line="360" w:lineRule="auto"/>
              <w:ind w:left="0" w:hanging="2"/>
              <w:rPr>
                <w:sz w:val="24"/>
                <w:szCs w:val="24"/>
              </w:rPr>
            </w:pPr>
            <w:bookmarkStart w:id="6397" w:name="_Toc5316"/>
            <w:bookmarkStart w:id="6398" w:name="_Toc197070834"/>
            <w:r>
              <w:rPr>
                <w:sz w:val="24"/>
                <w:szCs w:val="24"/>
              </w:rPr>
              <w:t>1</w:t>
            </w:r>
            <w:bookmarkEnd w:id="6397"/>
            <w:bookmarkEnd w:id="6398"/>
          </w:p>
        </w:tc>
        <w:tc>
          <w:tcPr>
            <w:tcW w:w="1778" w:type="dxa"/>
          </w:tcPr>
          <w:p w14:paraId="7E665414" w14:textId="77777777" w:rsidR="00CD73D4" w:rsidRDefault="00D00622">
            <w:pPr>
              <w:spacing w:after="0" w:line="360" w:lineRule="auto"/>
              <w:ind w:left="0" w:hanging="2"/>
              <w:rPr>
                <w:sz w:val="24"/>
                <w:szCs w:val="24"/>
              </w:rPr>
            </w:pPr>
            <w:bookmarkStart w:id="6399" w:name="_Toc10650"/>
            <w:bookmarkStart w:id="6400" w:name="_Toc197070835"/>
            <w:r>
              <w:rPr>
                <w:sz w:val="24"/>
                <w:szCs w:val="24"/>
              </w:rPr>
              <w:t>1:25</w:t>
            </w:r>
            <w:bookmarkEnd w:id="6399"/>
            <w:bookmarkEnd w:id="6400"/>
          </w:p>
        </w:tc>
      </w:tr>
      <w:tr w:rsidR="00CD73D4" w14:paraId="7E66541B" w14:textId="77777777">
        <w:tc>
          <w:tcPr>
            <w:tcW w:w="1462" w:type="dxa"/>
          </w:tcPr>
          <w:p w14:paraId="7E665416" w14:textId="77777777" w:rsidR="00CD73D4" w:rsidRDefault="00CD73D4">
            <w:pPr>
              <w:numPr>
                <w:ilvl w:val="0"/>
                <w:numId w:val="347"/>
              </w:numPr>
              <w:spacing w:after="0" w:line="360" w:lineRule="auto"/>
              <w:ind w:left="0" w:hanging="2"/>
              <w:contextualSpacing/>
              <w:jc w:val="center"/>
              <w:rPr>
                <w:sz w:val="24"/>
                <w:szCs w:val="24"/>
              </w:rPr>
            </w:pPr>
            <w:bookmarkStart w:id="6401" w:name="_Toc11899"/>
            <w:bookmarkStart w:id="6402" w:name="_Toc197070836"/>
            <w:bookmarkEnd w:id="6401"/>
            <w:bookmarkEnd w:id="6402"/>
          </w:p>
        </w:tc>
        <w:tc>
          <w:tcPr>
            <w:tcW w:w="2600" w:type="dxa"/>
          </w:tcPr>
          <w:p w14:paraId="7E665417" w14:textId="77777777" w:rsidR="00CD73D4" w:rsidRDefault="00D00622">
            <w:pPr>
              <w:spacing w:after="0" w:line="360" w:lineRule="auto"/>
              <w:ind w:left="0" w:hanging="2"/>
              <w:rPr>
                <w:sz w:val="24"/>
                <w:szCs w:val="24"/>
              </w:rPr>
            </w:pPr>
            <w:bookmarkStart w:id="6403" w:name="_Toc28701"/>
            <w:bookmarkStart w:id="6404" w:name="_Toc197070837"/>
            <w:r>
              <w:rPr>
                <w:sz w:val="24"/>
                <w:szCs w:val="24"/>
              </w:rPr>
              <w:t>Demonstration farm</w:t>
            </w:r>
            <w:bookmarkEnd w:id="6403"/>
            <w:bookmarkEnd w:id="6404"/>
          </w:p>
        </w:tc>
        <w:tc>
          <w:tcPr>
            <w:tcW w:w="1583" w:type="dxa"/>
          </w:tcPr>
          <w:p w14:paraId="7E665418" w14:textId="77777777" w:rsidR="00CD73D4" w:rsidRDefault="00CD73D4">
            <w:pPr>
              <w:spacing w:after="0" w:line="360" w:lineRule="auto"/>
              <w:ind w:left="0" w:hanging="2"/>
              <w:outlineLvl w:val="9"/>
              <w:rPr>
                <w:sz w:val="24"/>
                <w:szCs w:val="24"/>
              </w:rPr>
            </w:pPr>
          </w:p>
        </w:tc>
        <w:tc>
          <w:tcPr>
            <w:tcW w:w="1177" w:type="dxa"/>
          </w:tcPr>
          <w:p w14:paraId="7E665419" w14:textId="77777777" w:rsidR="00CD73D4" w:rsidRDefault="00D00622">
            <w:pPr>
              <w:spacing w:after="0" w:line="360" w:lineRule="auto"/>
              <w:ind w:left="0" w:hanging="2"/>
              <w:rPr>
                <w:sz w:val="24"/>
                <w:szCs w:val="24"/>
              </w:rPr>
            </w:pPr>
            <w:bookmarkStart w:id="6405" w:name="_Toc11032"/>
            <w:bookmarkStart w:id="6406" w:name="_Toc197070838"/>
            <w:r>
              <w:rPr>
                <w:sz w:val="24"/>
                <w:szCs w:val="24"/>
              </w:rPr>
              <w:t>1</w:t>
            </w:r>
            <w:bookmarkEnd w:id="6405"/>
            <w:bookmarkEnd w:id="6406"/>
          </w:p>
        </w:tc>
        <w:tc>
          <w:tcPr>
            <w:tcW w:w="1778" w:type="dxa"/>
          </w:tcPr>
          <w:p w14:paraId="7E66541A" w14:textId="77777777" w:rsidR="00CD73D4" w:rsidRDefault="00D00622">
            <w:pPr>
              <w:spacing w:after="0" w:line="360" w:lineRule="auto"/>
              <w:ind w:left="0" w:hanging="2"/>
              <w:rPr>
                <w:sz w:val="24"/>
                <w:szCs w:val="24"/>
              </w:rPr>
            </w:pPr>
            <w:bookmarkStart w:id="6407" w:name="_Toc26736"/>
            <w:bookmarkStart w:id="6408" w:name="_Toc197070839"/>
            <w:r>
              <w:rPr>
                <w:sz w:val="24"/>
                <w:szCs w:val="24"/>
              </w:rPr>
              <w:t>1:25</w:t>
            </w:r>
            <w:bookmarkEnd w:id="6407"/>
            <w:bookmarkEnd w:id="6408"/>
          </w:p>
        </w:tc>
      </w:tr>
      <w:tr w:rsidR="00CD73D4" w14:paraId="7E665421" w14:textId="77777777">
        <w:tc>
          <w:tcPr>
            <w:tcW w:w="1462" w:type="dxa"/>
          </w:tcPr>
          <w:p w14:paraId="7E66541C" w14:textId="77777777" w:rsidR="00CD73D4" w:rsidRDefault="00CD73D4">
            <w:pPr>
              <w:numPr>
                <w:ilvl w:val="0"/>
                <w:numId w:val="347"/>
              </w:numPr>
              <w:spacing w:after="0" w:line="360" w:lineRule="auto"/>
              <w:ind w:left="0" w:hanging="2"/>
              <w:contextualSpacing/>
              <w:jc w:val="center"/>
              <w:rPr>
                <w:sz w:val="24"/>
                <w:szCs w:val="24"/>
              </w:rPr>
            </w:pPr>
            <w:bookmarkStart w:id="6409" w:name="_Toc23488"/>
            <w:bookmarkStart w:id="6410" w:name="_Toc197070840"/>
            <w:bookmarkEnd w:id="6409"/>
            <w:bookmarkEnd w:id="6410"/>
          </w:p>
        </w:tc>
        <w:tc>
          <w:tcPr>
            <w:tcW w:w="2600" w:type="dxa"/>
          </w:tcPr>
          <w:p w14:paraId="7E66541D" w14:textId="77777777" w:rsidR="00CD73D4" w:rsidRDefault="00D00622">
            <w:pPr>
              <w:spacing w:after="0" w:line="360" w:lineRule="auto"/>
              <w:ind w:left="0" w:hanging="2"/>
              <w:rPr>
                <w:sz w:val="24"/>
                <w:szCs w:val="24"/>
              </w:rPr>
            </w:pPr>
            <w:bookmarkStart w:id="6411" w:name="_Toc23864"/>
            <w:bookmarkStart w:id="6412" w:name="_Toc197070841"/>
            <w:r>
              <w:rPr>
                <w:sz w:val="24"/>
                <w:szCs w:val="24"/>
              </w:rPr>
              <w:t>Library</w:t>
            </w:r>
            <w:bookmarkEnd w:id="6411"/>
            <w:bookmarkEnd w:id="6412"/>
            <w:r>
              <w:rPr>
                <w:sz w:val="24"/>
                <w:szCs w:val="24"/>
              </w:rPr>
              <w:t xml:space="preserve"> </w:t>
            </w:r>
          </w:p>
        </w:tc>
        <w:tc>
          <w:tcPr>
            <w:tcW w:w="1583" w:type="dxa"/>
          </w:tcPr>
          <w:p w14:paraId="7E66541E" w14:textId="77777777" w:rsidR="00CD73D4" w:rsidRDefault="00CD73D4">
            <w:pPr>
              <w:spacing w:after="0" w:line="360" w:lineRule="auto"/>
              <w:ind w:left="0" w:hanging="2"/>
              <w:outlineLvl w:val="9"/>
              <w:rPr>
                <w:sz w:val="24"/>
                <w:szCs w:val="24"/>
              </w:rPr>
            </w:pPr>
          </w:p>
        </w:tc>
        <w:tc>
          <w:tcPr>
            <w:tcW w:w="1177" w:type="dxa"/>
          </w:tcPr>
          <w:p w14:paraId="7E66541F" w14:textId="77777777" w:rsidR="00CD73D4" w:rsidRDefault="00D00622">
            <w:pPr>
              <w:spacing w:after="0" w:line="360" w:lineRule="auto"/>
              <w:ind w:left="0" w:hanging="2"/>
              <w:rPr>
                <w:sz w:val="24"/>
                <w:szCs w:val="24"/>
              </w:rPr>
            </w:pPr>
            <w:bookmarkStart w:id="6413" w:name="_Toc28237"/>
            <w:bookmarkStart w:id="6414" w:name="_Toc197070842"/>
            <w:r>
              <w:rPr>
                <w:sz w:val="24"/>
                <w:szCs w:val="24"/>
              </w:rPr>
              <w:t>1</w:t>
            </w:r>
            <w:bookmarkEnd w:id="6413"/>
            <w:bookmarkEnd w:id="6414"/>
          </w:p>
        </w:tc>
        <w:tc>
          <w:tcPr>
            <w:tcW w:w="1778" w:type="dxa"/>
          </w:tcPr>
          <w:p w14:paraId="7E665420" w14:textId="77777777" w:rsidR="00CD73D4" w:rsidRDefault="00D00622">
            <w:pPr>
              <w:spacing w:after="0" w:line="360" w:lineRule="auto"/>
              <w:ind w:left="0" w:hanging="2"/>
              <w:rPr>
                <w:sz w:val="24"/>
                <w:szCs w:val="24"/>
              </w:rPr>
            </w:pPr>
            <w:bookmarkStart w:id="6415" w:name="_Toc17284"/>
            <w:bookmarkStart w:id="6416" w:name="_Toc197070843"/>
            <w:r>
              <w:rPr>
                <w:sz w:val="24"/>
                <w:szCs w:val="24"/>
              </w:rPr>
              <w:t>1:25</w:t>
            </w:r>
            <w:bookmarkEnd w:id="6415"/>
            <w:bookmarkEnd w:id="6416"/>
          </w:p>
        </w:tc>
      </w:tr>
      <w:tr w:rsidR="00CD73D4" w14:paraId="7E665427" w14:textId="77777777">
        <w:tc>
          <w:tcPr>
            <w:tcW w:w="1462" w:type="dxa"/>
          </w:tcPr>
          <w:p w14:paraId="7E665422" w14:textId="77777777" w:rsidR="00CD73D4" w:rsidRDefault="00CD73D4">
            <w:pPr>
              <w:numPr>
                <w:ilvl w:val="0"/>
                <w:numId w:val="347"/>
              </w:numPr>
              <w:spacing w:after="0" w:line="360" w:lineRule="auto"/>
              <w:ind w:left="0" w:hanging="2"/>
              <w:contextualSpacing/>
              <w:jc w:val="center"/>
              <w:rPr>
                <w:sz w:val="24"/>
                <w:szCs w:val="24"/>
              </w:rPr>
            </w:pPr>
            <w:bookmarkStart w:id="6417" w:name="_Toc4010"/>
            <w:bookmarkStart w:id="6418" w:name="_Toc197070844"/>
            <w:bookmarkEnd w:id="6417"/>
            <w:bookmarkEnd w:id="6418"/>
          </w:p>
        </w:tc>
        <w:tc>
          <w:tcPr>
            <w:tcW w:w="2600" w:type="dxa"/>
          </w:tcPr>
          <w:p w14:paraId="7E665423" w14:textId="77777777" w:rsidR="00CD73D4" w:rsidRDefault="00D00622">
            <w:pPr>
              <w:spacing w:after="0" w:line="360" w:lineRule="auto"/>
              <w:ind w:left="0" w:hanging="2"/>
              <w:rPr>
                <w:sz w:val="24"/>
                <w:szCs w:val="24"/>
              </w:rPr>
            </w:pPr>
            <w:bookmarkStart w:id="6419" w:name="_Toc22603"/>
            <w:bookmarkStart w:id="6420" w:name="_Toc197070845"/>
            <w:r>
              <w:rPr>
                <w:sz w:val="24"/>
                <w:szCs w:val="24"/>
              </w:rPr>
              <w:t>E-Library</w:t>
            </w:r>
            <w:bookmarkEnd w:id="6419"/>
            <w:bookmarkEnd w:id="6420"/>
          </w:p>
        </w:tc>
        <w:tc>
          <w:tcPr>
            <w:tcW w:w="1583" w:type="dxa"/>
          </w:tcPr>
          <w:p w14:paraId="7E665424" w14:textId="77777777" w:rsidR="00CD73D4" w:rsidRDefault="00CD73D4">
            <w:pPr>
              <w:spacing w:after="0" w:line="360" w:lineRule="auto"/>
              <w:ind w:left="0" w:hanging="2"/>
              <w:outlineLvl w:val="9"/>
              <w:rPr>
                <w:sz w:val="24"/>
                <w:szCs w:val="24"/>
              </w:rPr>
            </w:pPr>
          </w:p>
        </w:tc>
        <w:tc>
          <w:tcPr>
            <w:tcW w:w="1177" w:type="dxa"/>
          </w:tcPr>
          <w:p w14:paraId="7E665425" w14:textId="77777777" w:rsidR="00CD73D4" w:rsidRDefault="00D00622">
            <w:pPr>
              <w:spacing w:after="0" w:line="360" w:lineRule="auto"/>
              <w:ind w:left="0" w:hanging="2"/>
              <w:rPr>
                <w:sz w:val="24"/>
                <w:szCs w:val="24"/>
              </w:rPr>
            </w:pPr>
            <w:bookmarkStart w:id="6421" w:name="_Toc1501"/>
            <w:bookmarkStart w:id="6422" w:name="_Toc197070846"/>
            <w:r>
              <w:rPr>
                <w:sz w:val="24"/>
                <w:szCs w:val="24"/>
              </w:rPr>
              <w:t>1</w:t>
            </w:r>
            <w:bookmarkEnd w:id="6421"/>
            <w:bookmarkEnd w:id="6422"/>
          </w:p>
        </w:tc>
        <w:tc>
          <w:tcPr>
            <w:tcW w:w="1778" w:type="dxa"/>
          </w:tcPr>
          <w:p w14:paraId="7E665426" w14:textId="77777777" w:rsidR="00CD73D4" w:rsidRDefault="00D00622">
            <w:pPr>
              <w:spacing w:after="0" w:line="360" w:lineRule="auto"/>
              <w:ind w:left="0" w:hanging="2"/>
              <w:rPr>
                <w:sz w:val="24"/>
                <w:szCs w:val="24"/>
              </w:rPr>
            </w:pPr>
            <w:bookmarkStart w:id="6423" w:name="_Toc31416"/>
            <w:bookmarkStart w:id="6424" w:name="_Toc197070847"/>
            <w:r>
              <w:rPr>
                <w:sz w:val="24"/>
                <w:szCs w:val="24"/>
              </w:rPr>
              <w:t>1:25</w:t>
            </w:r>
            <w:bookmarkEnd w:id="6423"/>
            <w:bookmarkEnd w:id="6424"/>
          </w:p>
        </w:tc>
      </w:tr>
      <w:tr w:rsidR="00CD73D4" w14:paraId="7E66542D" w14:textId="77777777">
        <w:tc>
          <w:tcPr>
            <w:tcW w:w="1462" w:type="dxa"/>
          </w:tcPr>
          <w:p w14:paraId="7E665428" w14:textId="77777777" w:rsidR="00CD73D4" w:rsidRDefault="00CD73D4">
            <w:pPr>
              <w:numPr>
                <w:ilvl w:val="0"/>
                <w:numId w:val="347"/>
              </w:numPr>
              <w:spacing w:after="0" w:line="360" w:lineRule="auto"/>
              <w:ind w:left="0" w:hanging="2"/>
              <w:contextualSpacing/>
              <w:jc w:val="center"/>
              <w:rPr>
                <w:sz w:val="24"/>
                <w:szCs w:val="24"/>
              </w:rPr>
            </w:pPr>
            <w:bookmarkStart w:id="6425" w:name="_Toc10142"/>
            <w:bookmarkStart w:id="6426" w:name="_Toc197070848"/>
            <w:bookmarkEnd w:id="6425"/>
            <w:bookmarkEnd w:id="6426"/>
          </w:p>
        </w:tc>
        <w:tc>
          <w:tcPr>
            <w:tcW w:w="2600" w:type="dxa"/>
          </w:tcPr>
          <w:p w14:paraId="7E665429" w14:textId="77777777" w:rsidR="00CD73D4" w:rsidRDefault="00D00622">
            <w:pPr>
              <w:spacing w:after="0" w:line="360" w:lineRule="auto"/>
              <w:ind w:left="0" w:hanging="2"/>
              <w:rPr>
                <w:sz w:val="24"/>
                <w:szCs w:val="24"/>
              </w:rPr>
            </w:pPr>
            <w:bookmarkStart w:id="6427" w:name="_Toc12794"/>
            <w:bookmarkStart w:id="6428" w:name="_Toc197070849"/>
            <w:r>
              <w:rPr>
                <w:sz w:val="24"/>
                <w:szCs w:val="24"/>
              </w:rPr>
              <w:t>Posters</w:t>
            </w:r>
            <w:bookmarkEnd w:id="6427"/>
            <w:bookmarkEnd w:id="6428"/>
            <w:r>
              <w:rPr>
                <w:sz w:val="24"/>
                <w:szCs w:val="24"/>
              </w:rPr>
              <w:t xml:space="preserve"> </w:t>
            </w:r>
          </w:p>
        </w:tc>
        <w:tc>
          <w:tcPr>
            <w:tcW w:w="1583" w:type="dxa"/>
          </w:tcPr>
          <w:p w14:paraId="7E66542A" w14:textId="77777777" w:rsidR="00CD73D4" w:rsidRDefault="00CD73D4">
            <w:pPr>
              <w:spacing w:after="0" w:line="360" w:lineRule="auto"/>
              <w:ind w:left="0" w:hanging="2"/>
              <w:outlineLvl w:val="9"/>
              <w:rPr>
                <w:sz w:val="24"/>
                <w:szCs w:val="24"/>
              </w:rPr>
            </w:pPr>
          </w:p>
        </w:tc>
        <w:tc>
          <w:tcPr>
            <w:tcW w:w="1177" w:type="dxa"/>
          </w:tcPr>
          <w:p w14:paraId="7E66542B" w14:textId="77777777" w:rsidR="00CD73D4" w:rsidRDefault="00D00622">
            <w:pPr>
              <w:spacing w:after="0" w:line="360" w:lineRule="auto"/>
              <w:ind w:left="0" w:hanging="2"/>
              <w:rPr>
                <w:sz w:val="24"/>
                <w:szCs w:val="24"/>
              </w:rPr>
            </w:pPr>
            <w:bookmarkStart w:id="6429" w:name="_Toc1388"/>
            <w:bookmarkStart w:id="6430" w:name="_Toc197070850"/>
            <w:r>
              <w:rPr>
                <w:sz w:val="24"/>
                <w:szCs w:val="24"/>
              </w:rPr>
              <w:t>5</w:t>
            </w:r>
            <w:bookmarkEnd w:id="6429"/>
            <w:bookmarkEnd w:id="6430"/>
          </w:p>
        </w:tc>
        <w:tc>
          <w:tcPr>
            <w:tcW w:w="1778" w:type="dxa"/>
          </w:tcPr>
          <w:p w14:paraId="7E66542C" w14:textId="77777777" w:rsidR="00CD73D4" w:rsidRDefault="00D00622">
            <w:pPr>
              <w:spacing w:after="0" w:line="360" w:lineRule="auto"/>
              <w:ind w:left="0" w:hanging="2"/>
              <w:rPr>
                <w:sz w:val="24"/>
                <w:szCs w:val="24"/>
              </w:rPr>
            </w:pPr>
            <w:bookmarkStart w:id="6431" w:name="_Toc627"/>
            <w:bookmarkStart w:id="6432" w:name="_Toc197070851"/>
            <w:r>
              <w:rPr>
                <w:sz w:val="24"/>
                <w:szCs w:val="24"/>
              </w:rPr>
              <w:t>1:5</w:t>
            </w:r>
            <w:bookmarkEnd w:id="6431"/>
            <w:bookmarkEnd w:id="6432"/>
          </w:p>
        </w:tc>
      </w:tr>
      <w:tr w:rsidR="00CD73D4" w14:paraId="7E665433" w14:textId="77777777">
        <w:tc>
          <w:tcPr>
            <w:tcW w:w="1462" w:type="dxa"/>
          </w:tcPr>
          <w:p w14:paraId="7E66542E" w14:textId="77777777" w:rsidR="00CD73D4" w:rsidRDefault="00CD73D4">
            <w:pPr>
              <w:numPr>
                <w:ilvl w:val="0"/>
                <w:numId w:val="347"/>
              </w:numPr>
              <w:spacing w:after="0" w:line="360" w:lineRule="auto"/>
              <w:ind w:left="0" w:hanging="2"/>
              <w:contextualSpacing/>
              <w:jc w:val="center"/>
              <w:rPr>
                <w:sz w:val="24"/>
                <w:szCs w:val="24"/>
              </w:rPr>
            </w:pPr>
            <w:bookmarkStart w:id="6433" w:name="_Toc30843"/>
            <w:bookmarkStart w:id="6434" w:name="_Toc197070852"/>
            <w:bookmarkEnd w:id="6433"/>
            <w:bookmarkEnd w:id="6434"/>
          </w:p>
        </w:tc>
        <w:tc>
          <w:tcPr>
            <w:tcW w:w="2600" w:type="dxa"/>
          </w:tcPr>
          <w:p w14:paraId="7E66542F" w14:textId="77777777" w:rsidR="00CD73D4" w:rsidRDefault="00D00622">
            <w:pPr>
              <w:spacing w:after="0" w:line="360" w:lineRule="auto"/>
              <w:ind w:left="0" w:hanging="2"/>
              <w:rPr>
                <w:sz w:val="24"/>
                <w:szCs w:val="24"/>
              </w:rPr>
            </w:pPr>
            <w:bookmarkStart w:id="6435" w:name="_Toc5495"/>
            <w:bookmarkStart w:id="6436" w:name="_Toc197070853"/>
            <w:r>
              <w:rPr>
                <w:sz w:val="24"/>
                <w:szCs w:val="24"/>
              </w:rPr>
              <w:t>Pamphlets</w:t>
            </w:r>
            <w:bookmarkEnd w:id="6435"/>
            <w:bookmarkEnd w:id="6436"/>
            <w:r>
              <w:rPr>
                <w:sz w:val="24"/>
                <w:szCs w:val="24"/>
              </w:rPr>
              <w:t xml:space="preserve"> </w:t>
            </w:r>
          </w:p>
        </w:tc>
        <w:tc>
          <w:tcPr>
            <w:tcW w:w="1583" w:type="dxa"/>
          </w:tcPr>
          <w:p w14:paraId="7E665430" w14:textId="77777777" w:rsidR="00CD73D4" w:rsidRDefault="00CD73D4">
            <w:pPr>
              <w:spacing w:after="0" w:line="360" w:lineRule="auto"/>
              <w:ind w:left="0" w:hanging="2"/>
              <w:outlineLvl w:val="9"/>
              <w:rPr>
                <w:sz w:val="24"/>
                <w:szCs w:val="24"/>
              </w:rPr>
            </w:pPr>
          </w:p>
        </w:tc>
        <w:tc>
          <w:tcPr>
            <w:tcW w:w="1177" w:type="dxa"/>
          </w:tcPr>
          <w:p w14:paraId="7E665431" w14:textId="77777777" w:rsidR="00CD73D4" w:rsidRDefault="00D00622">
            <w:pPr>
              <w:spacing w:after="0" w:line="360" w:lineRule="auto"/>
              <w:ind w:left="0" w:hanging="2"/>
              <w:rPr>
                <w:sz w:val="24"/>
                <w:szCs w:val="24"/>
              </w:rPr>
            </w:pPr>
            <w:bookmarkStart w:id="6437" w:name="_Toc11770"/>
            <w:bookmarkStart w:id="6438" w:name="_Toc197070854"/>
            <w:r>
              <w:rPr>
                <w:sz w:val="24"/>
                <w:szCs w:val="24"/>
              </w:rPr>
              <w:t>25</w:t>
            </w:r>
            <w:bookmarkEnd w:id="6437"/>
            <w:bookmarkEnd w:id="6438"/>
          </w:p>
        </w:tc>
        <w:tc>
          <w:tcPr>
            <w:tcW w:w="1778" w:type="dxa"/>
          </w:tcPr>
          <w:p w14:paraId="7E665432" w14:textId="77777777" w:rsidR="00CD73D4" w:rsidRDefault="00D00622">
            <w:pPr>
              <w:spacing w:after="0" w:line="360" w:lineRule="auto"/>
              <w:ind w:left="0" w:hanging="2"/>
              <w:rPr>
                <w:sz w:val="24"/>
                <w:szCs w:val="24"/>
              </w:rPr>
            </w:pPr>
            <w:bookmarkStart w:id="6439" w:name="_Toc4095"/>
            <w:bookmarkStart w:id="6440" w:name="_Toc197070855"/>
            <w:r>
              <w:rPr>
                <w:sz w:val="24"/>
                <w:szCs w:val="24"/>
              </w:rPr>
              <w:t>1:1</w:t>
            </w:r>
            <w:bookmarkEnd w:id="6439"/>
            <w:bookmarkEnd w:id="6440"/>
          </w:p>
        </w:tc>
      </w:tr>
      <w:tr w:rsidR="00CD73D4" w14:paraId="7E665439" w14:textId="77777777">
        <w:tc>
          <w:tcPr>
            <w:tcW w:w="1462" w:type="dxa"/>
          </w:tcPr>
          <w:p w14:paraId="7E665434" w14:textId="77777777" w:rsidR="00CD73D4" w:rsidRDefault="00CD73D4">
            <w:pPr>
              <w:numPr>
                <w:ilvl w:val="0"/>
                <w:numId w:val="347"/>
              </w:numPr>
              <w:spacing w:after="0" w:line="360" w:lineRule="auto"/>
              <w:ind w:left="0" w:hanging="2"/>
              <w:contextualSpacing/>
              <w:jc w:val="center"/>
              <w:rPr>
                <w:sz w:val="24"/>
                <w:szCs w:val="24"/>
              </w:rPr>
            </w:pPr>
            <w:bookmarkStart w:id="6441" w:name="_Toc14707"/>
            <w:bookmarkStart w:id="6442" w:name="_Toc197070856"/>
            <w:bookmarkEnd w:id="6441"/>
            <w:bookmarkEnd w:id="6442"/>
          </w:p>
        </w:tc>
        <w:tc>
          <w:tcPr>
            <w:tcW w:w="2600" w:type="dxa"/>
          </w:tcPr>
          <w:p w14:paraId="7E665435" w14:textId="77777777" w:rsidR="00CD73D4" w:rsidRDefault="00D00622">
            <w:pPr>
              <w:spacing w:after="0" w:line="360" w:lineRule="auto"/>
              <w:ind w:left="0" w:hanging="2"/>
              <w:rPr>
                <w:sz w:val="24"/>
                <w:szCs w:val="24"/>
              </w:rPr>
            </w:pPr>
            <w:bookmarkStart w:id="6443" w:name="_Toc6142"/>
            <w:bookmarkStart w:id="6444" w:name="_Toc197070857"/>
            <w:proofErr w:type="gramStart"/>
            <w:r>
              <w:rPr>
                <w:sz w:val="24"/>
                <w:szCs w:val="24"/>
              </w:rPr>
              <w:t>Note book</w:t>
            </w:r>
            <w:bookmarkEnd w:id="6443"/>
            <w:bookmarkEnd w:id="6444"/>
            <w:proofErr w:type="gramEnd"/>
          </w:p>
        </w:tc>
        <w:tc>
          <w:tcPr>
            <w:tcW w:w="1583" w:type="dxa"/>
          </w:tcPr>
          <w:p w14:paraId="7E665436" w14:textId="77777777" w:rsidR="00CD73D4" w:rsidRDefault="00CD73D4">
            <w:pPr>
              <w:spacing w:after="0" w:line="360" w:lineRule="auto"/>
              <w:ind w:left="0" w:hanging="2"/>
              <w:outlineLvl w:val="9"/>
              <w:rPr>
                <w:sz w:val="24"/>
                <w:szCs w:val="24"/>
              </w:rPr>
            </w:pPr>
          </w:p>
        </w:tc>
        <w:tc>
          <w:tcPr>
            <w:tcW w:w="1177" w:type="dxa"/>
          </w:tcPr>
          <w:p w14:paraId="7E665437" w14:textId="77777777" w:rsidR="00CD73D4" w:rsidRDefault="00D00622">
            <w:pPr>
              <w:spacing w:after="0" w:line="360" w:lineRule="auto"/>
              <w:ind w:left="0" w:hanging="2"/>
              <w:rPr>
                <w:sz w:val="24"/>
                <w:szCs w:val="24"/>
              </w:rPr>
            </w:pPr>
            <w:bookmarkStart w:id="6445" w:name="_Toc20316"/>
            <w:bookmarkStart w:id="6446" w:name="_Toc197070858"/>
            <w:r>
              <w:rPr>
                <w:sz w:val="24"/>
                <w:szCs w:val="24"/>
              </w:rPr>
              <w:t>25</w:t>
            </w:r>
            <w:bookmarkEnd w:id="6445"/>
            <w:bookmarkEnd w:id="6446"/>
          </w:p>
        </w:tc>
        <w:tc>
          <w:tcPr>
            <w:tcW w:w="1778" w:type="dxa"/>
          </w:tcPr>
          <w:p w14:paraId="7E665438" w14:textId="77777777" w:rsidR="00CD73D4" w:rsidRDefault="00D00622">
            <w:pPr>
              <w:spacing w:after="0" w:line="360" w:lineRule="auto"/>
              <w:ind w:left="0" w:hanging="2"/>
              <w:rPr>
                <w:sz w:val="24"/>
                <w:szCs w:val="24"/>
              </w:rPr>
            </w:pPr>
            <w:bookmarkStart w:id="6447" w:name="_Toc17712"/>
            <w:bookmarkStart w:id="6448" w:name="_Toc197070859"/>
            <w:r>
              <w:rPr>
                <w:sz w:val="24"/>
                <w:szCs w:val="24"/>
              </w:rPr>
              <w:t>1:1</w:t>
            </w:r>
            <w:bookmarkEnd w:id="6447"/>
            <w:bookmarkEnd w:id="6448"/>
          </w:p>
        </w:tc>
      </w:tr>
      <w:tr w:rsidR="00CD73D4" w14:paraId="7E66543F" w14:textId="77777777">
        <w:tc>
          <w:tcPr>
            <w:tcW w:w="1462" w:type="dxa"/>
          </w:tcPr>
          <w:p w14:paraId="7E66543A" w14:textId="77777777" w:rsidR="00CD73D4" w:rsidRDefault="00CD73D4">
            <w:pPr>
              <w:numPr>
                <w:ilvl w:val="0"/>
                <w:numId w:val="347"/>
              </w:numPr>
              <w:spacing w:after="0" w:line="360" w:lineRule="auto"/>
              <w:ind w:left="0" w:hanging="2"/>
              <w:contextualSpacing/>
              <w:jc w:val="center"/>
              <w:rPr>
                <w:sz w:val="24"/>
                <w:szCs w:val="24"/>
              </w:rPr>
            </w:pPr>
            <w:bookmarkStart w:id="6449" w:name="_Toc4377"/>
            <w:bookmarkStart w:id="6450" w:name="_Toc197070860"/>
            <w:bookmarkEnd w:id="6449"/>
            <w:bookmarkEnd w:id="6450"/>
          </w:p>
        </w:tc>
        <w:tc>
          <w:tcPr>
            <w:tcW w:w="2600" w:type="dxa"/>
          </w:tcPr>
          <w:p w14:paraId="7E66543B" w14:textId="77777777" w:rsidR="00CD73D4" w:rsidRDefault="00D00622">
            <w:pPr>
              <w:spacing w:after="0" w:line="360" w:lineRule="auto"/>
              <w:ind w:left="0" w:hanging="2"/>
              <w:rPr>
                <w:sz w:val="24"/>
                <w:szCs w:val="24"/>
              </w:rPr>
            </w:pPr>
            <w:bookmarkStart w:id="6451" w:name="_Toc24994"/>
            <w:bookmarkStart w:id="6452" w:name="_Toc197070861"/>
            <w:r>
              <w:rPr>
                <w:sz w:val="24"/>
                <w:szCs w:val="24"/>
              </w:rPr>
              <w:t>Flip charts</w:t>
            </w:r>
            <w:bookmarkEnd w:id="6451"/>
            <w:bookmarkEnd w:id="6452"/>
          </w:p>
        </w:tc>
        <w:tc>
          <w:tcPr>
            <w:tcW w:w="1583" w:type="dxa"/>
          </w:tcPr>
          <w:p w14:paraId="7E66543C" w14:textId="77777777" w:rsidR="00CD73D4" w:rsidRDefault="00CD73D4">
            <w:pPr>
              <w:spacing w:after="0" w:line="360" w:lineRule="auto"/>
              <w:ind w:left="0" w:hanging="2"/>
              <w:outlineLvl w:val="9"/>
              <w:rPr>
                <w:sz w:val="24"/>
                <w:szCs w:val="24"/>
              </w:rPr>
            </w:pPr>
          </w:p>
        </w:tc>
        <w:tc>
          <w:tcPr>
            <w:tcW w:w="1177" w:type="dxa"/>
          </w:tcPr>
          <w:p w14:paraId="7E66543D" w14:textId="77777777" w:rsidR="00CD73D4" w:rsidRDefault="00D00622">
            <w:pPr>
              <w:spacing w:after="0" w:line="360" w:lineRule="auto"/>
              <w:ind w:left="0" w:hanging="2"/>
              <w:rPr>
                <w:sz w:val="24"/>
                <w:szCs w:val="24"/>
              </w:rPr>
            </w:pPr>
            <w:bookmarkStart w:id="6453" w:name="_Toc24045"/>
            <w:bookmarkStart w:id="6454" w:name="_Toc197070862"/>
            <w:r>
              <w:rPr>
                <w:sz w:val="24"/>
                <w:szCs w:val="24"/>
              </w:rPr>
              <w:t>5</w:t>
            </w:r>
            <w:bookmarkEnd w:id="6453"/>
            <w:bookmarkEnd w:id="6454"/>
          </w:p>
        </w:tc>
        <w:tc>
          <w:tcPr>
            <w:tcW w:w="1778" w:type="dxa"/>
          </w:tcPr>
          <w:p w14:paraId="7E66543E" w14:textId="77777777" w:rsidR="00CD73D4" w:rsidRDefault="00D00622">
            <w:pPr>
              <w:spacing w:after="0" w:line="360" w:lineRule="auto"/>
              <w:ind w:left="0" w:hanging="2"/>
              <w:rPr>
                <w:sz w:val="24"/>
                <w:szCs w:val="24"/>
              </w:rPr>
            </w:pPr>
            <w:bookmarkStart w:id="6455" w:name="_Toc16199"/>
            <w:bookmarkStart w:id="6456" w:name="_Toc197070863"/>
            <w:r>
              <w:rPr>
                <w:sz w:val="24"/>
                <w:szCs w:val="24"/>
              </w:rPr>
              <w:t>1:5</w:t>
            </w:r>
            <w:bookmarkEnd w:id="6455"/>
            <w:bookmarkEnd w:id="6456"/>
          </w:p>
        </w:tc>
      </w:tr>
    </w:tbl>
    <w:p w14:paraId="7E665440" w14:textId="77777777" w:rsidR="00CD73D4" w:rsidRDefault="00CD73D4">
      <w:pPr>
        <w:spacing w:after="0" w:line="360" w:lineRule="auto"/>
        <w:rPr>
          <w:rFonts w:ascii="Times New Roman" w:eastAsia="Calibri" w:hAnsi="Times New Roman" w:cs="Times New Roman"/>
          <w:sz w:val="24"/>
          <w:szCs w:val="24"/>
        </w:rPr>
      </w:pPr>
    </w:p>
    <w:p w14:paraId="7E665441" w14:textId="77777777" w:rsidR="00CD73D4" w:rsidRDefault="00D00622">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E665442" w14:textId="77777777" w:rsidR="00CD73D4" w:rsidRPr="0033526C" w:rsidRDefault="00D00622">
      <w:pPr>
        <w:pStyle w:val="Heading2"/>
        <w:spacing w:before="0" w:line="360" w:lineRule="auto"/>
        <w:jc w:val="center"/>
        <w:rPr>
          <w:rFonts w:ascii="Times New Roman" w:hAnsi="Times New Roman" w:cs="Times New Roman"/>
          <w:b/>
          <w:bCs/>
          <w:color w:val="000000" w:themeColor="text1"/>
          <w:sz w:val="24"/>
          <w:szCs w:val="24"/>
        </w:rPr>
      </w:pPr>
      <w:bookmarkStart w:id="6457" w:name="_Toc197070864"/>
      <w:r w:rsidRPr="0033526C">
        <w:rPr>
          <w:rFonts w:ascii="Times New Roman" w:hAnsi="Times New Roman" w:cs="Times New Roman"/>
          <w:b/>
          <w:bCs/>
          <w:color w:val="000000" w:themeColor="text1"/>
          <w:sz w:val="24"/>
          <w:szCs w:val="24"/>
        </w:rPr>
        <w:lastRenderedPageBreak/>
        <w:t>RURAL SOCIOLOGY</w:t>
      </w:r>
      <w:bookmarkEnd w:id="6457"/>
    </w:p>
    <w:p w14:paraId="7E665443" w14:textId="77777777" w:rsidR="00CD73D4" w:rsidRDefault="00CD73D4">
      <w:pPr>
        <w:spacing w:after="0" w:line="360" w:lineRule="auto"/>
        <w:jc w:val="center"/>
        <w:rPr>
          <w:rFonts w:ascii="Times New Roman" w:hAnsi="Times New Roman" w:cs="Times New Roman"/>
          <w:b/>
          <w:iCs/>
          <w:sz w:val="24"/>
          <w:szCs w:val="24"/>
        </w:rPr>
      </w:pPr>
    </w:p>
    <w:p w14:paraId="7E665444"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ISCED UNIT CODE:</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0314 541 22A</w:t>
      </w:r>
    </w:p>
    <w:p w14:paraId="7E665445" w14:textId="77777777" w:rsidR="00CD73D4" w:rsidRDefault="00CD73D4">
      <w:pPr>
        <w:spacing w:after="0" w:line="360" w:lineRule="auto"/>
        <w:rPr>
          <w:rFonts w:ascii="Times New Roman" w:eastAsia="Times New Roman" w:hAnsi="Times New Roman" w:cs="Times New Roman"/>
          <w:color w:val="000000"/>
          <w:sz w:val="24"/>
          <w:szCs w:val="24"/>
        </w:rPr>
      </w:pPr>
    </w:p>
    <w:p w14:paraId="7E665446" w14:textId="77777777" w:rsidR="00CD73D4" w:rsidRDefault="00D00622">
      <w:pPr>
        <w:spacing w:after="0" w:line="360" w:lineRule="auto"/>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7E665447"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lang w:val="en-ZA"/>
        </w:rPr>
        <w:t>This unit addresses the Unit of Competency:</w:t>
      </w:r>
      <w:r>
        <w:rPr>
          <w:rFonts w:ascii="Times New Roman" w:hAnsi="Times New Roman" w:cs="Times New Roman"/>
          <w:color w:val="FF0000"/>
          <w:sz w:val="24"/>
          <w:szCs w:val="24"/>
          <w:lang w:val="en-ZA"/>
        </w:rPr>
        <w:t xml:space="preserve"> </w:t>
      </w:r>
      <w:r>
        <w:rPr>
          <w:rFonts w:ascii="Times New Roman" w:hAnsi="Times New Roman" w:cs="Times New Roman"/>
          <w:sz w:val="24"/>
          <w:szCs w:val="24"/>
        </w:rPr>
        <w:t>Apply knowledge of rural sociology.</w:t>
      </w:r>
    </w:p>
    <w:p w14:paraId="7E665448" w14:textId="77777777" w:rsidR="00CD73D4" w:rsidRDefault="00CD73D4">
      <w:pPr>
        <w:spacing w:after="0" w:line="360" w:lineRule="auto"/>
        <w:rPr>
          <w:rFonts w:ascii="Times New Roman" w:hAnsi="Times New Roman" w:cs="Times New Roman"/>
          <w:sz w:val="24"/>
          <w:szCs w:val="24"/>
        </w:rPr>
      </w:pPr>
    </w:p>
    <w:p w14:paraId="7E665449" w14:textId="77777777" w:rsidR="00CD73D4" w:rsidRDefault="00D00622">
      <w:pPr>
        <w:spacing w:after="0" w:line="360" w:lineRule="auto"/>
        <w:rPr>
          <w:rFonts w:ascii="Times New Roman" w:hAnsi="Times New Roman" w:cs="Times New Roman"/>
          <w:color w:val="FF0000"/>
          <w:sz w:val="24"/>
          <w:szCs w:val="24"/>
          <w:lang w:val="en-ZA"/>
        </w:rPr>
      </w:pPr>
      <w:r>
        <w:rPr>
          <w:rFonts w:ascii="Times New Roman" w:hAnsi="Times New Roman" w:cs="Times New Roman"/>
          <w:b/>
          <w:sz w:val="24"/>
          <w:szCs w:val="24"/>
          <w:lang w:val="en-ZA"/>
        </w:rPr>
        <w:t>UNIT DURATION:</w:t>
      </w:r>
      <w:r>
        <w:rPr>
          <w:rFonts w:ascii="Times New Roman" w:hAnsi="Times New Roman" w:cs="Times New Roman"/>
          <w:b/>
          <w:color w:val="FF0000"/>
          <w:sz w:val="24"/>
          <w:szCs w:val="24"/>
          <w:lang w:val="en-ZA"/>
        </w:rPr>
        <w:t xml:space="preserve"> </w:t>
      </w:r>
      <w:r>
        <w:rPr>
          <w:rFonts w:ascii="Times New Roman" w:hAnsi="Times New Roman" w:cs="Times New Roman"/>
          <w:sz w:val="24"/>
          <w:szCs w:val="24"/>
        </w:rPr>
        <w:t>80</w:t>
      </w:r>
      <w:r>
        <w:rPr>
          <w:rFonts w:ascii="Times New Roman" w:hAnsi="Times New Roman" w:cs="Times New Roman"/>
          <w:b/>
          <w:color w:val="FF0000"/>
          <w:sz w:val="24"/>
          <w:szCs w:val="24"/>
          <w:lang w:val="en-ZA"/>
        </w:rPr>
        <w:t xml:space="preserve"> </w:t>
      </w:r>
      <w:r>
        <w:rPr>
          <w:rFonts w:ascii="Times New Roman" w:hAnsi="Times New Roman" w:cs="Times New Roman"/>
          <w:sz w:val="24"/>
          <w:szCs w:val="24"/>
          <w:lang w:val="en-ZA"/>
        </w:rPr>
        <w:t>Hours</w:t>
      </w:r>
    </w:p>
    <w:p w14:paraId="7E66544A" w14:textId="77777777" w:rsidR="00CD73D4" w:rsidRDefault="00CD73D4">
      <w:pPr>
        <w:spacing w:after="0" w:line="360" w:lineRule="auto"/>
        <w:rPr>
          <w:rFonts w:ascii="Times New Roman" w:hAnsi="Times New Roman" w:cs="Times New Roman"/>
          <w:sz w:val="24"/>
          <w:szCs w:val="24"/>
        </w:rPr>
      </w:pPr>
    </w:p>
    <w:p w14:paraId="7E66544B"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Unit Description</w:t>
      </w:r>
    </w:p>
    <w:p w14:paraId="7E66544C"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by an animal health and production technologist to apply knowledge of rural sociology. It involves applying concepts of rural sociology, knowledge of rural communities and social systems, gender relation and social constructions, culture and agricultural extension and applying knowledge </w:t>
      </w:r>
      <w:proofErr w:type="gramStart"/>
      <w:r>
        <w:rPr>
          <w:rFonts w:ascii="Times New Roman" w:hAnsi="Times New Roman" w:cs="Times New Roman"/>
          <w:sz w:val="24"/>
          <w:szCs w:val="24"/>
        </w:rPr>
        <w:t>of  cross</w:t>
      </w:r>
      <w:proofErr w:type="gramEnd"/>
      <w:r>
        <w:rPr>
          <w:rFonts w:ascii="Times New Roman" w:hAnsi="Times New Roman" w:cs="Times New Roman"/>
          <w:sz w:val="24"/>
          <w:szCs w:val="24"/>
        </w:rPr>
        <w:t xml:space="preserve"> cutting issues.</w:t>
      </w:r>
    </w:p>
    <w:p w14:paraId="7E66544D" w14:textId="77777777" w:rsidR="00CD73D4" w:rsidRDefault="00CD73D4">
      <w:pPr>
        <w:spacing w:after="0" w:line="360" w:lineRule="auto"/>
        <w:jc w:val="both"/>
        <w:rPr>
          <w:rFonts w:ascii="Times New Roman" w:hAnsi="Times New Roman" w:cs="Times New Roman"/>
          <w:sz w:val="24"/>
          <w:szCs w:val="24"/>
        </w:rPr>
      </w:pPr>
    </w:p>
    <w:p w14:paraId="7E66544E" w14:textId="77777777" w:rsidR="00CD73D4" w:rsidRDefault="00D00622">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Summary of Learning Outcomes</w:t>
      </w:r>
    </w:p>
    <w:p w14:paraId="7E66544F"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7"/>
        <w:gridCol w:w="2523"/>
      </w:tblGrid>
      <w:tr w:rsidR="00CD73D4" w14:paraId="7E665453" w14:textId="77777777">
        <w:tc>
          <w:tcPr>
            <w:tcW w:w="710" w:type="dxa"/>
          </w:tcPr>
          <w:p w14:paraId="7E665450"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504" w:type="dxa"/>
          </w:tcPr>
          <w:p w14:paraId="7E665451"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582" w:type="dxa"/>
          </w:tcPr>
          <w:p w14:paraId="7E66545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5457" w14:textId="77777777">
        <w:tc>
          <w:tcPr>
            <w:tcW w:w="710" w:type="dxa"/>
          </w:tcPr>
          <w:p w14:paraId="7E665454" w14:textId="77777777" w:rsidR="00CD73D4" w:rsidRDefault="00CD73D4">
            <w:pPr>
              <w:widowControl w:val="0"/>
              <w:numPr>
                <w:ilvl w:val="0"/>
                <w:numId w:val="348"/>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04" w:type="dxa"/>
          </w:tcPr>
          <w:p w14:paraId="7E665455"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concepts of rural sociology</w:t>
            </w:r>
          </w:p>
        </w:tc>
        <w:tc>
          <w:tcPr>
            <w:tcW w:w="2582" w:type="dxa"/>
          </w:tcPr>
          <w:p w14:paraId="7E66545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CD73D4" w14:paraId="7E66545B" w14:textId="77777777">
        <w:tc>
          <w:tcPr>
            <w:tcW w:w="710" w:type="dxa"/>
          </w:tcPr>
          <w:p w14:paraId="7E665458" w14:textId="77777777" w:rsidR="00CD73D4" w:rsidRDefault="00CD73D4">
            <w:pPr>
              <w:widowControl w:val="0"/>
              <w:numPr>
                <w:ilvl w:val="0"/>
                <w:numId w:val="348"/>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04" w:type="dxa"/>
          </w:tcPr>
          <w:p w14:paraId="7E665459"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rural communities and social system</w:t>
            </w:r>
          </w:p>
        </w:tc>
        <w:tc>
          <w:tcPr>
            <w:tcW w:w="2582" w:type="dxa"/>
          </w:tcPr>
          <w:p w14:paraId="7E66545A"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545F" w14:textId="77777777">
        <w:tc>
          <w:tcPr>
            <w:tcW w:w="710" w:type="dxa"/>
          </w:tcPr>
          <w:p w14:paraId="7E66545C" w14:textId="77777777" w:rsidR="00CD73D4" w:rsidRDefault="00CD73D4">
            <w:pPr>
              <w:widowControl w:val="0"/>
              <w:numPr>
                <w:ilvl w:val="0"/>
                <w:numId w:val="348"/>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504" w:type="dxa"/>
          </w:tcPr>
          <w:p w14:paraId="7E66545D"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Apply knowledge of gender relation and social construction</w:t>
            </w:r>
          </w:p>
        </w:tc>
        <w:tc>
          <w:tcPr>
            <w:tcW w:w="2582" w:type="dxa"/>
          </w:tcPr>
          <w:p w14:paraId="7E66545E"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5463" w14:textId="77777777">
        <w:tc>
          <w:tcPr>
            <w:tcW w:w="710" w:type="dxa"/>
          </w:tcPr>
          <w:p w14:paraId="7E665460" w14:textId="77777777" w:rsidR="00CD73D4" w:rsidRDefault="00CD73D4">
            <w:pPr>
              <w:widowControl w:val="0"/>
              <w:numPr>
                <w:ilvl w:val="0"/>
                <w:numId w:val="348"/>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04" w:type="dxa"/>
          </w:tcPr>
          <w:p w14:paraId="7E665461"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culture and agricultural extension</w:t>
            </w:r>
          </w:p>
        </w:tc>
        <w:tc>
          <w:tcPr>
            <w:tcW w:w="2582" w:type="dxa"/>
          </w:tcPr>
          <w:p w14:paraId="7E665462"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5467" w14:textId="77777777">
        <w:tc>
          <w:tcPr>
            <w:tcW w:w="710" w:type="dxa"/>
          </w:tcPr>
          <w:p w14:paraId="7E665464" w14:textId="77777777" w:rsidR="00CD73D4" w:rsidRDefault="00CD73D4">
            <w:pPr>
              <w:widowControl w:val="0"/>
              <w:numPr>
                <w:ilvl w:val="0"/>
                <w:numId w:val="348"/>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04" w:type="dxa"/>
          </w:tcPr>
          <w:p w14:paraId="7E665465" w14:textId="77777777" w:rsidR="00CD73D4" w:rsidRDefault="00D00622">
            <w:pPr>
              <w:spacing w:after="0" w:line="360" w:lineRule="auto"/>
              <w:contextualSpacing/>
              <w:rPr>
                <w:rFonts w:ascii="Times New Roman" w:hAnsi="Times New Roman" w:cs="Times New Roman"/>
                <w:position w:val="-1"/>
                <w:sz w:val="24"/>
                <w:szCs w:val="24"/>
              </w:rPr>
            </w:pPr>
            <w:r>
              <w:rPr>
                <w:rFonts w:ascii="Times New Roman" w:hAnsi="Times New Roman" w:cs="Times New Roman"/>
                <w:sz w:val="24"/>
                <w:szCs w:val="24"/>
              </w:rPr>
              <w:t>Apply knowledge of culture and agricultural extension</w:t>
            </w:r>
          </w:p>
        </w:tc>
        <w:tc>
          <w:tcPr>
            <w:tcW w:w="2582" w:type="dxa"/>
          </w:tcPr>
          <w:p w14:paraId="7E66546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CD73D4" w14:paraId="7E66546A" w14:textId="77777777">
        <w:trPr>
          <w:trHeight w:val="350"/>
        </w:trPr>
        <w:tc>
          <w:tcPr>
            <w:tcW w:w="6214" w:type="dxa"/>
            <w:gridSpan w:val="2"/>
          </w:tcPr>
          <w:p w14:paraId="7E665468"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582" w:type="dxa"/>
          </w:tcPr>
          <w:p w14:paraId="7E665469"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80</w:t>
            </w:r>
          </w:p>
        </w:tc>
      </w:tr>
    </w:tbl>
    <w:p w14:paraId="7E66546B" w14:textId="77777777" w:rsidR="00CD73D4" w:rsidRDefault="00CD73D4">
      <w:pPr>
        <w:spacing w:after="0" w:line="360" w:lineRule="auto"/>
        <w:rPr>
          <w:rFonts w:ascii="Times New Roman" w:hAnsi="Times New Roman" w:cs="Times New Roman"/>
          <w:b/>
          <w:sz w:val="24"/>
          <w:szCs w:val="24"/>
          <w:lang w:val="en-ZA"/>
        </w:rPr>
      </w:pPr>
    </w:p>
    <w:p w14:paraId="7E66546C"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5470"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546D"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546E"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546F"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CD73D4" w14:paraId="7E665481" w14:textId="77777777">
        <w:trPr>
          <w:trHeight w:val="90"/>
        </w:trPr>
        <w:tc>
          <w:tcPr>
            <w:tcW w:w="1799" w:type="dxa"/>
            <w:tcBorders>
              <w:top w:val="single" w:sz="4" w:space="0" w:color="000000"/>
              <w:left w:val="single" w:sz="4" w:space="0" w:color="000000"/>
              <w:bottom w:val="single" w:sz="4" w:space="0" w:color="000000"/>
              <w:right w:val="single" w:sz="4" w:space="0" w:color="000000"/>
            </w:tcBorders>
          </w:tcPr>
          <w:p w14:paraId="7E665471" w14:textId="77777777" w:rsidR="00CD73D4" w:rsidRDefault="00D00622">
            <w:pPr>
              <w:numPr>
                <w:ilvl w:val="0"/>
                <w:numId w:val="349"/>
              </w:numPr>
              <w:spacing w:after="0" w:line="360" w:lineRule="auto"/>
              <w:ind w:left="228" w:hanging="228"/>
              <w:contextualSpacing/>
              <w:rPr>
                <w:rFonts w:ascii="Times New Roman" w:hAnsi="Times New Roman" w:cs="Times New Roman"/>
                <w:kern w:val="3"/>
                <w:sz w:val="24"/>
                <w:szCs w:val="24"/>
              </w:rPr>
            </w:pPr>
            <w:r>
              <w:rPr>
                <w:rFonts w:ascii="Times New Roman" w:hAnsi="Times New Roman" w:cs="Times New Roman"/>
                <w:sz w:val="24"/>
                <w:szCs w:val="24"/>
              </w:rPr>
              <w:t>Apply concepts of rural sociology</w:t>
            </w:r>
          </w:p>
          <w:p w14:paraId="7E665472" w14:textId="77777777" w:rsidR="00CD73D4" w:rsidRDefault="00CD73D4">
            <w:pPr>
              <w:spacing w:after="0" w:line="360" w:lineRule="auto"/>
              <w:rPr>
                <w:rFonts w:ascii="Times New Roma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E665473" w14:textId="77777777" w:rsidR="00CD73D4" w:rsidRDefault="00D00622">
            <w:pPr>
              <w:numPr>
                <w:ilvl w:val="1"/>
                <w:numId w:val="349"/>
              </w:numPr>
              <w:spacing w:after="0" w:line="360" w:lineRule="auto"/>
              <w:ind w:left="319"/>
              <w:contextualSpacing/>
              <w:rPr>
                <w:rFonts w:ascii="Times New Roman" w:hAnsi="Times New Roman" w:cs="Times New Roman"/>
                <w:sz w:val="24"/>
                <w:szCs w:val="24"/>
              </w:rPr>
            </w:pPr>
            <w:r>
              <w:rPr>
                <w:rFonts w:ascii="Times New Roman" w:hAnsi="Times New Roman" w:cs="Times New Roman"/>
                <w:sz w:val="24"/>
                <w:szCs w:val="24"/>
              </w:rPr>
              <w:t>Rural sociology concept</w:t>
            </w:r>
          </w:p>
          <w:p w14:paraId="7E665474" w14:textId="77777777" w:rsidR="00CD73D4" w:rsidRDefault="00D00622">
            <w:pPr>
              <w:numPr>
                <w:ilvl w:val="1"/>
                <w:numId w:val="349"/>
              </w:numPr>
              <w:spacing w:after="0" w:line="360" w:lineRule="auto"/>
              <w:ind w:left="319"/>
              <w:contextualSpacing/>
              <w:rPr>
                <w:rFonts w:ascii="Times New Roman" w:hAnsi="Times New Roman" w:cs="Times New Roman"/>
                <w:sz w:val="24"/>
                <w:szCs w:val="24"/>
              </w:rPr>
            </w:pPr>
            <w:r>
              <w:rPr>
                <w:rFonts w:ascii="Times New Roman" w:hAnsi="Times New Roman" w:cs="Times New Roman"/>
                <w:sz w:val="24"/>
                <w:szCs w:val="24"/>
              </w:rPr>
              <w:t>Definition of rural sociology and society</w:t>
            </w:r>
          </w:p>
          <w:p w14:paraId="7E665475" w14:textId="77777777" w:rsidR="00CD73D4" w:rsidRDefault="00D00622">
            <w:pPr>
              <w:numPr>
                <w:ilvl w:val="2"/>
                <w:numId w:val="34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Paradigm  </w:t>
            </w:r>
          </w:p>
          <w:p w14:paraId="7E665476" w14:textId="77777777" w:rsidR="00CD73D4" w:rsidRDefault="00D00622">
            <w:pPr>
              <w:numPr>
                <w:ilvl w:val="2"/>
                <w:numId w:val="34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Rural change</w:t>
            </w:r>
          </w:p>
          <w:p w14:paraId="7E665477" w14:textId="77777777" w:rsidR="00CD73D4" w:rsidRDefault="00D00622">
            <w:pPr>
              <w:numPr>
                <w:ilvl w:val="2"/>
                <w:numId w:val="34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Social change</w:t>
            </w:r>
          </w:p>
          <w:p w14:paraId="7E665478" w14:textId="77777777" w:rsidR="00CD73D4" w:rsidRDefault="00D00622">
            <w:pPr>
              <w:numPr>
                <w:ilvl w:val="2"/>
                <w:numId w:val="34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Social stratification.</w:t>
            </w:r>
          </w:p>
          <w:p w14:paraId="7E665479" w14:textId="77777777" w:rsidR="00CD73D4" w:rsidRDefault="00D00622">
            <w:pPr>
              <w:numPr>
                <w:ilvl w:val="1"/>
                <w:numId w:val="349"/>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Functionalism of rural sociology</w:t>
            </w:r>
          </w:p>
          <w:p w14:paraId="7E66547A" w14:textId="77777777" w:rsidR="00CD73D4" w:rsidRDefault="00D00622">
            <w:pPr>
              <w:numPr>
                <w:ilvl w:val="1"/>
                <w:numId w:val="349"/>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Branches of rural sociology</w:t>
            </w:r>
          </w:p>
        </w:tc>
        <w:tc>
          <w:tcPr>
            <w:tcW w:w="2880" w:type="dxa"/>
            <w:tcBorders>
              <w:top w:val="single" w:sz="4" w:space="0" w:color="000000"/>
              <w:left w:val="single" w:sz="4" w:space="0" w:color="000000"/>
              <w:bottom w:val="single" w:sz="4" w:space="0" w:color="000000"/>
              <w:right w:val="single" w:sz="4" w:space="0" w:color="000000"/>
            </w:tcBorders>
          </w:tcPr>
          <w:p w14:paraId="7E66547B" w14:textId="77777777" w:rsidR="00CD73D4" w:rsidRDefault="00D00622">
            <w:pPr>
              <w:numPr>
                <w:ilvl w:val="0"/>
                <w:numId w:val="35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47C" w14:textId="77777777" w:rsidR="00CD73D4" w:rsidRDefault="00D00622">
            <w:pPr>
              <w:numPr>
                <w:ilvl w:val="0"/>
                <w:numId w:val="35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47D" w14:textId="77777777" w:rsidR="00CD73D4" w:rsidRDefault="00D00622">
            <w:pPr>
              <w:numPr>
                <w:ilvl w:val="0"/>
                <w:numId w:val="35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47E" w14:textId="77777777" w:rsidR="00CD73D4" w:rsidRDefault="00D00622">
            <w:pPr>
              <w:numPr>
                <w:ilvl w:val="0"/>
                <w:numId w:val="35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47F" w14:textId="77777777" w:rsidR="00CD73D4" w:rsidRDefault="00D00622">
            <w:pPr>
              <w:numPr>
                <w:ilvl w:val="0"/>
                <w:numId w:val="35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480" w14:textId="77777777" w:rsidR="00CD73D4" w:rsidRDefault="00D00622">
            <w:pPr>
              <w:numPr>
                <w:ilvl w:val="0"/>
                <w:numId w:val="35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5490" w14:textId="77777777">
        <w:trPr>
          <w:trHeight w:val="2258"/>
        </w:trPr>
        <w:tc>
          <w:tcPr>
            <w:tcW w:w="1799" w:type="dxa"/>
            <w:tcBorders>
              <w:top w:val="single" w:sz="4" w:space="0" w:color="000000"/>
              <w:left w:val="single" w:sz="4" w:space="0" w:color="000000"/>
              <w:bottom w:val="single" w:sz="4" w:space="0" w:color="000000"/>
              <w:right w:val="single" w:sz="4" w:space="0" w:color="000000"/>
            </w:tcBorders>
          </w:tcPr>
          <w:p w14:paraId="7E665482" w14:textId="77777777" w:rsidR="00CD73D4" w:rsidRDefault="00D00622">
            <w:pPr>
              <w:numPr>
                <w:ilvl w:val="0"/>
                <w:numId w:val="349"/>
              </w:numPr>
              <w:spacing w:after="0" w:line="360" w:lineRule="auto"/>
              <w:ind w:left="228" w:hanging="228"/>
              <w:contextualSpacing/>
              <w:rPr>
                <w:rFonts w:ascii="Times New Roman" w:hAnsi="Times New Roman" w:cs="Times New Roman"/>
                <w:kern w:val="3"/>
                <w:sz w:val="24"/>
                <w:szCs w:val="24"/>
              </w:rPr>
            </w:pPr>
            <w:r>
              <w:rPr>
                <w:rFonts w:ascii="Times New Roman" w:hAnsi="Times New Roman" w:cs="Times New Roman"/>
                <w:sz w:val="24"/>
                <w:szCs w:val="24"/>
              </w:rPr>
              <w:t>Apply knowledge of rural communities and social systems</w:t>
            </w:r>
          </w:p>
        </w:tc>
        <w:tc>
          <w:tcPr>
            <w:tcW w:w="5220" w:type="dxa"/>
            <w:tcBorders>
              <w:top w:val="single" w:sz="4" w:space="0" w:color="000000"/>
              <w:left w:val="single" w:sz="4" w:space="0" w:color="000000"/>
              <w:bottom w:val="single" w:sz="4" w:space="0" w:color="000000"/>
              <w:right w:val="single" w:sz="4" w:space="0" w:color="000000"/>
            </w:tcBorders>
          </w:tcPr>
          <w:p w14:paraId="7E665483" w14:textId="77777777" w:rsidR="00CD73D4" w:rsidRDefault="00D00622">
            <w:pPr>
              <w:numPr>
                <w:ilvl w:val="1"/>
                <w:numId w:val="349"/>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Social systems in rural sociology</w:t>
            </w:r>
          </w:p>
          <w:p w14:paraId="7E665484" w14:textId="77777777" w:rsidR="00CD73D4" w:rsidRDefault="00D00622">
            <w:pPr>
              <w:numPr>
                <w:ilvl w:val="1"/>
                <w:numId w:val="349"/>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sz w:val="24"/>
                <w:szCs w:val="24"/>
              </w:rPr>
              <w:t>Social groups in rural sociology</w:t>
            </w:r>
          </w:p>
          <w:p w14:paraId="7E665485" w14:textId="77777777" w:rsidR="00CD73D4" w:rsidRDefault="00D00622">
            <w:pPr>
              <w:numPr>
                <w:ilvl w:val="2"/>
                <w:numId w:val="34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Primary groups</w:t>
            </w:r>
          </w:p>
          <w:p w14:paraId="7E665486" w14:textId="77777777" w:rsidR="00CD73D4" w:rsidRDefault="00D00622">
            <w:pPr>
              <w:numPr>
                <w:ilvl w:val="2"/>
                <w:numId w:val="34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Secondary groups </w:t>
            </w:r>
          </w:p>
          <w:p w14:paraId="7E665487" w14:textId="77777777" w:rsidR="00CD73D4" w:rsidRDefault="00D00622">
            <w:pPr>
              <w:numPr>
                <w:ilvl w:val="2"/>
                <w:numId w:val="34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In-groups</w:t>
            </w:r>
          </w:p>
          <w:p w14:paraId="7E665488" w14:textId="77777777" w:rsidR="00CD73D4" w:rsidRDefault="00D00622">
            <w:pPr>
              <w:numPr>
                <w:ilvl w:val="2"/>
                <w:numId w:val="34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Reference groups </w:t>
            </w:r>
          </w:p>
          <w:p w14:paraId="7E665489" w14:textId="77777777" w:rsidR="00CD73D4" w:rsidRDefault="00D00622">
            <w:pPr>
              <w:numPr>
                <w:ilvl w:val="1"/>
                <w:numId w:val="349"/>
              </w:numPr>
              <w:spacing w:after="0" w:line="360" w:lineRule="auto"/>
              <w:ind w:left="409" w:hanging="409"/>
              <w:contextualSpacing/>
              <w:rPr>
                <w:rFonts w:ascii="Times New Roman" w:hAnsi="Times New Roman" w:cs="Times New Roman"/>
                <w:sz w:val="24"/>
                <w:szCs w:val="24"/>
              </w:rPr>
            </w:pPr>
            <w:r>
              <w:rPr>
                <w:rFonts w:ascii="Times New Roman" w:hAnsi="Times New Roman" w:cs="Times New Roman"/>
                <w:color w:val="000000"/>
                <w:sz w:val="24"/>
                <w:szCs w:val="24"/>
              </w:rPr>
              <w:t>Rural social change</w:t>
            </w:r>
          </w:p>
        </w:tc>
        <w:tc>
          <w:tcPr>
            <w:tcW w:w="2880" w:type="dxa"/>
            <w:tcBorders>
              <w:top w:val="single" w:sz="4" w:space="0" w:color="000000"/>
              <w:left w:val="single" w:sz="4" w:space="0" w:color="000000"/>
              <w:bottom w:val="single" w:sz="4" w:space="0" w:color="000000"/>
              <w:right w:val="single" w:sz="4" w:space="0" w:color="000000"/>
            </w:tcBorders>
          </w:tcPr>
          <w:p w14:paraId="7E66548A" w14:textId="77777777" w:rsidR="00CD73D4" w:rsidRDefault="00D00622">
            <w:pPr>
              <w:numPr>
                <w:ilvl w:val="0"/>
                <w:numId w:val="35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48B" w14:textId="77777777" w:rsidR="00CD73D4" w:rsidRDefault="00D00622">
            <w:pPr>
              <w:numPr>
                <w:ilvl w:val="0"/>
                <w:numId w:val="35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48C" w14:textId="77777777" w:rsidR="00CD73D4" w:rsidRDefault="00D00622">
            <w:pPr>
              <w:numPr>
                <w:ilvl w:val="0"/>
                <w:numId w:val="35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48D" w14:textId="77777777" w:rsidR="00CD73D4" w:rsidRDefault="00D00622">
            <w:pPr>
              <w:numPr>
                <w:ilvl w:val="0"/>
                <w:numId w:val="35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48E" w14:textId="77777777" w:rsidR="00CD73D4" w:rsidRDefault="00D00622">
            <w:pPr>
              <w:numPr>
                <w:ilvl w:val="0"/>
                <w:numId w:val="35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48F" w14:textId="77777777" w:rsidR="00CD73D4" w:rsidRDefault="00D00622">
            <w:pPr>
              <w:numPr>
                <w:ilvl w:val="0"/>
                <w:numId w:val="35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549D" w14:textId="77777777">
        <w:tc>
          <w:tcPr>
            <w:tcW w:w="1799" w:type="dxa"/>
            <w:tcBorders>
              <w:top w:val="single" w:sz="4" w:space="0" w:color="000000"/>
              <w:left w:val="single" w:sz="4" w:space="0" w:color="000000"/>
              <w:bottom w:val="single" w:sz="4" w:space="0" w:color="000000"/>
              <w:right w:val="single" w:sz="4" w:space="0" w:color="000000"/>
            </w:tcBorders>
          </w:tcPr>
          <w:p w14:paraId="7E665491" w14:textId="77777777" w:rsidR="00CD73D4" w:rsidRDefault="00D00622">
            <w:pPr>
              <w:numPr>
                <w:ilvl w:val="0"/>
                <w:numId w:val="349"/>
              </w:numPr>
              <w:spacing w:after="0" w:line="360" w:lineRule="auto"/>
              <w:ind w:left="228" w:hanging="228"/>
              <w:contextualSpacing/>
              <w:rPr>
                <w:rFonts w:ascii="Times New Roman" w:hAnsi="Times New Roman" w:cs="Times New Roman"/>
                <w:color w:val="000000"/>
                <w:sz w:val="24"/>
                <w:szCs w:val="24"/>
                <w:lang w:val="en-GB"/>
              </w:rPr>
            </w:pPr>
            <w:r>
              <w:rPr>
                <w:rFonts w:ascii="Times New Roman" w:hAnsi="Times New Roman" w:cs="Times New Roman"/>
                <w:color w:val="000000"/>
                <w:sz w:val="24"/>
                <w:szCs w:val="24"/>
              </w:rPr>
              <w:t>A</w:t>
            </w:r>
            <w:proofErr w:type="spellStart"/>
            <w:r>
              <w:rPr>
                <w:rFonts w:ascii="Times New Roman" w:hAnsi="Times New Roman" w:cs="Times New Roman"/>
                <w:color w:val="000000"/>
                <w:sz w:val="24"/>
                <w:szCs w:val="24"/>
                <w:lang w:val="en-GB"/>
              </w:rPr>
              <w:t>pply</w:t>
            </w:r>
            <w:proofErr w:type="spellEnd"/>
            <w:r>
              <w:rPr>
                <w:rFonts w:ascii="Times New Roman" w:hAnsi="Times New Roman" w:cs="Times New Roman"/>
                <w:color w:val="000000"/>
                <w:sz w:val="24"/>
                <w:szCs w:val="24"/>
                <w:lang w:val="en-GB"/>
              </w:rPr>
              <w:t xml:space="preserve"> knowledge of gender relation and social constructions</w:t>
            </w:r>
          </w:p>
          <w:p w14:paraId="7E665492" w14:textId="77777777" w:rsidR="00CD73D4" w:rsidRDefault="00CD73D4">
            <w:pPr>
              <w:spacing w:after="0" w:line="360" w:lineRule="auto"/>
              <w:rPr>
                <w:rFonts w:ascii="Times New Roman" w:hAnsi="Times New Roman" w:cs="Times New Roman"/>
                <w:color w:val="00000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E665493" w14:textId="77777777" w:rsidR="00CD73D4" w:rsidRDefault="00D00622">
            <w:pPr>
              <w:numPr>
                <w:ilvl w:val="1"/>
                <w:numId w:val="349"/>
              </w:numPr>
              <w:spacing w:after="0" w:line="360" w:lineRule="auto"/>
              <w:ind w:left="409" w:hanging="409"/>
              <w:contextualSpacing/>
              <w:rPr>
                <w:rFonts w:ascii="Times New Roman" w:hAnsi="Times New Roman" w:cs="Times New Roman"/>
                <w:color w:val="000000"/>
                <w:sz w:val="24"/>
                <w:szCs w:val="24"/>
                <w:lang w:val="en-GB"/>
              </w:rPr>
            </w:pPr>
            <w:r>
              <w:rPr>
                <w:rFonts w:ascii="Times New Roman" w:hAnsi="Times New Roman" w:cs="Times New Roman"/>
                <w:sz w:val="24"/>
                <w:szCs w:val="24"/>
              </w:rPr>
              <w:t>Gender relations</w:t>
            </w:r>
          </w:p>
          <w:p w14:paraId="7E665494" w14:textId="77777777" w:rsidR="00CD73D4" w:rsidRDefault="00D00622">
            <w:pPr>
              <w:numPr>
                <w:ilvl w:val="1"/>
                <w:numId w:val="349"/>
              </w:numPr>
              <w:spacing w:after="0" w:line="360" w:lineRule="auto"/>
              <w:ind w:left="409" w:hanging="409"/>
              <w:contextualSpacing/>
              <w:rPr>
                <w:rFonts w:ascii="Times New Roman" w:hAnsi="Times New Roman" w:cs="Times New Roman"/>
                <w:color w:val="000000"/>
                <w:sz w:val="24"/>
                <w:szCs w:val="24"/>
                <w:lang w:val="en-GB"/>
              </w:rPr>
            </w:pPr>
            <w:r>
              <w:rPr>
                <w:rFonts w:ascii="Times New Roman" w:hAnsi="Times New Roman" w:cs="Times New Roman"/>
                <w:sz w:val="24"/>
                <w:szCs w:val="24"/>
              </w:rPr>
              <w:t xml:space="preserve">Gender concepts roles </w:t>
            </w:r>
          </w:p>
          <w:p w14:paraId="7E665495" w14:textId="77777777" w:rsidR="00CD73D4" w:rsidRDefault="00D00622">
            <w:pPr>
              <w:numPr>
                <w:ilvl w:val="1"/>
                <w:numId w:val="349"/>
              </w:numPr>
              <w:spacing w:after="0" w:line="360" w:lineRule="auto"/>
              <w:ind w:left="409" w:hanging="409"/>
              <w:contextualSpacing/>
              <w:rPr>
                <w:rFonts w:ascii="Times New Roman" w:hAnsi="Times New Roman" w:cs="Times New Roman"/>
                <w:color w:val="000000"/>
                <w:sz w:val="24"/>
                <w:szCs w:val="24"/>
                <w:lang w:val="en-GB"/>
              </w:rPr>
            </w:pPr>
            <w:r>
              <w:rPr>
                <w:rFonts w:ascii="Times New Roman" w:hAnsi="Times New Roman" w:cs="Times New Roman"/>
                <w:sz w:val="24"/>
                <w:szCs w:val="24"/>
              </w:rPr>
              <w:t>Social construction</w:t>
            </w:r>
          </w:p>
          <w:p w14:paraId="7E665496" w14:textId="77777777" w:rsidR="00CD73D4" w:rsidRDefault="00CD73D4">
            <w:pPr>
              <w:spacing w:after="0" w:line="360" w:lineRule="auto"/>
              <w:rPr>
                <w:rFonts w:ascii="Times New Roman" w:hAnsi="Times New Roman" w:cs="Times New Roman"/>
                <w:color w:val="000000"/>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7E665497" w14:textId="77777777" w:rsidR="00CD73D4" w:rsidRDefault="00D00622">
            <w:pPr>
              <w:numPr>
                <w:ilvl w:val="0"/>
                <w:numId w:val="3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498" w14:textId="77777777" w:rsidR="00CD73D4" w:rsidRDefault="00D00622">
            <w:pPr>
              <w:numPr>
                <w:ilvl w:val="0"/>
                <w:numId w:val="3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499" w14:textId="77777777" w:rsidR="00CD73D4" w:rsidRDefault="00D00622">
            <w:pPr>
              <w:numPr>
                <w:ilvl w:val="0"/>
                <w:numId w:val="3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49A" w14:textId="77777777" w:rsidR="00CD73D4" w:rsidRDefault="00D00622">
            <w:pPr>
              <w:numPr>
                <w:ilvl w:val="0"/>
                <w:numId w:val="3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49B" w14:textId="77777777" w:rsidR="00CD73D4" w:rsidRDefault="00D00622">
            <w:pPr>
              <w:numPr>
                <w:ilvl w:val="0"/>
                <w:numId w:val="3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49C" w14:textId="77777777" w:rsidR="00CD73D4" w:rsidRDefault="00D00622">
            <w:pPr>
              <w:numPr>
                <w:ilvl w:val="0"/>
                <w:numId w:val="35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54A8" w14:textId="77777777">
        <w:trPr>
          <w:trHeight w:val="1745"/>
        </w:trPr>
        <w:tc>
          <w:tcPr>
            <w:tcW w:w="1799" w:type="dxa"/>
            <w:tcBorders>
              <w:top w:val="single" w:sz="4" w:space="0" w:color="000000"/>
              <w:left w:val="single" w:sz="4" w:space="0" w:color="000000"/>
              <w:bottom w:val="single" w:sz="4" w:space="0" w:color="000000"/>
              <w:right w:val="single" w:sz="4" w:space="0" w:color="000000"/>
            </w:tcBorders>
          </w:tcPr>
          <w:p w14:paraId="7E66549E" w14:textId="77777777" w:rsidR="00CD73D4" w:rsidRDefault="00D00622">
            <w:pPr>
              <w:numPr>
                <w:ilvl w:val="0"/>
                <w:numId w:val="349"/>
              </w:numPr>
              <w:spacing w:after="0" w:line="360" w:lineRule="auto"/>
              <w:ind w:left="228" w:hanging="270"/>
              <w:contextualSpacing/>
              <w:rPr>
                <w:rFonts w:ascii="Times New Roman" w:hAnsi="Times New Roman" w:cs="Times New Roman"/>
                <w:color w:val="000000"/>
                <w:sz w:val="24"/>
                <w:szCs w:val="24"/>
                <w:lang w:val="en-GB"/>
              </w:rPr>
            </w:pPr>
            <w:r>
              <w:rPr>
                <w:rFonts w:ascii="Times New Roman" w:hAnsi="Times New Roman" w:cs="Times New Roman"/>
                <w:sz w:val="24"/>
                <w:szCs w:val="24"/>
              </w:rPr>
              <w:t>Apply knowledge of culture and agricultural extension</w:t>
            </w:r>
          </w:p>
        </w:tc>
        <w:tc>
          <w:tcPr>
            <w:tcW w:w="5220" w:type="dxa"/>
            <w:tcBorders>
              <w:top w:val="single" w:sz="4" w:space="0" w:color="000000"/>
              <w:left w:val="single" w:sz="4" w:space="0" w:color="000000"/>
              <w:bottom w:val="single" w:sz="4" w:space="0" w:color="000000"/>
              <w:right w:val="single" w:sz="4" w:space="0" w:color="000000"/>
            </w:tcBorders>
          </w:tcPr>
          <w:p w14:paraId="7E66549F" w14:textId="77777777" w:rsidR="00CD73D4" w:rsidRDefault="00D00622">
            <w:pPr>
              <w:numPr>
                <w:ilvl w:val="1"/>
                <w:numId w:val="349"/>
              </w:numPr>
              <w:spacing w:after="0" w:line="360" w:lineRule="auto"/>
              <w:ind w:left="409" w:hanging="409"/>
              <w:contextualSpacing/>
              <w:rPr>
                <w:rFonts w:ascii="Times New Roman" w:hAnsi="Times New Roman" w:cs="Times New Roman"/>
                <w:color w:val="000000"/>
                <w:sz w:val="24"/>
                <w:szCs w:val="24"/>
                <w:lang w:val="en-GB"/>
              </w:rPr>
            </w:pPr>
            <w:r>
              <w:rPr>
                <w:rFonts w:ascii="Times New Roman" w:hAnsi="Times New Roman" w:cs="Times New Roman"/>
                <w:sz w:val="24"/>
                <w:szCs w:val="24"/>
              </w:rPr>
              <w:t>Cultural factors influencing animal health extension</w:t>
            </w:r>
          </w:p>
          <w:p w14:paraId="7E6654A0" w14:textId="77777777" w:rsidR="00CD73D4" w:rsidRDefault="00D00622">
            <w:pPr>
              <w:numPr>
                <w:ilvl w:val="1"/>
                <w:numId w:val="349"/>
              </w:numPr>
              <w:spacing w:after="0" w:line="360" w:lineRule="auto"/>
              <w:ind w:left="409" w:hanging="409"/>
              <w:contextualSpacing/>
              <w:rPr>
                <w:rFonts w:ascii="Times New Roman" w:hAnsi="Times New Roman" w:cs="Times New Roman"/>
                <w:color w:val="000000"/>
                <w:sz w:val="24"/>
                <w:szCs w:val="24"/>
                <w:lang w:val="en-GB"/>
              </w:rPr>
            </w:pPr>
            <w:r>
              <w:rPr>
                <w:rFonts w:ascii="Times New Roman" w:hAnsi="Times New Roman" w:cs="Times New Roman"/>
                <w:sz w:val="24"/>
                <w:szCs w:val="24"/>
              </w:rPr>
              <w:t xml:space="preserve">Role of culture in extension </w:t>
            </w:r>
          </w:p>
          <w:p w14:paraId="7E6654A1" w14:textId="77777777" w:rsidR="00CD73D4" w:rsidRDefault="00D00622">
            <w:pPr>
              <w:numPr>
                <w:ilvl w:val="1"/>
                <w:numId w:val="349"/>
              </w:numPr>
              <w:spacing w:after="0" w:line="360" w:lineRule="auto"/>
              <w:ind w:left="409" w:hanging="409"/>
              <w:contextualSpacing/>
              <w:rPr>
                <w:rFonts w:ascii="Times New Roman" w:hAnsi="Times New Roman" w:cs="Times New Roman"/>
                <w:color w:val="000000"/>
                <w:sz w:val="24"/>
                <w:szCs w:val="24"/>
                <w:lang w:val="en-GB"/>
              </w:rPr>
            </w:pPr>
            <w:r>
              <w:rPr>
                <w:rFonts w:ascii="Times New Roman" w:hAnsi="Times New Roman" w:cs="Times New Roman"/>
                <w:sz w:val="24"/>
                <w:szCs w:val="24"/>
              </w:rPr>
              <w:t>Social factors affecting animal health</w:t>
            </w:r>
          </w:p>
        </w:tc>
        <w:tc>
          <w:tcPr>
            <w:tcW w:w="2880" w:type="dxa"/>
            <w:tcBorders>
              <w:top w:val="single" w:sz="4" w:space="0" w:color="000000"/>
              <w:left w:val="single" w:sz="4" w:space="0" w:color="000000"/>
              <w:bottom w:val="single" w:sz="4" w:space="0" w:color="000000"/>
              <w:right w:val="single" w:sz="4" w:space="0" w:color="000000"/>
            </w:tcBorders>
          </w:tcPr>
          <w:p w14:paraId="7E6654A2" w14:textId="77777777" w:rsidR="00CD73D4" w:rsidRDefault="00D00622">
            <w:pPr>
              <w:numPr>
                <w:ilvl w:val="0"/>
                <w:numId w:val="35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4A3" w14:textId="77777777" w:rsidR="00CD73D4" w:rsidRDefault="00D00622">
            <w:pPr>
              <w:numPr>
                <w:ilvl w:val="0"/>
                <w:numId w:val="35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4A4" w14:textId="77777777" w:rsidR="00CD73D4" w:rsidRDefault="00D00622">
            <w:pPr>
              <w:numPr>
                <w:ilvl w:val="0"/>
                <w:numId w:val="35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4A5" w14:textId="77777777" w:rsidR="00CD73D4" w:rsidRDefault="00D00622">
            <w:pPr>
              <w:numPr>
                <w:ilvl w:val="0"/>
                <w:numId w:val="35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4A6" w14:textId="77777777" w:rsidR="00CD73D4" w:rsidRDefault="00D00622">
            <w:pPr>
              <w:numPr>
                <w:ilvl w:val="0"/>
                <w:numId w:val="35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4A7" w14:textId="77777777" w:rsidR="00CD73D4" w:rsidRDefault="00D00622">
            <w:pPr>
              <w:numPr>
                <w:ilvl w:val="0"/>
                <w:numId w:val="35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CD73D4" w14:paraId="7E6654B5" w14:textId="77777777">
        <w:tc>
          <w:tcPr>
            <w:tcW w:w="1799" w:type="dxa"/>
            <w:tcBorders>
              <w:top w:val="single" w:sz="4" w:space="0" w:color="000000"/>
              <w:left w:val="single" w:sz="4" w:space="0" w:color="000000"/>
              <w:bottom w:val="single" w:sz="4" w:space="0" w:color="000000"/>
              <w:right w:val="single" w:sz="4" w:space="0" w:color="000000"/>
            </w:tcBorders>
          </w:tcPr>
          <w:p w14:paraId="7E6654A9" w14:textId="77777777" w:rsidR="00CD73D4" w:rsidRDefault="00D00622">
            <w:pPr>
              <w:numPr>
                <w:ilvl w:val="0"/>
                <w:numId w:val="349"/>
              </w:numPr>
              <w:spacing w:after="0" w:line="360" w:lineRule="auto"/>
              <w:ind w:left="228" w:hanging="270"/>
              <w:contextualSpacing/>
              <w:rPr>
                <w:rFonts w:ascii="Times New Roman" w:hAnsi="Times New Roman" w:cs="Times New Roman"/>
                <w:color w:val="000000"/>
                <w:sz w:val="24"/>
                <w:szCs w:val="24"/>
                <w:lang w:val="en-GB"/>
              </w:rPr>
            </w:pPr>
            <w:r>
              <w:rPr>
                <w:rFonts w:ascii="Times New Roman" w:hAnsi="Times New Roman" w:cs="Times New Roman"/>
                <w:sz w:val="24"/>
                <w:szCs w:val="24"/>
              </w:rPr>
              <w:lastRenderedPageBreak/>
              <w:t>Apply knowledge of cross cutting issues</w:t>
            </w:r>
          </w:p>
        </w:tc>
        <w:tc>
          <w:tcPr>
            <w:tcW w:w="5220" w:type="dxa"/>
            <w:tcBorders>
              <w:top w:val="single" w:sz="4" w:space="0" w:color="000000"/>
              <w:left w:val="single" w:sz="4" w:space="0" w:color="000000"/>
              <w:bottom w:val="single" w:sz="4" w:space="0" w:color="000000"/>
              <w:right w:val="single" w:sz="4" w:space="0" w:color="000000"/>
            </w:tcBorders>
          </w:tcPr>
          <w:p w14:paraId="7E6654AA" w14:textId="77777777" w:rsidR="00CD73D4" w:rsidRDefault="00D00622">
            <w:pPr>
              <w:numPr>
                <w:ilvl w:val="1"/>
                <w:numId w:val="349"/>
              </w:numPr>
              <w:spacing w:after="0" w:line="360" w:lineRule="auto"/>
              <w:ind w:left="409" w:hanging="409"/>
              <w:contextualSpacing/>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Cross cutting issues </w:t>
            </w:r>
          </w:p>
          <w:p w14:paraId="7E6654AB" w14:textId="77777777" w:rsidR="00CD73D4" w:rsidRDefault="00D00622">
            <w:pPr>
              <w:numPr>
                <w:ilvl w:val="1"/>
                <w:numId w:val="349"/>
              </w:numPr>
              <w:spacing w:after="0" w:line="360" w:lineRule="auto"/>
              <w:ind w:left="409" w:hanging="409"/>
              <w:contextualSpacing/>
              <w:rPr>
                <w:rFonts w:ascii="Times New Roman" w:hAnsi="Times New Roman" w:cs="Times New Roman"/>
                <w:color w:val="000000"/>
                <w:sz w:val="24"/>
                <w:szCs w:val="24"/>
                <w:lang w:val="en-GB"/>
              </w:rPr>
            </w:pPr>
            <w:r>
              <w:rPr>
                <w:rFonts w:ascii="Times New Roman" w:hAnsi="Times New Roman" w:cs="Times New Roman"/>
                <w:iCs/>
                <w:sz w:val="24"/>
                <w:szCs w:val="24"/>
              </w:rPr>
              <w:t>Drug and substance abuse</w:t>
            </w:r>
            <w:r>
              <w:rPr>
                <w:rFonts w:ascii="Times New Roman" w:hAnsi="Times New Roman" w:cs="Times New Roman"/>
                <w:b/>
                <w:i/>
                <w:sz w:val="24"/>
                <w:szCs w:val="24"/>
              </w:rPr>
              <w:t xml:space="preserve"> </w:t>
            </w:r>
          </w:p>
          <w:p w14:paraId="7E6654AC" w14:textId="77777777" w:rsidR="00CD73D4" w:rsidRDefault="00D00622">
            <w:pPr>
              <w:numPr>
                <w:ilvl w:val="1"/>
                <w:numId w:val="349"/>
              </w:numPr>
              <w:spacing w:after="0" w:line="360" w:lineRule="auto"/>
              <w:ind w:left="409" w:hanging="409"/>
              <w:contextualSpacing/>
              <w:rPr>
                <w:rFonts w:ascii="Times New Roman" w:hAnsi="Times New Roman" w:cs="Times New Roman"/>
                <w:color w:val="000000"/>
                <w:sz w:val="24"/>
                <w:szCs w:val="24"/>
                <w:lang w:val="en-GB"/>
              </w:rPr>
            </w:pPr>
            <w:r>
              <w:rPr>
                <w:rFonts w:ascii="Times New Roman" w:hAnsi="Times New Roman" w:cs="Times New Roman"/>
                <w:sz w:val="24"/>
                <w:szCs w:val="24"/>
              </w:rPr>
              <w:t>Effects of drug abuse</w:t>
            </w:r>
          </w:p>
          <w:p w14:paraId="7E6654AD" w14:textId="77777777" w:rsidR="00CD73D4" w:rsidRDefault="00D00622">
            <w:pPr>
              <w:numPr>
                <w:ilvl w:val="1"/>
                <w:numId w:val="349"/>
              </w:numPr>
              <w:spacing w:after="0" w:line="360" w:lineRule="auto"/>
              <w:ind w:left="409" w:hanging="409"/>
              <w:contextualSpacing/>
              <w:rPr>
                <w:rFonts w:ascii="Times New Roman" w:hAnsi="Times New Roman" w:cs="Times New Roman"/>
                <w:color w:val="000000"/>
                <w:sz w:val="24"/>
                <w:szCs w:val="24"/>
                <w:lang w:val="en-GB"/>
              </w:rPr>
            </w:pPr>
            <w:r>
              <w:rPr>
                <w:rFonts w:ascii="Times New Roman" w:hAnsi="Times New Roman" w:cs="Times New Roman"/>
                <w:sz w:val="24"/>
                <w:szCs w:val="24"/>
              </w:rPr>
              <w:t xml:space="preserve">Social problems of drug abuse </w:t>
            </w:r>
          </w:p>
          <w:p w14:paraId="7E6654AE" w14:textId="77777777" w:rsidR="00CD73D4" w:rsidRDefault="00CD73D4">
            <w:pPr>
              <w:spacing w:after="0" w:line="360" w:lineRule="auto"/>
              <w:rPr>
                <w:rFonts w:ascii="Times New Roman" w:hAnsi="Times New Roman" w:cs="Times New Roman"/>
                <w:color w:val="000000"/>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7E6654AF" w14:textId="77777777" w:rsidR="00CD73D4" w:rsidRDefault="00D00622">
            <w:pPr>
              <w:numPr>
                <w:ilvl w:val="0"/>
                <w:numId w:val="35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4B0" w14:textId="77777777" w:rsidR="00CD73D4" w:rsidRDefault="00D00622">
            <w:pPr>
              <w:numPr>
                <w:ilvl w:val="0"/>
                <w:numId w:val="35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4B1" w14:textId="77777777" w:rsidR="00CD73D4" w:rsidRDefault="00D00622">
            <w:pPr>
              <w:numPr>
                <w:ilvl w:val="0"/>
                <w:numId w:val="35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4B2" w14:textId="77777777" w:rsidR="00CD73D4" w:rsidRDefault="00D00622">
            <w:pPr>
              <w:numPr>
                <w:ilvl w:val="0"/>
                <w:numId w:val="35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4B3" w14:textId="77777777" w:rsidR="00CD73D4" w:rsidRDefault="00D00622">
            <w:pPr>
              <w:numPr>
                <w:ilvl w:val="0"/>
                <w:numId w:val="35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assessment</w:t>
            </w:r>
          </w:p>
          <w:p w14:paraId="7E6654B4" w14:textId="77777777" w:rsidR="00CD73D4" w:rsidRDefault="00D00622">
            <w:pPr>
              <w:numPr>
                <w:ilvl w:val="0"/>
                <w:numId w:val="35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7E6654B6" w14:textId="77777777" w:rsidR="00CD73D4" w:rsidRDefault="00CD73D4">
      <w:pPr>
        <w:spacing w:after="0" w:line="360" w:lineRule="auto"/>
        <w:rPr>
          <w:rFonts w:ascii="Times New Roman" w:hAnsi="Times New Roman" w:cs="Times New Roman"/>
          <w:b/>
          <w:sz w:val="24"/>
          <w:szCs w:val="24"/>
        </w:rPr>
      </w:pPr>
    </w:p>
    <w:p w14:paraId="7E6654B7"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54B8" w14:textId="77777777" w:rsidR="00CD73D4" w:rsidRDefault="00D00622">
      <w:pPr>
        <w:numPr>
          <w:ilvl w:val="0"/>
          <w:numId w:val="3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54B9" w14:textId="77777777" w:rsidR="00CD73D4" w:rsidRDefault="00D00622">
      <w:pPr>
        <w:numPr>
          <w:ilvl w:val="0"/>
          <w:numId w:val="3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Projects</w:t>
      </w:r>
    </w:p>
    <w:p w14:paraId="7E6654BA" w14:textId="77777777" w:rsidR="00CD73D4" w:rsidRDefault="00D00622">
      <w:pPr>
        <w:numPr>
          <w:ilvl w:val="0"/>
          <w:numId w:val="3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54BB" w14:textId="77777777" w:rsidR="00CD73D4" w:rsidRDefault="00D00622">
      <w:pPr>
        <w:numPr>
          <w:ilvl w:val="0"/>
          <w:numId w:val="355"/>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54BC" w14:textId="77777777" w:rsidR="00CD73D4" w:rsidRDefault="00D00622">
      <w:pPr>
        <w:numPr>
          <w:ilvl w:val="0"/>
          <w:numId w:val="35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54BD" w14:textId="77777777" w:rsidR="00CD73D4" w:rsidRDefault="00CD73D4">
      <w:pPr>
        <w:spacing w:after="0" w:line="360" w:lineRule="auto"/>
        <w:rPr>
          <w:rFonts w:ascii="Times New Roman" w:hAnsi="Times New Roman" w:cs="Times New Roman"/>
          <w:sz w:val="24"/>
          <w:szCs w:val="24"/>
        </w:rPr>
      </w:pPr>
    </w:p>
    <w:p w14:paraId="7E6654BE"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54C5" w14:textId="77777777">
        <w:tc>
          <w:tcPr>
            <w:tcW w:w="1462" w:type="dxa"/>
          </w:tcPr>
          <w:p w14:paraId="7E6654BF" w14:textId="77777777" w:rsidR="00CD73D4" w:rsidRDefault="00D00622">
            <w:pPr>
              <w:spacing w:after="0" w:line="360" w:lineRule="auto"/>
              <w:ind w:left="0" w:hanging="2"/>
              <w:rPr>
                <w:rFonts w:ascii="Times New Roman" w:hAnsi="Times New Roman" w:cs="Times New Roman"/>
                <w:sz w:val="24"/>
                <w:szCs w:val="24"/>
              </w:rPr>
            </w:pPr>
            <w:bookmarkStart w:id="6458" w:name="_Toc30906"/>
            <w:bookmarkStart w:id="6459" w:name="_Toc197070865"/>
            <w:r>
              <w:rPr>
                <w:rFonts w:ascii="Times New Roman" w:hAnsi="Times New Roman" w:cs="Times New Roman"/>
                <w:b/>
                <w:sz w:val="24"/>
                <w:szCs w:val="24"/>
              </w:rPr>
              <w:t>S/No.</w:t>
            </w:r>
            <w:bookmarkEnd w:id="6458"/>
            <w:bookmarkEnd w:id="6459"/>
          </w:p>
        </w:tc>
        <w:tc>
          <w:tcPr>
            <w:tcW w:w="2600" w:type="dxa"/>
          </w:tcPr>
          <w:p w14:paraId="7E6654C0" w14:textId="77777777" w:rsidR="00CD73D4" w:rsidRDefault="00D00622">
            <w:pPr>
              <w:spacing w:after="0" w:line="360" w:lineRule="auto"/>
              <w:ind w:left="0" w:hanging="2"/>
              <w:rPr>
                <w:rFonts w:ascii="Times New Roman" w:hAnsi="Times New Roman" w:cs="Times New Roman"/>
                <w:sz w:val="24"/>
                <w:szCs w:val="24"/>
              </w:rPr>
            </w:pPr>
            <w:bookmarkStart w:id="6460" w:name="_Toc21324"/>
            <w:bookmarkStart w:id="6461" w:name="_Toc197070866"/>
            <w:r>
              <w:rPr>
                <w:rFonts w:ascii="Times New Roman" w:hAnsi="Times New Roman" w:cs="Times New Roman"/>
                <w:b/>
                <w:sz w:val="24"/>
                <w:szCs w:val="24"/>
              </w:rPr>
              <w:t>Category/Item</w:t>
            </w:r>
            <w:bookmarkEnd w:id="6460"/>
            <w:bookmarkEnd w:id="6461"/>
          </w:p>
        </w:tc>
        <w:tc>
          <w:tcPr>
            <w:tcW w:w="1583" w:type="dxa"/>
          </w:tcPr>
          <w:p w14:paraId="7E6654C1" w14:textId="77777777" w:rsidR="00CD73D4" w:rsidRDefault="00D00622">
            <w:pPr>
              <w:spacing w:after="0" w:line="360" w:lineRule="auto"/>
              <w:ind w:left="0" w:hanging="2"/>
              <w:rPr>
                <w:rFonts w:ascii="Times New Roman" w:hAnsi="Times New Roman" w:cs="Times New Roman"/>
                <w:sz w:val="24"/>
                <w:szCs w:val="24"/>
              </w:rPr>
            </w:pPr>
            <w:bookmarkStart w:id="6462" w:name="_Toc4225"/>
            <w:bookmarkStart w:id="6463" w:name="_Toc197070867"/>
            <w:r>
              <w:rPr>
                <w:rFonts w:ascii="Times New Roman" w:hAnsi="Times New Roman" w:cs="Times New Roman"/>
                <w:b/>
                <w:sz w:val="24"/>
                <w:szCs w:val="24"/>
              </w:rPr>
              <w:t>Description/Specification</w:t>
            </w:r>
            <w:bookmarkEnd w:id="6462"/>
            <w:bookmarkEnd w:id="6463"/>
          </w:p>
        </w:tc>
        <w:tc>
          <w:tcPr>
            <w:tcW w:w="1177" w:type="dxa"/>
          </w:tcPr>
          <w:p w14:paraId="7E6654C2" w14:textId="77777777" w:rsidR="00CD73D4" w:rsidRDefault="00D00622">
            <w:pPr>
              <w:spacing w:after="0" w:line="360" w:lineRule="auto"/>
              <w:ind w:left="0" w:hanging="2"/>
              <w:rPr>
                <w:rFonts w:ascii="Times New Roman" w:hAnsi="Times New Roman" w:cs="Times New Roman"/>
                <w:sz w:val="24"/>
                <w:szCs w:val="24"/>
              </w:rPr>
            </w:pPr>
            <w:bookmarkStart w:id="6464" w:name="_Toc3349"/>
            <w:bookmarkStart w:id="6465" w:name="_Toc197070868"/>
            <w:r>
              <w:rPr>
                <w:rFonts w:ascii="Times New Roman" w:hAnsi="Times New Roman" w:cs="Times New Roman"/>
                <w:b/>
                <w:sz w:val="24"/>
                <w:szCs w:val="24"/>
              </w:rPr>
              <w:t>Quantity</w:t>
            </w:r>
            <w:bookmarkEnd w:id="6464"/>
            <w:bookmarkEnd w:id="6465"/>
            <w:r>
              <w:rPr>
                <w:rFonts w:ascii="Times New Roman" w:hAnsi="Times New Roman" w:cs="Times New Roman"/>
                <w:sz w:val="24"/>
                <w:szCs w:val="24"/>
              </w:rPr>
              <w:t xml:space="preserve"> </w:t>
            </w:r>
          </w:p>
        </w:tc>
        <w:tc>
          <w:tcPr>
            <w:tcW w:w="1778" w:type="dxa"/>
          </w:tcPr>
          <w:p w14:paraId="7E6654C3" w14:textId="77777777" w:rsidR="00CD73D4" w:rsidRDefault="00D00622">
            <w:pPr>
              <w:spacing w:after="0" w:line="360" w:lineRule="auto"/>
              <w:ind w:left="0" w:hanging="2"/>
              <w:rPr>
                <w:rFonts w:ascii="Times New Roman" w:hAnsi="Times New Roman" w:cs="Times New Roman"/>
                <w:b/>
                <w:sz w:val="24"/>
                <w:szCs w:val="24"/>
              </w:rPr>
            </w:pPr>
            <w:bookmarkStart w:id="6466" w:name="_Toc27121"/>
            <w:bookmarkStart w:id="6467" w:name="_Toc197070869"/>
            <w:r>
              <w:rPr>
                <w:rFonts w:ascii="Times New Roman" w:hAnsi="Times New Roman" w:cs="Times New Roman"/>
                <w:b/>
                <w:sz w:val="24"/>
                <w:szCs w:val="24"/>
              </w:rPr>
              <w:t>Recommended Ratio</w:t>
            </w:r>
            <w:bookmarkEnd w:id="6466"/>
            <w:bookmarkEnd w:id="6467"/>
          </w:p>
          <w:p w14:paraId="7E6654C4" w14:textId="77777777" w:rsidR="00CD73D4" w:rsidRDefault="00D00622">
            <w:pPr>
              <w:spacing w:after="0" w:line="360" w:lineRule="auto"/>
              <w:ind w:left="0" w:hanging="2"/>
              <w:rPr>
                <w:rFonts w:ascii="Times New Roman" w:hAnsi="Times New Roman" w:cs="Times New Roman"/>
                <w:sz w:val="24"/>
                <w:szCs w:val="24"/>
              </w:rPr>
            </w:pPr>
            <w:bookmarkStart w:id="6468" w:name="_Toc19969"/>
            <w:bookmarkStart w:id="6469" w:name="_Toc197070870"/>
            <w:r>
              <w:rPr>
                <w:rFonts w:ascii="Times New Roman" w:hAnsi="Times New Roman" w:cs="Times New Roman"/>
                <w:b/>
                <w:sz w:val="24"/>
                <w:szCs w:val="24"/>
              </w:rPr>
              <w:t>(Item: Trainee)</w:t>
            </w:r>
            <w:bookmarkEnd w:id="6468"/>
            <w:bookmarkEnd w:id="6469"/>
          </w:p>
        </w:tc>
      </w:tr>
      <w:tr w:rsidR="00CD73D4" w14:paraId="7E6654CB" w14:textId="77777777">
        <w:tc>
          <w:tcPr>
            <w:tcW w:w="1462" w:type="dxa"/>
          </w:tcPr>
          <w:p w14:paraId="7E6654C6" w14:textId="77777777" w:rsidR="00CD73D4" w:rsidRDefault="00CD73D4">
            <w:pPr>
              <w:spacing w:after="0" w:line="360" w:lineRule="auto"/>
              <w:ind w:left="0" w:hanging="2"/>
              <w:outlineLvl w:val="9"/>
              <w:rPr>
                <w:rFonts w:ascii="Times New Roman" w:hAnsi="Times New Roman" w:cs="Times New Roman"/>
                <w:sz w:val="24"/>
                <w:szCs w:val="24"/>
              </w:rPr>
            </w:pPr>
          </w:p>
        </w:tc>
        <w:tc>
          <w:tcPr>
            <w:tcW w:w="2600" w:type="dxa"/>
          </w:tcPr>
          <w:p w14:paraId="7E6654C7" w14:textId="77777777" w:rsidR="00CD73D4" w:rsidRDefault="00D00622">
            <w:pPr>
              <w:spacing w:after="0" w:line="360" w:lineRule="auto"/>
              <w:ind w:left="0" w:hanging="2"/>
              <w:rPr>
                <w:rFonts w:ascii="Times New Roman" w:hAnsi="Times New Roman" w:cs="Times New Roman"/>
                <w:sz w:val="24"/>
                <w:szCs w:val="24"/>
              </w:rPr>
            </w:pPr>
            <w:bookmarkStart w:id="6470" w:name="_Toc20580"/>
            <w:bookmarkStart w:id="6471" w:name="_Toc197070871"/>
            <w:r>
              <w:rPr>
                <w:rFonts w:ascii="Times New Roman" w:hAnsi="Times New Roman" w:cs="Times New Roman"/>
                <w:b/>
                <w:sz w:val="24"/>
                <w:szCs w:val="24"/>
              </w:rPr>
              <w:t>Learning materials</w:t>
            </w:r>
            <w:bookmarkEnd w:id="6470"/>
            <w:bookmarkEnd w:id="6471"/>
          </w:p>
        </w:tc>
        <w:tc>
          <w:tcPr>
            <w:tcW w:w="1583" w:type="dxa"/>
          </w:tcPr>
          <w:p w14:paraId="7E6654C8"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4C9" w14:textId="77777777" w:rsidR="00CD73D4" w:rsidRDefault="00CD73D4">
            <w:pPr>
              <w:spacing w:after="0" w:line="360" w:lineRule="auto"/>
              <w:ind w:left="0" w:hanging="2"/>
              <w:outlineLvl w:val="9"/>
              <w:rPr>
                <w:rFonts w:ascii="Times New Roman" w:hAnsi="Times New Roman" w:cs="Times New Roman"/>
                <w:sz w:val="24"/>
                <w:szCs w:val="24"/>
              </w:rPr>
            </w:pPr>
          </w:p>
        </w:tc>
        <w:tc>
          <w:tcPr>
            <w:tcW w:w="1778" w:type="dxa"/>
          </w:tcPr>
          <w:p w14:paraId="7E6654CA" w14:textId="77777777" w:rsidR="00CD73D4" w:rsidRDefault="00CD73D4">
            <w:pPr>
              <w:spacing w:after="0" w:line="360" w:lineRule="auto"/>
              <w:ind w:left="0" w:hanging="2"/>
              <w:outlineLvl w:val="9"/>
              <w:rPr>
                <w:rFonts w:ascii="Times New Roman" w:hAnsi="Times New Roman" w:cs="Times New Roman"/>
                <w:sz w:val="24"/>
                <w:szCs w:val="24"/>
              </w:rPr>
            </w:pPr>
          </w:p>
        </w:tc>
      </w:tr>
      <w:tr w:rsidR="00CD73D4" w14:paraId="7E6654D1" w14:textId="77777777">
        <w:tc>
          <w:tcPr>
            <w:tcW w:w="1462" w:type="dxa"/>
          </w:tcPr>
          <w:p w14:paraId="7E6654CC" w14:textId="77777777" w:rsidR="00CD73D4" w:rsidRDefault="00D00622">
            <w:pPr>
              <w:spacing w:after="0" w:line="360" w:lineRule="auto"/>
              <w:ind w:left="0" w:hanging="2"/>
              <w:jc w:val="center"/>
              <w:rPr>
                <w:rFonts w:ascii="Times New Roman" w:hAnsi="Times New Roman" w:cs="Times New Roman"/>
                <w:sz w:val="24"/>
                <w:szCs w:val="24"/>
              </w:rPr>
            </w:pPr>
            <w:bookmarkStart w:id="6472" w:name="_Toc2678"/>
            <w:bookmarkStart w:id="6473" w:name="_Toc197070872"/>
            <w:r>
              <w:rPr>
                <w:rFonts w:ascii="Times New Roman" w:hAnsi="Times New Roman" w:cs="Times New Roman"/>
                <w:sz w:val="24"/>
                <w:szCs w:val="24"/>
              </w:rPr>
              <w:t>1.</w:t>
            </w:r>
            <w:bookmarkEnd w:id="6472"/>
            <w:bookmarkEnd w:id="6473"/>
          </w:p>
        </w:tc>
        <w:tc>
          <w:tcPr>
            <w:tcW w:w="2600" w:type="dxa"/>
          </w:tcPr>
          <w:p w14:paraId="7E6654CD" w14:textId="77777777" w:rsidR="00CD73D4" w:rsidRDefault="00D00622">
            <w:pPr>
              <w:spacing w:after="0" w:line="360" w:lineRule="auto"/>
              <w:ind w:left="0" w:hanging="2"/>
              <w:rPr>
                <w:rFonts w:ascii="Times New Roman" w:hAnsi="Times New Roman" w:cs="Times New Roman"/>
                <w:sz w:val="24"/>
                <w:szCs w:val="24"/>
              </w:rPr>
            </w:pPr>
            <w:bookmarkStart w:id="6474" w:name="_Toc32611"/>
            <w:bookmarkStart w:id="6475" w:name="_Toc197070873"/>
            <w:r>
              <w:rPr>
                <w:rFonts w:ascii="Times New Roman" w:hAnsi="Times New Roman" w:cs="Times New Roman"/>
                <w:sz w:val="24"/>
                <w:szCs w:val="24"/>
              </w:rPr>
              <w:t>Projector</w:t>
            </w:r>
            <w:bookmarkEnd w:id="6474"/>
            <w:bookmarkEnd w:id="6475"/>
            <w:r>
              <w:rPr>
                <w:rFonts w:ascii="Times New Roman" w:hAnsi="Times New Roman" w:cs="Times New Roman"/>
                <w:sz w:val="24"/>
                <w:szCs w:val="24"/>
              </w:rPr>
              <w:t xml:space="preserve"> </w:t>
            </w:r>
          </w:p>
        </w:tc>
        <w:tc>
          <w:tcPr>
            <w:tcW w:w="1583" w:type="dxa"/>
          </w:tcPr>
          <w:p w14:paraId="7E6654CE"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4CF" w14:textId="77777777" w:rsidR="00CD73D4" w:rsidRDefault="00D00622">
            <w:pPr>
              <w:spacing w:after="0" w:line="360" w:lineRule="auto"/>
              <w:ind w:left="0" w:hanging="2"/>
              <w:rPr>
                <w:rFonts w:ascii="Times New Roman" w:hAnsi="Times New Roman" w:cs="Times New Roman"/>
                <w:sz w:val="24"/>
                <w:szCs w:val="24"/>
              </w:rPr>
            </w:pPr>
            <w:bookmarkStart w:id="6476" w:name="_Toc22239"/>
            <w:bookmarkStart w:id="6477" w:name="_Toc197070874"/>
            <w:r>
              <w:rPr>
                <w:rFonts w:ascii="Times New Roman" w:hAnsi="Times New Roman" w:cs="Times New Roman"/>
                <w:sz w:val="24"/>
                <w:szCs w:val="24"/>
              </w:rPr>
              <w:t>1</w:t>
            </w:r>
            <w:bookmarkEnd w:id="6476"/>
            <w:bookmarkEnd w:id="6477"/>
          </w:p>
        </w:tc>
        <w:tc>
          <w:tcPr>
            <w:tcW w:w="1778" w:type="dxa"/>
          </w:tcPr>
          <w:p w14:paraId="7E6654D0" w14:textId="77777777" w:rsidR="00CD73D4" w:rsidRDefault="00D00622">
            <w:pPr>
              <w:spacing w:after="0" w:line="360" w:lineRule="auto"/>
              <w:ind w:left="0" w:hanging="2"/>
              <w:rPr>
                <w:rFonts w:ascii="Times New Roman" w:hAnsi="Times New Roman" w:cs="Times New Roman"/>
                <w:sz w:val="24"/>
                <w:szCs w:val="24"/>
              </w:rPr>
            </w:pPr>
            <w:bookmarkStart w:id="6478" w:name="_Toc3730"/>
            <w:bookmarkStart w:id="6479" w:name="_Toc197070875"/>
            <w:r>
              <w:rPr>
                <w:rFonts w:ascii="Times New Roman" w:hAnsi="Times New Roman" w:cs="Times New Roman"/>
                <w:sz w:val="24"/>
                <w:szCs w:val="24"/>
              </w:rPr>
              <w:t>1:25</w:t>
            </w:r>
            <w:bookmarkEnd w:id="6478"/>
            <w:bookmarkEnd w:id="6479"/>
          </w:p>
        </w:tc>
      </w:tr>
      <w:tr w:rsidR="00CD73D4" w14:paraId="7E6654D7" w14:textId="77777777">
        <w:tc>
          <w:tcPr>
            <w:tcW w:w="1462" w:type="dxa"/>
          </w:tcPr>
          <w:p w14:paraId="7E6654D2" w14:textId="77777777" w:rsidR="00CD73D4" w:rsidRDefault="00D00622">
            <w:pPr>
              <w:spacing w:after="0" w:line="360" w:lineRule="auto"/>
              <w:ind w:left="0" w:hanging="2"/>
              <w:jc w:val="center"/>
              <w:rPr>
                <w:rFonts w:ascii="Times New Roman" w:hAnsi="Times New Roman" w:cs="Times New Roman"/>
                <w:sz w:val="24"/>
                <w:szCs w:val="24"/>
              </w:rPr>
            </w:pPr>
            <w:bookmarkStart w:id="6480" w:name="_Toc18999"/>
            <w:bookmarkStart w:id="6481" w:name="_Toc197070876"/>
            <w:r>
              <w:rPr>
                <w:rFonts w:ascii="Times New Roman" w:hAnsi="Times New Roman" w:cs="Times New Roman"/>
                <w:sz w:val="24"/>
                <w:szCs w:val="24"/>
              </w:rPr>
              <w:t>2.</w:t>
            </w:r>
            <w:bookmarkEnd w:id="6480"/>
            <w:bookmarkEnd w:id="6481"/>
          </w:p>
        </w:tc>
        <w:tc>
          <w:tcPr>
            <w:tcW w:w="2600" w:type="dxa"/>
          </w:tcPr>
          <w:p w14:paraId="7E6654D3" w14:textId="77777777" w:rsidR="00CD73D4" w:rsidRDefault="00D00622">
            <w:pPr>
              <w:spacing w:after="0" w:line="360" w:lineRule="auto"/>
              <w:ind w:left="0" w:hanging="2"/>
              <w:rPr>
                <w:rFonts w:ascii="Times New Roman" w:hAnsi="Times New Roman" w:cs="Times New Roman"/>
                <w:sz w:val="24"/>
                <w:szCs w:val="24"/>
              </w:rPr>
            </w:pPr>
            <w:bookmarkStart w:id="6482" w:name="_Toc22395"/>
            <w:bookmarkStart w:id="6483" w:name="_Toc197070877"/>
            <w:r>
              <w:rPr>
                <w:rFonts w:ascii="Times New Roman" w:hAnsi="Times New Roman" w:cs="Times New Roman"/>
                <w:sz w:val="24"/>
                <w:szCs w:val="24"/>
              </w:rPr>
              <w:t>Whiteboard/Smart board</w:t>
            </w:r>
            <w:bookmarkEnd w:id="6482"/>
            <w:bookmarkEnd w:id="6483"/>
          </w:p>
        </w:tc>
        <w:tc>
          <w:tcPr>
            <w:tcW w:w="1583" w:type="dxa"/>
          </w:tcPr>
          <w:p w14:paraId="7E6654D4"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4D5" w14:textId="77777777" w:rsidR="00CD73D4" w:rsidRDefault="00D00622">
            <w:pPr>
              <w:spacing w:after="0" w:line="360" w:lineRule="auto"/>
              <w:ind w:left="0" w:hanging="2"/>
              <w:rPr>
                <w:rFonts w:ascii="Times New Roman" w:hAnsi="Times New Roman" w:cs="Times New Roman"/>
                <w:sz w:val="24"/>
                <w:szCs w:val="24"/>
              </w:rPr>
            </w:pPr>
            <w:bookmarkStart w:id="6484" w:name="_Toc30153"/>
            <w:bookmarkStart w:id="6485" w:name="_Toc197070878"/>
            <w:r>
              <w:rPr>
                <w:rFonts w:ascii="Times New Roman" w:hAnsi="Times New Roman" w:cs="Times New Roman"/>
                <w:sz w:val="24"/>
                <w:szCs w:val="24"/>
              </w:rPr>
              <w:t>1</w:t>
            </w:r>
            <w:bookmarkEnd w:id="6484"/>
            <w:bookmarkEnd w:id="6485"/>
          </w:p>
        </w:tc>
        <w:tc>
          <w:tcPr>
            <w:tcW w:w="1778" w:type="dxa"/>
          </w:tcPr>
          <w:p w14:paraId="7E6654D6" w14:textId="77777777" w:rsidR="00CD73D4" w:rsidRDefault="00D00622">
            <w:pPr>
              <w:spacing w:after="0" w:line="360" w:lineRule="auto"/>
              <w:ind w:left="0" w:hanging="2"/>
              <w:rPr>
                <w:rFonts w:ascii="Times New Roman" w:hAnsi="Times New Roman" w:cs="Times New Roman"/>
                <w:sz w:val="24"/>
                <w:szCs w:val="24"/>
              </w:rPr>
            </w:pPr>
            <w:bookmarkStart w:id="6486" w:name="_Toc29823"/>
            <w:bookmarkStart w:id="6487" w:name="_Toc197070879"/>
            <w:r>
              <w:rPr>
                <w:rFonts w:ascii="Times New Roman" w:hAnsi="Times New Roman" w:cs="Times New Roman"/>
                <w:sz w:val="24"/>
                <w:szCs w:val="24"/>
              </w:rPr>
              <w:t>1:25</w:t>
            </w:r>
            <w:bookmarkEnd w:id="6486"/>
            <w:bookmarkEnd w:id="6487"/>
          </w:p>
        </w:tc>
      </w:tr>
      <w:tr w:rsidR="00CD73D4" w14:paraId="7E6654DD" w14:textId="77777777">
        <w:tc>
          <w:tcPr>
            <w:tcW w:w="1462" w:type="dxa"/>
          </w:tcPr>
          <w:p w14:paraId="7E6654D8" w14:textId="77777777" w:rsidR="00CD73D4" w:rsidRDefault="00D00622">
            <w:pPr>
              <w:spacing w:after="0" w:line="360" w:lineRule="auto"/>
              <w:ind w:left="0" w:hanging="2"/>
              <w:jc w:val="center"/>
              <w:rPr>
                <w:rFonts w:ascii="Times New Roman" w:hAnsi="Times New Roman" w:cs="Times New Roman"/>
                <w:sz w:val="24"/>
                <w:szCs w:val="24"/>
              </w:rPr>
            </w:pPr>
            <w:bookmarkStart w:id="6488" w:name="_Toc10154"/>
            <w:bookmarkStart w:id="6489" w:name="_Toc197070880"/>
            <w:r>
              <w:rPr>
                <w:rFonts w:ascii="Times New Roman" w:hAnsi="Times New Roman" w:cs="Times New Roman"/>
                <w:sz w:val="24"/>
                <w:szCs w:val="24"/>
              </w:rPr>
              <w:t>3.</w:t>
            </w:r>
            <w:bookmarkEnd w:id="6488"/>
            <w:bookmarkEnd w:id="6489"/>
          </w:p>
        </w:tc>
        <w:tc>
          <w:tcPr>
            <w:tcW w:w="2600" w:type="dxa"/>
          </w:tcPr>
          <w:p w14:paraId="7E6654D9" w14:textId="77777777" w:rsidR="00CD73D4" w:rsidRDefault="00D00622">
            <w:pPr>
              <w:spacing w:after="0" w:line="360" w:lineRule="auto"/>
              <w:ind w:left="0" w:hanging="2"/>
              <w:rPr>
                <w:rFonts w:ascii="Times New Roman" w:hAnsi="Times New Roman" w:cs="Times New Roman"/>
                <w:sz w:val="24"/>
                <w:szCs w:val="24"/>
              </w:rPr>
            </w:pPr>
            <w:bookmarkStart w:id="6490" w:name="_Toc2997"/>
            <w:bookmarkStart w:id="6491" w:name="_Toc197070881"/>
            <w:r>
              <w:rPr>
                <w:rFonts w:ascii="Times New Roman" w:hAnsi="Times New Roman" w:cs="Times New Roman"/>
                <w:sz w:val="24"/>
                <w:szCs w:val="24"/>
              </w:rPr>
              <w:t>Desktop/computer</w:t>
            </w:r>
            <w:bookmarkEnd w:id="6490"/>
            <w:bookmarkEnd w:id="6491"/>
          </w:p>
        </w:tc>
        <w:tc>
          <w:tcPr>
            <w:tcW w:w="1583" w:type="dxa"/>
          </w:tcPr>
          <w:p w14:paraId="7E6654DA"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4DB" w14:textId="77777777" w:rsidR="00CD73D4" w:rsidRDefault="00D00622">
            <w:pPr>
              <w:spacing w:after="0" w:line="360" w:lineRule="auto"/>
              <w:ind w:left="0" w:hanging="2"/>
              <w:rPr>
                <w:rFonts w:ascii="Times New Roman" w:hAnsi="Times New Roman" w:cs="Times New Roman"/>
                <w:sz w:val="24"/>
                <w:szCs w:val="24"/>
              </w:rPr>
            </w:pPr>
            <w:bookmarkStart w:id="6492" w:name="_Toc1184"/>
            <w:bookmarkStart w:id="6493" w:name="_Toc197070882"/>
            <w:r>
              <w:rPr>
                <w:rFonts w:ascii="Times New Roman" w:hAnsi="Times New Roman" w:cs="Times New Roman"/>
                <w:sz w:val="24"/>
                <w:szCs w:val="24"/>
              </w:rPr>
              <w:t>1</w:t>
            </w:r>
            <w:bookmarkEnd w:id="6492"/>
            <w:bookmarkEnd w:id="6493"/>
          </w:p>
        </w:tc>
        <w:tc>
          <w:tcPr>
            <w:tcW w:w="1778" w:type="dxa"/>
          </w:tcPr>
          <w:p w14:paraId="7E6654DC" w14:textId="77777777" w:rsidR="00CD73D4" w:rsidRDefault="00D00622">
            <w:pPr>
              <w:spacing w:after="0" w:line="360" w:lineRule="auto"/>
              <w:ind w:left="0" w:hanging="2"/>
              <w:rPr>
                <w:rFonts w:ascii="Times New Roman" w:hAnsi="Times New Roman" w:cs="Times New Roman"/>
                <w:sz w:val="24"/>
                <w:szCs w:val="24"/>
              </w:rPr>
            </w:pPr>
            <w:bookmarkStart w:id="6494" w:name="_Toc3681"/>
            <w:bookmarkStart w:id="6495" w:name="_Toc197070883"/>
            <w:r>
              <w:rPr>
                <w:rFonts w:ascii="Times New Roman" w:hAnsi="Times New Roman" w:cs="Times New Roman"/>
                <w:sz w:val="24"/>
                <w:szCs w:val="24"/>
              </w:rPr>
              <w:t>1:25</w:t>
            </w:r>
            <w:bookmarkEnd w:id="6494"/>
            <w:bookmarkEnd w:id="6495"/>
          </w:p>
        </w:tc>
      </w:tr>
      <w:tr w:rsidR="00CD73D4" w14:paraId="7E6654E3" w14:textId="77777777">
        <w:tc>
          <w:tcPr>
            <w:tcW w:w="1462" w:type="dxa"/>
          </w:tcPr>
          <w:p w14:paraId="7E6654DE" w14:textId="77777777" w:rsidR="00CD73D4" w:rsidRDefault="00D00622">
            <w:pPr>
              <w:spacing w:after="0" w:line="360" w:lineRule="auto"/>
              <w:ind w:left="0" w:hanging="2"/>
              <w:jc w:val="center"/>
              <w:rPr>
                <w:rFonts w:ascii="Times New Roman" w:hAnsi="Times New Roman" w:cs="Times New Roman"/>
                <w:sz w:val="24"/>
                <w:szCs w:val="24"/>
              </w:rPr>
            </w:pPr>
            <w:bookmarkStart w:id="6496" w:name="_Toc19244"/>
            <w:bookmarkStart w:id="6497" w:name="_Toc197070884"/>
            <w:r>
              <w:rPr>
                <w:rFonts w:ascii="Times New Roman" w:hAnsi="Times New Roman" w:cs="Times New Roman"/>
                <w:sz w:val="24"/>
                <w:szCs w:val="24"/>
              </w:rPr>
              <w:t>4.</w:t>
            </w:r>
            <w:bookmarkEnd w:id="6496"/>
            <w:bookmarkEnd w:id="6497"/>
          </w:p>
        </w:tc>
        <w:tc>
          <w:tcPr>
            <w:tcW w:w="2600" w:type="dxa"/>
          </w:tcPr>
          <w:p w14:paraId="7E6654DF" w14:textId="77777777" w:rsidR="00CD73D4" w:rsidRDefault="00D00622">
            <w:pPr>
              <w:spacing w:after="0" w:line="360" w:lineRule="auto"/>
              <w:ind w:left="0" w:hanging="2"/>
              <w:rPr>
                <w:rFonts w:ascii="Times New Roman" w:hAnsi="Times New Roman" w:cs="Times New Roman"/>
                <w:sz w:val="24"/>
                <w:szCs w:val="24"/>
              </w:rPr>
            </w:pPr>
            <w:bookmarkStart w:id="6498" w:name="_Toc24742"/>
            <w:bookmarkStart w:id="6499" w:name="_Toc197070885"/>
            <w:r>
              <w:rPr>
                <w:rFonts w:ascii="Times New Roman" w:hAnsi="Times New Roman" w:cs="Times New Roman"/>
                <w:sz w:val="24"/>
                <w:szCs w:val="24"/>
              </w:rPr>
              <w:t>Lecture/Theory room</w:t>
            </w:r>
            <w:bookmarkEnd w:id="6498"/>
            <w:bookmarkEnd w:id="6499"/>
          </w:p>
        </w:tc>
        <w:tc>
          <w:tcPr>
            <w:tcW w:w="1583" w:type="dxa"/>
          </w:tcPr>
          <w:p w14:paraId="7E6654E0"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4E1" w14:textId="77777777" w:rsidR="00CD73D4" w:rsidRDefault="00D00622">
            <w:pPr>
              <w:spacing w:after="0" w:line="360" w:lineRule="auto"/>
              <w:ind w:left="0" w:hanging="2"/>
              <w:rPr>
                <w:rFonts w:ascii="Times New Roman" w:hAnsi="Times New Roman" w:cs="Times New Roman"/>
                <w:sz w:val="24"/>
                <w:szCs w:val="24"/>
              </w:rPr>
            </w:pPr>
            <w:bookmarkStart w:id="6500" w:name="_Toc991"/>
            <w:bookmarkStart w:id="6501" w:name="_Toc197070886"/>
            <w:r>
              <w:rPr>
                <w:rFonts w:ascii="Times New Roman" w:hAnsi="Times New Roman" w:cs="Times New Roman"/>
                <w:sz w:val="24"/>
                <w:szCs w:val="24"/>
              </w:rPr>
              <w:t>1</w:t>
            </w:r>
            <w:bookmarkEnd w:id="6500"/>
            <w:bookmarkEnd w:id="6501"/>
          </w:p>
        </w:tc>
        <w:tc>
          <w:tcPr>
            <w:tcW w:w="1778" w:type="dxa"/>
          </w:tcPr>
          <w:p w14:paraId="7E6654E2" w14:textId="77777777" w:rsidR="00CD73D4" w:rsidRDefault="00D00622">
            <w:pPr>
              <w:spacing w:after="0" w:line="360" w:lineRule="auto"/>
              <w:ind w:left="0" w:hanging="2"/>
              <w:rPr>
                <w:rFonts w:ascii="Times New Roman" w:hAnsi="Times New Roman" w:cs="Times New Roman"/>
                <w:sz w:val="24"/>
                <w:szCs w:val="24"/>
              </w:rPr>
            </w:pPr>
            <w:bookmarkStart w:id="6502" w:name="_Toc2088"/>
            <w:bookmarkStart w:id="6503" w:name="_Toc197070887"/>
            <w:r>
              <w:rPr>
                <w:rFonts w:ascii="Times New Roman" w:hAnsi="Times New Roman" w:cs="Times New Roman"/>
                <w:sz w:val="24"/>
                <w:szCs w:val="24"/>
              </w:rPr>
              <w:t>1:25</w:t>
            </w:r>
            <w:bookmarkEnd w:id="6502"/>
            <w:bookmarkEnd w:id="6503"/>
          </w:p>
        </w:tc>
      </w:tr>
      <w:tr w:rsidR="00CD73D4" w14:paraId="7E6654E9" w14:textId="77777777">
        <w:tc>
          <w:tcPr>
            <w:tcW w:w="1462" w:type="dxa"/>
          </w:tcPr>
          <w:p w14:paraId="7E6654E4" w14:textId="77777777" w:rsidR="00CD73D4" w:rsidRDefault="00D00622">
            <w:pPr>
              <w:spacing w:after="0" w:line="360" w:lineRule="auto"/>
              <w:ind w:left="0" w:hanging="2"/>
              <w:jc w:val="center"/>
              <w:rPr>
                <w:rFonts w:ascii="Times New Roman" w:hAnsi="Times New Roman" w:cs="Times New Roman"/>
                <w:sz w:val="24"/>
                <w:szCs w:val="24"/>
              </w:rPr>
            </w:pPr>
            <w:bookmarkStart w:id="6504" w:name="_Toc27282"/>
            <w:bookmarkStart w:id="6505" w:name="_Toc197070888"/>
            <w:r>
              <w:rPr>
                <w:rFonts w:ascii="Times New Roman" w:hAnsi="Times New Roman" w:cs="Times New Roman"/>
                <w:sz w:val="24"/>
                <w:szCs w:val="24"/>
              </w:rPr>
              <w:t>5.</w:t>
            </w:r>
            <w:bookmarkEnd w:id="6504"/>
            <w:bookmarkEnd w:id="6505"/>
          </w:p>
        </w:tc>
        <w:tc>
          <w:tcPr>
            <w:tcW w:w="2600" w:type="dxa"/>
          </w:tcPr>
          <w:p w14:paraId="7E6654E5" w14:textId="77777777" w:rsidR="00CD73D4" w:rsidRDefault="00D00622">
            <w:pPr>
              <w:spacing w:after="0" w:line="360" w:lineRule="auto"/>
              <w:ind w:left="0" w:hanging="2"/>
              <w:rPr>
                <w:rFonts w:ascii="Times New Roman" w:hAnsi="Times New Roman" w:cs="Times New Roman"/>
                <w:sz w:val="24"/>
                <w:szCs w:val="24"/>
              </w:rPr>
            </w:pPr>
            <w:bookmarkStart w:id="6506" w:name="_Toc8819"/>
            <w:bookmarkStart w:id="6507" w:name="_Toc197070889"/>
            <w:r>
              <w:rPr>
                <w:rFonts w:ascii="Times New Roman" w:hAnsi="Times New Roman" w:cs="Times New Roman"/>
                <w:sz w:val="24"/>
                <w:szCs w:val="24"/>
              </w:rPr>
              <w:t>Animal farm</w:t>
            </w:r>
            <w:bookmarkEnd w:id="6506"/>
            <w:bookmarkEnd w:id="6507"/>
          </w:p>
        </w:tc>
        <w:tc>
          <w:tcPr>
            <w:tcW w:w="1583" w:type="dxa"/>
          </w:tcPr>
          <w:p w14:paraId="7E6654E6" w14:textId="77777777" w:rsidR="00CD73D4" w:rsidRDefault="00D00622">
            <w:pPr>
              <w:spacing w:after="0" w:line="360" w:lineRule="auto"/>
              <w:ind w:left="0" w:hanging="2"/>
              <w:rPr>
                <w:rFonts w:ascii="Times New Roman" w:hAnsi="Times New Roman" w:cs="Times New Roman"/>
                <w:sz w:val="24"/>
                <w:szCs w:val="24"/>
              </w:rPr>
            </w:pPr>
            <w:bookmarkStart w:id="6508" w:name="_Toc5802"/>
            <w:bookmarkStart w:id="6509" w:name="_Toc197070890"/>
            <w:r>
              <w:rPr>
                <w:rFonts w:ascii="Times New Roman" w:hAnsi="Times New Roman" w:cs="Times New Roman"/>
                <w:sz w:val="24"/>
                <w:szCs w:val="24"/>
              </w:rPr>
              <w:t>As guided by KVB</w:t>
            </w:r>
            <w:bookmarkEnd w:id="6508"/>
            <w:bookmarkEnd w:id="6509"/>
          </w:p>
        </w:tc>
        <w:tc>
          <w:tcPr>
            <w:tcW w:w="1177" w:type="dxa"/>
          </w:tcPr>
          <w:p w14:paraId="7E6654E7" w14:textId="77777777" w:rsidR="00CD73D4" w:rsidRDefault="00D00622">
            <w:pPr>
              <w:spacing w:after="0" w:line="360" w:lineRule="auto"/>
              <w:ind w:left="0" w:hanging="2"/>
              <w:rPr>
                <w:rFonts w:ascii="Times New Roman" w:hAnsi="Times New Roman" w:cs="Times New Roman"/>
                <w:sz w:val="24"/>
                <w:szCs w:val="24"/>
              </w:rPr>
            </w:pPr>
            <w:bookmarkStart w:id="6510" w:name="_Toc31461"/>
            <w:bookmarkStart w:id="6511" w:name="_Toc197070891"/>
            <w:r>
              <w:rPr>
                <w:rFonts w:ascii="Times New Roman" w:hAnsi="Times New Roman" w:cs="Times New Roman"/>
                <w:sz w:val="24"/>
                <w:szCs w:val="24"/>
              </w:rPr>
              <w:t>1</w:t>
            </w:r>
            <w:bookmarkEnd w:id="6510"/>
            <w:bookmarkEnd w:id="6511"/>
          </w:p>
        </w:tc>
        <w:tc>
          <w:tcPr>
            <w:tcW w:w="1778" w:type="dxa"/>
          </w:tcPr>
          <w:p w14:paraId="7E6654E8" w14:textId="77777777" w:rsidR="00CD73D4" w:rsidRDefault="00D00622">
            <w:pPr>
              <w:spacing w:after="0" w:line="360" w:lineRule="auto"/>
              <w:ind w:left="0" w:hanging="2"/>
              <w:rPr>
                <w:rFonts w:ascii="Times New Roman" w:hAnsi="Times New Roman" w:cs="Times New Roman"/>
                <w:sz w:val="24"/>
                <w:szCs w:val="24"/>
              </w:rPr>
            </w:pPr>
            <w:bookmarkStart w:id="6512" w:name="_Toc3647"/>
            <w:bookmarkStart w:id="6513" w:name="_Toc197070892"/>
            <w:r>
              <w:rPr>
                <w:rFonts w:ascii="Times New Roman" w:hAnsi="Times New Roman" w:cs="Times New Roman"/>
                <w:sz w:val="24"/>
                <w:szCs w:val="24"/>
              </w:rPr>
              <w:t>1:25</w:t>
            </w:r>
            <w:bookmarkEnd w:id="6512"/>
            <w:bookmarkEnd w:id="6513"/>
          </w:p>
        </w:tc>
      </w:tr>
      <w:tr w:rsidR="00CD73D4" w14:paraId="7E6654EF" w14:textId="77777777">
        <w:tc>
          <w:tcPr>
            <w:tcW w:w="1462" w:type="dxa"/>
          </w:tcPr>
          <w:p w14:paraId="7E6654EA" w14:textId="77777777" w:rsidR="00CD73D4" w:rsidRDefault="00D00622">
            <w:pPr>
              <w:spacing w:after="0" w:line="360" w:lineRule="auto"/>
              <w:ind w:left="0" w:hanging="2"/>
              <w:jc w:val="center"/>
              <w:rPr>
                <w:rFonts w:ascii="Times New Roman" w:hAnsi="Times New Roman" w:cs="Times New Roman"/>
                <w:sz w:val="24"/>
                <w:szCs w:val="24"/>
              </w:rPr>
            </w:pPr>
            <w:bookmarkStart w:id="6514" w:name="_Toc19450"/>
            <w:bookmarkStart w:id="6515" w:name="_Toc197070893"/>
            <w:r>
              <w:rPr>
                <w:rFonts w:ascii="Times New Roman" w:hAnsi="Times New Roman" w:cs="Times New Roman"/>
                <w:sz w:val="24"/>
                <w:szCs w:val="24"/>
              </w:rPr>
              <w:t>6.</w:t>
            </w:r>
            <w:bookmarkEnd w:id="6514"/>
            <w:bookmarkEnd w:id="6515"/>
          </w:p>
        </w:tc>
        <w:tc>
          <w:tcPr>
            <w:tcW w:w="2600" w:type="dxa"/>
          </w:tcPr>
          <w:p w14:paraId="7E6654EB" w14:textId="77777777" w:rsidR="00CD73D4" w:rsidRDefault="00D00622">
            <w:pPr>
              <w:spacing w:after="0" w:line="360" w:lineRule="auto"/>
              <w:ind w:left="0" w:hanging="2"/>
              <w:rPr>
                <w:rFonts w:ascii="Times New Roman" w:hAnsi="Times New Roman" w:cs="Times New Roman"/>
                <w:sz w:val="24"/>
                <w:szCs w:val="24"/>
              </w:rPr>
            </w:pPr>
            <w:bookmarkStart w:id="6516" w:name="_Toc17313"/>
            <w:bookmarkStart w:id="6517" w:name="_Toc197070894"/>
            <w:r>
              <w:rPr>
                <w:rFonts w:ascii="Times New Roman" w:hAnsi="Times New Roman" w:cs="Times New Roman"/>
                <w:sz w:val="24"/>
                <w:szCs w:val="24"/>
              </w:rPr>
              <w:t>Library</w:t>
            </w:r>
            <w:bookmarkEnd w:id="6516"/>
            <w:bookmarkEnd w:id="6517"/>
            <w:r>
              <w:rPr>
                <w:rFonts w:ascii="Times New Roman" w:hAnsi="Times New Roman" w:cs="Times New Roman"/>
                <w:sz w:val="24"/>
                <w:szCs w:val="24"/>
              </w:rPr>
              <w:t xml:space="preserve"> </w:t>
            </w:r>
          </w:p>
        </w:tc>
        <w:tc>
          <w:tcPr>
            <w:tcW w:w="1583" w:type="dxa"/>
          </w:tcPr>
          <w:p w14:paraId="7E6654EC"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4ED" w14:textId="77777777" w:rsidR="00CD73D4" w:rsidRDefault="00D00622">
            <w:pPr>
              <w:spacing w:after="0" w:line="360" w:lineRule="auto"/>
              <w:ind w:left="0" w:hanging="2"/>
              <w:rPr>
                <w:rFonts w:ascii="Times New Roman" w:hAnsi="Times New Roman" w:cs="Times New Roman"/>
                <w:sz w:val="24"/>
                <w:szCs w:val="24"/>
              </w:rPr>
            </w:pPr>
            <w:bookmarkStart w:id="6518" w:name="_Toc16791"/>
            <w:bookmarkStart w:id="6519" w:name="_Toc197070895"/>
            <w:r>
              <w:rPr>
                <w:rFonts w:ascii="Times New Roman" w:hAnsi="Times New Roman" w:cs="Times New Roman"/>
                <w:sz w:val="24"/>
                <w:szCs w:val="24"/>
              </w:rPr>
              <w:t>1</w:t>
            </w:r>
            <w:bookmarkEnd w:id="6518"/>
            <w:bookmarkEnd w:id="6519"/>
          </w:p>
        </w:tc>
        <w:tc>
          <w:tcPr>
            <w:tcW w:w="1778" w:type="dxa"/>
          </w:tcPr>
          <w:p w14:paraId="7E6654EE" w14:textId="77777777" w:rsidR="00CD73D4" w:rsidRDefault="00D00622">
            <w:pPr>
              <w:spacing w:after="0" w:line="360" w:lineRule="auto"/>
              <w:ind w:left="0" w:hanging="2"/>
              <w:rPr>
                <w:rFonts w:ascii="Times New Roman" w:hAnsi="Times New Roman" w:cs="Times New Roman"/>
                <w:sz w:val="24"/>
                <w:szCs w:val="24"/>
              </w:rPr>
            </w:pPr>
            <w:bookmarkStart w:id="6520" w:name="_Toc29350"/>
            <w:bookmarkStart w:id="6521" w:name="_Toc197070896"/>
            <w:r>
              <w:rPr>
                <w:rFonts w:ascii="Times New Roman" w:hAnsi="Times New Roman" w:cs="Times New Roman"/>
                <w:sz w:val="24"/>
                <w:szCs w:val="24"/>
              </w:rPr>
              <w:t>1:25</w:t>
            </w:r>
            <w:bookmarkEnd w:id="6520"/>
            <w:bookmarkEnd w:id="6521"/>
          </w:p>
        </w:tc>
      </w:tr>
      <w:tr w:rsidR="00CD73D4" w14:paraId="7E6654F5" w14:textId="77777777">
        <w:tc>
          <w:tcPr>
            <w:tcW w:w="1462" w:type="dxa"/>
          </w:tcPr>
          <w:p w14:paraId="7E6654F0" w14:textId="77777777" w:rsidR="00CD73D4" w:rsidRDefault="00D00622">
            <w:pPr>
              <w:spacing w:after="0" w:line="360" w:lineRule="auto"/>
              <w:ind w:left="0" w:hanging="2"/>
              <w:jc w:val="center"/>
              <w:rPr>
                <w:rFonts w:ascii="Times New Roman" w:hAnsi="Times New Roman" w:cs="Times New Roman"/>
                <w:sz w:val="24"/>
                <w:szCs w:val="24"/>
              </w:rPr>
            </w:pPr>
            <w:bookmarkStart w:id="6522" w:name="_Toc4505"/>
            <w:bookmarkStart w:id="6523" w:name="_Toc197070897"/>
            <w:r>
              <w:rPr>
                <w:rFonts w:ascii="Times New Roman" w:hAnsi="Times New Roman" w:cs="Times New Roman"/>
                <w:sz w:val="24"/>
                <w:szCs w:val="24"/>
              </w:rPr>
              <w:t>7.</w:t>
            </w:r>
            <w:bookmarkEnd w:id="6522"/>
            <w:bookmarkEnd w:id="6523"/>
          </w:p>
        </w:tc>
        <w:tc>
          <w:tcPr>
            <w:tcW w:w="2600" w:type="dxa"/>
          </w:tcPr>
          <w:p w14:paraId="7E6654F1" w14:textId="77777777" w:rsidR="00CD73D4" w:rsidRDefault="00D00622">
            <w:pPr>
              <w:spacing w:after="0" w:line="360" w:lineRule="auto"/>
              <w:ind w:left="0" w:hanging="2"/>
              <w:rPr>
                <w:rFonts w:ascii="Times New Roman" w:hAnsi="Times New Roman" w:cs="Times New Roman"/>
                <w:sz w:val="24"/>
                <w:szCs w:val="24"/>
              </w:rPr>
            </w:pPr>
            <w:bookmarkStart w:id="6524" w:name="_Toc17808"/>
            <w:bookmarkStart w:id="6525" w:name="_Toc197070898"/>
            <w:r>
              <w:rPr>
                <w:rFonts w:ascii="Times New Roman" w:hAnsi="Times New Roman" w:cs="Times New Roman"/>
                <w:sz w:val="24"/>
                <w:szCs w:val="24"/>
              </w:rPr>
              <w:t>E-Library</w:t>
            </w:r>
            <w:bookmarkEnd w:id="6524"/>
            <w:bookmarkEnd w:id="6525"/>
          </w:p>
        </w:tc>
        <w:tc>
          <w:tcPr>
            <w:tcW w:w="1583" w:type="dxa"/>
          </w:tcPr>
          <w:p w14:paraId="7E6654F2" w14:textId="77777777" w:rsidR="00CD73D4" w:rsidRDefault="00CD73D4">
            <w:pPr>
              <w:spacing w:after="0" w:line="360" w:lineRule="auto"/>
              <w:ind w:left="0" w:hanging="2"/>
              <w:outlineLvl w:val="9"/>
              <w:rPr>
                <w:rFonts w:ascii="Times New Roman" w:hAnsi="Times New Roman" w:cs="Times New Roman"/>
                <w:sz w:val="24"/>
                <w:szCs w:val="24"/>
              </w:rPr>
            </w:pPr>
          </w:p>
        </w:tc>
        <w:tc>
          <w:tcPr>
            <w:tcW w:w="1177" w:type="dxa"/>
          </w:tcPr>
          <w:p w14:paraId="7E6654F3" w14:textId="77777777" w:rsidR="00CD73D4" w:rsidRDefault="00D00622">
            <w:pPr>
              <w:spacing w:after="0" w:line="360" w:lineRule="auto"/>
              <w:ind w:left="0" w:hanging="2"/>
              <w:rPr>
                <w:rFonts w:ascii="Times New Roman" w:hAnsi="Times New Roman" w:cs="Times New Roman"/>
                <w:sz w:val="24"/>
                <w:szCs w:val="24"/>
              </w:rPr>
            </w:pPr>
            <w:bookmarkStart w:id="6526" w:name="_Toc16810"/>
            <w:bookmarkStart w:id="6527" w:name="_Toc197070899"/>
            <w:r>
              <w:rPr>
                <w:rFonts w:ascii="Times New Roman" w:hAnsi="Times New Roman" w:cs="Times New Roman"/>
                <w:sz w:val="24"/>
                <w:szCs w:val="24"/>
              </w:rPr>
              <w:t>1</w:t>
            </w:r>
            <w:bookmarkEnd w:id="6526"/>
            <w:bookmarkEnd w:id="6527"/>
          </w:p>
        </w:tc>
        <w:tc>
          <w:tcPr>
            <w:tcW w:w="1778" w:type="dxa"/>
          </w:tcPr>
          <w:p w14:paraId="7E6654F4" w14:textId="77777777" w:rsidR="00CD73D4" w:rsidRDefault="00D00622">
            <w:pPr>
              <w:spacing w:after="0" w:line="360" w:lineRule="auto"/>
              <w:ind w:left="0" w:hanging="2"/>
              <w:rPr>
                <w:rFonts w:ascii="Times New Roman" w:hAnsi="Times New Roman" w:cs="Times New Roman"/>
                <w:sz w:val="24"/>
                <w:szCs w:val="24"/>
              </w:rPr>
            </w:pPr>
            <w:bookmarkStart w:id="6528" w:name="_Toc26122"/>
            <w:bookmarkStart w:id="6529" w:name="_Toc197070900"/>
            <w:r>
              <w:rPr>
                <w:rFonts w:ascii="Times New Roman" w:hAnsi="Times New Roman" w:cs="Times New Roman"/>
                <w:sz w:val="24"/>
                <w:szCs w:val="24"/>
              </w:rPr>
              <w:t>1:25</w:t>
            </w:r>
            <w:bookmarkEnd w:id="6528"/>
            <w:bookmarkEnd w:id="6529"/>
          </w:p>
        </w:tc>
      </w:tr>
    </w:tbl>
    <w:p w14:paraId="7E6654F6" w14:textId="77777777" w:rsidR="00CD73D4" w:rsidRDefault="00CD73D4">
      <w:pPr>
        <w:spacing w:after="0" w:line="360" w:lineRule="auto"/>
        <w:rPr>
          <w:rFonts w:ascii="Times New Roman" w:hAnsi="Times New Roman" w:cs="Times New Roman"/>
          <w:b/>
          <w:sz w:val="24"/>
          <w:szCs w:val="24"/>
        </w:rPr>
      </w:pPr>
    </w:p>
    <w:p w14:paraId="7E6654F7" w14:textId="77777777" w:rsidR="00CD73D4" w:rsidRPr="0033526C" w:rsidRDefault="00D00622">
      <w:pPr>
        <w:pStyle w:val="Heading2"/>
        <w:spacing w:before="0" w:line="360" w:lineRule="auto"/>
        <w:jc w:val="center"/>
        <w:rPr>
          <w:rFonts w:ascii="Times New Roman" w:hAnsi="Times New Roman" w:cs="Times New Roman"/>
          <w:b/>
          <w:bCs/>
          <w:color w:val="000000"/>
          <w:sz w:val="24"/>
          <w:szCs w:val="24"/>
        </w:rPr>
      </w:pPr>
      <w:r>
        <w:rPr>
          <w:rFonts w:ascii="Times New Roman" w:hAnsi="Times New Roman" w:cs="Times New Roman"/>
          <w:b/>
          <w:color w:val="000000"/>
          <w:sz w:val="24"/>
          <w:szCs w:val="24"/>
        </w:rPr>
        <w:br w:type="page"/>
      </w:r>
      <w:bookmarkStart w:id="6530" w:name="_Toc197070901"/>
      <w:r w:rsidRPr="0033526C">
        <w:rPr>
          <w:rFonts w:ascii="Times New Roman" w:hAnsi="Times New Roman" w:cs="Times New Roman"/>
          <w:b/>
          <w:bCs/>
          <w:color w:val="000000" w:themeColor="text1"/>
          <w:sz w:val="24"/>
          <w:szCs w:val="24"/>
        </w:rPr>
        <w:lastRenderedPageBreak/>
        <w:t>ANIMAL WELFARE, ETHICS AND LAW</w:t>
      </w:r>
      <w:bookmarkEnd w:id="6530"/>
    </w:p>
    <w:p w14:paraId="7E6654F8" w14:textId="77777777" w:rsidR="00CD73D4" w:rsidRDefault="00CD73D4">
      <w:pPr>
        <w:spacing w:after="0" w:line="360" w:lineRule="auto"/>
        <w:rPr>
          <w:rFonts w:ascii="Times New Roman" w:hAnsi="Times New Roman" w:cs="Times New Roman"/>
          <w:b/>
          <w:sz w:val="24"/>
          <w:szCs w:val="24"/>
        </w:rPr>
      </w:pPr>
    </w:p>
    <w:p w14:paraId="7E6654F9" w14:textId="77777777" w:rsidR="00CD73D4" w:rsidRDefault="00D00622">
      <w:pPr>
        <w:spacing w:after="0" w:line="36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 xml:space="preserve">ISCED UNIT CODE: </w:t>
      </w:r>
      <w:r>
        <w:rPr>
          <w:rFonts w:ascii="Times New Roman" w:eastAsia="Times New Roman" w:hAnsi="Times New Roman" w:cs="Times New Roman"/>
          <w:color w:val="000000"/>
          <w:sz w:val="24"/>
          <w:szCs w:val="24"/>
        </w:rPr>
        <w:t>0929 541 13A</w:t>
      </w:r>
    </w:p>
    <w:p w14:paraId="7E6654FA" w14:textId="77777777" w:rsidR="00CD73D4" w:rsidRDefault="00CD73D4">
      <w:pPr>
        <w:spacing w:after="0" w:line="360" w:lineRule="auto"/>
        <w:rPr>
          <w:rFonts w:ascii="Times New Roman" w:eastAsia="Times New Roman" w:hAnsi="Times New Roman" w:cs="Times New Roman"/>
          <w:color w:val="000000"/>
          <w:sz w:val="24"/>
          <w:szCs w:val="24"/>
        </w:rPr>
      </w:pPr>
    </w:p>
    <w:p w14:paraId="7E6654FB"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Relationship to Occupational Standards</w:t>
      </w:r>
    </w:p>
    <w:p w14:paraId="7E6654FC"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sz w:val="24"/>
          <w:szCs w:val="24"/>
        </w:rPr>
        <w:t>This unit addresses the Unit of Competency:</w:t>
      </w:r>
      <w:r>
        <w:rPr>
          <w:rFonts w:ascii="Times New Roman" w:hAnsi="Times New Roman" w:cs="Times New Roman"/>
          <w:color w:val="FF0000"/>
          <w:sz w:val="24"/>
          <w:szCs w:val="24"/>
        </w:rPr>
        <w:t xml:space="preserve"> </w:t>
      </w:r>
      <w:r>
        <w:rPr>
          <w:rFonts w:ascii="Times New Roman" w:hAnsi="Times New Roman" w:cs="Times New Roman"/>
          <w:sz w:val="24"/>
          <w:szCs w:val="24"/>
        </w:rPr>
        <w:t>Apply knowledge of animal welfare, ethics and law.</w:t>
      </w:r>
    </w:p>
    <w:p w14:paraId="7E6654FD" w14:textId="77777777" w:rsidR="00CD73D4" w:rsidRDefault="00CD73D4">
      <w:pPr>
        <w:spacing w:after="0" w:line="360" w:lineRule="auto"/>
        <w:rPr>
          <w:rFonts w:ascii="Times New Roman" w:hAnsi="Times New Roman" w:cs="Times New Roman"/>
          <w:sz w:val="24"/>
          <w:szCs w:val="24"/>
        </w:rPr>
      </w:pPr>
    </w:p>
    <w:p w14:paraId="7E6654FE" w14:textId="77777777" w:rsidR="00CD73D4" w:rsidRDefault="00D00622">
      <w:pPr>
        <w:spacing w:after="0" w:line="360" w:lineRule="auto"/>
        <w:rPr>
          <w:rFonts w:ascii="Times New Roman" w:hAnsi="Times New Roman" w:cs="Times New Roman"/>
          <w:color w:val="FF0000"/>
          <w:sz w:val="24"/>
          <w:szCs w:val="24"/>
        </w:rPr>
      </w:pPr>
      <w:r>
        <w:rPr>
          <w:rFonts w:ascii="Times New Roman" w:hAnsi="Times New Roman" w:cs="Times New Roman"/>
          <w:b/>
          <w:sz w:val="24"/>
          <w:szCs w:val="24"/>
        </w:rPr>
        <w:t>UNIT DURATION:</w:t>
      </w:r>
      <w:r>
        <w:rPr>
          <w:rFonts w:ascii="Times New Roman" w:hAnsi="Times New Roman" w:cs="Times New Roman"/>
          <w:b/>
          <w:color w:val="FF0000"/>
          <w:sz w:val="24"/>
          <w:szCs w:val="24"/>
        </w:rPr>
        <w:t xml:space="preserve"> </w:t>
      </w:r>
      <w:r>
        <w:rPr>
          <w:rFonts w:ascii="Times New Roman" w:hAnsi="Times New Roman" w:cs="Times New Roman"/>
          <w:sz w:val="24"/>
          <w:szCs w:val="24"/>
        </w:rPr>
        <w:t>90</w:t>
      </w:r>
      <w:r>
        <w:rPr>
          <w:rFonts w:ascii="Times New Roman" w:hAnsi="Times New Roman" w:cs="Times New Roman"/>
          <w:color w:val="FF0000"/>
          <w:sz w:val="24"/>
          <w:szCs w:val="24"/>
        </w:rPr>
        <w:t xml:space="preserve"> </w:t>
      </w:r>
      <w:r>
        <w:rPr>
          <w:rFonts w:ascii="Times New Roman" w:hAnsi="Times New Roman" w:cs="Times New Roman"/>
          <w:sz w:val="24"/>
          <w:szCs w:val="24"/>
        </w:rPr>
        <w:t>Hours</w:t>
      </w:r>
    </w:p>
    <w:p w14:paraId="7E6654FF" w14:textId="77777777" w:rsidR="00CD73D4" w:rsidRDefault="00CD73D4">
      <w:pPr>
        <w:spacing w:after="0" w:line="360" w:lineRule="auto"/>
        <w:rPr>
          <w:rFonts w:ascii="Times New Roman" w:hAnsi="Times New Roman" w:cs="Times New Roman"/>
          <w:sz w:val="24"/>
          <w:szCs w:val="24"/>
        </w:rPr>
      </w:pPr>
    </w:p>
    <w:p w14:paraId="7E665500"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Unit Description</w:t>
      </w:r>
    </w:p>
    <w:p w14:paraId="7E665501" w14:textId="77777777" w:rsidR="00CD73D4" w:rsidRDefault="00D006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by animal health and production technologist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promote animal welfare and adhere to ethics and law. It involves applying knowledge of animal welfare, applying veterinary ethics and livestock development policies.</w:t>
      </w:r>
    </w:p>
    <w:p w14:paraId="7E665502" w14:textId="77777777" w:rsidR="00CD73D4" w:rsidRDefault="00CD73D4">
      <w:pPr>
        <w:spacing w:after="0" w:line="360" w:lineRule="auto"/>
        <w:jc w:val="both"/>
        <w:rPr>
          <w:rFonts w:ascii="Times New Roman" w:hAnsi="Times New Roman" w:cs="Times New Roman"/>
          <w:sz w:val="24"/>
          <w:szCs w:val="24"/>
        </w:rPr>
      </w:pPr>
    </w:p>
    <w:p w14:paraId="7E665503" w14:textId="77777777" w:rsidR="00CD73D4" w:rsidRDefault="00D0062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Learning Outcomes</w:t>
      </w:r>
    </w:p>
    <w:p w14:paraId="7E665504" w14:textId="77777777" w:rsidR="00CD73D4" w:rsidRDefault="00D00622">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043"/>
        <w:gridCol w:w="2817"/>
      </w:tblGrid>
      <w:tr w:rsidR="00CD73D4" w14:paraId="7E665508" w14:textId="77777777">
        <w:tc>
          <w:tcPr>
            <w:tcW w:w="710" w:type="dxa"/>
          </w:tcPr>
          <w:p w14:paraId="7E665505"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5197" w:type="dxa"/>
          </w:tcPr>
          <w:p w14:paraId="7E66550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Learning Outcomes</w:t>
            </w:r>
          </w:p>
        </w:tc>
        <w:tc>
          <w:tcPr>
            <w:tcW w:w="2889" w:type="dxa"/>
          </w:tcPr>
          <w:p w14:paraId="7E665507"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Duration (Hours)</w:t>
            </w:r>
          </w:p>
        </w:tc>
      </w:tr>
      <w:tr w:rsidR="00CD73D4" w14:paraId="7E66550C" w14:textId="77777777">
        <w:tc>
          <w:tcPr>
            <w:tcW w:w="710" w:type="dxa"/>
          </w:tcPr>
          <w:p w14:paraId="7E665509" w14:textId="77777777" w:rsidR="00CD73D4" w:rsidRDefault="00CD73D4">
            <w:pPr>
              <w:widowControl w:val="0"/>
              <w:numPr>
                <w:ilvl w:val="0"/>
                <w:numId w:val="356"/>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550A"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knowledge of animal welfare</w:t>
            </w:r>
          </w:p>
        </w:tc>
        <w:tc>
          <w:tcPr>
            <w:tcW w:w="2889" w:type="dxa"/>
          </w:tcPr>
          <w:p w14:paraId="7E66550B"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5510" w14:textId="77777777">
        <w:tc>
          <w:tcPr>
            <w:tcW w:w="710" w:type="dxa"/>
          </w:tcPr>
          <w:p w14:paraId="7E66550D" w14:textId="77777777" w:rsidR="00CD73D4" w:rsidRDefault="00CD73D4">
            <w:pPr>
              <w:widowControl w:val="0"/>
              <w:numPr>
                <w:ilvl w:val="0"/>
                <w:numId w:val="356"/>
              </w:numPr>
              <w:kinsoku w:val="0"/>
              <w:overflowPunct w:val="0"/>
              <w:autoSpaceDE w:val="0"/>
              <w:autoSpaceDN w:val="0"/>
              <w:spacing w:after="0" w:line="360" w:lineRule="auto"/>
              <w:jc w:val="both"/>
              <w:rPr>
                <w:rFonts w:ascii="Times New Roman" w:hAnsi="Times New Roman" w:cs="Times New Roman"/>
                <w:bCs/>
                <w:sz w:val="24"/>
                <w:szCs w:val="24"/>
                <w:lang w:val="en-GB"/>
              </w:rPr>
            </w:pPr>
          </w:p>
        </w:tc>
        <w:tc>
          <w:tcPr>
            <w:tcW w:w="5197" w:type="dxa"/>
          </w:tcPr>
          <w:p w14:paraId="7E66550E"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 veterinary ethics</w:t>
            </w:r>
          </w:p>
        </w:tc>
        <w:tc>
          <w:tcPr>
            <w:tcW w:w="2889" w:type="dxa"/>
          </w:tcPr>
          <w:p w14:paraId="7E66550F"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5514" w14:textId="77777777">
        <w:tc>
          <w:tcPr>
            <w:tcW w:w="710" w:type="dxa"/>
          </w:tcPr>
          <w:p w14:paraId="7E665511" w14:textId="77777777" w:rsidR="00CD73D4" w:rsidRDefault="00CD73D4">
            <w:pPr>
              <w:widowControl w:val="0"/>
              <w:numPr>
                <w:ilvl w:val="0"/>
                <w:numId w:val="356"/>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197" w:type="dxa"/>
          </w:tcPr>
          <w:p w14:paraId="7E665512" w14:textId="77777777" w:rsidR="00CD73D4" w:rsidRDefault="00D0062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Applying livestock development policies</w:t>
            </w:r>
          </w:p>
        </w:tc>
        <w:tc>
          <w:tcPr>
            <w:tcW w:w="2889" w:type="dxa"/>
          </w:tcPr>
          <w:p w14:paraId="7E665513"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r w:rsidR="00CD73D4" w14:paraId="7E665517" w14:textId="77777777">
        <w:trPr>
          <w:trHeight w:val="350"/>
        </w:trPr>
        <w:tc>
          <w:tcPr>
            <w:tcW w:w="5907" w:type="dxa"/>
            <w:gridSpan w:val="2"/>
          </w:tcPr>
          <w:p w14:paraId="7E665515" w14:textId="77777777" w:rsidR="00CD73D4" w:rsidRDefault="00D006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889" w:type="dxa"/>
          </w:tcPr>
          <w:p w14:paraId="7E665516" w14:textId="77777777" w:rsidR="00CD73D4" w:rsidRDefault="00D00622">
            <w:pPr>
              <w:widowControl w:val="0"/>
              <w:kinsoku w:val="0"/>
              <w:overflowPunct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90</w:t>
            </w:r>
          </w:p>
        </w:tc>
      </w:tr>
    </w:tbl>
    <w:p w14:paraId="7E665518" w14:textId="77777777" w:rsidR="00CD73D4" w:rsidRDefault="00CD73D4">
      <w:pPr>
        <w:spacing w:after="0" w:line="360" w:lineRule="auto"/>
        <w:rPr>
          <w:rFonts w:ascii="Times New Roman" w:hAnsi="Times New Roman" w:cs="Times New Roman"/>
          <w:b/>
          <w:sz w:val="24"/>
          <w:szCs w:val="24"/>
        </w:rPr>
      </w:pPr>
    </w:p>
    <w:p w14:paraId="7E665519"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Learning Outcomes, Content and Suggested Assessment Methods</w:t>
      </w:r>
    </w:p>
    <w:tbl>
      <w:tblPr>
        <w:tblStyle w:val="Style67"/>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551D"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E66551A"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E66551B"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E66551C"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Assessment Methods</w:t>
            </w:r>
          </w:p>
        </w:tc>
      </w:tr>
      <w:tr w:rsidR="00CD73D4" w14:paraId="7E665538" w14:textId="77777777">
        <w:tc>
          <w:tcPr>
            <w:tcW w:w="1799" w:type="dxa"/>
            <w:tcBorders>
              <w:top w:val="single" w:sz="4" w:space="0" w:color="000000"/>
              <w:left w:val="single" w:sz="4" w:space="0" w:color="000000"/>
              <w:bottom w:val="single" w:sz="4" w:space="0" w:color="000000"/>
              <w:right w:val="single" w:sz="4" w:space="0" w:color="000000"/>
            </w:tcBorders>
          </w:tcPr>
          <w:p w14:paraId="7E66551E" w14:textId="77777777" w:rsidR="00CD73D4" w:rsidRDefault="00D00622">
            <w:pPr>
              <w:numPr>
                <w:ilvl w:val="0"/>
                <w:numId w:val="357"/>
              </w:numPr>
              <w:spacing w:after="0" w:line="360" w:lineRule="auto"/>
              <w:ind w:left="156" w:hanging="180"/>
              <w:contextualSpacing/>
              <w:rPr>
                <w:rFonts w:ascii="Times New Roman" w:hAnsi="Times New Roman" w:cs="Times New Roman"/>
                <w:sz w:val="24"/>
                <w:szCs w:val="24"/>
              </w:rPr>
            </w:pPr>
            <w:r>
              <w:rPr>
                <w:rFonts w:ascii="Times New Roman" w:hAnsi="Times New Roman" w:cs="Times New Roman"/>
                <w:sz w:val="24"/>
                <w:szCs w:val="24"/>
              </w:rPr>
              <w:t>Apply knowledge of animal welfare</w:t>
            </w:r>
          </w:p>
          <w:p w14:paraId="7E66551F" w14:textId="77777777" w:rsidR="00CD73D4" w:rsidRDefault="00CD73D4">
            <w:pPr>
              <w:spacing w:after="0" w:line="360" w:lineRule="auto"/>
              <w:rPr>
                <w:rFonts w:ascii="Times New Roman" w:hAnsi="Times New Roman" w:cs="Times New Roman"/>
                <w:sz w:val="24"/>
                <w:szCs w:val="24"/>
              </w:rPr>
            </w:pPr>
          </w:p>
        </w:tc>
        <w:tc>
          <w:tcPr>
            <w:tcW w:w="5220" w:type="dxa"/>
            <w:tcBorders>
              <w:top w:val="single" w:sz="4" w:space="0" w:color="000000"/>
              <w:left w:val="single" w:sz="4" w:space="0" w:color="000000"/>
              <w:bottom w:val="single" w:sz="4" w:space="0" w:color="000000"/>
              <w:right w:val="single" w:sz="4" w:space="0" w:color="000000"/>
            </w:tcBorders>
          </w:tcPr>
          <w:p w14:paraId="7E665520" w14:textId="77777777" w:rsidR="00CD73D4" w:rsidRDefault="00D00622">
            <w:pPr>
              <w:numPr>
                <w:ilvl w:val="1"/>
                <w:numId w:val="357"/>
              </w:numPr>
              <w:spacing w:after="0" w:line="360" w:lineRule="auto"/>
              <w:ind w:left="337" w:hanging="337"/>
              <w:contextualSpacing/>
              <w:rPr>
                <w:rFonts w:ascii="Times New Roman" w:hAnsi="Times New Roman" w:cs="Times New Roman"/>
                <w:color w:val="000000"/>
                <w:sz w:val="24"/>
                <w:szCs w:val="24"/>
              </w:rPr>
            </w:pPr>
            <w:r>
              <w:rPr>
                <w:rFonts w:ascii="Times New Roman" w:hAnsi="Times New Roman" w:cs="Times New Roman"/>
                <w:sz w:val="24"/>
                <w:szCs w:val="24"/>
              </w:rPr>
              <w:lastRenderedPageBreak/>
              <w:t>Introduction to animal welfare</w:t>
            </w:r>
          </w:p>
          <w:p w14:paraId="7E665521" w14:textId="77777777" w:rsidR="00CD73D4" w:rsidRDefault="00D00622">
            <w:pPr>
              <w:numPr>
                <w:ilvl w:val="1"/>
                <w:numId w:val="357"/>
              </w:numPr>
              <w:spacing w:after="0" w:line="360" w:lineRule="auto"/>
              <w:ind w:left="337" w:hanging="337"/>
              <w:contextualSpacing/>
              <w:rPr>
                <w:rFonts w:ascii="Times New Roman" w:hAnsi="Times New Roman" w:cs="Times New Roman"/>
                <w:color w:val="000000"/>
                <w:sz w:val="24"/>
                <w:szCs w:val="24"/>
              </w:rPr>
            </w:pPr>
            <w:r>
              <w:rPr>
                <w:rFonts w:ascii="Times New Roman" w:hAnsi="Times New Roman" w:cs="Times New Roman"/>
                <w:sz w:val="24"/>
                <w:szCs w:val="24"/>
              </w:rPr>
              <w:t xml:space="preserve">Principles of animal welfare </w:t>
            </w:r>
          </w:p>
          <w:p w14:paraId="7E665522"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Freedom from hunger and thirst</w:t>
            </w:r>
          </w:p>
          <w:p w14:paraId="7E665523"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Freedom from pain, injury and disease</w:t>
            </w:r>
          </w:p>
          <w:p w14:paraId="7E665524"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lastRenderedPageBreak/>
              <w:t>Freedom from fear and distress</w:t>
            </w:r>
          </w:p>
          <w:p w14:paraId="7E665525"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Freedom from discomfort</w:t>
            </w:r>
          </w:p>
          <w:p w14:paraId="7E665526"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Freedom to express normal behavior</w:t>
            </w:r>
          </w:p>
          <w:p w14:paraId="7E665527" w14:textId="77777777" w:rsidR="00CD73D4" w:rsidRDefault="00D00622">
            <w:pPr>
              <w:numPr>
                <w:ilvl w:val="1"/>
                <w:numId w:val="357"/>
              </w:numPr>
              <w:spacing w:after="0" w:line="360" w:lineRule="auto"/>
              <w:ind w:left="337" w:hanging="337"/>
              <w:contextualSpacing/>
              <w:rPr>
                <w:rFonts w:ascii="Times New Roman" w:hAnsi="Times New Roman" w:cs="Times New Roman"/>
                <w:color w:val="000000"/>
                <w:sz w:val="24"/>
                <w:szCs w:val="24"/>
              </w:rPr>
            </w:pPr>
            <w:r>
              <w:rPr>
                <w:rFonts w:ascii="Times New Roman" w:hAnsi="Times New Roman" w:cs="Times New Roman"/>
                <w:sz w:val="24"/>
                <w:szCs w:val="24"/>
              </w:rPr>
              <w:t>Humane animal handling</w:t>
            </w:r>
          </w:p>
          <w:p w14:paraId="7E665528"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Transport</w:t>
            </w:r>
          </w:p>
          <w:p w14:paraId="7E665529"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Slaughter</w:t>
            </w:r>
          </w:p>
          <w:p w14:paraId="7E66552A"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 xml:space="preserve">Sports </w:t>
            </w:r>
          </w:p>
          <w:p w14:paraId="7E66552B" w14:textId="77777777" w:rsidR="00CD73D4" w:rsidRDefault="00D00622">
            <w:pPr>
              <w:numPr>
                <w:ilvl w:val="1"/>
                <w:numId w:val="357"/>
              </w:numPr>
              <w:spacing w:after="0" w:line="360" w:lineRule="auto"/>
              <w:ind w:left="337" w:hanging="337"/>
              <w:contextualSpacing/>
              <w:rPr>
                <w:rFonts w:ascii="Times New Roman" w:hAnsi="Times New Roman" w:cs="Times New Roman"/>
                <w:color w:val="000000"/>
                <w:sz w:val="24"/>
                <w:szCs w:val="24"/>
              </w:rPr>
            </w:pPr>
            <w:r>
              <w:rPr>
                <w:rFonts w:ascii="Times New Roman" w:hAnsi="Times New Roman" w:cs="Times New Roman"/>
                <w:sz w:val="24"/>
                <w:szCs w:val="24"/>
              </w:rPr>
              <w:t>Draught animals handling</w:t>
            </w:r>
          </w:p>
          <w:p w14:paraId="7E66552C"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Horses</w:t>
            </w:r>
          </w:p>
          <w:p w14:paraId="7E66552D"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Donkeys</w:t>
            </w:r>
          </w:p>
          <w:p w14:paraId="7E66552E"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Mules</w:t>
            </w:r>
          </w:p>
          <w:p w14:paraId="7E66552F"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Camels</w:t>
            </w:r>
          </w:p>
          <w:p w14:paraId="7E665530"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Llamas</w:t>
            </w:r>
          </w:p>
        </w:tc>
        <w:tc>
          <w:tcPr>
            <w:tcW w:w="2880" w:type="dxa"/>
            <w:tcBorders>
              <w:top w:val="single" w:sz="4" w:space="0" w:color="000000"/>
              <w:left w:val="single" w:sz="4" w:space="0" w:color="000000"/>
              <w:bottom w:val="single" w:sz="4" w:space="0" w:color="000000"/>
              <w:right w:val="single" w:sz="4" w:space="0" w:color="000000"/>
            </w:tcBorders>
          </w:tcPr>
          <w:p w14:paraId="7E665531" w14:textId="77777777" w:rsidR="00CD73D4" w:rsidRDefault="00D00622">
            <w:pPr>
              <w:numPr>
                <w:ilvl w:val="0"/>
                <w:numId w:val="3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Written tests</w:t>
            </w:r>
          </w:p>
          <w:p w14:paraId="7E665532" w14:textId="77777777" w:rsidR="00CD73D4" w:rsidRDefault="00D00622">
            <w:pPr>
              <w:numPr>
                <w:ilvl w:val="0"/>
                <w:numId w:val="3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533" w14:textId="77777777" w:rsidR="00CD73D4" w:rsidRDefault="00D00622">
            <w:pPr>
              <w:numPr>
                <w:ilvl w:val="0"/>
                <w:numId w:val="3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534" w14:textId="77777777" w:rsidR="00CD73D4" w:rsidRDefault="00D00622">
            <w:pPr>
              <w:numPr>
                <w:ilvl w:val="0"/>
                <w:numId w:val="3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535" w14:textId="77777777" w:rsidR="00CD73D4" w:rsidRDefault="00D00622">
            <w:pPr>
              <w:numPr>
                <w:ilvl w:val="0"/>
                <w:numId w:val="3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Third party report</w:t>
            </w:r>
          </w:p>
          <w:p w14:paraId="7E665536" w14:textId="77777777" w:rsidR="00CD73D4" w:rsidRDefault="00D00622">
            <w:pPr>
              <w:numPr>
                <w:ilvl w:val="0"/>
                <w:numId w:val="35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5537" w14:textId="77777777" w:rsidR="00CD73D4" w:rsidRDefault="00CD73D4">
            <w:pPr>
              <w:spacing w:after="0" w:line="360" w:lineRule="auto"/>
              <w:rPr>
                <w:rFonts w:ascii="Times New Roman" w:hAnsi="Times New Roman" w:cs="Times New Roman"/>
                <w:sz w:val="24"/>
                <w:szCs w:val="24"/>
              </w:rPr>
            </w:pPr>
          </w:p>
        </w:tc>
      </w:tr>
    </w:tbl>
    <w:tbl>
      <w:tblPr>
        <w:tblStyle w:val="Style68"/>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CD73D4" w14:paraId="7E665549" w14:textId="77777777">
        <w:trPr>
          <w:trHeight w:val="1578"/>
        </w:trPr>
        <w:tc>
          <w:tcPr>
            <w:tcW w:w="1799" w:type="dxa"/>
            <w:tcBorders>
              <w:top w:val="single" w:sz="4" w:space="0" w:color="000000"/>
              <w:left w:val="single" w:sz="4" w:space="0" w:color="000000"/>
              <w:bottom w:val="single" w:sz="4" w:space="0" w:color="000000"/>
              <w:right w:val="single" w:sz="4" w:space="0" w:color="000000"/>
            </w:tcBorders>
          </w:tcPr>
          <w:p w14:paraId="7E665539" w14:textId="77777777" w:rsidR="00CD73D4" w:rsidRDefault="00D00622">
            <w:pPr>
              <w:numPr>
                <w:ilvl w:val="0"/>
                <w:numId w:val="357"/>
              </w:numPr>
              <w:spacing w:after="0" w:line="360" w:lineRule="auto"/>
              <w:ind w:left="246" w:hanging="246"/>
              <w:contextualSpacing/>
              <w:rPr>
                <w:rFonts w:ascii="Times New Roman" w:hAnsi="Times New Roman" w:cs="Times New Roman"/>
                <w:sz w:val="24"/>
                <w:szCs w:val="24"/>
              </w:rPr>
            </w:pPr>
            <w:r>
              <w:rPr>
                <w:rFonts w:ascii="Times New Roman" w:hAnsi="Times New Roman" w:cs="Times New Roman"/>
                <w:sz w:val="24"/>
                <w:szCs w:val="24"/>
              </w:rPr>
              <w:t>Apply veterinary ethics</w:t>
            </w:r>
          </w:p>
        </w:tc>
        <w:tc>
          <w:tcPr>
            <w:tcW w:w="5220" w:type="dxa"/>
            <w:tcBorders>
              <w:top w:val="single" w:sz="4" w:space="0" w:color="000000"/>
              <w:left w:val="single" w:sz="4" w:space="0" w:color="000000"/>
              <w:bottom w:val="single" w:sz="4" w:space="0" w:color="000000"/>
              <w:right w:val="single" w:sz="4" w:space="0" w:color="000000"/>
            </w:tcBorders>
          </w:tcPr>
          <w:p w14:paraId="7E66553A" w14:textId="77777777" w:rsidR="00CD73D4" w:rsidRDefault="00D00622">
            <w:pPr>
              <w:numPr>
                <w:ilvl w:val="1"/>
                <w:numId w:val="357"/>
              </w:numPr>
              <w:spacing w:after="0" w:line="360" w:lineRule="auto"/>
              <w:ind w:left="337" w:hanging="337"/>
              <w:contextualSpacing/>
              <w:rPr>
                <w:rFonts w:ascii="Times New Roman" w:hAnsi="Times New Roman" w:cs="Times New Roman"/>
                <w:color w:val="000000"/>
                <w:sz w:val="24"/>
                <w:szCs w:val="24"/>
              </w:rPr>
            </w:pPr>
            <w:r>
              <w:rPr>
                <w:rFonts w:ascii="Times New Roman" w:hAnsi="Times New Roman" w:cs="Times New Roman"/>
                <w:sz w:val="24"/>
                <w:szCs w:val="24"/>
              </w:rPr>
              <w:t xml:space="preserve">Veterinary ethics </w:t>
            </w:r>
          </w:p>
          <w:p w14:paraId="7E66553B" w14:textId="77777777" w:rsidR="00CD73D4" w:rsidRDefault="00D00622">
            <w:pPr>
              <w:numPr>
                <w:ilvl w:val="1"/>
                <w:numId w:val="357"/>
              </w:numPr>
              <w:spacing w:after="0" w:line="360" w:lineRule="auto"/>
              <w:ind w:left="337" w:hanging="337"/>
              <w:contextualSpacing/>
              <w:rPr>
                <w:rFonts w:ascii="Times New Roman" w:hAnsi="Times New Roman" w:cs="Times New Roman"/>
                <w:color w:val="000000"/>
                <w:sz w:val="24"/>
                <w:szCs w:val="24"/>
              </w:rPr>
            </w:pPr>
            <w:r>
              <w:rPr>
                <w:rFonts w:ascii="Times New Roman" w:hAnsi="Times New Roman" w:cs="Times New Roman"/>
                <w:sz w:val="24"/>
                <w:szCs w:val="24"/>
              </w:rPr>
              <w:t xml:space="preserve">Veterinary extension services </w:t>
            </w:r>
          </w:p>
          <w:p w14:paraId="7E66553C"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Field days</w:t>
            </w:r>
          </w:p>
          <w:p w14:paraId="7E66553D"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Farm visits</w:t>
            </w:r>
          </w:p>
          <w:p w14:paraId="7E66553E"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Livestock exhibit shows</w:t>
            </w:r>
          </w:p>
          <w:p w14:paraId="7E66553F"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Field demonstrations</w:t>
            </w:r>
          </w:p>
          <w:p w14:paraId="7E665540" w14:textId="77777777" w:rsidR="00CD73D4" w:rsidRDefault="00D00622">
            <w:pPr>
              <w:numPr>
                <w:ilvl w:val="2"/>
                <w:numId w:val="357"/>
              </w:numPr>
              <w:spacing w:after="0" w:line="360" w:lineRule="auto"/>
              <w:contextualSpacing/>
              <w:rPr>
                <w:rFonts w:ascii="Times New Roman" w:hAnsi="Times New Roman" w:cs="Times New Roman"/>
                <w:color w:val="000000"/>
                <w:sz w:val="24"/>
                <w:szCs w:val="24"/>
              </w:rPr>
            </w:pPr>
            <w:r>
              <w:rPr>
                <w:rFonts w:ascii="Times New Roman" w:hAnsi="Times New Roman" w:cs="Times New Roman"/>
                <w:sz w:val="24"/>
                <w:szCs w:val="24"/>
              </w:rPr>
              <w:t>Farmer field schools</w:t>
            </w:r>
          </w:p>
          <w:p w14:paraId="7E665541" w14:textId="77777777" w:rsidR="00CD73D4" w:rsidRDefault="00D00622">
            <w:pPr>
              <w:numPr>
                <w:ilvl w:val="1"/>
                <w:numId w:val="357"/>
              </w:numPr>
              <w:spacing w:after="0" w:line="360" w:lineRule="auto"/>
              <w:ind w:left="337" w:hanging="337"/>
              <w:contextualSpacing/>
              <w:rPr>
                <w:rFonts w:ascii="Times New Roman" w:hAnsi="Times New Roman" w:cs="Times New Roman"/>
                <w:color w:val="000000"/>
                <w:sz w:val="24"/>
                <w:szCs w:val="24"/>
              </w:rPr>
            </w:pPr>
            <w:r>
              <w:rPr>
                <w:rFonts w:ascii="Times New Roman" w:hAnsi="Times New Roman" w:cs="Times New Roman"/>
                <w:sz w:val="24"/>
                <w:szCs w:val="24"/>
              </w:rPr>
              <w:t xml:space="preserve">Kenya's Vision 2030 </w:t>
            </w:r>
          </w:p>
        </w:tc>
        <w:tc>
          <w:tcPr>
            <w:tcW w:w="2880" w:type="dxa"/>
            <w:tcBorders>
              <w:top w:val="single" w:sz="4" w:space="0" w:color="000000"/>
              <w:left w:val="single" w:sz="4" w:space="0" w:color="000000"/>
              <w:bottom w:val="single" w:sz="4" w:space="0" w:color="000000"/>
              <w:right w:val="single" w:sz="4" w:space="0" w:color="000000"/>
            </w:tcBorders>
          </w:tcPr>
          <w:p w14:paraId="7E665542" w14:textId="77777777" w:rsidR="00CD73D4" w:rsidRDefault="00D00622">
            <w:pPr>
              <w:numPr>
                <w:ilvl w:val="0"/>
                <w:numId w:val="3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tests</w:t>
            </w:r>
          </w:p>
          <w:p w14:paraId="7E665543" w14:textId="77777777" w:rsidR="00CD73D4" w:rsidRDefault="00D00622">
            <w:pPr>
              <w:numPr>
                <w:ilvl w:val="0"/>
                <w:numId w:val="3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544" w14:textId="77777777" w:rsidR="00CD73D4" w:rsidRDefault="00D00622">
            <w:pPr>
              <w:numPr>
                <w:ilvl w:val="0"/>
                <w:numId w:val="3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545" w14:textId="77777777" w:rsidR="00CD73D4" w:rsidRDefault="00D00622">
            <w:pPr>
              <w:numPr>
                <w:ilvl w:val="0"/>
                <w:numId w:val="3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546" w14:textId="77777777" w:rsidR="00CD73D4" w:rsidRDefault="00D00622">
            <w:pPr>
              <w:numPr>
                <w:ilvl w:val="0"/>
                <w:numId w:val="3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547" w14:textId="77777777" w:rsidR="00CD73D4" w:rsidRDefault="00D00622">
            <w:pPr>
              <w:numPr>
                <w:ilvl w:val="0"/>
                <w:numId w:val="35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5548" w14:textId="77777777" w:rsidR="00CD73D4" w:rsidRDefault="00CD73D4">
            <w:pPr>
              <w:spacing w:after="0" w:line="360" w:lineRule="auto"/>
              <w:rPr>
                <w:rFonts w:ascii="Times New Roman" w:hAnsi="Times New Roman" w:cs="Times New Roman"/>
                <w:sz w:val="24"/>
                <w:szCs w:val="24"/>
              </w:rPr>
            </w:pPr>
          </w:p>
        </w:tc>
      </w:tr>
      <w:tr w:rsidR="00CD73D4" w14:paraId="7E665558" w14:textId="77777777">
        <w:trPr>
          <w:trHeight w:val="2870"/>
        </w:trPr>
        <w:tc>
          <w:tcPr>
            <w:tcW w:w="1799" w:type="dxa"/>
            <w:tcBorders>
              <w:top w:val="single" w:sz="4" w:space="0" w:color="000000"/>
              <w:left w:val="single" w:sz="4" w:space="0" w:color="000000"/>
              <w:bottom w:val="single" w:sz="4" w:space="0" w:color="000000"/>
              <w:right w:val="single" w:sz="4" w:space="0" w:color="000000"/>
            </w:tcBorders>
          </w:tcPr>
          <w:p w14:paraId="7E66554A" w14:textId="77777777" w:rsidR="00CD73D4" w:rsidRDefault="00D00622">
            <w:pPr>
              <w:numPr>
                <w:ilvl w:val="0"/>
                <w:numId w:val="357"/>
              </w:numPr>
              <w:spacing w:after="0" w:line="360" w:lineRule="auto"/>
              <w:ind w:left="246" w:hanging="246"/>
              <w:contextualSpacing/>
              <w:rPr>
                <w:rFonts w:ascii="Times New Roman" w:hAnsi="Times New Roman" w:cs="Times New Roman"/>
                <w:sz w:val="24"/>
                <w:szCs w:val="24"/>
              </w:rPr>
            </w:pPr>
            <w:r>
              <w:rPr>
                <w:rFonts w:ascii="Times New Roman" w:hAnsi="Times New Roman" w:cs="Times New Roman"/>
                <w:sz w:val="24"/>
                <w:szCs w:val="24"/>
              </w:rPr>
              <w:t>Applying livestock development policies</w:t>
            </w:r>
          </w:p>
        </w:tc>
        <w:tc>
          <w:tcPr>
            <w:tcW w:w="5220" w:type="dxa"/>
            <w:tcBorders>
              <w:top w:val="single" w:sz="4" w:space="0" w:color="000000"/>
              <w:left w:val="single" w:sz="4" w:space="0" w:color="000000"/>
              <w:bottom w:val="single" w:sz="4" w:space="0" w:color="000000"/>
              <w:right w:val="single" w:sz="4" w:space="0" w:color="000000"/>
            </w:tcBorders>
          </w:tcPr>
          <w:p w14:paraId="7E66554B" w14:textId="77777777" w:rsidR="00CD73D4" w:rsidRDefault="00D00622">
            <w:pPr>
              <w:numPr>
                <w:ilvl w:val="1"/>
                <w:numId w:val="357"/>
              </w:numPr>
              <w:spacing w:after="0" w:line="360" w:lineRule="auto"/>
              <w:ind w:left="337" w:hanging="337"/>
              <w:contextualSpacing/>
              <w:rPr>
                <w:rFonts w:ascii="Times New Roman" w:hAnsi="Times New Roman" w:cs="Times New Roman"/>
                <w:sz w:val="24"/>
                <w:szCs w:val="24"/>
              </w:rPr>
            </w:pPr>
            <w:r>
              <w:rPr>
                <w:rFonts w:ascii="Times New Roman" w:hAnsi="Times New Roman" w:cs="Times New Roman"/>
                <w:sz w:val="24"/>
                <w:szCs w:val="24"/>
              </w:rPr>
              <w:t xml:space="preserve">Livestock policies </w:t>
            </w:r>
          </w:p>
          <w:p w14:paraId="7E66554C" w14:textId="77777777" w:rsidR="00CD73D4" w:rsidRDefault="00D00622">
            <w:pPr>
              <w:numPr>
                <w:ilvl w:val="1"/>
                <w:numId w:val="357"/>
              </w:numPr>
              <w:spacing w:after="0" w:line="360" w:lineRule="auto"/>
              <w:ind w:left="337" w:hanging="337"/>
              <w:contextualSpacing/>
              <w:rPr>
                <w:rFonts w:ascii="Times New Roman" w:hAnsi="Times New Roman" w:cs="Times New Roman"/>
                <w:sz w:val="24"/>
                <w:szCs w:val="24"/>
              </w:rPr>
            </w:pPr>
            <w:r>
              <w:rPr>
                <w:rFonts w:ascii="Times New Roman" w:hAnsi="Times New Roman" w:cs="Times New Roman"/>
                <w:sz w:val="24"/>
                <w:szCs w:val="24"/>
              </w:rPr>
              <w:t>Kenya veterinary policy</w:t>
            </w:r>
          </w:p>
          <w:p w14:paraId="7E66554D" w14:textId="77777777" w:rsidR="00CD73D4" w:rsidRDefault="00D00622">
            <w:pPr>
              <w:numPr>
                <w:ilvl w:val="1"/>
                <w:numId w:val="357"/>
              </w:numPr>
              <w:spacing w:after="0" w:line="360" w:lineRule="auto"/>
              <w:ind w:left="337" w:hanging="337"/>
              <w:contextualSpacing/>
              <w:rPr>
                <w:rFonts w:ascii="Times New Roman" w:hAnsi="Times New Roman" w:cs="Times New Roman"/>
                <w:sz w:val="24"/>
                <w:szCs w:val="24"/>
              </w:rPr>
            </w:pPr>
            <w:r>
              <w:rPr>
                <w:rFonts w:ascii="Times New Roman" w:hAnsi="Times New Roman" w:cs="Times New Roman"/>
                <w:sz w:val="24"/>
                <w:szCs w:val="24"/>
              </w:rPr>
              <w:t>National livestock policy</w:t>
            </w:r>
          </w:p>
          <w:p w14:paraId="7E66554E" w14:textId="77777777" w:rsidR="00CD73D4" w:rsidRDefault="00D00622">
            <w:pPr>
              <w:numPr>
                <w:ilvl w:val="1"/>
                <w:numId w:val="357"/>
              </w:numPr>
              <w:spacing w:after="0" w:line="360" w:lineRule="auto"/>
              <w:ind w:left="337" w:hanging="337"/>
              <w:contextualSpacing/>
              <w:rPr>
                <w:rFonts w:ascii="Times New Roman" w:hAnsi="Times New Roman" w:cs="Times New Roman"/>
                <w:sz w:val="24"/>
                <w:szCs w:val="24"/>
              </w:rPr>
            </w:pPr>
            <w:r>
              <w:rPr>
                <w:rFonts w:ascii="Times New Roman" w:hAnsi="Times New Roman" w:cs="Times New Roman"/>
                <w:sz w:val="24"/>
                <w:szCs w:val="24"/>
              </w:rPr>
              <w:t>Animal welfare policies</w:t>
            </w:r>
          </w:p>
          <w:p w14:paraId="7E66554F" w14:textId="77777777" w:rsidR="00CD73D4" w:rsidRDefault="00D00622">
            <w:pPr>
              <w:numPr>
                <w:ilvl w:val="1"/>
                <w:numId w:val="357"/>
              </w:numPr>
              <w:spacing w:after="0" w:line="360" w:lineRule="auto"/>
              <w:ind w:left="337" w:hanging="337"/>
              <w:contextualSpacing/>
              <w:rPr>
                <w:rFonts w:ascii="Times New Roman" w:hAnsi="Times New Roman" w:cs="Times New Roman"/>
                <w:sz w:val="24"/>
                <w:szCs w:val="24"/>
              </w:rPr>
            </w:pPr>
            <w:r>
              <w:rPr>
                <w:rFonts w:ascii="Times New Roman" w:hAnsi="Times New Roman" w:cs="Times New Roman"/>
                <w:sz w:val="24"/>
                <w:szCs w:val="24"/>
              </w:rPr>
              <w:t>Animal health and production legislation</w:t>
            </w:r>
          </w:p>
          <w:p w14:paraId="7E665550" w14:textId="77777777" w:rsidR="00CD73D4" w:rsidRDefault="00D00622">
            <w:pPr>
              <w:numPr>
                <w:ilvl w:val="1"/>
                <w:numId w:val="357"/>
              </w:numPr>
              <w:spacing w:after="0" w:line="360" w:lineRule="auto"/>
              <w:ind w:left="337" w:hanging="337"/>
              <w:contextualSpacing/>
              <w:rPr>
                <w:rFonts w:ascii="Times New Roman" w:hAnsi="Times New Roman" w:cs="Times New Roman"/>
                <w:sz w:val="24"/>
                <w:szCs w:val="24"/>
              </w:rPr>
            </w:pPr>
            <w:r>
              <w:rPr>
                <w:rFonts w:ascii="Times New Roman" w:hAnsi="Times New Roman" w:cs="Times New Roman"/>
                <w:sz w:val="24"/>
                <w:szCs w:val="24"/>
              </w:rPr>
              <w:t xml:space="preserve">Institutions mandated with livestock policy development </w:t>
            </w:r>
          </w:p>
        </w:tc>
        <w:tc>
          <w:tcPr>
            <w:tcW w:w="2880" w:type="dxa"/>
            <w:tcBorders>
              <w:top w:val="single" w:sz="4" w:space="0" w:color="000000"/>
              <w:left w:val="single" w:sz="4" w:space="0" w:color="000000"/>
              <w:bottom w:val="single" w:sz="4" w:space="0" w:color="000000"/>
              <w:right w:val="single" w:sz="4" w:space="0" w:color="000000"/>
            </w:tcBorders>
          </w:tcPr>
          <w:p w14:paraId="7E665551" w14:textId="77777777" w:rsidR="00CD73D4" w:rsidRDefault="00D00622">
            <w:pPr>
              <w:numPr>
                <w:ilvl w:val="0"/>
                <w:numId w:val="36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Written tests</w:t>
            </w:r>
          </w:p>
          <w:p w14:paraId="7E665552" w14:textId="77777777" w:rsidR="00CD73D4" w:rsidRDefault="00D00622">
            <w:pPr>
              <w:numPr>
                <w:ilvl w:val="0"/>
                <w:numId w:val="36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Practical </w:t>
            </w:r>
          </w:p>
          <w:p w14:paraId="7E665553" w14:textId="77777777" w:rsidR="00CD73D4" w:rsidRDefault="00D00622">
            <w:pPr>
              <w:numPr>
                <w:ilvl w:val="0"/>
                <w:numId w:val="36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Project</w:t>
            </w:r>
          </w:p>
          <w:p w14:paraId="7E665554" w14:textId="77777777" w:rsidR="00CD73D4" w:rsidRDefault="00D00622">
            <w:pPr>
              <w:numPr>
                <w:ilvl w:val="0"/>
                <w:numId w:val="36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Portfolio of evidence</w:t>
            </w:r>
          </w:p>
          <w:p w14:paraId="7E665555" w14:textId="77777777" w:rsidR="00CD73D4" w:rsidRDefault="00D00622">
            <w:pPr>
              <w:numPr>
                <w:ilvl w:val="0"/>
                <w:numId w:val="36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Third party report</w:t>
            </w:r>
          </w:p>
          <w:p w14:paraId="7E665556" w14:textId="77777777" w:rsidR="00CD73D4" w:rsidRDefault="00D00622">
            <w:pPr>
              <w:numPr>
                <w:ilvl w:val="0"/>
                <w:numId w:val="36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Oral questioning </w:t>
            </w:r>
          </w:p>
          <w:p w14:paraId="7E665557" w14:textId="77777777" w:rsidR="00CD73D4" w:rsidRDefault="00CD73D4">
            <w:pPr>
              <w:spacing w:after="0" w:line="360" w:lineRule="auto"/>
              <w:rPr>
                <w:rFonts w:ascii="Times New Roman" w:hAnsi="Times New Roman" w:cs="Times New Roman"/>
                <w:sz w:val="24"/>
                <w:szCs w:val="24"/>
              </w:rPr>
            </w:pPr>
          </w:p>
        </w:tc>
      </w:tr>
    </w:tbl>
    <w:p w14:paraId="7E665559" w14:textId="77777777" w:rsidR="00CD73D4" w:rsidRDefault="00CD73D4">
      <w:pPr>
        <w:spacing w:after="0" w:line="360" w:lineRule="auto"/>
        <w:rPr>
          <w:rFonts w:ascii="Times New Roman" w:hAnsi="Times New Roman" w:cs="Times New Roman"/>
          <w:sz w:val="24"/>
          <w:szCs w:val="24"/>
        </w:rPr>
      </w:pPr>
    </w:p>
    <w:p w14:paraId="7E66555A"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7E66555B" w14:textId="77777777" w:rsidR="00CD73D4" w:rsidRDefault="00D00622">
      <w:pPr>
        <w:numPr>
          <w:ilvl w:val="0"/>
          <w:numId w:val="3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Practical</w:t>
      </w:r>
    </w:p>
    <w:p w14:paraId="7E66555C" w14:textId="77777777" w:rsidR="00CD73D4" w:rsidRDefault="00D00622">
      <w:pPr>
        <w:numPr>
          <w:ilvl w:val="0"/>
          <w:numId w:val="3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Projects</w:t>
      </w:r>
    </w:p>
    <w:p w14:paraId="7E66555D" w14:textId="77777777" w:rsidR="00CD73D4" w:rsidRDefault="00D00622">
      <w:pPr>
        <w:numPr>
          <w:ilvl w:val="0"/>
          <w:numId w:val="3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Demonstrations </w:t>
      </w:r>
    </w:p>
    <w:p w14:paraId="7E66555E" w14:textId="77777777" w:rsidR="00CD73D4" w:rsidRDefault="00D00622">
      <w:pPr>
        <w:numPr>
          <w:ilvl w:val="0"/>
          <w:numId w:val="361"/>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Group discussion</w:t>
      </w:r>
    </w:p>
    <w:p w14:paraId="7E66555F" w14:textId="77777777" w:rsidR="00CD73D4" w:rsidRDefault="00D00622">
      <w:pPr>
        <w:numPr>
          <w:ilvl w:val="0"/>
          <w:numId w:val="3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Direct instructions</w:t>
      </w:r>
    </w:p>
    <w:p w14:paraId="7E665560" w14:textId="77777777" w:rsidR="00CD73D4" w:rsidRDefault="00D00622">
      <w:pPr>
        <w:numPr>
          <w:ilvl w:val="0"/>
          <w:numId w:val="36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Field trips</w:t>
      </w:r>
    </w:p>
    <w:p w14:paraId="7E665561" w14:textId="77777777" w:rsidR="00CD73D4" w:rsidRDefault="00CD73D4">
      <w:pPr>
        <w:spacing w:after="0" w:line="360" w:lineRule="auto"/>
        <w:rPr>
          <w:rFonts w:ascii="Times New Roman" w:hAnsi="Times New Roman" w:cs="Times New Roman"/>
          <w:sz w:val="24"/>
          <w:szCs w:val="24"/>
        </w:rPr>
      </w:pPr>
    </w:p>
    <w:p w14:paraId="7E665562" w14:textId="77777777" w:rsidR="00CD73D4" w:rsidRDefault="00D00622">
      <w:pPr>
        <w:spacing w:after="0" w:line="360" w:lineRule="auto"/>
        <w:rPr>
          <w:rFonts w:ascii="Times New Roman" w:hAnsi="Times New Roman" w:cs="Times New Roman"/>
          <w:sz w:val="24"/>
          <w:szCs w:val="24"/>
        </w:rPr>
      </w:pPr>
      <w:r>
        <w:rPr>
          <w:rFonts w:ascii="Times New Roman" w:hAnsi="Times New Roman" w:cs="Times New Roman"/>
          <w:b/>
          <w:sz w:val="24"/>
          <w:szCs w:val="24"/>
        </w:rPr>
        <w:t>Recommended Resources for 25 Trainees</w:t>
      </w:r>
    </w:p>
    <w:tbl>
      <w:tblPr>
        <w:tblStyle w:val="TableGrid50"/>
        <w:tblW w:w="0" w:type="auto"/>
        <w:tblLayout w:type="fixed"/>
        <w:tblLook w:val="04A0" w:firstRow="1" w:lastRow="0" w:firstColumn="1" w:lastColumn="0" w:noHBand="0" w:noVBand="1"/>
      </w:tblPr>
      <w:tblGrid>
        <w:gridCol w:w="1462"/>
        <w:gridCol w:w="2600"/>
        <w:gridCol w:w="1583"/>
        <w:gridCol w:w="1177"/>
        <w:gridCol w:w="1778"/>
      </w:tblGrid>
      <w:tr w:rsidR="00CD73D4" w14:paraId="7E665569" w14:textId="77777777">
        <w:trPr>
          <w:trHeight w:val="1693"/>
        </w:trPr>
        <w:tc>
          <w:tcPr>
            <w:tcW w:w="1462" w:type="dxa"/>
          </w:tcPr>
          <w:p w14:paraId="7E665563" w14:textId="77777777" w:rsidR="00CD73D4" w:rsidRDefault="00D00622" w:rsidP="0033526C">
            <w:pPr>
              <w:spacing w:after="0" w:line="240" w:lineRule="auto"/>
              <w:ind w:left="0" w:hanging="2"/>
              <w:rPr>
                <w:rFonts w:ascii="Times New Roman" w:hAnsi="Times New Roman" w:cs="Times New Roman"/>
                <w:sz w:val="24"/>
                <w:szCs w:val="24"/>
              </w:rPr>
            </w:pPr>
            <w:bookmarkStart w:id="6531" w:name="_Toc19664"/>
            <w:bookmarkStart w:id="6532" w:name="_Toc197070902"/>
            <w:bookmarkStart w:id="6533" w:name="_Hlk185331940"/>
            <w:r>
              <w:rPr>
                <w:rFonts w:ascii="Times New Roman" w:hAnsi="Times New Roman" w:cs="Times New Roman"/>
                <w:b/>
                <w:sz w:val="24"/>
                <w:szCs w:val="24"/>
              </w:rPr>
              <w:t>S/No.</w:t>
            </w:r>
            <w:bookmarkEnd w:id="6531"/>
            <w:bookmarkEnd w:id="6532"/>
          </w:p>
        </w:tc>
        <w:tc>
          <w:tcPr>
            <w:tcW w:w="2600" w:type="dxa"/>
          </w:tcPr>
          <w:p w14:paraId="7E665564" w14:textId="77777777" w:rsidR="00CD73D4" w:rsidRDefault="00D00622" w:rsidP="0033526C">
            <w:pPr>
              <w:spacing w:after="0" w:line="240" w:lineRule="auto"/>
              <w:ind w:left="0" w:hanging="2"/>
              <w:rPr>
                <w:rFonts w:ascii="Times New Roman" w:hAnsi="Times New Roman" w:cs="Times New Roman"/>
                <w:sz w:val="24"/>
                <w:szCs w:val="24"/>
              </w:rPr>
            </w:pPr>
            <w:bookmarkStart w:id="6534" w:name="_Toc770"/>
            <w:bookmarkStart w:id="6535" w:name="_Toc197070903"/>
            <w:r>
              <w:rPr>
                <w:rFonts w:ascii="Times New Roman" w:hAnsi="Times New Roman" w:cs="Times New Roman"/>
                <w:b/>
                <w:sz w:val="24"/>
                <w:szCs w:val="24"/>
              </w:rPr>
              <w:t>Category/Item</w:t>
            </w:r>
            <w:bookmarkEnd w:id="6534"/>
            <w:bookmarkEnd w:id="6535"/>
          </w:p>
        </w:tc>
        <w:tc>
          <w:tcPr>
            <w:tcW w:w="1583" w:type="dxa"/>
          </w:tcPr>
          <w:p w14:paraId="7E665565" w14:textId="77777777" w:rsidR="00CD73D4" w:rsidRDefault="00D00622" w:rsidP="0033526C">
            <w:pPr>
              <w:spacing w:after="0" w:line="240" w:lineRule="auto"/>
              <w:ind w:left="0" w:hanging="2"/>
              <w:rPr>
                <w:rFonts w:ascii="Times New Roman" w:hAnsi="Times New Roman" w:cs="Times New Roman"/>
                <w:sz w:val="24"/>
                <w:szCs w:val="24"/>
              </w:rPr>
            </w:pPr>
            <w:bookmarkStart w:id="6536" w:name="_Toc11854"/>
            <w:bookmarkStart w:id="6537" w:name="_Toc197070904"/>
            <w:r>
              <w:rPr>
                <w:rFonts w:ascii="Times New Roman" w:hAnsi="Times New Roman" w:cs="Times New Roman"/>
                <w:b/>
                <w:sz w:val="24"/>
                <w:szCs w:val="24"/>
              </w:rPr>
              <w:t>Description/Specification</w:t>
            </w:r>
            <w:bookmarkEnd w:id="6536"/>
            <w:bookmarkEnd w:id="6537"/>
          </w:p>
        </w:tc>
        <w:tc>
          <w:tcPr>
            <w:tcW w:w="1177" w:type="dxa"/>
          </w:tcPr>
          <w:p w14:paraId="7E665566" w14:textId="77777777" w:rsidR="00CD73D4" w:rsidRDefault="00D00622" w:rsidP="0033526C">
            <w:pPr>
              <w:spacing w:after="0" w:line="240" w:lineRule="auto"/>
              <w:ind w:left="0" w:hanging="2"/>
              <w:rPr>
                <w:rFonts w:ascii="Times New Roman" w:hAnsi="Times New Roman" w:cs="Times New Roman"/>
                <w:sz w:val="24"/>
                <w:szCs w:val="24"/>
              </w:rPr>
            </w:pPr>
            <w:bookmarkStart w:id="6538" w:name="_Toc23154"/>
            <w:bookmarkStart w:id="6539" w:name="_Toc197070905"/>
            <w:r>
              <w:rPr>
                <w:rFonts w:ascii="Times New Roman" w:hAnsi="Times New Roman" w:cs="Times New Roman"/>
                <w:b/>
                <w:sz w:val="24"/>
                <w:szCs w:val="24"/>
              </w:rPr>
              <w:t>Quantity</w:t>
            </w:r>
            <w:bookmarkEnd w:id="6538"/>
            <w:bookmarkEnd w:id="6539"/>
            <w:r>
              <w:rPr>
                <w:rFonts w:ascii="Times New Roman" w:hAnsi="Times New Roman" w:cs="Times New Roman"/>
                <w:sz w:val="24"/>
                <w:szCs w:val="24"/>
              </w:rPr>
              <w:t xml:space="preserve"> </w:t>
            </w:r>
          </w:p>
        </w:tc>
        <w:tc>
          <w:tcPr>
            <w:tcW w:w="1778" w:type="dxa"/>
          </w:tcPr>
          <w:p w14:paraId="7E665567" w14:textId="77777777" w:rsidR="00CD73D4" w:rsidRDefault="00D00622" w:rsidP="0033526C">
            <w:pPr>
              <w:spacing w:after="0" w:line="240" w:lineRule="auto"/>
              <w:ind w:left="0" w:hanging="2"/>
              <w:rPr>
                <w:rFonts w:ascii="Times New Roman" w:hAnsi="Times New Roman" w:cs="Times New Roman"/>
                <w:b/>
                <w:sz w:val="24"/>
                <w:szCs w:val="24"/>
              </w:rPr>
            </w:pPr>
            <w:bookmarkStart w:id="6540" w:name="_Toc17627"/>
            <w:bookmarkStart w:id="6541" w:name="_Toc197070906"/>
            <w:r>
              <w:rPr>
                <w:rFonts w:ascii="Times New Roman" w:hAnsi="Times New Roman" w:cs="Times New Roman"/>
                <w:b/>
                <w:sz w:val="24"/>
                <w:szCs w:val="24"/>
              </w:rPr>
              <w:t>Recommended Ratio</w:t>
            </w:r>
            <w:bookmarkEnd w:id="6540"/>
            <w:bookmarkEnd w:id="6541"/>
          </w:p>
          <w:p w14:paraId="7E665568" w14:textId="77777777" w:rsidR="00CD73D4" w:rsidRDefault="00D00622" w:rsidP="0033526C">
            <w:pPr>
              <w:spacing w:after="0" w:line="240" w:lineRule="auto"/>
              <w:ind w:left="0" w:hanging="2"/>
              <w:rPr>
                <w:rFonts w:ascii="Times New Roman" w:hAnsi="Times New Roman" w:cs="Times New Roman"/>
                <w:sz w:val="24"/>
                <w:szCs w:val="24"/>
              </w:rPr>
            </w:pPr>
            <w:bookmarkStart w:id="6542" w:name="_Toc3670"/>
            <w:bookmarkStart w:id="6543" w:name="_Toc197070907"/>
            <w:r>
              <w:rPr>
                <w:rFonts w:ascii="Times New Roman" w:hAnsi="Times New Roman" w:cs="Times New Roman"/>
                <w:b/>
                <w:sz w:val="24"/>
                <w:szCs w:val="24"/>
              </w:rPr>
              <w:t>(Item: Trainee)</w:t>
            </w:r>
            <w:bookmarkEnd w:id="6542"/>
            <w:bookmarkEnd w:id="6543"/>
          </w:p>
        </w:tc>
      </w:tr>
      <w:tr w:rsidR="00CD73D4" w14:paraId="7E66556F" w14:textId="77777777">
        <w:tc>
          <w:tcPr>
            <w:tcW w:w="1462" w:type="dxa"/>
          </w:tcPr>
          <w:p w14:paraId="7E66556A"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2600" w:type="dxa"/>
          </w:tcPr>
          <w:p w14:paraId="7E66556B" w14:textId="77777777" w:rsidR="00CD73D4" w:rsidRDefault="00D00622" w:rsidP="0033526C">
            <w:pPr>
              <w:spacing w:after="0" w:line="240" w:lineRule="auto"/>
              <w:ind w:left="0" w:hanging="2"/>
              <w:rPr>
                <w:rFonts w:ascii="Times New Roman" w:hAnsi="Times New Roman" w:cs="Times New Roman"/>
                <w:sz w:val="24"/>
                <w:szCs w:val="24"/>
              </w:rPr>
            </w:pPr>
            <w:bookmarkStart w:id="6544" w:name="_Toc22579"/>
            <w:bookmarkStart w:id="6545" w:name="_Toc197070908"/>
            <w:r>
              <w:rPr>
                <w:rFonts w:ascii="Times New Roman" w:hAnsi="Times New Roman" w:cs="Times New Roman"/>
                <w:b/>
                <w:sz w:val="24"/>
                <w:szCs w:val="24"/>
              </w:rPr>
              <w:t>Learning materials</w:t>
            </w:r>
            <w:bookmarkEnd w:id="6544"/>
            <w:bookmarkEnd w:id="6545"/>
          </w:p>
        </w:tc>
        <w:tc>
          <w:tcPr>
            <w:tcW w:w="1583" w:type="dxa"/>
          </w:tcPr>
          <w:p w14:paraId="7E66556C"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177" w:type="dxa"/>
          </w:tcPr>
          <w:p w14:paraId="7E66556D"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778" w:type="dxa"/>
          </w:tcPr>
          <w:p w14:paraId="7E66556E" w14:textId="77777777" w:rsidR="00CD73D4" w:rsidRDefault="00CD73D4" w:rsidP="0033526C">
            <w:pPr>
              <w:spacing w:after="0" w:line="240" w:lineRule="auto"/>
              <w:ind w:left="0" w:hanging="2"/>
              <w:outlineLvl w:val="9"/>
              <w:rPr>
                <w:rFonts w:ascii="Times New Roman" w:hAnsi="Times New Roman" w:cs="Times New Roman"/>
                <w:sz w:val="24"/>
                <w:szCs w:val="24"/>
              </w:rPr>
            </w:pPr>
          </w:p>
        </w:tc>
      </w:tr>
      <w:tr w:rsidR="00CD73D4" w14:paraId="7E665575" w14:textId="77777777">
        <w:tc>
          <w:tcPr>
            <w:tcW w:w="1462" w:type="dxa"/>
          </w:tcPr>
          <w:p w14:paraId="7E665570"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546" w:name="_Toc1628"/>
            <w:bookmarkStart w:id="6547" w:name="_Toc197070909"/>
            <w:r>
              <w:rPr>
                <w:rFonts w:ascii="Times New Roman" w:hAnsi="Times New Roman" w:cs="Times New Roman"/>
                <w:sz w:val="24"/>
                <w:szCs w:val="24"/>
              </w:rPr>
              <w:t>1.</w:t>
            </w:r>
            <w:bookmarkEnd w:id="6546"/>
            <w:bookmarkEnd w:id="6547"/>
          </w:p>
        </w:tc>
        <w:tc>
          <w:tcPr>
            <w:tcW w:w="2600" w:type="dxa"/>
          </w:tcPr>
          <w:p w14:paraId="7E665571" w14:textId="77777777" w:rsidR="00CD73D4" w:rsidRDefault="00D00622" w:rsidP="0033526C">
            <w:pPr>
              <w:spacing w:after="0" w:line="240" w:lineRule="auto"/>
              <w:ind w:left="0" w:hanging="2"/>
              <w:rPr>
                <w:rFonts w:ascii="Times New Roman" w:hAnsi="Times New Roman" w:cs="Times New Roman"/>
                <w:sz w:val="24"/>
                <w:szCs w:val="24"/>
              </w:rPr>
            </w:pPr>
            <w:bookmarkStart w:id="6548" w:name="_Toc7313"/>
            <w:bookmarkStart w:id="6549" w:name="_Toc197070910"/>
            <w:r>
              <w:rPr>
                <w:rFonts w:ascii="Times New Roman" w:hAnsi="Times New Roman" w:cs="Times New Roman"/>
                <w:sz w:val="24"/>
                <w:szCs w:val="24"/>
              </w:rPr>
              <w:t>Projector</w:t>
            </w:r>
            <w:bookmarkEnd w:id="6548"/>
            <w:bookmarkEnd w:id="6549"/>
            <w:r>
              <w:rPr>
                <w:rFonts w:ascii="Times New Roman" w:hAnsi="Times New Roman" w:cs="Times New Roman"/>
                <w:sz w:val="24"/>
                <w:szCs w:val="24"/>
              </w:rPr>
              <w:t xml:space="preserve"> </w:t>
            </w:r>
          </w:p>
        </w:tc>
        <w:tc>
          <w:tcPr>
            <w:tcW w:w="1583" w:type="dxa"/>
          </w:tcPr>
          <w:p w14:paraId="7E665572"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177" w:type="dxa"/>
          </w:tcPr>
          <w:p w14:paraId="7E665573" w14:textId="77777777" w:rsidR="00CD73D4" w:rsidRDefault="00D00622" w:rsidP="0033526C">
            <w:pPr>
              <w:spacing w:after="0" w:line="240" w:lineRule="auto"/>
              <w:ind w:left="0" w:hanging="2"/>
              <w:rPr>
                <w:rFonts w:ascii="Times New Roman" w:hAnsi="Times New Roman" w:cs="Times New Roman"/>
                <w:sz w:val="24"/>
                <w:szCs w:val="24"/>
              </w:rPr>
            </w:pPr>
            <w:bookmarkStart w:id="6550" w:name="_Toc27669"/>
            <w:bookmarkStart w:id="6551" w:name="_Toc197070911"/>
            <w:r>
              <w:rPr>
                <w:rFonts w:ascii="Times New Roman" w:hAnsi="Times New Roman" w:cs="Times New Roman"/>
                <w:sz w:val="24"/>
                <w:szCs w:val="24"/>
              </w:rPr>
              <w:t>1</w:t>
            </w:r>
            <w:bookmarkEnd w:id="6550"/>
            <w:bookmarkEnd w:id="6551"/>
          </w:p>
        </w:tc>
        <w:tc>
          <w:tcPr>
            <w:tcW w:w="1778" w:type="dxa"/>
          </w:tcPr>
          <w:p w14:paraId="7E665574" w14:textId="77777777" w:rsidR="00CD73D4" w:rsidRDefault="00D00622" w:rsidP="0033526C">
            <w:pPr>
              <w:spacing w:after="0" w:line="240" w:lineRule="auto"/>
              <w:ind w:left="0" w:hanging="2"/>
              <w:rPr>
                <w:rFonts w:ascii="Times New Roman" w:hAnsi="Times New Roman" w:cs="Times New Roman"/>
                <w:sz w:val="24"/>
                <w:szCs w:val="24"/>
              </w:rPr>
            </w:pPr>
            <w:bookmarkStart w:id="6552" w:name="_Toc10897"/>
            <w:bookmarkStart w:id="6553" w:name="_Toc197070912"/>
            <w:r>
              <w:rPr>
                <w:rFonts w:ascii="Times New Roman" w:hAnsi="Times New Roman" w:cs="Times New Roman"/>
                <w:sz w:val="24"/>
                <w:szCs w:val="24"/>
              </w:rPr>
              <w:t>1:25</w:t>
            </w:r>
            <w:bookmarkEnd w:id="6552"/>
            <w:bookmarkEnd w:id="6553"/>
          </w:p>
        </w:tc>
      </w:tr>
      <w:tr w:rsidR="00CD73D4" w14:paraId="7E66557B" w14:textId="77777777">
        <w:tc>
          <w:tcPr>
            <w:tcW w:w="1462" w:type="dxa"/>
          </w:tcPr>
          <w:p w14:paraId="7E665576"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554" w:name="_Toc32176"/>
            <w:bookmarkStart w:id="6555" w:name="_Toc197070913"/>
            <w:r>
              <w:rPr>
                <w:rFonts w:ascii="Times New Roman" w:hAnsi="Times New Roman" w:cs="Times New Roman"/>
                <w:sz w:val="24"/>
                <w:szCs w:val="24"/>
              </w:rPr>
              <w:t>2.</w:t>
            </w:r>
            <w:bookmarkEnd w:id="6554"/>
            <w:bookmarkEnd w:id="6555"/>
          </w:p>
        </w:tc>
        <w:tc>
          <w:tcPr>
            <w:tcW w:w="2600" w:type="dxa"/>
          </w:tcPr>
          <w:p w14:paraId="7E665577" w14:textId="77777777" w:rsidR="00CD73D4" w:rsidRDefault="00D00622" w:rsidP="0033526C">
            <w:pPr>
              <w:spacing w:after="0" w:line="240" w:lineRule="auto"/>
              <w:ind w:left="0" w:hanging="2"/>
              <w:rPr>
                <w:rFonts w:ascii="Times New Roman" w:hAnsi="Times New Roman" w:cs="Times New Roman"/>
                <w:sz w:val="24"/>
                <w:szCs w:val="24"/>
              </w:rPr>
            </w:pPr>
            <w:bookmarkStart w:id="6556" w:name="_Toc4995"/>
            <w:bookmarkStart w:id="6557" w:name="_Toc197070914"/>
            <w:r>
              <w:rPr>
                <w:rFonts w:ascii="Times New Roman" w:hAnsi="Times New Roman" w:cs="Times New Roman"/>
                <w:sz w:val="24"/>
                <w:szCs w:val="24"/>
              </w:rPr>
              <w:t>Whiteboard/Smart board</w:t>
            </w:r>
            <w:bookmarkEnd w:id="6556"/>
            <w:bookmarkEnd w:id="6557"/>
          </w:p>
        </w:tc>
        <w:tc>
          <w:tcPr>
            <w:tcW w:w="1583" w:type="dxa"/>
          </w:tcPr>
          <w:p w14:paraId="7E665578"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177" w:type="dxa"/>
          </w:tcPr>
          <w:p w14:paraId="7E665579" w14:textId="77777777" w:rsidR="00CD73D4" w:rsidRDefault="00D00622" w:rsidP="0033526C">
            <w:pPr>
              <w:spacing w:after="0" w:line="240" w:lineRule="auto"/>
              <w:ind w:left="0" w:hanging="2"/>
              <w:rPr>
                <w:rFonts w:ascii="Times New Roman" w:hAnsi="Times New Roman" w:cs="Times New Roman"/>
                <w:sz w:val="24"/>
                <w:szCs w:val="24"/>
              </w:rPr>
            </w:pPr>
            <w:bookmarkStart w:id="6558" w:name="_Toc31084"/>
            <w:bookmarkStart w:id="6559" w:name="_Toc197070915"/>
            <w:r>
              <w:rPr>
                <w:rFonts w:ascii="Times New Roman" w:hAnsi="Times New Roman" w:cs="Times New Roman"/>
                <w:sz w:val="24"/>
                <w:szCs w:val="24"/>
              </w:rPr>
              <w:t>1</w:t>
            </w:r>
            <w:bookmarkEnd w:id="6558"/>
            <w:bookmarkEnd w:id="6559"/>
          </w:p>
        </w:tc>
        <w:tc>
          <w:tcPr>
            <w:tcW w:w="1778" w:type="dxa"/>
          </w:tcPr>
          <w:p w14:paraId="7E66557A" w14:textId="77777777" w:rsidR="00CD73D4" w:rsidRDefault="00D00622" w:rsidP="0033526C">
            <w:pPr>
              <w:spacing w:after="0" w:line="240" w:lineRule="auto"/>
              <w:ind w:left="0" w:hanging="2"/>
              <w:rPr>
                <w:rFonts w:ascii="Times New Roman" w:hAnsi="Times New Roman" w:cs="Times New Roman"/>
                <w:sz w:val="24"/>
                <w:szCs w:val="24"/>
              </w:rPr>
            </w:pPr>
            <w:bookmarkStart w:id="6560" w:name="_Toc22259"/>
            <w:bookmarkStart w:id="6561" w:name="_Toc197070916"/>
            <w:r>
              <w:rPr>
                <w:rFonts w:ascii="Times New Roman" w:hAnsi="Times New Roman" w:cs="Times New Roman"/>
                <w:sz w:val="24"/>
                <w:szCs w:val="24"/>
              </w:rPr>
              <w:t>1:25</w:t>
            </w:r>
            <w:bookmarkEnd w:id="6560"/>
            <w:bookmarkEnd w:id="6561"/>
          </w:p>
        </w:tc>
      </w:tr>
      <w:tr w:rsidR="00CD73D4" w14:paraId="7E665581" w14:textId="77777777">
        <w:tc>
          <w:tcPr>
            <w:tcW w:w="1462" w:type="dxa"/>
          </w:tcPr>
          <w:p w14:paraId="7E66557C"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562" w:name="_Toc14986"/>
            <w:bookmarkStart w:id="6563" w:name="_Toc197070917"/>
            <w:r>
              <w:rPr>
                <w:rFonts w:ascii="Times New Roman" w:hAnsi="Times New Roman" w:cs="Times New Roman"/>
                <w:sz w:val="24"/>
                <w:szCs w:val="24"/>
              </w:rPr>
              <w:t>3.</w:t>
            </w:r>
            <w:bookmarkEnd w:id="6562"/>
            <w:bookmarkEnd w:id="6563"/>
          </w:p>
        </w:tc>
        <w:tc>
          <w:tcPr>
            <w:tcW w:w="2600" w:type="dxa"/>
          </w:tcPr>
          <w:p w14:paraId="7E66557D" w14:textId="77777777" w:rsidR="00CD73D4" w:rsidRDefault="00D00622" w:rsidP="0033526C">
            <w:pPr>
              <w:spacing w:after="0" w:line="240" w:lineRule="auto"/>
              <w:ind w:left="0" w:hanging="2"/>
              <w:rPr>
                <w:rFonts w:ascii="Times New Roman" w:hAnsi="Times New Roman" w:cs="Times New Roman"/>
                <w:sz w:val="24"/>
                <w:szCs w:val="24"/>
              </w:rPr>
            </w:pPr>
            <w:bookmarkStart w:id="6564" w:name="_Toc1302"/>
            <w:bookmarkStart w:id="6565" w:name="_Toc197070918"/>
            <w:r>
              <w:rPr>
                <w:rFonts w:ascii="Times New Roman" w:hAnsi="Times New Roman" w:cs="Times New Roman"/>
                <w:sz w:val="24"/>
                <w:szCs w:val="24"/>
              </w:rPr>
              <w:t>Desktop/computer</w:t>
            </w:r>
            <w:bookmarkEnd w:id="6564"/>
            <w:bookmarkEnd w:id="6565"/>
          </w:p>
        </w:tc>
        <w:tc>
          <w:tcPr>
            <w:tcW w:w="1583" w:type="dxa"/>
          </w:tcPr>
          <w:p w14:paraId="7E66557E"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177" w:type="dxa"/>
          </w:tcPr>
          <w:p w14:paraId="7E66557F" w14:textId="77777777" w:rsidR="00CD73D4" w:rsidRDefault="00D00622" w:rsidP="0033526C">
            <w:pPr>
              <w:spacing w:after="0" w:line="240" w:lineRule="auto"/>
              <w:ind w:left="0" w:hanging="2"/>
              <w:rPr>
                <w:rFonts w:ascii="Times New Roman" w:hAnsi="Times New Roman" w:cs="Times New Roman"/>
                <w:sz w:val="24"/>
                <w:szCs w:val="24"/>
              </w:rPr>
            </w:pPr>
            <w:bookmarkStart w:id="6566" w:name="_Toc12477"/>
            <w:bookmarkStart w:id="6567" w:name="_Toc197070919"/>
            <w:r>
              <w:rPr>
                <w:rFonts w:ascii="Times New Roman" w:hAnsi="Times New Roman" w:cs="Times New Roman"/>
                <w:sz w:val="24"/>
                <w:szCs w:val="24"/>
              </w:rPr>
              <w:t>1</w:t>
            </w:r>
            <w:bookmarkEnd w:id="6566"/>
            <w:bookmarkEnd w:id="6567"/>
          </w:p>
        </w:tc>
        <w:tc>
          <w:tcPr>
            <w:tcW w:w="1778" w:type="dxa"/>
          </w:tcPr>
          <w:p w14:paraId="7E665580" w14:textId="77777777" w:rsidR="00CD73D4" w:rsidRDefault="00D00622" w:rsidP="0033526C">
            <w:pPr>
              <w:spacing w:after="0" w:line="240" w:lineRule="auto"/>
              <w:ind w:left="0" w:hanging="2"/>
              <w:rPr>
                <w:rFonts w:ascii="Times New Roman" w:hAnsi="Times New Roman" w:cs="Times New Roman"/>
                <w:sz w:val="24"/>
                <w:szCs w:val="24"/>
              </w:rPr>
            </w:pPr>
            <w:bookmarkStart w:id="6568" w:name="_Toc2835"/>
            <w:bookmarkStart w:id="6569" w:name="_Toc197070920"/>
            <w:r>
              <w:rPr>
                <w:rFonts w:ascii="Times New Roman" w:hAnsi="Times New Roman" w:cs="Times New Roman"/>
                <w:sz w:val="24"/>
                <w:szCs w:val="24"/>
              </w:rPr>
              <w:t>1:25</w:t>
            </w:r>
            <w:bookmarkEnd w:id="6568"/>
            <w:bookmarkEnd w:id="6569"/>
          </w:p>
        </w:tc>
      </w:tr>
      <w:tr w:rsidR="00CD73D4" w14:paraId="7E665587" w14:textId="77777777">
        <w:tc>
          <w:tcPr>
            <w:tcW w:w="1462" w:type="dxa"/>
          </w:tcPr>
          <w:p w14:paraId="7E665582"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570" w:name="_Toc21857"/>
            <w:bookmarkStart w:id="6571" w:name="_Toc197070921"/>
            <w:r>
              <w:rPr>
                <w:rFonts w:ascii="Times New Roman" w:hAnsi="Times New Roman" w:cs="Times New Roman"/>
                <w:sz w:val="24"/>
                <w:szCs w:val="24"/>
              </w:rPr>
              <w:t>4.</w:t>
            </w:r>
            <w:bookmarkEnd w:id="6570"/>
            <w:bookmarkEnd w:id="6571"/>
          </w:p>
        </w:tc>
        <w:tc>
          <w:tcPr>
            <w:tcW w:w="2600" w:type="dxa"/>
          </w:tcPr>
          <w:p w14:paraId="7E665583" w14:textId="77777777" w:rsidR="00CD73D4" w:rsidRDefault="00D00622" w:rsidP="0033526C">
            <w:pPr>
              <w:spacing w:after="0" w:line="240" w:lineRule="auto"/>
              <w:ind w:left="0" w:hanging="2"/>
              <w:rPr>
                <w:rFonts w:ascii="Times New Roman" w:hAnsi="Times New Roman" w:cs="Times New Roman"/>
                <w:sz w:val="24"/>
                <w:szCs w:val="24"/>
              </w:rPr>
            </w:pPr>
            <w:bookmarkStart w:id="6572" w:name="_Toc22261"/>
            <w:bookmarkStart w:id="6573" w:name="_Toc197070922"/>
            <w:r>
              <w:rPr>
                <w:rFonts w:ascii="Times New Roman" w:hAnsi="Times New Roman" w:cs="Times New Roman"/>
                <w:sz w:val="24"/>
                <w:szCs w:val="24"/>
              </w:rPr>
              <w:t>Lecture/Theory room</w:t>
            </w:r>
            <w:bookmarkEnd w:id="6572"/>
            <w:bookmarkEnd w:id="6573"/>
          </w:p>
        </w:tc>
        <w:tc>
          <w:tcPr>
            <w:tcW w:w="1583" w:type="dxa"/>
          </w:tcPr>
          <w:p w14:paraId="7E665584"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177" w:type="dxa"/>
          </w:tcPr>
          <w:p w14:paraId="7E665585" w14:textId="77777777" w:rsidR="00CD73D4" w:rsidRDefault="00D00622" w:rsidP="0033526C">
            <w:pPr>
              <w:spacing w:after="0" w:line="240" w:lineRule="auto"/>
              <w:ind w:left="0" w:hanging="2"/>
              <w:rPr>
                <w:rFonts w:ascii="Times New Roman" w:hAnsi="Times New Roman" w:cs="Times New Roman"/>
                <w:sz w:val="24"/>
                <w:szCs w:val="24"/>
              </w:rPr>
            </w:pPr>
            <w:bookmarkStart w:id="6574" w:name="_Toc11117"/>
            <w:bookmarkStart w:id="6575" w:name="_Toc197070923"/>
            <w:r>
              <w:rPr>
                <w:rFonts w:ascii="Times New Roman" w:hAnsi="Times New Roman" w:cs="Times New Roman"/>
                <w:sz w:val="24"/>
                <w:szCs w:val="24"/>
              </w:rPr>
              <w:t>1</w:t>
            </w:r>
            <w:bookmarkEnd w:id="6574"/>
            <w:bookmarkEnd w:id="6575"/>
          </w:p>
        </w:tc>
        <w:tc>
          <w:tcPr>
            <w:tcW w:w="1778" w:type="dxa"/>
          </w:tcPr>
          <w:p w14:paraId="7E665586" w14:textId="77777777" w:rsidR="00CD73D4" w:rsidRDefault="00D00622" w:rsidP="0033526C">
            <w:pPr>
              <w:spacing w:after="0" w:line="240" w:lineRule="auto"/>
              <w:ind w:left="0" w:hanging="2"/>
              <w:rPr>
                <w:rFonts w:ascii="Times New Roman" w:hAnsi="Times New Roman" w:cs="Times New Roman"/>
                <w:sz w:val="24"/>
                <w:szCs w:val="24"/>
              </w:rPr>
            </w:pPr>
            <w:bookmarkStart w:id="6576" w:name="_Toc29276"/>
            <w:bookmarkStart w:id="6577" w:name="_Toc197070924"/>
            <w:r>
              <w:rPr>
                <w:rFonts w:ascii="Times New Roman" w:hAnsi="Times New Roman" w:cs="Times New Roman"/>
                <w:sz w:val="24"/>
                <w:szCs w:val="24"/>
              </w:rPr>
              <w:t>1:25</w:t>
            </w:r>
            <w:bookmarkEnd w:id="6576"/>
            <w:bookmarkEnd w:id="6577"/>
          </w:p>
        </w:tc>
      </w:tr>
      <w:tr w:rsidR="00CD73D4" w14:paraId="7E66558D" w14:textId="77777777">
        <w:tc>
          <w:tcPr>
            <w:tcW w:w="1462" w:type="dxa"/>
          </w:tcPr>
          <w:p w14:paraId="7E665588"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578" w:name="_Toc8379"/>
            <w:bookmarkStart w:id="6579" w:name="_Toc197070925"/>
            <w:r>
              <w:rPr>
                <w:rFonts w:ascii="Times New Roman" w:hAnsi="Times New Roman" w:cs="Times New Roman"/>
                <w:sz w:val="24"/>
                <w:szCs w:val="24"/>
              </w:rPr>
              <w:t>5.</w:t>
            </w:r>
            <w:bookmarkEnd w:id="6578"/>
            <w:bookmarkEnd w:id="6579"/>
          </w:p>
        </w:tc>
        <w:tc>
          <w:tcPr>
            <w:tcW w:w="2600" w:type="dxa"/>
          </w:tcPr>
          <w:p w14:paraId="7E665589" w14:textId="77777777" w:rsidR="00CD73D4" w:rsidRDefault="00D00622" w:rsidP="0033526C">
            <w:pPr>
              <w:spacing w:after="0" w:line="240" w:lineRule="auto"/>
              <w:ind w:left="0" w:hanging="2"/>
              <w:rPr>
                <w:rFonts w:ascii="Times New Roman" w:hAnsi="Times New Roman" w:cs="Times New Roman"/>
                <w:sz w:val="24"/>
                <w:szCs w:val="24"/>
              </w:rPr>
            </w:pPr>
            <w:bookmarkStart w:id="6580" w:name="_Toc23430"/>
            <w:bookmarkStart w:id="6581" w:name="_Toc197070926"/>
            <w:r>
              <w:rPr>
                <w:rFonts w:ascii="Times New Roman" w:hAnsi="Times New Roman" w:cs="Times New Roman"/>
                <w:sz w:val="24"/>
                <w:szCs w:val="24"/>
              </w:rPr>
              <w:t>Laboratory</w:t>
            </w:r>
            <w:bookmarkEnd w:id="6580"/>
            <w:bookmarkEnd w:id="6581"/>
          </w:p>
        </w:tc>
        <w:tc>
          <w:tcPr>
            <w:tcW w:w="1583" w:type="dxa"/>
          </w:tcPr>
          <w:p w14:paraId="7E66558A" w14:textId="77777777" w:rsidR="00CD73D4" w:rsidRDefault="00D00622" w:rsidP="0033526C">
            <w:pPr>
              <w:spacing w:after="0" w:line="240" w:lineRule="auto"/>
              <w:ind w:left="0" w:hanging="2"/>
              <w:rPr>
                <w:rFonts w:ascii="Times New Roman" w:hAnsi="Times New Roman" w:cs="Times New Roman"/>
                <w:sz w:val="24"/>
                <w:szCs w:val="24"/>
              </w:rPr>
            </w:pPr>
            <w:bookmarkStart w:id="6582" w:name="_Toc1900"/>
            <w:bookmarkStart w:id="6583" w:name="_Toc197070927"/>
            <w:r>
              <w:rPr>
                <w:rFonts w:ascii="Times New Roman" w:hAnsi="Times New Roman" w:cs="Times New Roman"/>
                <w:sz w:val="24"/>
                <w:szCs w:val="24"/>
              </w:rPr>
              <w:t>As guided by KVB</w:t>
            </w:r>
            <w:bookmarkEnd w:id="6582"/>
            <w:bookmarkEnd w:id="6583"/>
          </w:p>
        </w:tc>
        <w:tc>
          <w:tcPr>
            <w:tcW w:w="1177" w:type="dxa"/>
          </w:tcPr>
          <w:p w14:paraId="7E66558B" w14:textId="77777777" w:rsidR="00CD73D4" w:rsidRDefault="00D00622" w:rsidP="0033526C">
            <w:pPr>
              <w:spacing w:after="0" w:line="240" w:lineRule="auto"/>
              <w:ind w:left="0" w:hanging="2"/>
              <w:rPr>
                <w:rFonts w:ascii="Times New Roman" w:hAnsi="Times New Roman" w:cs="Times New Roman"/>
                <w:sz w:val="24"/>
                <w:szCs w:val="24"/>
              </w:rPr>
            </w:pPr>
            <w:bookmarkStart w:id="6584" w:name="_Toc28799"/>
            <w:bookmarkStart w:id="6585" w:name="_Toc197070928"/>
            <w:r>
              <w:rPr>
                <w:rFonts w:ascii="Times New Roman" w:hAnsi="Times New Roman" w:cs="Times New Roman"/>
                <w:sz w:val="24"/>
                <w:szCs w:val="24"/>
              </w:rPr>
              <w:t>1</w:t>
            </w:r>
            <w:bookmarkEnd w:id="6584"/>
            <w:bookmarkEnd w:id="6585"/>
          </w:p>
        </w:tc>
        <w:tc>
          <w:tcPr>
            <w:tcW w:w="1778" w:type="dxa"/>
          </w:tcPr>
          <w:p w14:paraId="7E66558C" w14:textId="77777777" w:rsidR="00CD73D4" w:rsidRDefault="00D00622" w:rsidP="0033526C">
            <w:pPr>
              <w:spacing w:after="0" w:line="240" w:lineRule="auto"/>
              <w:ind w:left="0" w:hanging="2"/>
              <w:rPr>
                <w:rFonts w:ascii="Times New Roman" w:hAnsi="Times New Roman" w:cs="Times New Roman"/>
                <w:sz w:val="24"/>
                <w:szCs w:val="24"/>
              </w:rPr>
            </w:pPr>
            <w:bookmarkStart w:id="6586" w:name="_Toc23970"/>
            <w:bookmarkStart w:id="6587" w:name="_Toc197070929"/>
            <w:r>
              <w:rPr>
                <w:rFonts w:ascii="Times New Roman" w:hAnsi="Times New Roman" w:cs="Times New Roman"/>
                <w:sz w:val="24"/>
                <w:szCs w:val="24"/>
              </w:rPr>
              <w:t>1:25</w:t>
            </w:r>
            <w:bookmarkEnd w:id="6586"/>
            <w:bookmarkEnd w:id="6587"/>
          </w:p>
        </w:tc>
      </w:tr>
      <w:tr w:rsidR="00CD73D4" w14:paraId="7E665593" w14:textId="77777777">
        <w:trPr>
          <w:trHeight w:val="830"/>
        </w:trPr>
        <w:tc>
          <w:tcPr>
            <w:tcW w:w="1462" w:type="dxa"/>
          </w:tcPr>
          <w:p w14:paraId="7E66558E"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588" w:name="_Toc30158"/>
            <w:bookmarkStart w:id="6589" w:name="_Toc197070930"/>
            <w:r>
              <w:rPr>
                <w:rFonts w:ascii="Times New Roman" w:hAnsi="Times New Roman" w:cs="Times New Roman"/>
                <w:sz w:val="24"/>
                <w:szCs w:val="24"/>
              </w:rPr>
              <w:t>6.</w:t>
            </w:r>
            <w:bookmarkEnd w:id="6588"/>
            <w:bookmarkEnd w:id="6589"/>
          </w:p>
        </w:tc>
        <w:tc>
          <w:tcPr>
            <w:tcW w:w="2600" w:type="dxa"/>
          </w:tcPr>
          <w:p w14:paraId="7E66558F" w14:textId="77777777" w:rsidR="00CD73D4" w:rsidRDefault="00D00622" w:rsidP="0033526C">
            <w:pPr>
              <w:spacing w:after="0" w:line="240" w:lineRule="auto"/>
              <w:ind w:left="0" w:hanging="2"/>
              <w:rPr>
                <w:rFonts w:ascii="Times New Roman" w:hAnsi="Times New Roman" w:cs="Times New Roman"/>
                <w:sz w:val="24"/>
                <w:szCs w:val="24"/>
              </w:rPr>
            </w:pPr>
            <w:bookmarkStart w:id="6590" w:name="_Toc17533"/>
            <w:bookmarkStart w:id="6591" w:name="_Toc197070931"/>
            <w:r>
              <w:rPr>
                <w:rFonts w:ascii="Times New Roman" w:hAnsi="Times New Roman" w:cs="Times New Roman"/>
                <w:sz w:val="24"/>
                <w:szCs w:val="24"/>
              </w:rPr>
              <w:t>Animal farm</w:t>
            </w:r>
            <w:bookmarkEnd w:id="6590"/>
            <w:bookmarkEnd w:id="6591"/>
          </w:p>
        </w:tc>
        <w:tc>
          <w:tcPr>
            <w:tcW w:w="1583" w:type="dxa"/>
          </w:tcPr>
          <w:p w14:paraId="7E665590" w14:textId="77777777" w:rsidR="00CD73D4" w:rsidRDefault="00D00622" w:rsidP="0033526C">
            <w:pPr>
              <w:spacing w:after="0" w:line="240" w:lineRule="auto"/>
              <w:ind w:left="0" w:hanging="2"/>
              <w:rPr>
                <w:rFonts w:ascii="Times New Roman" w:hAnsi="Times New Roman" w:cs="Times New Roman"/>
                <w:sz w:val="24"/>
                <w:szCs w:val="24"/>
              </w:rPr>
            </w:pPr>
            <w:bookmarkStart w:id="6592" w:name="_Toc18177"/>
            <w:bookmarkStart w:id="6593" w:name="_Toc197070932"/>
            <w:r>
              <w:rPr>
                <w:rFonts w:ascii="Times New Roman" w:hAnsi="Times New Roman" w:cs="Times New Roman"/>
                <w:sz w:val="24"/>
                <w:szCs w:val="24"/>
              </w:rPr>
              <w:t>As guided by KVB</w:t>
            </w:r>
            <w:bookmarkEnd w:id="6592"/>
            <w:bookmarkEnd w:id="6593"/>
          </w:p>
        </w:tc>
        <w:tc>
          <w:tcPr>
            <w:tcW w:w="1177" w:type="dxa"/>
          </w:tcPr>
          <w:p w14:paraId="7E665591" w14:textId="77777777" w:rsidR="00CD73D4" w:rsidRDefault="00D00622" w:rsidP="0033526C">
            <w:pPr>
              <w:spacing w:after="0" w:line="240" w:lineRule="auto"/>
              <w:ind w:left="0" w:hanging="2"/>
              <w:rPr>
                <w:rFonts w:ascii="Times New Roman" w:hAnsi="Times New Roman" w:cs="Times New Roman"/>
                <w:sz w:val="24"/>
                <w:szCs w:val="24"/>
              </w:rPr>
            </w:pPr>
            <w:bookmarkStart w:id="6594" w:name="_Toc495"/>
            <w:bookmarkStart w:id="6595" w:name="_Toc197070933"/>
            <w:r>
              <w:rPr>
                <w:rFonts w:ascii="Times New Roman" w:hAnsi="Times New Roman" w:cs="Times New Roman"/>
                <w:sz w:val="24"/>
                <w:szCs w:val="24"/>
              </w:rPr>
              <w:t>1</w:t>
            </w:r>
            <w:bookmarkEnd w:id="6594"/>
            <w:bookmarkEnd w:id="6595"/>
          </w:p>
        </w:tc>
        <w:tc>
          <w:tcPr>
            <w:tcW w:w="1778" w:type="dxa"/>
          </w:tcPr>
          <w:p w14:paraId="7E665592" w14:textId="77777777" w:rsidR="00CD73D4" w:rsidRDefault="00D00622" w:rsidP="0033526C">
            <w:pPr>
              <w:spacing w:after="0" w:line="240" w:lineRule="auto"/>
              <w:ind w:left="0" w:hanging="2"/>
              <w:rPr>
                <w:rFonts w:ascii="Times New Roman" w:hAnsi="Times New Roman" w:cs="Times New Roman"/>
                <w:sz w:val="24"/>
                <w:szCs w:val="24"/>
              </w:rPr>
            </w:pPr>
            <w:bookmarkStart w:id="6596" w:name="_Toc27557"/>
            <w:bookmarkStart w:id="6597" w:name="_Toc197070934"/>
            <w:r>
              <w:rPr>
                <w:rFonts w:ascii="Times New Roman" w:hAnsi="Times New Roman" w:cs="Times New Roman"/>
                <w:sz w:val="24"/>
                <w:szCs w:val="24"/>
              </w:rPr>
              <w:t>1:25</w:t>
            </w:r>
            <w:bookmarkEnd w:id="6596"/>
            <w:bookmarkEnd w:id="6597"/>
          </w:p>
        </w:tc>
      </w:tr>
      <w:tr w:rsidR="00CD73D4" w14:paraId="7E665599" w14:textId="77777777">
        <w:tc>
          <w:tcPr>
            <w:tcW w:w="1462" w:type="dxa"/>
          </w:tcPr>
          <w:p w14:paraId="7E665594"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598" w:name="_Toc27696"/>
            <w:bookmarkStart w:id="6599" w:name="_Toc197070935"/>
            <w:r>
              <w:rPr>
                <w:rFonts w:ascii="Times New Roman" w:hAnsi="Times New Roman" w:cs="Times New Roman"/>
                <w:sz w:val="24"/>
                <w:szCs w:val="24"/>
              </w:rPr>
              <w:t>7.</w:t>
            </w:r>
            <w:bookmarkEnd w:id="6598"/>
            <w:bookmarkEnd w:id="6599"/>
          </w:p>
        </w:tc>
        <w:tc>
          <w:tcPr>
            <w:tcW w:w="2600" w:type="dxa"/>
          </w:tcPr>
          <w:p w14:paraId="7E665595" w14:textId="77777777" w:rsidR="00CD73D4" w:rsidRDefault="00D00622" w:rsidP="0033526C">
            <w:pPr>
              <w:spacing w:after="0" w:line="240" w:lineRule="auto"/>
              <w:ind w:left="0" w:hanging="2"/>
              <w:rPr>
                <w:rFonts w:ascii="Times New Roman" w:hAnsi="Times New Roman" w:cs="Times New Roman"/>
                <w:sz w:val="24"/>
                <w:szCs w:val="24"/>
              </w:rPr>
            </w:pPr>
            <w:bookmarkStart w:id="6600" w:name="_Toc18940"/>
            <w:bookmarkStart w:id="6601" w:name="_Toc197070936"/>
            <w:r>
              <w:rPr>
                <w:rFonts w:ascii="Times New Roman" w:hAnsi="Times New Roman" w:cs="Times New Roman"/>
                <w:sz w:val="24"/>
                <w:szCs w:val="24"/>
              </w:rPr>
              <w:t>Library</w:t>
            </w:r>
            <w:bookmarkEnd w:id="6600"/>
            <w:bookmarkEnd w:id="6601"/>
            <w:r>
              <w:rPr>
                <w:rFonts w:ascii="Times New Roman" w:hAnsi="Times New Roman" w:cs="Times New Roman"/>
                <w:sz w:val="24"/>
                <w:szCs w:val="24"/>
              </w:rPr>
              <w:t xml:space="preserve"> </w:t>
            </w:r>
          </w:p>
        </w:tc>
        <w:tc>
          <w:tcPr>
            <w:tcW w:w="1583" w:type="dxa"/>
          </w:tcPr>
          <w:p w14:paraId="7E665596"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177" w:type="dxa"/>
          </w:tcPr>
          <w:p w14:paraId="7E665597" w14:textId="77777777" w:rsidR="00CD73D4" w:rsidRDefault="00D00622" w:rsidP="0033526C">
            <w:pPr>
              <w:spacing w:after="0" w:line="240" w:lineRule="auto"/>
              <w:ind w:left="0" w:hanging="2"/>
              <w:rPr>
                <w:rFonts w:ascii="Times New Roman" w:hAnsi="Times New Roman" w:cs="Times New Roman"/>
                <w:sz w:val="24"/>
                <w:szCs w:val="24"/>
              </w:rPr>
            </w:pPr>
            <w:bookmarkStart w:id="6602" w:name="_Toc2302"/>
            <w:bookmarkStart w:id="6603" w:name="_Toc197070937"/>
            <w:r>
              <w:rPr>
                <w:rFonts w:ascii="Times New Roman" w:hAnsi="Times New Roman" w:cs="Times New Roman"/>
                <w:sz w:val="24"/>
                <w:szCs w:val="24"/>
              </w:rPr>
              <w:t>1</w:t>
            </w:r>
            <w:bookmarkEnd w:id="6602"/>
            <w:bookmarkEnd w:id="6603"/>
          </w:p>
        </w:tc>
        <w:tc>
          <w:tcPr>
            <w:tcW w:w="1778" w:type="dxa"/>
          </w:tcPr>
          <w:p w14:paraId="7E665598" w14:textId="77777777" w:rsidR="00CD73D4" w:rsidRDefault="00D00622" w:rsidP="0033526C">
            <w:pPr>
              <w:spacing w:after="0" w:line="240" w:lineRule="auto"/>
              <w:ind w:left="0" w:hanging="2"/>
              <w:rPr>
                <w:rFonts w:ascii="Times New Roman" w:hAnsi="Times New Roman" w:cs="Times New Roman"/>
                <w:sz w:val="24"/>
                <w:szCs w:val="24"/>
              </w:rPr>
            </w:pPr>
            <w:bookmarkStart w:id="6604" w:name="_Toc7861"/>
            <w:bookmarkStart w:id="6605" w:name="_Toc197070938"/>
            <w:r>
              <w:rPr>
                <w:rFonts w:ascii="Times New Roman" w:hAnsi="Times New Roman" w:cs="Times New Roman"/>
                <w:sz w:val="24"/>
                <w:szCs w:val="24"/>
              </w:rPr>
              <w:t>1:25</w:t>
            </w:r>
            <w:bookmarkEnd w:id="6604"/>
            <w:bookmarkEnd w:id="6605"/>
          </w:p>
        </w:tc>
      </w:tr>
      <w:tr w:rsidR="00CD73D4" w14:paraId="7E66559F" w14:textId="77777777">
        <w:tc>
          <w:tcPr>
            <w:tcW w:w="1462" w:type="dxa"/>
          </w:tcPr>
          <w:p w14:paraId="7E66559A"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606" w:name="_Toc4488"/>
            <w:bookmarkStart w:id="6607" w:name="_Toc197070939"/>
            <w:r>
              <w:rPr>
                <w:rFonts w:ascii="Times New Roman" w:hAnsi="Times New Roman" w:cs="Times New Roman"/>
                <w:sz w:val="24"/>
                <w:szCs w:val="24"/>
              </w:rPr>
              <w:t>8.</w:t>
            </w:r>
            <w:bookmarkEnd w:id="6606"/>
            <w:bookmarkEnd w:id="6607"/>
          </w:p>
        </w:tc>
        <w:tc>
          <w:tcPr>
            <w:tcW w:w="2600" w:type="dxa"/>
          </w:tcPr>
          <w:p w14:paraId="7E66559B" w14:textId="77777777" w:rsidR="00CD73D4" w:rsidRDefault="00D00622" w:rsidP="0033526C">
            <w:pPr>
              <w:spacing w:after="0" w:line="240" w:lineRule="auto"/>
              <w:ind w:left="0" w:hanging="2"/>
              <w:rPr>
                <w:rFonts w:ascii="Times New Roman" w:hAnsi="Times New Roman" w:cs="Times New Roman"/>
                <w:sz w:val="24"/>
                <w:szCs w:val="24"/>
              </w:rPr>
            </w:pPr>
            <w:bookmarkStart w:id="6608" w:name="_Toc22679"/>
            <w:bookmarkStart w:id="6609" w:name="_Toc197070940"/>
            <w:r>
              <w:rPr>
                <w:rFonts w:ascii="Times New Roman" w:hAnsi="Times New Roman" w:cs="Times New Roman"/>
                <w:sz w:val="24"/>
                <w:szCs w:val="24"/>
              </w:rPr>
              <w:t>E-Library</w:t>
            </w:r>
            <w:bookmarkEnd w:id="6608"/>
            <w:bookmarkEnd w:id="6609"/>
          </w:p>
        </w:tc>
        <w:tc>
          <w:tcPr>
            <w:tcW w:w="1583" w:type="dxa"/>
          </w:tcPr>
          <w:p w14:paraId="7E66559C"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177" w:type="dxa"/>
          </w:tcPr>
          <w:p w14:paraId="7E66559D" w14:textId="77777777" w:rsidR="00CD73D4" w:rsidRDefault="00D00622" w:rsidP="0033526C">
            <w:pPr>
              <w:spacing w:after="0" w:line="240" w:lineRule="auto"/>
              <w:ind w:left="0" w:hanging="2"/>
              <w:rPr>
                <w:rFonts w:ascii="Times New Roman" w:hAnsi="Times New Roman" w:cs="Times New Roman"/>
                <w:sz w:val="24"/>
                <w:szCs w:val="24"/>
              </w:rPr>
            </w:pPr>
            <w:bookmarkStart w:id="6610" w:name="_Toc12932"/>
            <w:bookmarkStart w:id="6611" w:name="_Toc197070941"/>
            <w:r>
              <w:rPr>
                <w:rFonts w:ascii="Times New Roman" w:hAnsi="Times New Roman" w:cs="Times New Roman"/>
                <w:sz w:val="24"/>
                <w:szCs w:val="24"/>
              </w:rPr>
              <w:t>1</w:t>
            </w:r>
            <w:bookmarkEnd w:id="6610"/>
            <w:bookmarkEnd w:id="6611"/>
          </w:p>
        </w:tc>
        <w:tc>
          <w:tcPr>
            <w:tcW w:w="1778" w:type="dxa"/>
          </w:tcPr>
          <w:p w14:paraId="7E66559E" w14:textId="77777777" w:rsidR="00CD73D4" w:rsidRDefault="00D00622" w:rsidP="0033526C">
            <w:pPr>
              <w:spacing w:after="0" w:line="240" w:lineRule="auto"/>
              <w:ind w:left="0" w:hanging="2"/>
              <w:rPr>
                <w:rFonts w:ascii="Times New Roman" w:hAnsi="Times New Roman" w:cs="Times New Roman"/>
                <w:sz w:val="24"/>
                <w:szCs w:val="24"/>
              </w:rPr>
            </w:pPr>
            <w:bookmarkStart w:id="6612" w:name="_Toc11874"/>
            <w:bookmarkStart w:id="6613" w:name="_Toc197070942"/>
            <w:r>
              <w:rPr>
                <w:rFonts w:ascii="Times New Roman" w:hAnsi="Times New Roman" w:cs="Times New Roman"/>
                <w:sz w:val="24"/>
                <w:szCs w:val="24"/>
              </w:rPr>
              <w:t>1:25</w:t>
            </w:r>
            <w:bookmarkEnd w:id="6612"/>
            <w:bookmarkEnd w:id="6613"/>
          </w:p>
        </w:tc>
      </w:tr>
      <w:tr w:rsidR="00CD73D4" w14:paraId="7E6655A5" w14:textId="77777777">
        <w:tc>
          <w:tcPr>
            <w:tcW w:w="1462" w:type="dxa"/>
          </w:tcPr>
          <w:p w14:paraId="7E6655A0"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614" w:name="_Toc6410"/>
            <w:bookmarkStart w:id="6615" w:name="_Toc197070943"/>
            <w:r>
              <w:rPr>
                <w:rFonts w:ascii="Times New Roman" w:hAnsi="Times New Roman" w:cs="Times New Roman"/>
                <w:sz w:val="24"/>
                <w:szCs w:val="24"/>
              </w:rPr>
              <w:t>9.</w:t>
            </w:r>
            <w:bookmarkEnd w:id="6614"/>
            <w:bookmarkEnd w:id="6615"/>
          </w:p>
        </w:tc>
        <w:tc>
          <w:tcPr>
            <w:tcW w:w="2600" w:type="dxa"/>
          </w:tcPr>
          <w:p w14:paraId="7E6655A1" w14:textId="77777777" w:rsidR="00CD73D4" w:rsidRDefault="00D00622" w:rsidP="0033526C">
            <w:pPr>
              <w:spacing w:after="0" w:line="240" w:lineRule="auto"/>
              <w:ind w:left="0" w:hanging="2"/>
              <w:rPr>
                <w:rFonts w:ascii="Times New Roman" w:hAnsi="Times New Roman" w:cs="Times New Roman"/>
                <w:sz w:val="24"/>
                <w:szCs w:val="24"/>
              </w:rPr>
            </w:pPr>
            <w:bookmarkStart w:id="6616" w:name="_Toc3262"/>
            <w:bookmarkStart w:id="6617" w:name="_Toc197070944"/>
            <w:r>
              <w:rPr>
                <w:rFonts w:ascii="Times New Roman" w:hAnsi="Times New Roman" w:cs="Times New Roman"/>
                <w:sz w:val="24"/>
                <w:szCs w:val="24"/>
              </w:rPr>
              <w:t>Horses</w:t>
            </w:r>
            <w:bookmarkEnd w:id="6616"/>
            <w:bookmarkEnd w:id="6617"/>
            <w:r>
              <w:rPr>
                <w:rFonts w:ascii="Times New Roman" w:hAnsi="Times New Roman" w:cs="Times New Roman"/>
                <w:sz w:val="24"/>
                <w:szCs w:val="24"/>
              </w:rPr>
              <w:t xml:space="preserve"> </w:t>
            </w:r>
          </w:p>
        </w:tc>
        <w:tc>
          <w:tcPr>
            <w:tcW w:w="1583" w:type="dxa"/>
          </w:tcPr>
          <w:p w14:paraId="7E6655A2"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177" w:type="dxa"/>
          </w:tcPr>
          <w:p w14:paraId="7E6655A3" w14:textId="77777777" w:rsidR="00CD73D4" w:rsidRDefault="00D00622" w:rsidP="0033526C">
            <w:pPr>
              <w:spacing w:after="0" w:line="240" w:lineRule="auto"/>
              <w:ind w:left="0" w:hanging="2"/>
              <w:rPr>
                <w:rFonts w:ascii="Times New Roman" w:hAnsi="Times New Roman" w:cs="Times New Roman"/>
                <w:sz w:val="24"/>
                <w:szCs w:val="24"/>
              </w:rPr>
            </w:pPr>
            <w:bookmarkStart w:id="6618" w:name="_Toc26063"/>
            <w:bookmarkStart w:id="6619" w:name="_Toc197070945"/>
            <w:r>
              <w:rPr>
                <w:rFonts w:ascii="Times New Roman" w:hAnsi="Times New Roman" w:cs="Times New Roman"/>
                <w:sz w:val="24"/>
                <w:szCs w:val="24"/>
              </w:rPr>
              <w:t>1</w:t>
            </w:r>
            <w:bookmarkEnd w:id="6618"/>
            <w:bookmarkEnd w:id="6619"/>
          </w:p>
        </w:tc>
        <w:tc>
          <w:tcPr>
            <w:tcW w:w="1778" w:type="dxa"/>
          </w:tcPr>
          <w:p w14:paraId="7E6655A4" w14:textId="77777777" w:rsidR="00CD73D4" w:rsidRDefault="00D00622" w:rsidP="0033526C">
            <w:pPr>
              <w:spacing w:after="0" w:line="240" w:lineRule="auto"/>
              <w:ind w:left="0" w:hanging="2"/>
              <w:rPr>
                <w:rFonts w:ascii="Times New Roman" w:hAnsi="Times New Roman" w:cs="Times New Roman"/>
                <w:sz w:val="24"/>
                <w:szCs w:val="24"/>
              </w:rPr>
            </w:pPr>
            <w:bookmarkStart w:id="6620" w:name="_Toc15558"/>
            <w:bookmarkStart w:id="6621" w:name="_Toc197070946"/>
            <w:r>
              <w:rPr>
                <w:rFonts w:ascii="Times New Roman" w:hAnsi="Times New Roman" w:cs="Times New Roman"/>
                <w:sz w:val="24"/>
                <w:szCs w:val="24"/>
              </w:rPr>
              <w:t>1:25</w:t>
            </w:r>
            <w:bookmarkEnd w:id="6620"/>
            <w:bookmarkEnd w:id="6621"/>
          </w:p>
        </w:tc>
      </w:tr>
      <w:tr w:rsidR="00CD73D4" w14:paraId="7E6655AB" w14:textId="77777777">
        <w:tc>
          <w:tcPr>
            <w:tcW w:w="1462" w:type="dxa"/>
          </w:tcPr>
          <w:p w14:paraId="7E6655A6"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622" w:name="_Toc20057"/>
            <w:bookmarkStart w:id="6623" w:name="_Toc197070947"/>
            <w:r>
              <w:rPr>
                <w:rFonts w:ascii="Times New Roman" w:hAnsi="Times New Roman" w:cs="Times New Roman"/>
                <w:sz w:val="24"/>
                <w:szCs w:val="24"/>
              </w:rPr>
              <w:t>10.</w:t>
            </w:r>
            <w:bookmarkEnd w:id="6622"/>
            <w:bookmarkEnd w:id="6623"/>
          </w:p>
        </w:tc>
        <w:tc>
          <w:tcPr>
            <w:tcW w:w="2600" w:type="dxa"/>
          </w:tcPr>
          <w:p w14:paraId="7E6655A7" w14:textId="77777777" w:rsidR="00CD73D4" w:rsidRDefault="00D00622" w:rsidP="0033526C">
            <w:pPr>
              <w:spacing w:after="0" w:line="240" w:lineRule="auto"/>
              <w:ind w:left="0" w:hanging="2"/>
              <w:rPr>
                <w:rFonts w:ascii="Times New Roman" w:hAnsi="Times New Roman" w:cs="Times New Roman"/>
                <w:sz w:val="24"/>
                <w:szCs w:val="24"/>
              </w:rPr>
            </w:pPr>
            <w:bookmarkStart w:id="6624" w:name="_Toc32615"/>
            <w:bookmarkStart w:id="6625" w:name="_Toc197070948"/>
            <w:r>
              <w:rPr>
                <w:rFonts w:ascii="Times New Roman" w:hAnsi="Times New Roman" w:cs="Times New Roman"/>
                <w:sz w:val="24"/>
                <w:szCs w:val="24"/>
              </w:rPr>
              <w:t>Donkeys</w:t>
            </w:r>
            <w:bookmarkEnd w:id="6624"/>
            <w:bookmarkEnd w:id="6625"/>
            <w:r>
              <w:rPr>
                <w:rFonts w:ascii="Times New Roman" w:hAnsi="Times New Roman" w:cs="Times New Roman"/>
                <w:sz w:val="24"/>
                <w:szCs w:val="24"/>
              </w:rPr>
              <w:t xml:space="preserve"> </w:t>
            </w:r>
          </w:p>
        </w:tc>
        <w:tc>
          <w:tcPr>
            <w:tcW w:w="1583" w:type="dxa"/>
          </w:tcPr>
          <w:p w14:paraId="7E6655A8" w14:textId="77777777" w:rsidR="00CD73D4" w:rsidRDefault="00D00622" w:rsidP="0033526C">
            <w:pPr>
              <w:spacing w:after="0" w:line="240" w:lineRule="auto"/>
              <w:ind w:left="0" w:hanging="2"/>
              <w:rPr>
                <w:rFonts w:ascii="Times New Roman" w:hAnsi="Times New Roman" w:cs="Times New Roman"/>
                <w:sz w:val="24"/>
                <w:szCs w:val="24"/>
              </w:rPr>
            </w:pPr>
            <w:bookmarkStart w:id="6626" w:name="_Toc32601"/>
            <w:bookmarkStart w:id="6627" w:name="_Toc197070949"/>
            <w:r>
              <w:rPr>
                <w:rFonts w:ascii="Times New Roman" w:hAnsi="Times New Roman" w:cs="Times New Roman"/>
                <w:sz w:val="24"/>
                <w:szCs w:val="24"/>
              </w:rPr>
              <w:t>As guided by KVB</w:t>
            </w:r>
            <w:bookmarkEnd w:id="6626"/>
            <w:bookmarkEnd w:id="6627"/>
          </w:p>
        </w:tc>
        <w:tc>
          <w:tcPr>
            <w:tcW w:w="1177" w:type="dxa"/>
          </w:tcPr>
          <w:p w14:paraId="7E6655A9"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778" w:type="dxa"/>
          </w:tcPr>
          <w:p w14:paraId="7E6655AA" w14:textId="77777777" w:rsidR="00CD73D4" w:rsidRDefault="00CD73D4" w:rsidP="0033526C">
            <w:pPr>
              <w:spacing w:after="0" w:line="240" w:lineRule="auto"/>
              <w:ind w:left="0" w:hanging="2"/>
              <w:outlineLvl w:val="9"/>
              <w:rPr>
                <w:rFonts w:ascii="Times New Roman" w:hAnsi="Times New Roman" w:cs="Times New Roman"/>
                <w:sz w:val="24"/>
                <w:szCs w:val="24"/>
              </w:rPr>
            </w:pPr>
          </w:p>
        </w:tc>
      </w:tr>
      <w:tr w:rsidR="00CD73D4" w14:paraId="7E6655B1" w14:textId="77777777">
        <w:tc>
          <w:tcPr>
            <w:tcW w:w="1462" w:type="dxa"/>
          </w:tcPr>
          <w:p w14:paraId="7E6655AC"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628" w:name="_Toc14557"/>
            <w:bookmarkStart w:id="6629" w:name="_Toc197070950"/>
            <w:r>
              <w:rPr>
                <w:rFonts w:ascii="Times New Roman" w:hAnsi="Times New Roman" w:cs="Times New Roman"/>
                <w:sz w:val="24"/>
                <w:szCs w:val="24"/>
              </w:rPr>
              <w:t>11.</w:t>
            </w:r>
            <w:bookmarkEnd w:id="6628"/>
            <w:bookmarkEnd w:id="6629"/>
          </w:p>
        </w:tc>
        <w:tc>
          <w:tcPr>
            <w:tcW w:w="2600" w:type="dxa"/>
          </w:tcPr>
          <w:p w14:paraId="7E6655AD" w14:textId="77777777" w:rsidR="00CD73D4" w:rsidRDefault="00D00622" w:rsidP="0033526C">
            <w:pPr>
              <w:spacing w:after="0" w:line="240" w:lineRule="auto"/>
              <w:ind w:left="0" w:hanging="2"/>
              <w:rPr>
                <w:rFonts w:ascii="Times New Roman" w:hAnsi="Times New Roman" w:cs="Times New Roman"/>
                <w:sz w:val="24"/>
                <w:szCs w:val="24"/>
              </w:rPr>
            </w:pPr>
            <w:bookmarkStart w:id="6630" w:name="_Toc18485"/>
            <w:bookmarkStart w:id="6631" w:name="_Toc197070951"/>
            <w:r>
              <w:rPr>
                <w:rFonts w:ascii="Times New Roman" w:hAnsi="Times New Roman" w:cs="Times New Roman"/>
                <w:sz w:val="24"/>
                <w:szCs w:val="24"/>
              </w:rPr>
              <w:t>Mules</w:t>
            </w:r>
            <w:bookmarkEnd w:id="6630"/>
            <w:bookmarkEnd w:id="6631"/>
          </w:p>
        </w:tc>
        <w:tc>
          <w:tcPr>
            <w:tcW w:w="1583" w:type="dxa"/>
          </w:tcPr>
          <w:p w14:paraId="7E6655AE" w14:textId="77777777" w:rsidR="00CD73D4" w:rsidRDefault="00D00622" w:rsidP="0033526C">
            <w:pPr>
              <w:spacing w:after="0" w:line="240" w:lineRule="auto"/>
              <w:ind w:left="0" w:hanging="2"/>
              <w:rPr>
                <w:rFonts w:ascii="Times New Roman" w:hAnsi="Times New Roman" w:cs="Times New Roman"/>
                <w:sz w:val="24"/>
                <w:szCs w:val="24"/>
              </w:rPr>
            </w:pPr>
            <w:bookmarkStart w:id="6632" w:name="_Toc28337"/>
            <w:bookmarkStart w:id="6633" w:name="_Toc197070952"/>
            <w:r>
              <w:rPr>
                <w:rFonts w:ascii="Times New Roman" w:hAnsi="Times New Roman" w:cs="Times New Roman"/>
                <w:sz w:val="24"/>
                <w:szCs w:val="24"/>
              </w:rPr>
              <w:t>As guided by KVB</w:t>
            </w:r>
            <w:bookmarkEnd w:id="6632"/>
            <w:bookmarkEnd w:id="6633"/>
          </w:p>
        </w:tc>
        <w:tc>
          <w:tcPr>
            <w:tcW w:w="1177" w:type="dxa"/>
          </w:tcPr>
          <w:p w14:paraId="7E6655AF"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778" w:type="dxa"/>
          </w:tcPr>
          <w:p w14:paraId="7E6655B0" w14:textId="77777777" w:rsidR="00CD73D4" w:rsidRDefault="00CD73D4" w:rsidP="0033526C">
            <w:pPr>
              <w:spacing w:after="0" w:line="240" w:lineRule="auto"/>
              <w:ind w:left="0" w:hanging="2"/>
              <w:outlineLvl w:val="9"/>
              <w:rPr>
                <w:rFonts w:ascii="Times New Roman" w:hAnsi="Times New Roman" w:cs="Times New Roman"/>
                <w:sz w:val="24"/>
                <w:szCs w:val="24"/>
              </w:rPr>
            </w:pPr>
          </w:p>
        </w:tc>
      </w:tr>
      <w:tr w:rsidR="00CD73D4" w14:paraId="7E6655B7" w14:textId="77777777">
        <w:trPr>
          <w:trHeight w:val="551"/>
        </w:trPr>
        <w:tc>
          <w:tcPr>
            <w:tcW w:w="1462" w:type="dxa"/>
          </w:tcPr>
          <w:p w14:paraId="7E6655B2"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634" w:name="_Toc9508"/>
            <w:bookmarkStart w:id="6635" w:name="_Toc197070953"/>
            <w:r>
              <w:rPr>
                <w:rFonts w:ascii="Times New Roman" w:hAnsi="Times New Roman" w:cs="Times New Roman"/>
                <w:sz w:val="24"/>
                <w:szCs w:val="24"/>
              </w:rPr>
              <w:t>12.</w:t>
            </w:r>
            <w:bookmarkEnd w:id="6634"/>
            <w:bookmarkEnd w:id="6635"/>
          </w:p>
        </w:tc>
        <w:tc>
          <w:tcPr>
            <w:tcW w:w="2600" w:type="dxa"/>
          </w:tcPr>
          <w:p w14:paraId="7E6655B3" w14:textId="77777777" w:rsidR="00CD73D4" w:rsidRDefault="00D00622" w:rsidP="0033526C">
            <w:pPr>
              <w:spacing w:after="0" w:line="240" w:lineRule="auto"/>
              <w:ind w:left="0" w:hanging="2"/>
              <w:rPr>
                <w:rFonts w:ascii="Times New Roman" w:hAnsi="Times New Roman" w:cs="Times New Roman"/>
                <w:sz w:val="24"/>
                <w:szCs w:val="24"/>
              </w:rPr>
            </w:pPr>
            <w:bookmarkStart w:id="6636" w:name="_Toc19912"/>
            <w:bookmarkStart w:id="6637" w:name="_Toc197070954"/>
            <w:r>
              <w:rPr>
                <w:rFonts w:ascii="Times New Roman" w:hAnsi="Times New Roman" w:cs="Times New Roman"/>
                <w:sz w:val="24"/>
                <w:szCs w:val="24"/>
              </w:rPr>
              <w:t>Camels</w:t>
            </w:r>
            <w:bookmarkEnd w:id="6636"/>
            <w:bookmarkEnd w:id="6637"/>
          </w:p>
        </w:tc>
        <w:tc>
          <w:tcPr>
            <w:tcW w:w="1583" w:type="dxa"/>
          </w:tcPr>
          <w:p w14:paraId="7E6655B4" w14:textId="77777777" w:rsidR="00CD73D4" w:rsidRDefault="00D00622" w:rsidP="0033526C">
            <w:pPr>
              <w:spacing w:after="0" w:line="240" w:lineRule="auto"/>
              <w:ind w:left="0" w:hanging="2"/>
              <w:rPr>
                <w:rFonts w:ascii="Times New Roman" w:hAnsi="Times New Roman" w:cs="Times New Roman"/>
                <w:sz w:val="24"/>
                <w:szCs w:val="24"/>
              </w:rPr>
            </w:pPr>
            <w:bookmarkStart w:id="6638" w:name="_Toc21206"/>
            <w:bookmarkStart w:id="6639" w:name="_Toc197070955"/>
            <w:r>
              <w:rPr>
                <w:rFonts w:ascii="Times New Roman" w:hAnsi="Times New Roman" w:cs="Times New Roman"/>
                <w:sz w:val="24"/>
                <w:szCs w:val="24"/>
              </w:rPr>
              <w:t>As guided by KVB</w:t>
            </w:r>
            <w:bookmarkEnd w:id="6638"/>
            <w:bookmarkEnd w:id="6639"/>
          </w:p>
        </w:tc>
        <w:tc>
          <w:tcPr>
            <w:tcW w:w="1177" w:type="dxa"/>
          </w:tcPr>
          <w:p w14:paraId="7E6655B5"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778" w:type="dxa"/>
          </w:tcPr>
          <w:p w14:paraId="7E6655B6" w14:textId="77777777" w:rsidR="00CD73D4" w:rsidRDefault="00CD73D4" w:rsidP="0033526C">
            <w:pPr>
              <w:spacing w:after="0" w:line="240" w:lineRule="auto"/>
              <w:ind w:left="0" w:hanging="2"/>
              <w:outlineLvl w:val="9"/>
              <w:rPr>
                <w:rFonts w:ascii="Times New Roman" w:hAnsi="Times New Roman" w:cs="Times New Roman"/>
                <w:sz w:val="24"/>
                <w:szCs w:val="24"/>
              </w:rPr>
            </w:pPr>
          </w:p>
        </w:tc>
      </w:tr>
      <w:tr w:rsidR="00CD73D4" w14:paraId="7E6655BD" w14:textId="77777777">
        <w:tc>
          <w:tcPr>
            <w:tcW w:w="1462" w:type="dxa"/>
          </w:tcPr>
          <w:p w14:paraId="7E6655B8" w14:textId="77777777" w:rsidR="00CD73D4" w:rsidRDefault="00D00622" w:rsidP="0033526C">
            <w:pPr>
              <w:spacing w:after="0" w:line="240" w:lineRule="auto"/>
              <w:ind w:left="0" w:hanging="2"/>
              <w:jc w:val="center"/>
              <w:rPr>
                <w:rFonts w:ascii="Times New Roman" w:hAnsi="Times New Roman" w:cs="Times New Roman"/>
                <w:sz w:val="24"/>
                <w:szCs w:val="24"/>
              </w:rPr>
            </w:pPr>
            <w:bookmarkStart w:id="6640" w:name="_Toc24039"/>
            <w:bookmarkStart w:id="6641" w:name="_Toc197070956"/>
            <w:r>
              <w:rPr>
                <w:rFonts w:ascii="Times New Roman" w:hAnsi="Times New Roman" w:cs="Times New Roman"/>
                <w:sz w:val="24"/>
                <w:szCs w:val="24"/>
              </w:rPr>
              <w:t>13.</w:t>
            </w:r>
            <w:bookmarkEnd w:id="6640"/>
            <w:bookmarkEnd w:id="6641"/>
          </w:p>
        </w:tc>
        <w:tc>
          <w:tcPr>
            <w:tcW w:w="2600" w:type="dxa"/>
          </w:tcPr>
          <w:p w14:paraId="7E6655B9" w14:textId="77777777" w:rsidR="00CD73D4" w:rsidRDefault="00D00622" w:rsidP="0033526C">
            <w:pPr>
              <w:spacing w:after="0" w:line="240" w:lineRule="auto"/>
              <w:ind w:left="0" w:hanging="2"/>
              <w:rPr>
                <w:rFonts w:ascii="Times New Roman" w:hAnsi="Times New Roman" w:cs="Times New Roman"/>
                <w:sz w:val="24"/>
                <w:szCs w:val="24"/>
              </w:rPr>
            </w:pPr>
            <w:bookmarkStart w:id="6642" w:name="_Toc26737"/>
            <w:bookmarkStart w:id="6643" w:name="_Toc197070957"/>
            <w:proofErr w:type="spellStart"/>
            <w:r>
              <w:rPr>
                <w:rFonts w:ascii="Times New Roman" w:hAnsi="Times New Roman" w:cs="Times New Roman"/>
                <w:sz w:val="24"/>
                <w:szCs w:val="24"/>
              </w:rPr>
              <w:t>Illamas</w:t>
            </w:r>
            <w:bookmarkEnd w:id="6642"/>
            <w:bookmarkEnd w:id="6643"/>
            <w:proofErr w:type="spellEnd"/>
          </w:p>
        </w:tc>
        <w:tc>
          <w:tcPr>
            <w:tcW w:w="1583" w:type="dxa"/>
          </w:tcPr>
          <w:p w14:paraId="7E6655BA" w14:textId="77777777" w:rsidR="00CD73D4" w:rsidRDefault="00D00622" w:rsidP="0033526C">
            <w:pPr>
              <w:spacing w:after="0" w:line="240" w:lineRule="auto"/>
              <w:ind w:left="0" w:hanging="2"/>
              <w:rPr>
                <w:rFonts w:ascii="Times New Roman" w:hAnsi="Times New Roman" w:cs="Times New Roman"/>
                <w:sz w:val="24"/>
                <w:szCs w:val="24"/>
              </w:rPr>
            </w:pPr>
            <w:bookmarkStart w:id="6644" w:name="_Toc5712"/>
            <w:bookmarkStart w:id="6645" w:name="_Toc197070958"/>
            <w:r>
              <w:rPr>
                <w:rFonts w:ascii="Times New Roman" w:hAnsi="Times New Roman" w:cs="Times New Roman"/>
                <w:sz w:val="24"/>
                <w:szCs w:val="24"/>
              </w:rPr>
              <w:t>As guided by KVB</w:t>
            </w:r>
            <w:bookmarkEnd w:id="6644"/>
            <w:bookmarkEnd w:id="6645"/>
          </w:p>
        </w:tc>
        <w:tc>
          <w:tcPr>
            <w:tcW w:w="1177" w:type="dxa"/>
          </w:tcPr>
          <w:p w14:paraId="7E6655BB" w14:textId="77777777" w:rsidR="00CD73D4" w:rsidRDefault="00CD73D4" w:rsidP="0033526C">
            <w:pPr>
              <w:spacing w:after="0" w:line="240" w:lineRule="auto"/>
              <w:ind w:left="0" w:hanging="2"/>
              <w:outlineLvl w:val="9"/>
              <w:rPr>
                <w:rFonts w:ascii="Times New Roman" w:hAnsi="Times New Roman" w:cs="Times New Roman"/>
                <w:sz w:val="24"/>
                <w:szCs w:val="24"/>
              </w:rPr>
            </w:pPr>
          </w:p>
        </w:tc>
        <w:tc>
          <w:tcPr>
            <w:tcW w:w="1778" w:type="dxa"/>
          </w:tcPr>
          <w:p w14:paraId="7E6655BC" w14:textId="77777777" w:rsidR="00CD73D4" w:rsidRDefault="00CD73D4" w:rsidP="0033526C">
            <w:pPr>
              <w:spacing w:after="0" w:line="240" w:lineRule="auto"/>
              <w:ind w:left="0" w:hanging="2"/>
              <w:outlineLvl w:val="9"/>
              <w:rPr>
                <w:rFonts w:ascii="Times New Roman" w:hAnsi="Times New Roman" w:cs="Times New Roman"/>
                <w:sz w:val="24"/>
                <w:szCs w:val="24"/>
              </w:rPr>
            </w:pPr>
          </w:p>
        </w:tc>
      </w:tr>
    </w:tbl>
    <w:p w14:paraId="7E6655BE" w14:textId="77777777" w:rsidR="00CD73D4" w:rsidRDefault="00CD73D4" w:rsidP="0033526C">
      <w:pPr>
        <w:spacing w:after="0" w:line="360" w:lineRule="auto"/>
        <w:rPr>
          <w:rFonts w:ascii="Times New Roman" w:hAnsi="Times New Roman" w:cs="Times New Roman"/>
          <w:b/>
          <w:color w:val="000000"/>
          <w:sz w:val="24"/>
          <w:szCs w:val="24"/>
        </w:rPr>
      </w:pPr>
      <w:bookmarkStart w:id="6646" w:name="_heading=h.uqg62fvsgv8q" w:colFirst="0" w:colLast="0"/>
      <w:bookmarkStart w:id="6647" w:name="_heading=h.dsvu4q7dmaiw" w:colFirst="0" w:colLast="0"/>
      <w:bookmarkStart w:id="6648" w:name="_heading=h.1456bqf8eeom" w:colFirst="0" w:colLast="0"/>
      <w:bookmarkStart w:id="6649" w:name="_heading=h.iq1xquyb7cy0" w:colFirst="0" w:colLast="0"/>
      <w:bookmarkStart w:id="6650" w:name="_heading=h.j2c6lfbp6oja" w:colFirst="0" w:colLast="0"/>
      <w:bookmarkStart w:id="6651" w:name="_heading=h.p72umfur4kal" w:colFirst="0" w:colLast="0"/>
      <w:bookmarkStart w:id="6652" w:name="_heading=h.kt8p7ujgcsd3" w:colFirst="0" w:colLast="0"/>
      <w:bookmarkStart w:id="6653" w:name="_heading=h.iwgsj3acicta" w:colFirst="0" w:colLast="0"/>
      <w:bookmarkStart w:id="6654" w:name="_heading=h.869hpe9ezzr9" w:colFirst="0" w:colLast="0"/>
      <w:bookmarkStart w:id="6655" w:name="_heading=h.ovuxox1gxlk1" w:colFirst="0" w:colLast="0"/>
      <w:bookmarkStart w:id="6656" w:name="_heading=h.ajp7epbam1bh" w:colFirst="0" w:colLast="0"/>
      <w:bookmarkStart w:id="6657" w:name="_heading=h.9vfumd1scgj2" w:colFirst="0" w:colLast="0"/>
      <w:bookmarkStart w:id="6658" w:name="_heading=h.afri8viryq8t" w:colFirst="0" w:colLast="0"/>
      <w:bookmarkStart w:id="6659" w:name="_heading=h.arrqbpckmuvm" w:colFirst="0" w:colLast="0"/>
      <w:bookmarkStart w:id="6660" w:name="_heading=h.jp38pkqm05zs" w:colFirst="0" w:colLast="0"/>
      <w:bookmarkStart w:id="6661" w:name="_heading=h.e4rwgqnayuya" w:colFirst="0" w:colLast="0"/>
      <w:bookmarkStart w:id="6662" w:name="_heading=h.2j65um3xozyp" w:colFirst="0" w:colLast="0"/>
      <w:bookmarkStart w:id="6663" w:name="_heading=h.x0l2vu8orgkc" w:colFirst="0" w:colLast="0"/>
      <w:bookmarkStart w:id="6664" w:name="_heading=h.jjhuunx9edsu" w:colFirst="0" w:colLast="0"/>
      <w:bookmarkStart w:id="6665" w:name="_heading=h.j9ewjihs6hq4" w:colFirst="0" w:colLast="0"/>
      <w:bookmarkStart w:id="6666" w:name="_heading=h.w53ivdk6aiun" w:colFirst="0" w:colLast="0"/>
      <w:bookmarkStart w:id="6667" w:name="_heading=h.20sa5yeqkjj7" w:colFirst="0" w:colLast="0"/>
      <w:bookmarkEnd w:id="2"/>
      <w:bookmarkEnd w:id="36"/>
      <w:bookmarkEnd w:id="37"/>
      <w:bookmarkEnd w:id="38"/>
      <w:bookmarkEnd w:id="39"/>
      <w:bookmarkEnd w:id="6533"/>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p>
    <w:sectPr w:rsidR="00CD73D4">
      <w:pgSz w:w="11906" w:h="16838"/>
      <w:pgMar w:top="1440" w:right="1886" w:bottom="1282"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ADFC5" w14:textId="77777777" w:rsidR="00402B13" w:rsidRDefault="00402B13">
      <w:pPr>
        <w:spacing w:line="240" w:lineRule="auto"/>
      </w:pPr>
      <w:r>
        <w:separator/>
      </w:r>
    </w:p>
  </w:endnote>
  <w:endnote w:type="continuationSeparator" w:id="0">
    <w:p w14:paraId="5FCF24AF" w14:textId="77777777" w:rsidR="00402B13" w:rsidRDefault="00402B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4D"/>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ymbolMT">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Noto Sans Symbols">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55CA" w14:textId="77777777" w:rsidR="00CD73D4" w:rsidRDefault="00CD7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D73D4" w14:paraId="7E6655CD" w14:textId="77777777">
      <w:trPr>
        <w:trHeight w:hRule="exact" w:val="115"/>
        <w:jc w:val="center"/>
      </w:trPr>
      <w:tc>
        <w:tcPr>
          <w:tcW w:w="4686" w:type="dxa"/>
          <w:shd w:val="clear" w:color="auto" w:fill="4F81BD" w:themeFill="accent1"/>
          <w:tcMar>
            <w:top w:w="0" w:type="dxa"/>
            <w:bottom w:w="0" w:type="dxa"/>
          </w:tcMar>
        </w:tcPr>
        <w:p w14:paraId="7E6655CB" w14:textId="77777777" w:rsidR="00CD73D4" w:rsidRDefault="00CD73D4">
          <w:pPr>
            <w:pStyle w:val="Header"/>
            <w:rPr>
              <w:caps/>
              <w:sz w:val="18"/>
            </w:rPr>
          </w:pPr>
        </w:p>
      </w:tc>
      <w:tc>
        <w:tcPr>
          <w:tcW w:w="4674" w:type="dxa"/>
          <w:shd w:val="clear" w:color="auto" w:fill="4F81BD" w:themeFill="accent1"/>
          <w:tcMar>
            <w:top w:w="0" w:type="dxa"/>
            <w:bottom w:w="0" w:type="dxa"/>
          </w:tcMar>
        </w:tcPr>
        <w:p w14:paraId="7E6655CC" w14:textId="77777777" w:rsidR="00CD73D4" w:rsidRDefault="00CD73D4">
          <w:pPr>
            <w:pStyle w:val="Header"/>
            <w:jc w:val="right"/>
            <w:rPr>
              <w:caps/>
              <w:sz w:val="18"/>
            </w:rPr>
          </w:pPr>
        </w:p>
      </w:tc>
    </w:tr>
    <w:tr w:rsidR="00CD73D4" w14:paraId="7E6655D0" w14:textId="77777777">
      <w:trPr>
        <w:jc w:val="center"/>
      </w:trPr>
      <w:sdt>
        <w:sdtPr>
          <w:rPr>
            <w:caps/>
            <w:color w:val="808080" w:themeColor="background1" w:themeShade="80"/>
            <w:sz w:val="18"/>
            <w:szCs w:val="18"/>
          </w:rPr>
          <w:alias w:val="Author"/>
          <w:id w:val="1347756687"/>
          <w:placeholder>
            <w:docPart w:val="1803B17CD18E418EAA10075B8381B23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E6655CE" w14:textId="77777777" w:rsidR="00CD73D4" w:rsidRDefault="00D00622">
              <w:pPr>
                <w:pStyle w:val="Footer"/>
                <w:rPr>
                  <w:caps/>
                  <w:color w:val="808080" w:themeColor="background1" w:themeShade="80"/>
                  <w:sz w:val="18"/>
                  <w:szCs w:val="18"/>
                </w:rPr>
              </w:pPr>
              <w:r>
                <w:rPr>
                  <w:caps/>
                  <w:color w:val="808080" w:themeColor="background1" w:themeShade="80"/>
                  <w:sz w:val="18"/>
                  <w:szCs w:val="18"/>
                </w:rPr>
                <w:t>© 2025, TVET CDACC</w:t>
              </w:r>
            </w:p>
          </w:tc>
        </w:sdtContent>
      </w:sdt>
      <w:tc>
        <w:tcPr>
          <w:tcW w:w="4674" w:type="dxa"/>
          <w:shd w:val="clear" w:color="auto" w:fill="auto"/>
          <w:vAlign w:val="center"/>
        </w:tcPr>
        <w:p w14:paraId="7E6655CF" w14:textId="77777777" w:rsidR="00CD73D4" w:rsidRDefault="00D0062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ii</w:t>
          </w:r>
          <w:r>
            <w:rPr>
              <w:caps/>
              <w:color w:val="808080" w:themeColor="background1" w:themeShade="80"/>
              <w:sz w:val="18"/>
              <w:szCs w:val="18"/>
            </w:rPr>
            <w:fldChar w:fldCharType="end"/>
          </w:r>
        </w:p>
      </w:tc>
    </w:tr>
  </w:tbl>
  <w:p w14:paraId="7E6655D1" w14:textId="77777777" w:rsidR="00CD73D4" w:rsidRDefault="00CD73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55D2" w14:textId="77777777" w:rsidR="00CD73D4" w:rsidRDefault="00D00622">
    <w:pP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©QAI2025</w:t>
    </w:r>
  </w:p>
  <w:p w14:paraId="7E6655D3" w14:textId="77777777" w:rsidR="00CD73D4" w:rsidRDefault="00CD73D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46"/>
      <w:gridCol w:w="4234"/>
    </w:tblGrid>
    <w:tr w:rsidR="00CD73D4" w14:paraId="7E6655D8" w14:textId="77777777">
      <w:trPr>
        <w:trHeight w:hRule="exact" w:val="115"/>
        <w:jc w:val="center"/>
      </w:trPr>
      <w:tc>
        <w:tcPr>
          <w:tcW w:w="4686" w:type="dxa"/>
          <w:shd w:val="clear" w:color="auto" w:fill="4F81BD" w:themeFill="accent1"/>
          <w:tcMar>
            <w:top w:w="0" w:type="dxa"/>
            <w:bottom w:w="0" w:type="dxa"/>
          </w:tcMar>
        </w:tcPr>
        <w:p w14:paraId="7E6655D6" w14:textId="77777777" w:rsidR="00CD73D4" w:rsidRDefault="00CD73D4">
          <w:pPr>
            <w:pStyle w:val="Header"/>
            <w:rPr>
              <w:caps/>
              <w:sz w:val="18"/>
            </w:rPr>
          </w:pPr>
        </w:p>
      </w:tc>
      <w:tc>
        <w:tcPr>
          <w:tcW w:w="4674" w:type="dxa"/>
          <w:shd w:val="clear" w:color="auto" w:fill="4F81BD" w:themeFill="accent1"/>
          <w:tcMar>
            <w:top w:w="0" w:type="dxa"/>
            <w:bottom w:w="0" w:type="dxa"/>
          </w:tcMar>
        </w:tcPr>
        <w:p w14:paraId="7E6655D7" w14:textId="77777777" w:rsidR="00CD73D4" w:rsidRDefault="00CD73D4">
          <w:pPr>
            <w:pStyle w:val="Header"/>
            <w:jc w:val="right"/>
            <w:rPr>
              <w:caps/>
              <w:sz w:val="18"/>
            </w:rPr>
          </w:pPr>
        </w:p>
      </w:tc>
    </w:tr>
    <w:tr w:rsidR="00CD73D4" w14:paraId="7E6655DC" w14:textId="77777777">
      <w:trPr>
        <w:jc w:val="center"/>
      </w:trPr>
      <w:tc>
        <w:tcPr>
          <w:tcW w:w="4686" w:type="dxa"/>
          <w:shd w:val="clear" w:color="auto" w:fill="auto"/>
          <w:vAlign w:val="center"/>
        </w:tcPr>
        <w:p w14:paraId="7E6655D9" w14:textId="77777777" w:rsidR="00CD73D4" w:rsidRDefault="00D00622">
          <w:pP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©QAI2025</w:t>
          </w:r>
        </w:p>
        <w:p w14:paraId="7E6655DA" w14:textId="77777777" w:rsidR="00CD73D4" w:rsidRDefault="00CD73D4">
          <w:pPr>
            <w:pStyle w:val="Footer"/>
            <w:rPr>
              <w:caps/>
              <w:color w:val="808080" w:themeColor="background1" w:themeShade="80"/>
              <w:sz w:val="18"/>
              <w:szCs w:val="18"/>
            </w:rPr>
          </w:pPr>
        </w:p>
      </w:tc>
      <w:tc>
        <w:tcPr>
          <w:tcW w:w="4674" w:type="dxa"/>
          <w:shd w:val="clear" w:color="auto" w:fill="auto"/>
          <w:vAlign w:val="center"/>
        </w:tcPr>
        <w:p w14:paraId="7E6655DB" w14:textId="77777777" w:rsidR="00CD73D4" w:rsidRDefault="00D0062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74</w:t>
          </w:r>
          <w:r>
            <w:rPr>
              <w:caps/>
              <w:color w:val="808080" w:themeColor="background1" w:themeShade="80"/>
              <w:sz w:val="18"/>
              <w:szCs w:val="18"/>
            </w:rPr>
            <w:fldChar w:fldCharType="end"/>
          </w:r>
        </w:p>
      </w:tc>
    </w:tr>
  </w:tbl>
  <w:p w14:paraId="7E6655DD" w14:textId="77777777" w:rsidR="00CD73D4" w:rsidRDefault="00CD7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FB79F" w14:textId="77777777" w:rsidR="00402B13" w:rsidRDefault="00402B13">
      <w:pPr>
        <w:spacing w:after="0"/>
      </w:pPr>
      <w:r>
        <w:separator/>
      </w:r>
    </w:p>
  </w:footnote>
  <w:footnote w:type="continuationSeparator" w:id="0">
    <w:p w14:paraId="7CFD3084" w14:textId="77777777" w:rsidR="00402B13" w:rsidRDefault="00402B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55C9" w14:textId="77777777" w:rsidR="00CD73D4" w:rsidRDefault="00CD7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55D4" w14:textId="77777777" w:rsidR="00CD73D4" w:rsidRDefault="00CD73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2176681"/>
      <w:showingPlcHdr/>
    </w:sdtPr>
    <w:sdtContent>
      <w:p w14:paraId="7E6655D5" w14:textId="77777777" w:rsidR="00CD73D4" w:rsidRDefault="00D00622">
        <w:pPr>
          <w:pStyle w:val="Header"/>
        </w:pPr>
        <w:r>
          <w:t xml:space="preserve">     </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55DE" w14:textId="77777777" w:rsidR="00CD73D4" w:rsidRDefault="00CD7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D856D3"/>
    <w:multiLevelType w:val="singleLevel"/>
    <w:tmpl w:val="81D856D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674D455"/>
    <w:multiLevelType w:val="singleLevel"/>
    <w:tmpl w:val="8674D455"/>
    <w:lvl w:ilvl="0">
      <w:start w:val="1"/>
      <w:numFmt w:val="decimal"/>
      <w:lvlText w:val="%1."/>
      <w:lvlJc w:val="left"/>
      <w:pPr>
        <w:tabs>
          <w:tab w:val="left" w:pos="425"/>
        </w:tabs>
        <w:ind w:left="425" w:hanging="425"/>
      </w:pPr>
      <w:rPr>
        <w:rFonts w:hint="default"/>
      </w:rPr>
    </w:lvl>
  </w:abstractNum>
  <w:abstractNum w:abstractNumId="2" w15:restartNumberingAfterBreak="0">
    <w:nsid w:val="99B8C138"/>
    <w:multiLevelType w:val="singleLevel"/>
    <w:tmpl w:val="99B8C13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9C2B9D54"/>
    <w:multiLevelType w:val="multilevel"/>
    <w:tmpl w:val="9C2B9D5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4" w15:restartNumberingAfterBreak="0">
    <w:nsid w:val="9CF312D6"/>
    <w:multiLevelType w:val="singleLevel"/>
    <w:tmpl w:val="9CF312D6"/>
    <w:lvl w:ilvl="0">
      <w:start w:val="1"/>
      <w:numFmt w:val="decimal"/>
      <w:lvlText w:val="%1."/>
      <w:lvlJc w:val="left"/>
      <w:pPr>
        <w:tabs>
          <w:tab w:val="left" w:pos="425"/>
        </w:tabs>
        <w:ind w:left="425" w:hanging="425"/>
      </w:pPr>
      <w:rPr>
        <w:rFonts w:hint="default"/>
      </w:rPr>
    </w:lvl>
  </w:abstractNum>
  <w:abstractNum w:abstractNumId="5" w15:restartNumberingAfterBreak="0">
    <w:nsid w:val="9F5AF17B"/>
    <w:multiLevelType w:val="singleLevel"/>
    <w:tmpl w:val="9F5AF17B"/>
    <w:lvl w:ilvl="0">
      <w:start w:val="1"/>
      <w:numFmt w:val="decimal"/>
      <w:lvlText w:val="%1."/>
      <w:lvlJc w:val="left"/>
      <w:pPr>
        <w:tabs>
          <w:tab w:val="left" w:pos="425"/>
        </w:tabs>
        <w:ind w:left="425" w:hanging="425"/>
      </w:pPr>
      <w:rPr>
        <w:rFonts w:hint="default"/>
      </w:rPr>
    </w:lvl>
  </w:abstractNum>
  <w:abstractNum w:abstractNumId="6" w15:restartNumberingAfterBreak="0">
    <w:nsid w:val="A00F0DBD"/>
    <w:multiLevelType w:val="singleLevel"/>
    <w:tmpl w:val="A00F0DBD"/>
    <w:lvl w:ilvl="0">
      <w:start w:val="1"/>
      <w:numFmt w:val="decimal"/>
      <w:lvlText w:val="%1."/>
      <w:lvlJc w:val="left"/>
      <w:pPr>
        <w:tabs>
          <w:tab w:val="left" w:pos="425"/>
        </w:tabs>
        <w:ind w:left="425" w:hanging="425"/>
      </w:pPr>
      <w:rPr>
        <w:rFonts w:hint="default"/>
      </w:rPr>
    </w:lvl>
  </w:abstractNum>
  <w:abstractNum w:abstractNumId="7" w15:restartNumberingAfterBreak="0">
    <w:nsid w:val="A1FA4332"/>
    <w:multiLevelType w:val="singleLevel"/>
    <w:tmpl w:val="A1FA4332"/>
    <w:lvl w:ilvl="0">
      <w:start w:val="1"/>
      <w:numFmt w:val="decimal"/>
      <w:lvlText w:val="%1."/>
      <w:lvlJc w:val="left"/>
      <w:pPr>
        <w:tabs>
          <w:tab w:val="left" w:pos="425"/>
        </w:tabs>
        <w:ind w:left="425" w:hanging="425"/>
      </w:pPr>
      <w:rPr>
        <w:rFonts w:hint="default"/>
      </w:rPr>
    </w:lvl>
  </w:abstractNum>
  <w:abstractNum w:abstractNumId="8" w15:restartNumberingAfterBreak="0">
    <w:nsid w:val="A21BDD32"/>
    <w:multiLevelType w:val="singleLevel"/>
    <w:tmpl w:val="A21BDD3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A2645152"/>
    <w:multiLevelType w:val="singleLevel"/>
    <w:tmpl w:val="A2645152"/>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A4A9D871"/>
    <w:multiLevelType w:val="singleLevel"/>
    <w:tmpl w:val="A4A9D871"/>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A60B8848"/>
    <w:multiLevelType w:val="singleLevel"/>
    <w:tmpl w:val="A60B8848"/>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AA191C0F"/>
    <w:multiLevelType w:val="multilevel"/>
    <w:tmpl w:val="AA191C0F"/>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AE40C86D"/>
    <w:multiLevelType w:val="singleLevel"/>
    <w:tmpl w:val="AE40C86D"/>
    <w:lvl w:ilvl="0">
      <w:start w:val="1"/>
      <w:numFmt w:val="decimal"/>
      <w:lvlText w:val="%1."/>
      <w:lvlJc w:val="left"/>
      <w:pPr>
        <w:tabs>
          <w:tab w:val="left" w:pos="425"/>
        </w:tabs>
        <w:ind w:left="425" w:hanging="425"/>
      </w:pPr>
      <w:rPr>
        <w:rFonts w:hint="default"/>
      </w:rPr>
    </w:lvl>
  </w:abstractNum>
  <w:abstractNum w:abstractNumId="14" w15:restartNumberingAfterBreak="0">
    <w:nsid w:val="AFA1DCE6"/>
    <w:multiLevelType w:val="multilevel"/>
    <w:tmpl w:val="AFA1DCE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B269200B"/>
    <w:multiLevelType w:val="singleLevel"/>
    <w:tmpl w:val="B269200B"/>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B2722827"/>
    <w:multiLevelType w:val="singleLevel"/>
    <w:tmpl w:val="B2722827"/>
    <w:lvl w:ilvl="0">
      <w:start w:val="1"/>
      <w:numFmt w:val="decimal"/>
      <w:lvlText w:val="%1."/>
      <w:lvlJc w:val="left"/>
      <w:pPr>
        <w:tabs>
          <w:tab w:val="left" w:pos="425"/>
        </w:tabs>
        <w:ind w:left="425" w:hanging="425"/>
      </w:pPr>
      <w:rPr>
        <w:rFonts w:hint="default"/>
      </w:rPr>
    </w:lvl>
  </w:abstractNum>
  <w:abstractNum w:abstractNumId="17" w15:restartNumberingAfterBreak="0">
    <w:nsid w:val="B4345B7B"/>
    <w:multiLevelType w:val="singleLevel"/>
    <w:tmpl w:val="B4345B7B"/>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B65A8CCD"/>
    <w:multiLevelType w:val="singleLevel"/>
    <w:tmpl w:val="B65A8CCD"/>
    <w:lvl w:ilvl="0">
      <w:start w:val="1"/>
      <w:numFmt w:val="decimal"/>
      <w:lvlText w:val="%1."/>
      <w:lvlJc w:val="left"/>
      <w:pPr>
        <w:tabs>
          <w:tab w:val="left" w:pos="425"/>
        </w:tabs>
        <w:ind w:left="425" w:hanging="425"/>
      </w:pPr>
      <w:rPr>
        <w:rFonts w:hint="default"/>
      </w:rPr>
    </w:lvl>
  </w:abstractNum>
  <w:abstractNum w:abstractNumId="19" w15:restartNumberingAfterBreak="0">
    <w:nsid w:val="BA935222"/>
    <w:multiLevelType w:val="singleLevel"/>
    <w:tmpl w:val="BA935222"/>
    <w:lvl w:ilvl="0">
      <w:start w:val="1"/>
      <w:numFmt w:val="decimal"/>
      <w:lvlText w:val="%1."/>
      <w:lvlJc w:val="left"/>
      <w:pPr>
        <w:tabs>
          <w:tab w:val="left" w:pos="425"/>
        </w:tabs>
        <w:ind w:left="425" w:hanging="425"/>
      </w:pPr>
      <w:rPr>
        <w:rFonts w:hint="default"/>
      </w:rPr>
    </w:lvl>
  </w:abstractNum>
  <w:abstractNum w:abstractNumId="20" w15:restartNumberingAfterBreak="0">
    <w:nsid w:val="BC37A251"/>
    <w:multiLevelType w:val="singleLevel"/>
    <w:tmpl w:val="BC37A251"/>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BED60EE0"/>
    <w:multiLevelType w:val="singleLevel"/>
    <w:tmpl w:val="BED60EE0"/>
    <w:lvl w:ilvl="0">
      <w:start w:val="1"/>
      <w:numFmt w:val="decimal"/>
      <w:lvlText w:val="%1."/>
      <w:lvlJc w:val="left"/>
      <w:pPr>
        <w:tabs>
          <w:tab w:val="left" w:pos="425"/>
        </w:tabs>
        <w:ind w:left="425" w:hanging="425"/>
      </w:pPr>
      <w:rPr>
        <w:rFonts w:hint="default"/>
      </w:rPr>
    </w:lvl>
  </w:abstractNum>
  <w:abstractNum w:abstractNumId="22" w15:restartNumberingAfterBreak="0">
    <w:nsid w:val="C446DBA6"/>
    <w:multiLevelType w:val="singleLevel"/>
    <w:tmpl w:val="C446DBA6"/>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C4A5A74B"/>
    <w:multiLevelType w:val="singleLevel"/>
    <w:tmpl w:val="C4A5A74B"/>
    <w:lvl w:ilvl="0">
      <w:start w:val="1"/>
      <w:numFmt w:val="decimal"/>
      <w:lvlText w:val="%1."/>
      <w:lvlJc w:val="left"/>
      <w:pPr>
        <w:tabs>
          <w:tab w:val="left" w:pos="425"/>
        </w:tabs>
        <w:ind w:left="425" w:hanging="425"/>
      </w:pPr>
      <w:rPr>
        <w:rFonts w:hint="default"/>
      </w:rPr>
    </w:lvl>
  </w:abstractNum>
  <w:abstractNum w:abstractNumId="24" w15:restartNumberingAfterBreak="0">
    <w:nsid w:val="C8297D30"/>
    <w:multiLevelType w:val="singleLevel"/>
    <w:tmpl w:val="C8297D30"/>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CA29924C"/>
    <w:multiLevelType w:val="singleLevel"/>
    <w:tmpl w:val="CA29924C"/>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CBACE8D2"/>
    <w:multiLevelType w:val="singleLevel"/>
    <w:tmpl w:val="CBACE8D2"/>
    <w:lvl w:ilvl="0">
      <w:start w:val="1"/>
      <w:numFmt w:val="decimal"/>
      <w:lvlText w:val="%1."/>
      <w:lvlJc w:val="left"/>
      <w:pPr>
        <w:tabs>
          <w:tab w:val="left" w:pos="425"/>
        </w:tabs>
        <w:ind w:left="425" w:hanging="425"/>
      </w:pPr>
      <w:rPr>
        <w:rFonts w:hint="default"/>
      </w:rPr>
    </w:lvl>
  </w:abstractNum>
  <w:abstractNum w:abstractNumId="27" w15:restartNumberingAfterBreak="0">
    <w:nsid w:val="D2A6B9F2"/>
    <w:multiLevelType w:val="singleLevel"/>
    <w:tmpl w:val="D2A6B9F2"/>
    <w:lvl w:ilvl="0">
      <w:start w:val="1"/>
      <w:numFmt w:val="decimal"/>
      <w:suff w:val="space"/>
      <w:lvlText w:val="%1."/>
      <w:lvlJc w:val="left"/>
    </w:lvl>
  </w:abstractNum>
  <w:abstractNum w:abstractNumId="28" w15:restartNumberingAfterBreak="0">
    <w:nsid w:val="D374B398"/>
    <w:multiLevelType w:val="singleLevel"/>
    <w:tmpl w:val="D374B398"/>
    <w:lvl w:ilvl="0">
      <w:start w:val="1"/>
      <w:numFmt w:val="decimal"/>
      <w:suff w:val="space"/>
      <w:lvlText w:val="%1."/>
      <w:lvlJc w:val="left"/>
    </w:lvl>
  </w:abstractNum>
  <w:abstractNum w:abstractNumId="29" w15:restartNumberingAfterBreak="0">
    <w:nsid w:val="D4C44270"/>
    <w:multiLevelType w:val="singleLevel"/>
    <w:tmpl w:val="D4C44270"/>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DA913A6A"/>
    <w:multiLevelType w:val="singleLevel"/>
    <w:tmpl w:val="DA913A6A"/>
    <w:lvl w:ilvl="0">
      <w:start w:val="1"/>
      <w:numFmt w:val="decimal"/>
      <w:lvlText w:val="%1."/>
      <w:lvlJc w:val="left"/>
      <w:pPr>
        <w:tabs>
          <w:tab w:val="left" w:pos="425"/>
        </w:tabs>
        <w:ind w:left="425" w:hanging="425"/>
      </w:pPr>
      <w:rPr>
        <w:rFonts w:hint="default"/>
      </w:rPr>
    </w:lvl>
  </w:abstractNum>
  <w:abstractNum w:abstractNumId="31" w15:restartNumberingAfterBreak="0">
    <w:nsid w:val="DBE3F4BF"/>
    <w:multiLevelType w:val="singleLevel"/>
    <w:tmpl w:val="DBE3F4BF"/>
    <w:lvl w:ilvl="0">
      <w:start w:val="1"/>
      <w:numFmt w:val="decimal"/>
      <w:lvlText w:val="%1."/>
      <w:lvlJc w:val="left"/>
      <w:pPr>
        <w:tabs>
          <w:tab w:val="left" w:pos="425"/>
        </w:tabs>
        <w:ind w:left="425" w:hanging="425"/>
      </w:pPr>
      <w:rPr>
        <w:rFonts w:hint="default"/>
      </w:rPr>
    </w:lvl>
  </w:abstractNum>
  <w:abstractNum w:abstractNumId="32" w15:restartNumberingAfterBreak="0">
    <w:nsid w:val="DEF4F43B"/>
    <w:multiLevelType w:val="singleLevel"/>
    <w:tmpl w:val="DEF4F43B"/>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E04C57AA"/>
    <w:multiLevelType w:val="singleLevel"/>
    <w:tmpl w:val="E04C57AA"/>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EBC35CC9"/>
    <w:multiLevelType w:val="singleLevel"/>
    <w:tmpl w:val="EBC35CC9"/>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ED249C38"/>
    <w:multiLevelType w:val="singleLevel"/>
    <w:tmpl w:val="ED249C38"/>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ED707988"/>
    <w:multiLevelType w:val="singleLevel"/>
    <w:tmpl w:val="ED707988"/>
    <w:lvl w:ilvl="0">
      <w:start w:val="1"/>
      <w:numFmt w:val="decimal"/>
      <w:lvlText w:val="%1."/>
      <w:lvlJc w:val="left"/>
      <w:pPr>
        <w:tabs>
          <w:tab w:val="left" w:pos="425"/>
        </w:tabs>
        <w:ind w:left="425" w:hanging="425"/>
      </w:pPr>
      <w:rPr>
        <w:rFonts w:hint="default"/>
      </w:rPr>
    </w:lvl>
  </w:abstractNum>
  <w:abstractNum w:abstractNumId="37" w15:restartNumberingAfterBreak="0">
    <w:nsid w:val="F1F6F148"/>
    <w:multiLevelType w:val="multilevel"/>
    <w:tmpl w:val="F1F6F14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8" w15:restartNumberingAfterBreak="0">
    <w:nsid w:val="F26079F3"/>
    <w:multiLevelType w:val="singleLevel"/>
    <w:tmpl w:val="F26079F3"/>
    <w:lvl w:ilvl="0">
      <w:start w:val="1"/>
      <w:numFmt w:val="decimal"/>
      <w:lvlText w:val="%1."/>
      <w:lvlJc w:val="left"/>
      <w:pPr>
        <w:tabs>
          <w:tab w:val="left" w:pos="425"/>
        </w:tabs>
        <w:ind w:left="425" w:hanging="425"/>
      </w:pPr>
      <w:rPr>
        <w:rFonts w:hint="default"/>
      </w:rPr>
    </w:lvl>
  </w:abstractNum>
  <w:abstractNum w:abstractNumId="39" w15:restartNumberingAfterBreak="0">
    <w:nsid w:val="F5C3568B"/>
    <w:multiLevelType w:val="singleLevel"/>
    <w:tmpl w:val="F5C3568B"/>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FB95E953"/>
    <w:multiLevelType w:val="singleLevel"/>
    <w:tmpl w:val="FB95E953"/>
    <w:lvl w:ilvl="0">
      <w:start w:val="1"/>
      <w:numFmt w:val="decimal"/>
      <w:lvlText w:val="%1."/>
      <w:lvlJc w:val="left"/>
      <w:pPr>
        <w:tabs>
          <w:tab w:val="left" w:pos="425"/>
        </w:tabs>
        <w:ind w:left="425" w:hanging="425"/>
      </w:pPr>
      <w:rPr>
        <w:rFonts w:hint="default"/>
      </w:rPr>
    </w:lvl>
  </w:abstractNum>
  <w:abstractNum w:abstractNumId="41" w15:restartNumberingAfterBreak="0">
    <w:nsid w:val="FCEB2E35"/>
    <w:multiLevelType w:val="singleLevel"/>
    <w:tmpl w:val="FCEB2E35"/>
    <w:lvl w:ilvl="0">
      <w:start w:val="1"/>
      <w:numFmt w:val="decimal"/>
      <w:lvlText w:val="%1."/>
      <w:lvlJc w:val="left"/>
      <w:pPr>
        <w:tabs>
          <w:tab w:val="left" w:pos="425"/>
        </w:tabs>
        <w:ind w:left="425" w:hanging="425"/>
      </w:pPr>
      <w:rPr>
        <w:rFonts w:hint="default"/>
      </w:rPr>
    </w:lvl>
  </w:abstractNum>
  <w:abstractNum w:abstractNumId="42"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43"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44"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45"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6"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47"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48"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9"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0"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1"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52" w15:restartNumberingAfterBreak="0">
    <w:nsid w:val="00A022DB"/>
    <w:multiLevelType w:val="multilevel"/>
    <w:tmpl w:val="00A022D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00EC1545"/>
    <w:multiLevelType w:val="multilevel"/>
    <w:tmpl w:val="00EC154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4" w15:restartNumberingAfterBreak="0">
    <w:nsid w:val="013F6CBC"/>
    <w:multiLevelType w:val="multilevel"/>
    <w:tmpl w:val="013F6CB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5" w15:restartNumberingAfterBreak="0">
    <w:nsid w:val="015A0705"/>
    <w:multiLevelType w:val="multilevel"/>
    <w:tmpl w:val="015A070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6" w15:restartNumberingAfterBreak="0">
    <w:nsid w:val="019A158F"/>
    <w:multiLevelType w:val="multilevel"/>
    <w:tmpl w:val="019A158F"/>
    <w:lvl w:ilvl="0">
      <w:start w:val="1"/>
      <w:numFmt w:val="decimal"/>
      <w:lvlText w:val="%1."/>
      <w:lvlJc w:val="left"/>
      <w:pPr>
        <w:ind w:left="720" w:hanging="360"/>
      </w:pPr>
      <w:rPr>
        <w:rFonts w:hint="default"/>
      </w:rPr>
    </w:lvl>
    <w:lvl w:ilvl="1">
      <w:start w:val="1"/>
      <w:numFmt w:val="decimal"/>
      <w:isLgl/>
      <w:lvlText w:val="%1.%2."/>
      <w:lvlJc w:val="left"/>
      <w:pPr>
        <w:ind w:left="674" w:hanging="360"/>
      </w:pPr>
      <w:rPr>
        <w:rFonts w:hint="default"/>
        <w:b w:val="0"/>
        <w:bCs/>
        <w:i w:val="0"/>
        <w:iCs/>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024A7954"/>
    <w:multiLevelType w:val="multilevel"/>
    <w:tmpl w:val="024A7954"/>
    <w:lvl w:ilvl="0">
      <w:start w:val="1"/>
      <w:numFmt w:val="decimal"/>
      <w:lvlText w:val="%1."/>
      <w:lvlJc w:val="left"/>
      <w:pPr>
        <w:ind w:left="720" w:hanging="360"/>
      </w:pPr>
      <w:rPr>
        <w:rFonts w:hint="default"/>
      </w:rPr>
    </w:lvl>
    <w:lvl w:ilvl="1">
      <w:start w:val="1"/>
      <w:numFmt w:val="decimal"/>
      <w:isLgl/>
      <w:lvlText w:val="%1.%2."/>
      <w:lvlJc w:val="left"/>
      <w:pPr>
        <w:ind w:left="65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02DF571B"/>
    <w:multiLevelType w:val="multilevel"/>
    <w:tmpl w:val="02DF57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032A7F89"/>
    <w:multiLevelType w:val="multilevel"/>
    <w:tmpl w:val="032A7F8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0" w15:restartNumberingAfterBreak="0">
    <w:nsid w:val="03613D21"/>
    <w:multiLevelType w:val="multilevel"/>
    <w:tmpl w:val="03613D21"/>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03B866D3"/>
    <w:multiLevelType w:val="multilevel"/>
    <w:tmpl w:val="03B866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2" w15:restartNumberingAfterBreak="0">
    <w:nsid w:val="04130C11"/>
    <w:multiLevelType w:val="multilevel"/>
    <w:tmpl w:val="04130C1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3" w15:restartNumberingAfterBreak="0">
    <w:nsid w:val="04420855"/>
    <w:multiLevelType w:val="multilevel"/>
    <w:tmpl w:val="0442085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15:restartNumberingAfterBreak="0">
    <w:nsid w:val="051E7384"/>
    <w:multiLevelType w:val="multilevel"/>
    <w:tmpl w:val="051E738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5" w15:restartNumberingAfterBreak="0">
    <w:nsid w:val="057E2E25"/>
    <w:multiLevelType w:val="singleLevel"/>
    <w:tmpl w:val="057E2E25"/>
    <w:lvl w:ilvl="0">
      <w:start w:val="1"/>
      <w:numFmt w:val="decimal"/>
      <w:lvlText w:val="%1."/>
      <w:lvlJc w:val="left"/>
      <w:pPr>
        <w:tabs>
          <w:tab w:val="left" w:pos="425"/>
        </w:tabs>
        <w:ind w:left="425" w:hanging="425"/>
      </w:pPr>
      <w:rPr>
        <w:rFonts w:hint="default"/>
      </w:rPr>
    </w:lvl>
  </w:abstractNum>
  <w:abstractNum w:abstractNumId="66" w15:restartNumberingAfterBreak="0">
    <w:nsid w:val="0713212B"/>
    <w:multiLevelType w:val="multilevel"/>
    <w:tmpl w:val="0713212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0787695E"/>
    <w:multiLevelType w:val="multilevel"/>
    <w:tmpl w:val="07876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07FC7539"/>
    <w:multiLevelType w:val="multilevel"/>
    <w:tmpl w:val="07FC753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9" w15:restartNumberingAfterBreak="0">
    <w:nsid w:val="0829C607"/>
    <w:multiLevelType w:val="singleLevel"/>
    <w:tmpl w:val="0829C607"/>
    <w:lvl w:ilvl="0">
      <w:start w:val="1"/>
      <w:numFmt w:val="decimal"/>
      <w:lvlText w:val="%1."/>
      <w:lvlJc w:val="left"/>
      <w:pPr>
        <w:tabs>
          <w:tab w:val="left" w:pos="425"/>
        </w:tabs>
        <w:ind w:left="425" w:hanging="425"/>
      </w:pPr>
      <w:rPr>
        <w:rFonts w:hint="default"/>
      </w:rPr>
    </w:lvl>
  </w:abstractNum>
  <w:abstractNum w:abstractNumId="70" w15:restartNumberingAfterBreak="0">
    <w:nsid w:val="0857F3F5"/>
    <w:multiLevelType w:val="singleLevel"/>
    <w:tmpl w:val="0857F3F5"/>
    <w:lvl w:ilvl="0">
      <w:start w:val="1"/>
      <w:numFmt w:val="decimal"/>
      <w:lvlText w:val="%1."/>
      <w:lvlJc w:val="left"/>
      <w:pPr>
        <w:tabs>
          <w:tab w:val="left" w:pos="425"/>
        </w:tabs>
        <w:ind w:left="425" w:hanging="425"/>
      </w:pPr>
      <w:rPr>
        <w:rFonts w:hint="default"/>
      </w:rPr>
    </w:lvl>
  </w:abstractNum>
  <w:abstractNum w:abstractNumId="71" w15:restartNumberingAfterBreak="0">
    <w:nsid w:val="08D035AD"/>
    <w:multiLevelType w:val="multilevel"/>
    <w:tmpl w:val="08D035AD"/>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16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72" w15:restartNumberingAfterBreak="0">
    <w:nsid w:val="090F4EE6"/>
    <w:multiLevelType w:val="singleLevel"/>
    <w:tmpl w:val="090F4EE6"/>
    <w:lvl w:ilvl="0">
      <w:start w:val="1"/>
      <w:numFmt w:val="decimal"/>
      <w:lvlText w:val="%1."/>
      <w:lvlJc w:val="left"/>
      <w:pPr>
        <w:tabs>
          <w:tab w:val="left" w:pos="425"/>
        </w:tabs>
        <w:ind w:left="425" w:hanging="425"/>
      </w:pPr>
      <w:rPr>
        <w:rFonts w:hint="default"/>
      </w:rPr>
    </w:lvl>
  </w:abstractNum>
  <w:abstractNum w:abstractNumId="73" w15:restartNumberingAfterBreak="0">
    <w:nsid w:val="09147F6E"/>
    <w:multiLevelType w:val="multilevel"/>
    <w:tmpl w:val="09147F6E"/>
    <w:lvl w:ilvl="0">
      <w:start w:val="1"/>
      <w:numFmt w:val="decimal"/>
      <w:lvlText w:val="%1."/>
      <w:lvlJc w:val="left"/>
      <w:pPr>
        <w:ind w:left="720" w:hanging="360"/>
      </w:pPr>
      <w:rPr>
        <w:rFonts w:hint="default"/>
      </w:rPr>
    </w:lvl>
    <w:lvl w:ilvl="1">
      <w:start w:val="1"/>
      <w:numFmt w:val="decimal"/>
      <w:isLgl/>
      <w:lvlText w:val="%1.%2."/>
      <w:lvlJc w:val="left"/>
      <w:pPr>
        <w:ind w:left="67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4" w15:restartNumberingAfterBreak="0">
    <w:nsid w:val="098B5737"/>
    <w:multiLevelType w:val="multilevel"/>
    <w:tmpl w:val="098B573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5" w15:restartNumberingAfterBreak="0">
    <w:nsid w:val="09A7774C"/>
    <w:multiLevelType w:val="multilevel"/>
    <w:tmpl w:val="09A777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09C164C2"/>
    <w:multiLevelType w:val="multilevel"/>
    <w:tmpl w:val="09C164C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0A0D34B2"/>
    <w:multiLevelType w:val="multilevel"/>
    <w:tmpl w:val="0A0D34B2"/>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78" w15:restartNumberingAfterBreak="0">
    <w:nsid w:val="0AFB0092"/>
    <w:multiLevelType w:val="multilevel"/>
    <w:tmpl w:val="0AFB009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0B241F72"/>
    <w:multiLevelType w:val="multilevel"/>
    <w:tmpl w:val="0B241F72"/>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80" w15:restartNumberingAfterBreak="0">
    <w:nsid w:val="0B6B4B78"/>
    <w:multiLevelType w:val="multilevel"/>
    <w:tmpl w:val="0B6B4B7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1" w15:restartNumberingAfterBreak="0">
    <w:nsid w:val="0C574261"/>
    <w:multiLevelType w:val="singleLevel"/>
    <w:tmpl w:val="0C574261"/>
    <w:lvl w:ilvl="0">
      <w:start w:val="1"/>
      <w:numFmt w:val="decimal"/>
      <w:lvlText w:val="%1."/>
      <w:lvlJc w:val="left"/>
      <w:pPr>
        <w:tabs>
          <w:tab w:val="left" w:pos="425"/>
        </w:tabs>
        <w:ind w:left="425" w:hanging="425"/>
      </w:pPr>
      <w:rPr>
        <w:rFonts w:hint="default"/>
      </w:rPr>
    </w:lvl>
  </w:abstractNum>
  <w:abstractNum w:abstractNumId="82" w15:restartNumberingAfterBreak="0">
    <w:nsid w:val="0CBD7295"/>
    <w:multiLevelType w:val="multilevel"/>
    <w:tmpl w:val="0CBD729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3" w15:restartNumberingAfterBreak="0">
    <w:nsid w:val="0CCE5BFC"/>
    <w:multiLevelType w:val="multilevel"/>
    <w:tmpl w:val="0CCE5BF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4" w15:restartNumberingAfterBreak="0">
    <w:nsid w:val="0E6B55CB"/>
    <w:multiLevelType w:val="multilevel"/>
    <w:tmpl w:val="0E6B55C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5" w15:restartNumberingAfterBreak="0">
    <w:nsid w:val="0EA87CF9"/>
    <w:multiLevelType w:val="multilevel"/>
    <w:tmpl w:val="0EA87CF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6" w15:restartNumberingAfterBreak="0">
    <w:nsid w:val="0EDC4B72"/>
    <w:multiLevelType w:val="multilevel"/>
    <w:tmpl w:val="0EDC4B72"/>
    <w:lvl w:ilvl="0">
      <w:start w:val="1"/>
      <w:numFmt w:val="decimal"/>
      <w:lvlText w:val="%1."/>
      <w:lvlJc w:val="left"/>
      <w:pPr>
        <w:ind w:left="720" w:hanging="360"/>
      </w:pPr>
      <w:rPr>
        <w:rFonts w:hint="default"/>
      </w:rPr>
    </w:lvl>
    <w:lvl w:ilvl="1">
      <w:start w:val="1"/>
      <w:numFmt w:val="decimal"/>
      <w:isLgl/>
      <w:lvlText w:val="%1.%2."/>
      <w:lvlJc w:val="left"/>
      <w:pPr>
        <w:ind w:left="56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7" w15:restartNumberingAfterBreak="0">
    <w:nsid w:val="0EEB7FC6"/>
    <w:multiLevelType w:val="multilevel"/>
    <w:tmpl w:val="0EEB7F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0EF20E70"/>
    <w:multiLevelType w:val="multilevel"/>
    <w:tmpl w:val="0EF20E70"/>
    <w:lvl w:ilvl="0">
      <w:start w:val="1"/>
      <w:numFmt w:val="lowerRoman"/>
      <w:lvlText w:val="%1)"/>
      <w:lvlJc w:val="left"/>
      <w:pPr>
        <w:ind w:left="1428" w:hanging="360"/>
      </w:pPr>
      <w:rPr>
        <w:rFonts w:ascii="Tahoma" w:eastAsia="Calibri" w:hAnsi="Tahoma" w:cs="Tahoma"/>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89" w15:restartNumberingAfterBreak="0">
    <w:nsid w:val="0F4D2ABE"/>
    <w:multiLevelType w:val="multilevel"/>
    <w:tmpl w:val="0F4D2A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0" w15:restartNumberingAfterBreak="0">
    <w:nsid w:val="0F9C7393"/>
    <w:multiLevelType w:val="multilevel"/>
    <w:tmpl w:val="0F9C73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0FB705C2"/>
    <w:multiLevelType w:val="multilevel"/>
    <w:tmpl w:val="0FB705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0FCD51B0"/>
    <w:multiLevelType w:val="multilevel"/>
    <w:tmpl w:val="0FCD51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3" w15:restartNumberingAfterBreak="0">
    <w:nsid w:val="0FE32D16"/>
    <w:multiLevelType w:val="multilevel"/>
    <w:tmpl w:val="0FE32D1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4" w15:restartNumberingAfterBreak="0">
    <w:nsid w:val="101D5564"/>
    <w:multiLevelType w:val="multilevel"/>
    <w:tmpl w:val="101D55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5" w15:restartNumberingAfterBreak="0">
    <w:nsid w:val="103F6139"/>
    <w:multiLevelType w:val="multilevel"/>
    <w:tmpl w:val="103F613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6"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7" w15:restartNumberingAfterBreak="0">
    <w:nsid w:val="10985400"/>
    <w:multiLevelType w:val="multilevel"/>
    <w:tmpl w:val="1098540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8" w15:restartNumberingAfterBreak="0">
    <w:nsid w:val="11BE54D0"/>
    <w:multiLevelType w:val="multilevel"/>
    <w:tmpl w:val="11BE5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12406323"/>
    <w:multiLevelType w:val="multilevel"/>
    <w:tmpl w:val="1240632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0" w15:restartNumberingAfterBreak="0">
    <w:nsid w:val="136948FB"/>
    <w:multiLevelType w:val="multilevel"/>
    <w:tmpl w:val="136948FB"/>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101" w15:restartNumberingAfterBreak="0">
    <w:nsid w:val="144D6F2D"/>
    <w:multiLevelType w:val="multilevel"/>
    <w:tmpl w:val="144D6F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2" w15:restartNumberingAfterBreak="0">
    <w:nsid w:val="147D2456"/>
    <w:multiLevelType w:val="multilevel"/>
    <w:tmpl w:val="147D24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14BC72E9"/>
    <w:multiLevelType w:val="singleLevel"/>
    <w:tmpl w:val="14BC72E9"/>
    <w:lvl w:ilvl="0">
      <w:start w:val="1"/>
      <w:numFmt w:val="bullet"/>
      <w:lvlText w:val=""/>
      <w:lvlJc w:val="left"/>
      <w:pPr>
        <w:tabs>
          <w:tab w:val="left" w:pos="420"/>
        </w:tabs>
        <w:ind w:left="420" w:hanging="420"/>
      </w:pPr>
      <w:rPr>
        <w:rFonts w:ascii="Wingdings" w:hAnsi="Wingdings" w:hint="default"/>
      </w:rPr>
    </w:lvl>
  </w:abstractNum>
  <w:abstractNum w:abstractNumId="104" w15:restartNumberingAfterBreak="0">
    <w:nsid w:val="14E36B64"/>
    <w:multiLevelType w:val="multilevel"/>
    <w:tmpl w:val="14E36B6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14EC6923"/>
    <w:multiLevelType w:val="multilevel"/>
    <w:tmpl w:val="14EC6923"/>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158D78E0"/>
    <w:multiLevelType w:val="multilevel"/>
    <w:tmpl w:val="158D78E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172D57D0"/>
    <w:multiLevelType w:val="multilevel"/>
    <w:tmpl w:val="172D57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17955FFC"/>
    <w:multiLevelType w:val="multilevel"/>
    <w:tmpl w:val="17955FF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9" w15:restartNumberingAfterBreak="0">
    <w:nsid w:val="17B11DBA"/>
    <w:multiLevelType w:val="multilevel"/>
    <w:tmpl w:val="17B11DB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0" w15:restartNumberingAfterBreak="0">
    <w:nsid w:val="17DD208D"/>
    <w:multiLevelType w:val="multilevel"/>
    <w:tmpl w:val="17DD208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1" w15:restartNumberingAfterBreak="0">
    <w:nsid w:val="18163B67"/>
    <w:multiLevelType w:val="multilevel"/>
    <w:tmpl w:val="18163B67"/>
    <w:lvl w:ilvl="0">
      <w:start w:val="1"/>
      <w:numFmt w:val="decimal"/>
      <w:lvlText w:val="%1."/>
      <w:lvlJc w:val="left"/>
      <w:pPr>
        <w:ind w:left="720" w:hanging="360"/>
      </w:pPr>
      <w:rPr>
        <w:rFonts w:hint="default"/>
      </w:rPr>
    </w:lvl>
    <w:lvl w:ilvl="1">
      <w:start w:val="1"/>
      <w:numFmt w:val="decimal"/>
      <w:isLgl/>
      <w:lvlText w:val="%1.%2."/>
      <w:lvlJc w:val="left"/>
      <w:pPr>
        <w:ind w:left="659"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2" w15:restartNumberingAfterBreak="0">
    <w:nsid w:val="188C6A06"/>
    <w:multiLevelType w:val="multilevel"/>
    <w:tmpl w:val="188C6A0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19FE6021"/>
    <w:multiLevelType w:val="multilevel"/>
    <w:tmpl w:val="19FE6021"/>
    <w:lvl w:ilvl="0">
      <w:start w:val="1"/>
      <w:numFmt w:val="decimal"/>
      <w:lvlText w:val="3.%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4" w15:restartNumberingAfterBreak="0">
    <w:nsid w:val="1A2F3A6B"/>
    <w:multiLevelType w:val="multilevel"/>
    <w:tmpl w:val="1A2F3A6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1AA44E26"/>
    <w:multiLevelType w:val="multilevel"/>
    <w:tmpl w:val="1AA44E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16" w15:restartNumberingAfterBreak="0">
    <w:nsid w:val="1ADC2C69"/>
    <w:multiLevelType w:val="multilevel"/>
    <w:tmpl w:val="1ADC2C6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7" w15:restartNumberingAfterBreak="0">
    <w:nsid w:val="1B0F34B8"/>
    <w:multiLevelType w:val="multilevel"/>
    <w:tmpl w:val="1B0F34B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8" w15:restartNumberingAfterBreak="0">
    <w:nsid w:val="1B1123DB"/>
    <w:multiLevelType w:val="multilevel"/>
    <w:tmpl w:val="1B1123D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9"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1BD75011"/>
    <w:multiLevelType w:val="multilevel"/>
    <w:tmpl w:val="1BD75011"/>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15:restartNumberingAfterBreak="0">
    <w:nsid w:val="1C04769A"/>
    <w:multiLevelType w:val="multilevel"/>
    <w:tmpl w:val="1C04769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2" w15:restartNumberingAfterBreak="0">
    <w:nsid w:val="1C3F477C"/>
    <w:multiLevelType w:val="multilevel"/>
    <w:tmpl w:val="1C3F477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1CAC1E88"/>
    <w:multiLevelType w:val="multilevel"/>
    <w:tmpl w:val="1CAC1E88"/>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1D062A3F"/>
    <w:multiLevelType w:val="multilevel"/>
    <w:tmpl w:val="1D062A3F"/>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5" w15:restartNumberingAfterBreak="0">
    <w:nsid w:val="1D0C94AB"/>
    <w:multiLevelType w:val="singleLevel"/>
    <w:tmpl w:val="1D0C94AB"/>
    <w:lvl w:ilvl="0">
      <w:start w:val="1"/>
      <w:numFmt w:val="decimal"/>
      <w:lvlText w:val="%1."/>
      <w:lvlJc w:val="left"/>
      <w:pPr>
        <w:tabs>
          <w:tab w:val="left" w:pos="425"/>
        </w:tabs>
        <w:ind w:left="425" w:hanging="425"/>
      </w:pPr>
      <w:rPr>
        <w:rFonts w:hint="default"/>
      </w:rPr>
    </w:lvl>
  </w:abstractNum>
  <w:abstractNum w:abstractNumId="126" w15:restartNumberingAfterBreak="0">
    <w:nsid w:val="1DC531FE"/>
    <w:multiLevelType w:val="singleLevel"/>
    <w:tmpl w:val="1DC531FE"/>
    <w:lvl w:ilvl="0">
      <w:start w:val="1"/>
      <w:numFmt w:val="decimal"/>
      <w:lvlText w:val="%1."/>
      <w:lvlJc w:val="left"/>
      <w:pPr>
        <w:tabs>
          <w:tab w:val="left" w:pos="425"/>
        </w:tabs>
        <w:ind w:left="425" w:hanging="425"/>
      </w:pPr>
      <w:rPr>
        <w:rFonts w:hint="default"/>
      </w:rPr>
    </w:lvl>
  </w:abstractNum>
  <w:abstractNum w:abstractNumId="127" w15:restartNumberingAfterBreak="0">
    <w:nsid w:val="1DE04CDA"/>
    <w:multiLevelType w:val="multilevel"/>
    <w:tmpl w:val="1DE04CD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8" w15:restartNumberingAfterBreak="0">
    <w:nsid w:val="1EB06CC4"/>
    <w:multiLevelType w:val="multilevel"/>
    <w:tmpl w:val="1EB06C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9" w15:restartNumberingAfterBreak="0">
    <w:nsid w:val="20CC6E81"/>
    <w:multiLevelType w:val="multilevel"/>
    <w:tmpl w:val="20CC6E8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30" w15:restartNumberingAfterBreak="0">
    <w:nsid w:val="21EF0469"/>
    <w:multiLevelType w:val="multilevel"/>
    <w:tmpl w:val="21EF04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220F61F3"/>
    <w:multiLevelType w:val="multilevel"/>
    <w:tmpl w:val="220F61F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2" w15:restartNumberingAfterBreak="0">
    <w:nsid w:val="2233287D"/>
    <w:multiLevelType w:val="multilevel"/>
    <w:tmpl w:val="2233287D"/>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3" w15:restartNumberingAfterBreak="0">
    <w:nsid w:val="22583096"/>
    <w:multiLevelType w:val="multilevel"/>
    <w:tmpl w:val="2258309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4" w15:restartNumberingAfterBreak="0">
    <w:nsid w:val="228B5B16"/>
    <w:multiLevelType w:val="multilevel"/>
    <w:tmpl w:val="228B5B1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23471C9B"/>
    <w:multiLevelType w:val="multilevel"/>
    <w:tmpl w:val="23471C9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6" w15:restartNumberingAfterBreak="0">
    <w:nsid w:val="23E12405"/>
    <w:multiLevelType w:val="singleLevel"/>
    <w:tmpl w:val="23E12405"/>
    <w:lvl w:ilvl="0">
      <w:start w:val="1"/>
      <w:numFmt w:val="decimal"/>
      <w:lvlText w:val="%1."/>
      <w:lvlJc w:val="left"/>
      <w:pPr>
        <w:tabs>
          <w:tab w:val="left" w:pos="425"/>
        </w:tabs>
        <w:ind w:left="425" w:hanging="425"/>
      </w:pPr>
      <w:rPr>
        <w:rFonts w:hint="default"/>
      </w:rPr>
    </w:lvl>
  </w:abstractNum>
  <w:abstractNum w:abstractNumId="137" w15:restartNumberingAfterBreak="0">
    <w:nsid w:val="241B5ED3"/>
    <w:multiLevelType w:val="multilevel"/>
    <w:tmpl w:val="241B5ED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24EE75D4"/>
    <w:multiLevelType w:val="multilevel"/>
    <w:tmpl w:val="24EE75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24FE4A72"/>
    <w:multiLevelType w:val="multilevel"/>
    <w:tmpl w:val="24FE4A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15:restartNumberingAfterBreak="0">
    <w:nsid w:val="255A2B40"/>
    <w:multiLevelType w:val="multilevel"/>
    <w:tmpl w:val="255A2B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15:restartNumberingAfterBreak="0">
    <w:nsid w:val="25851E95"/>
    <w:multiLevelType w:val="multilevel"/>
    <w:tmpl w:val="25851E9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2" w15:restartNumberingAfterBreak="0">
    <w:nsid w:val="268C0A89"/>
    <w:multiLevelType w:val="multilevel"/>
    <w:tmpl w:val="268C0A8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26AE0D35"/>
    <w:multiLevelType w:val="multilevel"/>
    <w:tmpl w:val="26AE0D35"/>
    <w:lvl w:ilvl="0">
      <w:start w:val="1"/>
      <w:numFmt w:val="decimal"/>
      <w:lvlText w:val="1.%1"/>
      <w:lvlJc w:val="left"/>
      <w:pPr>
        <w:ind w:left="36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4" w15:restartNumberingAfterBreak="0">
    <w:nsid w:val="26BA739C"/>
    <w:multiLevelType w:val="multilevel"/>
    <w:tmpl w:val="26BA739C"/>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15:restartNumberingAfterBreak="0">
    <w:nsid w:val="26F1F8A1"/>
    <w:multiLevelType w:val="singleLevel"/>
    <w:tmpl w:val="26F1F8A1"/>
    <w:lvl w:ilvl="0">
      <w:start w:val="1"/>
      <w:numFmt w:val="bullet"/>
      <w:lvlText w:val=""/>
      <w:lvlJc w:val="left"/>
      <w:pPr>
        <w:tabs>
          <w:tab w:val="left" w:pos="420"/>
        </w:tabs>
        <w:ind w:left="860" w:hanging="420"/>
      </w:pPr>
      <w:rPr>
        <w:rFonts w:ascii="Wingdings" w:hAnsi="Wingdings" w:hint="default"/>
      </w:rPr>
    </w:lvl>
  </w:abstractNum>
  <w:abstractNum w:abstractNumId="146" w15:restartNumberingAfterBreak="0">
    <w:nsid w:val="27330EA4"/>
    <w:multiLevelType w:val="multilevel"/>
    <w:tmpl w:val="27330EA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7"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48" w15:restartNumberingAfterBreak="0">
    <w:nsid w:val="27E074A3"/>
    <w:multiLevelType w:val="multilevel"/>
    <w:tmpl w:val="27E074A3"/>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9" w15:restartNumberingAfterBreak="0">
    <w:nsid w:val="28015DB6"/>
    <w:multiLevelType w:val="multilevel"/>
    <w:tmpl w:val="28015DB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0" w15:restartNumberingAfterBreak="0">
    <w:nsid w:val="28F56DAC"/>
    <w:multiLevelType w:val="multilevel"/>
    <w:tmpl w:val="28F56D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1" w15:restartNumberingAfterBreak="0">
    <w:nsid w:val="295F6473"/>
    <w:multiLevelType w:val="multilevel"/>
    <w:tmpl w:val="295F647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2" w15:restartNumberingAfterBreak="0">
    <w:nsid w:val="29821483"/>
    <w:multiLevelType w:val="multilevel"/>
    <w:tmpl w:val="2982148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3" w15:restartNumberingAfterBreak="0">
    <w:nsid w:val="299C456D"/>
    <w:multiLevelType w:val="singleLevel"/>
    <w:tmpl w:val="299C456D"/>
    <w:lvl w:ilvl="0">
      <w:start w:val="1"/>
      <w:numFmt w:val="decimal"/>
      <w:lvlText w:val="%1."/>
      <w:lvlJc w:val="left"/>
      <w:pPr>
        <w:tabs>
          <w:tab w:val="left" w:pos="425"/>
        </w:tabs>
        <w:ind w:left="425" w:hanging="425"/>
      </w:pPr>
      <w:rPr>
        <w:rFonts w:hint="default"/>
      </w:rPr>
    </w:lvl>
  </w:abstractNum>
  <w:abstractNum w:abstractNumId="154"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5" w15:restartNumberingAfterBreak="0">
    <w:nsid w:val="2A802892"/>
    <w:multiLevelType w:val="multilevel"/>
    <w:tmpl w:val="2A802892"/>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156" w15:restartNumberingAfterBreak="0">
    <w:nsid w:val="2AA35BD4"/>
    <w:multiLevelType w:val="multilevel"/>
    <w:tmpl w:val="2AA35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7" w15:restartNumberingAfterBreak="0">
    <w:nsid w:val="2B470E5E"/>
    <w:multiLevelType w:val="multilevel"/>
    <w:tmpl w:val="2B470E5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8" w15:restartNumberingAfterBreak="0">
    <w:nsid w:val="2BED6473"/>
    <w:multiLevelType w:val="multilevel"/>
    <w:tmpl w:val="2BED6473"/>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9" w15:restartNumberingAfterBreak="0">
    <w:nsid w:val="2C242998"/>
    <w:multiLevelType w:val="multilevel"/>
    <w:tmpl w:val="2C242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0" w15:restartNumberingAfterBreak="0">
    <w:nsid w:val="2D5E1DED"/>
    <w:multiLevelType w:val="multilevel"/>
    <w:tmpl w:val="2D5E1DED"/>
    <w:lvl w:ilvl="0">
      <w:start w:val="1"/>
      <w:numFmt w:val="decimal"/>
      <w:lvlText w:val="%1."/>
      <w:lvlJc w:val="left"/>
      <w:pPr>
        <w:ind w:left="744"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1" w15:restartNumberingAfterBreak="0">
    <w:nsid w:val="2DD60F1B"/>
    <w:multiLevelType w:val="singleLevel"/>
    <w:tmpl w:val="2DD60F1B"/>
    <w:lvl w:ilvl="0">
      <w:start w:val="1"/>
      <w:numFmt w:val="decimal"/>
      <w:lvlText w:val="%1."/>
      <w:lvlJc w:val="left"/>
      <w:pPr>
        <w:tabs>
          <w:tab w:val="left" w:pos="425"/>
        </w:tabs>
        <w:ind w:left="425" w:hanging="425"/>
      </w:pPr>
      <w:rPr>
        <w:rFonts w:hint="default"/>
      </w:rPr>
    </w:lvl>
  </w:abstractNum>
  <w:abstractNum w:abstractNumId="162" w15:restartNumberingAfterBreak="0">
    <w:nsid w:val="2E484ED7"/>
    <w:multiLevelType w:val="multilevel"/>
    <w:tmpl w:val="2E484ED7"/>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3" w15:restartNumberingAfterBreak="0">
    <w:nsid w:val="2EC0394F"/>
    <w:multiLevelType w:val="multilevel"/>
    <w:tmpl w:val="2EC0394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4" w15:restartNumberingAfterBreak="0">
    <w:nsid w:val="2F2962F4"/>
    <w:multiLevelType w:val="multilevel"/>
    <w:tmpl w:val="2F2962F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5" w15:restartNumberingAfterBreak="0">
    <w:nsid w:val="2F5F7905"/>
    <w:multiLevelType w:val="multilevel"/>
    <w:tmpl w:val="2F5F790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6" w15:restartNumberingAfterBreak="0">
    <w:nsid w:val="2FF46128"/>
    <w:multiLevelType w:val="singleLevel"/>
    <w:tmpl w:val="2FF46128"/>
    <w:lvl w:ilvl="0">
      <w:start w:val="1"/>
      <w:numFmt w:val="bullet"/>
      <w:lvlText w:val=""/>
      <w:lvlJc w:val="left"/>
      <w:pPr>
        <w:tabs>
          <w:tab w:val="left" w:pos="420"/>
        </w:tabs>
        <w:ind w:left="422" w:hanging="420"/>
      </w:pPr>
      <w:rPr>
        <w:rFonts w:ascii="Wingdings" w:hAnsi="Wingdings" w:hint="default"/>
      </w:rPr>
    </w:lvl>
  </w:abstractNum>
  <w:abstractNum w:abstractNumId="167" w15:restartNumberingAfterBreak="0">
    <w:nsid w:val="309E5FE2"/>
    <w:multiLevelType w:val="multilevel"/>
    <w:tmpl w:val="309E5FE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8" w15:restartNumberingAfterBreak="0">
    <w:nsid w:val="30AF7529"/>
    <w:multiLevelType w:val="multilevel"/>
    <w:tmpl w:val="30AF7529"/>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169" w15:restartNumberingAfterBreak="0">
    <w:nsid w:val="31216CBD"/>
    <w:multiLevelType w:val="singleLevel"/>
    <w:tmpl w:val="31216CBD"/>
    <w:lvl w:ilvl="0">
      <w:start w:val="1"/>
      <w:numFmt w:val="decimal"/>
      <w:lvlText w:val="%1."/>
      <w:lvlJc w:val="left"/>
      <w:pPr>
        <w:tabs>
          <w:tab w:val="left" w:pos="425"/>
        </w:tabs>
        <w:ind w:left="425" w:hanging="425"/>
      </w:pPr>
      <w:rPr>
        <w:rFonts w:hint="default"/>
      </w:rPr>
    </w:lvl>
  </w:abstractNum>
  <w:abstractNum w:abstractNumId="170" w15:restartNumberingAfterBreak="0">
    <w:nsid w:val="31623322"/>
    <w:multiLevelType w:val="multilevel"/>
    <w:tmpl w:val="316233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1" w15:restartNumberingAfterBreak="0">
    <w:nsid w:val="3180309D"/>
    <w:multiLevelType w:val="multilevel"/>
    <w:tmpl w:val="318030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2" w15:restartNumberingAfterBreak="0">
    <w:nsid w:val="31887B0D"/>
    <w:multiLevelType w:val="multilevel"/>
    <w:tmpl w:val="31887B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3" w15:restartNumberingAfterBreak="0">
    <w:nsid w:val="3354527D"/>
    <w:multiLevelType w:val="multilevel"/>
    <w:tmpl w:val="3354527D"/>
    <w:lvl w:ilvl="0">
      <w:start w:val="1"/>
      <w:numFmt w:val="decimal"/>
      <w:lvlText w:val="4.%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4" w15:restartNumberingAfterBreak="0">
    <w:nsid w:val="33673A47"/>
    <w:multiLevelType w:val="multilevel"/>
    <w:tmpl w:val="33673A47"/>
    <w:lvl w:ilvl="0">
      <w:start w:val="1"/>
      <w:numFmt w:val="decimal"/>
      <w:lvlText w:val="%1."/>
      <w:lvlJc w:val="left"/>
      <w:pPr>
        <w:ind w:left="358" w:hanging="360"/>
      </w:pPr>
      <w:rPr>
        <w:rFonts w:hint="default"/>
      </w:rPr>
    </w:lvl>
    <w:lvl w:ilvl="1">
      <w:start w:val="1"/>
      <w:numFmt w:val="decimal"/>
      <w:isLgl/>
      <w:lvlText w:val="%1.%2."/>
      <w:lvlJc w:val="left"/>
      <w:pPr>
        <w:ind w:left="358" w:hanging="36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175" w15:restartNumberingAfterBreak="0">
    <w:nsid w:val="336B52E1"/>
    <w:multiLevelType w:val="multilevel"/>
    <w:tmpl w:val="336B52E1"/>
    <w:lvl w:ilvl="0">
      <w:start w:val="1"/>
      <w:numFmt w:val="decimal"/>
      <w:lvlText w:val="%1."/>
      <w:lvlJc w:val="left"/>
      <w:pPr>
        <w:ind w:left="360" w:hanging="360"/>
      </w:pPr>
      <w:rPr>
        <w:b w:val="0"/>
        <w:i w:val="0"/>
        <w:sz w:val="24"/>
      </w:rPr>
    </w:lvl>
    <w:lvl w:ilvl="1">
      <w:start w:val="1"/>
      <w:numFmt w:val="decimal"/>
      <w:isLgl/>
      <w:lvlText w:val="%1.%2"/>
      <w:lvlJc w:val="left"/>
      <w:pPr>
        <w:ind w:left="360" w:hanging="360"/>
      </w:pPr>
    </w:lvl>
    <w:lvl w:ilvl="2">
      <w:start w:val="1"/>
      <w:numFmt w:val="decimal"/>
      <w:isLgl/>
      <w:lvlText w:val="%1.%2.%3"/>
      <w:lvlJc w:val="left"/>
      <w:pPr>
        <w:ind w:left="2880" w:hanging="720"/>
      </w:pPr>
    </w:lvl>
    <w:lvl w:ilvl="3">
      <w:start w:val="1"/>
      <w:numFmt w:val="decimal"/>
      <w:isLgl/>
      <w:lvlText w:val="%1.%2.%3.%4"/>
      <w:lvlJc w:val="left"/>
      <w:pPr>
        <w:ind w:left="3960" w:hanging="720"/>
      </w:pPr>
    </w:lvl>
    <w:lvl w:ilvl="4">
      <w:start w:val="1"/>
      <w:numFmt w:val="decimal"/>
      <w:isLgl/>
      <w:lvlText w:val="%1.%2.%3.%4.%5"/>
      <w:lvlJc w:val="left"/>
      <w:pPr>
        <w:ind w:left="5400" w:hanging="1080"/>
      </w:pPr>
    </w:lvl>
    <w:lvl w:ilvl="5">
      <w:start w:val="1"/>
      <w:numFmt w:val="decimal"/>
      <w:isLgl/>
      <w:lvlText w:val="%1.%2.%3.%4.%5.%6"/>
      <w:lvlJc w:val="left"/>
      <w:pPr>
        <w:ind w:left="6480" w:hanging="1080"/>
      </w:pPr>
    </w:lvl>
    <w:lvl w:ilvl="6">
      <w:start w:val="1"/>
      <w:numFmt w:val="decimal"/>
      <w:isLgl/>
      <w:lvlText w:val="%1.%2.%3.%4.%5.%6.%7"/>
      <w:lvlJc w:val="left"/>
      <w:pPr>
        <w:ind w:left="7920" w:hanging="1440"/>
      </w:pPr>
    </w:lvl>
    <w:lvl w:ilvl="7">
      <w:start w:val="1"/>
      <w:numFmt w:val="decimal"/>
      <w:isLgl/>
      <w:lvlText w:val="%1.%2.%3.%4.%5.%6.%7.%8"/>
      <w:lvlJc w:val="left"/>
      <w:pPr>
        <w:ind w:left="9000" w:hanging="1440"/>
      </w:pPr>
    </w:lvl>
    <w:lvl w:ilvl="8">
      <w:start w:val="1"/>
      <w:numFmt w:val="decimal"/>
      <w:isLgl/>
      <w:lvlText w:val="%1.%2.%3.%4.%5.%6.%7.%8.%9"/>
      <w:lvlJc w:val="left"/>
      <w:pPr>
        <w:ind w:left="10440" w:hanging="1800"/>
      </w:pPr>
    </w:lvl>
  </w:abstractNum>
  <w:abstractNum w:abstractNumId="176" w15:restartNumberingAfterBreak="0">
    <w:nsid w:val="33E5A8F3"/>
    <w:multiLevelType w:val="singleLevel"/>
    <w:tmpl w:val="33E5A8F3"/>
    <w:lvl w:ilvl="0">
      <w:start w:val="1"/>
      <w:numFmt w:val="decimal"/>
      <w:lvlText w:val="%1."/>
      <w:lvlJc w:val="left"/>
      <w:pPr>
        <w:tabs>
          <w:tab w:val="left" w:pos="425"/>
        </w:tabs>
        <w:ind w:left="425" w:hanging="425"/>
      </w:pPr>
      <w:rPr>
        <w:rFonts w:hint="default"/>
      </w:rPr>
    </w:lvl>
  </w:abstractNum>
  <w:abstractNum w:abstractNumId="177" w15:restartNumberingAfterBreak="0">
    <w:nsid w:val="340F73F3"/>
    <w:multiLevelType w:val="multilevel"/>
    <w:tmpl w:val="340F73F3"/>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8" w15:restartNumberingAfterBreak="0">
    <w:nsid w:val="34E87281"/>
    <w:multiLevelType w:val="multilevel"/>
    <w:tmpl w:val="34E87281"/>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9" w15:restartNumberingAfterBreak="0">
    <w:nsid w:val="35937971"/>
    <w:multiLevelType w:val="multilevel"/>
    <w:tmpl w:val="3593797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0" w15:restartNumberingAfterBreak="0">
    <w:nsid w:val="35E266AF"/>
    <w:multiLevelType w:val="multilevel"/>
    <w:tmpl w:val="35E266A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1" w15:restartNumberingAfterBreak="0">
    <w:nsid w:val="37A32B6A"/>
    <w:multiLevelType w:val="singleLevel"/>
    <w:tmpl w:val="37A32B6A"/>
    <w:lvl w:ilvl="0">
      <w:start w:val="1"/>
      <w:numFmt w:val="decimal"/>
      <w:lvlText w:val="%1."/>
      <w:lvlJc w:val="left"/>
      <w:pPr>
        <w:tabs>
          <w:tab w:val="left" w:pos="425"/>
        </w:tabs>
        <w:ind w:left="425" w:hanging="425"/>
      </w:pPr>
      <w:rPr>
        <w:rFonts w:hint="default"/>
      </w:rPr>
    </w:lvl>
  </w:abstractNum>
  <w:abstractNum w:abstractNumId="182" w15:restartNumberingAfterBreak="0">
    <w:nsid w:val="38485DEE"/>
    <w:multiLevelType w:val="singleLevel"/>
    <w:tmpl w:val="38485DEE"/>
    <w:lvl w:ilvl="0">
      <w:start w:val="1"/>
      <w:numFmt w:val="bullet"/>
      <w:lvlText w:val=""/>
      <w:lvlJc w:val="left"/>
      <w:pPr>
        <w:tabs>
          <w:tab w:val="left" w:pos="420"/>
        </w:tabs>
        <w:ind w:left="420" w:hanging="420"/>
      </w:pPr>
      <w:rPr>
        <w:rFonts w:ascii="Wingdings" w:hAnsi="Wingdings" w:hint="default"/>
      </w:rPr>
    </w:lvl>
  </w:abstractNum>
  <w:abstractNum w:abstractNumId="183" w15:restartNumberingAfterBreak="0">
    <w:nsid w:val="384A269D"/>
    <w:multiLevelType w:val="multilevel"/>
    <w:tmpl w:val="384A269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4" w15:restartNumberingAfterBreak="0">
    <w:nsid w:val="38B66D9F"/>
    <w:multiLevelType w:val="multilevel"/>
    <w:tmpl w:val="38B66D9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5" w15:restartNumberingAfterBreak="0">
    <w:nsid w:val="38B961D2"/>
    <w:multiLevelType w:val="multilevel"/>
    <w:tmpl w:val="38B961D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6" w15:restartNumberingAfterBreak="0">
    <w:nsid w:val="390CDB10"/>
    <w:multiLevelType w:val="singleLevel"/>
    <w:tmpl w:val="390CDB10"/>
    <w:lvl w:ilvl="0">
      <w:start w:val="1"/>
      <w:numFmt w:val="bullet"/>
      <w:lvlText w:val=""/>
      <w:lvlJc w:val="left"/>
      <w:pPr>
        <w:tabs>
          <w:tab w:val="left" w:pos="420"/>
        </w:tabs>
        <w:ind w:left="420" w:hanging="420"/>
      </w:pPr>
      <w:rPr>
        <w:rFonts w:ascii="Wingdings" w:hAnsi="Wingdings" w:hint="default"/>
      </w:rPr>
    </w:lvl>
  </w:abstractNum>
  <w:abstractNum w:abstractNumId="187" w15:restartNumberingAfterBreak="0">
    <w:nsid w:val="396A12E6"/>
    <w:multiLevelType w:val="singleLevel"/>
    <w:tmpl w:val="396A12E6"/>
    <w:lvl w:ilvl="0">
      <w:start w:val="1"/>
      <w:numFmt w:val="bullet"/>
      <w:lvlText w:val=""/>
      <w:lvlJc w:val="left"/>
      <w:pPr>
        <w:tabs>
          <w:tab w:val="left" w:pos="420"/>
        </w:tabs>
        <w:ind w:left="420" w:hanging="420"/>
      </w:pPr>
      <w:rPr>
        <w:rFonts w:ascii="Wingdings" w:hAnsi="Wingdings" w:hint="default"/>
      </w:rPr>
    </w:lvl>
  </w:abstractNum>
  <w:abstractNum w:abstractNumId="188" w15:restartNumberingAfterBreak="0">
    <w:nsid w:val="397F4647"/>
    <w:multiLevelType w:val="singleLevel"/>
    <w:tmpl w:val="397F4647"/>
    <w:lvl w:ilvl="0">
      <w:start w:val="1"/>
      <w:numFmt w:val="decimal"/>
      <w:lvlText w:val="%1."/>
      <w:lvlJc w:val="left"/>
      <w:pPr>
        <w:tabs>
          <w:tab w:val="left" w:pos="425"/>
        </w:tabs>
        <w:ind w:left="425" w:hanging="425"/>
      </w:pPr>
      <w:rPr>
        <w:rFonts w:hint="default"/>
      </w:rPr>
    </w:lvl>
  </w:abstractNum>
  <w:abstractNum w:abstractNumId="189" w15:restartNumberingAfterBreak="0">
    <w:nsid w:val="39B924A4"/>
    <w:multiLevelType w:val="multilevel"/>
    <w:tmpl w:val="39B924A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38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0" w15:restartNumberingAfterBreak="0">
    <w:nsid w:val="3B0E3590"/>
    <w:multiLevelType w:val="multilevel"/>
    <w:tmpl w:val="3B0E3590"/>
    <w:lvl w:ilvl="0">
      <w:start w:val="1"/>
      <w:numFmt w:val="decimal"/>
      <w:lvlText w:val="%1."/>
      <w:lvlJc w:val="left"/>
      <w:pPr>
        <w:ind w:left="718" w:hanging="360"/>
      </w:pPr>
    </w:lvl>
    <w:lvl w:ilvl="1">
      <w:start w:val="1"/>
      <w:numFmt w:val="decimal"/>
      <w:isLgl/>
      <w:lvlText w:val="%1.%2."/>
      <w:lvlJc w:val="left"/>
      <w:pPr>
        <w:ind w:left="718" w:hanging="360"/>
      </w:pPr>
      <w:rPr>
        <w:rFonts w:hint="default"/>
        <w:b w:val="0"/>
        <w:bCs/>
      </w:rPr>
    </w:lvl>
    <w:lvl w:ilvl="2">
      <w:start w:val="1"/>
      <w:numFmt w:val="decimal"/>
      <w:isLgl/>
      <w:lvlText w:val="%1.%2.%3."/>
      <w:lvlJc w:val="left"/>
      <w:pPr>
        <w:ind w:left="1078" w:hanging="720"/>
      </w:pPr>
      <w:rPr>
        <w:rFonts w:hint="default"/>
        <w:b w:val="0"/>
        <w:bCs/>
      </w:rPr>
    </w:lvl>
    <w:lvl w:ilvl="3">
      <w:start w:val="1"/>
      <w:numFmt w:val="decimal"/>
      <w:isLgl/>
      <w:lvlText w:val="%1.%2.%3.%4."/>
      <w:lvlJc w:val="left"/>
      <w:pPr>
        <w:ind w:left="1078" w:hanging="720"/>
      </w:pPr>
      <w:rPr>
        <w:rFonts w:hint="default"/>
      </w:rPr>
    </w:lvl>
    <w:lvl w:ilvl="4">
      <w:start w:val="1"/>
      <w:numFmt w:val="decimal"/>
      <w:isLgl/>
      <w:lvlText w:val="%1.%2.%3.%4.%5."/>
      <w:lvlJc w:val="left"/>
      <w:pPr>
        <w:ind w:left="1438" w:hanging="1080"/>
      </w:pPr>
      <w:rPr>
        <w:rFonts w:hint="default"/>
      </w:rPr>
    </w:lvl>
    <w:lvl w:ilvl="5">
      <w:start w:val="1"/>
      <w:numFmt w:val="decimal"/>
      <w:isLgl/>
      <w:lvlText w:val="%1.%2.%3.%4.%5.%6."/>
      <w:lvlJc w:val="left"/>
      <w:pPr>
        <w:ind w:left="1438" w:hanging="1080"/>
      </w:pPr>
      <w:rPr>
        <w:rFonts w:hint="default"/>
      </w:rPr>
    </w:lvl>
    <w:lvl w:ilvl="6">
      <w:start w:val="1"/>
      <w:numFmt w:val="decimal"/>
      <w:isLgl/>
      <w:lvlText w:val="%1.%2.%3.%4.%5.%6.%7."/>
      <w:lvlJc w:val="left"/>
      <w:pPr>
        <w:ind w:left="1798" w:hanging="1440"/>
      </w:pPr>
      <w:rPr>
        <w:rFonts w:hint="default"/>
      </w:rPr>
    </w:lvl>
    <w:lvl w:ilvl="7">
      <w:start w:val="1"/>
      <w:numFmt w:val="decimal"/>
      <w:isLgl/>
      <w:lvlText w:val="%1.%2.%3.%4.%5.%6.%7.%8."/>
      <w:lvlJc w:val="left"/>
      <w:pPr>
        <w:ind w:left="1798" w:hanging="1440"/>
      </w:pPr>
      <w:rPr>
        <w:rFonts w:hint="default"/>
      </w:rPr>
    </w:lvl>
    <w:lvl w:ilvl="8">
      <w:start w:val="1"/>
      <w:numFmt w:val="decimal"/>
      <w:isLgl/>
      <w:lvlText w:val="%1.%2.%3.%4.%5.%6.%7.%8.%9."/>
      <w:lvlJc w:val="left"/>
      <w:pPr>
        <w:ind w:left="2158" w:hanging="1800"/>
      </w:pPr>
      <w:rPr>
        <w:rFonts w:hint="default"/>
      </w:rPr>
    </w:lvl>
  </w:abstractNum>
  <w:abstractNum w:abstractNumId="191" w15:restartNumberingAfterBreak="0">
    <w:nsid w:val="3B94589F"/>
    <w:multiLevelType w:val="multilevel"/>
    <w:tmpl w:val="3B9458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2" w15:restartNumberingAfterBreak="0">
    <w:nsid w:val="3BAE3275"/>
    <w:multiLevelType w:val="multilevel"/>
    <w:tmpl w:val="3BAE327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3" w15:restartNumberingAfterBreak="0">
    <w:nsid w:val="3C7879EF"/>
    <w:multiLevelType w:val="multilevel"/>
    <w:tmpl w:val="3C7879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4" w15:restartNumberingAfterBreak="0">
    <w:nsid w:val="3D2754BE"/>
    <w:multiLevelType w:val="multilevel"/>
    <w:tmpl w:val="3D2754B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5" w15:restartNumberingAfterBreak="0">
    <w:nsid w:val="3D5B057E"/>
    <w:multiLevelType w:val="multilevel"/>
    <w:tmpl w:val="3D5B057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6" w15:restartNumberingAfterBreak="0">
    <w:nsid w:val="3DE122D6"/>
    <w:multiLevelType w:val="multilevel"/>
    <w:tmpl w:val="3DE122D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7" w15:restartNumberingAfterBreak="0">
    <w:nsid w:val="3E967D8B"/>
    <w:multiLevelType w:val="singleLevel"/>
    <w:tmpl w:val="3E967D8B"/>
    <w:lvl w:ilvl="0">
      <w:start w:val="1"/>
      <w:numFmt w:val="bullet"/>
      <w:lvlText w:val=""/>
      <w:lvlJc w:val="left"/>
      <w:pPr>
        <w:tabs>
          <w:tab w:val="left" w:pos="420"/>
        </w:tabs>
        <w:ind w:left="420" w:hanging="420"/>
      </w:pPr>
      <w:rPr>
        <w:rFonts w:ascii="Wingdings" w:hAnsi="Wingdings" w:hint="default"/>
      </w:rPr>
    </w:lvl>
  </w:abstractNum>
  <w:abstractNum w:abstractNumId="198" w15:restartNumberingAfterBreak="0">
    <w:nsid w:val="3EAC4CA7"/>
    <w:multiLevelType w:val="singleLevel"/>
    <w:tmpl w:val="3EAC4CA7"/>
    <w:lvl w:ilvl="0">
      <w:start w:val="1"/>
      <w:numFmt w:val="bullet"/>
      <w:lvlText w:val=""/>
      <w:lvlJc w:val="left"/>
      <w:pPr>
        <w:tabs>
          <w:tab w:val="left" w:pos="420"/>
        </w:tabs>
        <w:ind w:left="420" w:hanging="420"/>
      </w:pPr>
      <w:rPr>
        <w:rFonts w:ascii="Wingdings" w:hAnsi="Wingdings" w:hint="default"/>
      </w:rPr>
    </w:lvl>
  </w:abstractNum>
  <w:abstractNum w:abstractNumId="199" w15:restartNumberingAfterBreak="0">
    <w:nsid w:val="3EF041DA"/>
    <w:multiLevelType w:val="multilevel"/>
    <w:tmpl w:val="3EF041DA"/>
    <w:lvl w:ilvl="0">
      <w:start w:val="1"/>
      <w:numFmt w:val="decimal"/>
      <w:lvlText w:val="%1."/>
      <w:lvlJc w:val="left"/>
      <w:pPr>
        <w:ind w:left="358" w:hanging="360"/>
      </w:pPr>
      <w:rPr>
        <w:rFonts w:hint="default"/>
      </w:r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200" w15:restartNumberingAfterBreak="0">
    <w:nsid w:val="3F707BC7"/>
    <w:multiLevelType w:val="multilevel"/>
    <w:tmpl w:val="3F707BC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1" w15:restartNumberingAfterBreak="0">
    <w:nsid w:val="404721AD"/>
    <w:multiLevelType w:val="multilevel"/>
    <w:tmpl w:val="404721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2" w15:restartNumberingAfterBreak="0">
    <w:nsid w:val="40EC0145"/>
    <w:multiLevelType w:val="singleLevel"/>
    <w:tmpl w:val="40EC0145"/>
    <w:lvl w:ilvl="0">
      <w:start w:val="1"/>
      <w:numFmt w:val="bullet"/>
      <w:lvlText w:val=""/>
      <w:lvlJc w:val="left"/>
      <w:pPr>
        <w:tabs>
          <w:tab w:val="left" w:pos="420"/>
        </w:tabs>
        <w:ind w:left="420" w:hanging="420"/>
      </w:pPr>
      <w:rPr>
        <w:rFonts w:ascii="Wingdings" w:hAnsi="Wingdings" w:hint="default"/>
      </w:rPr>
    </w:lvl>
  </w:abstractNum>
  <w:abstractNum w:abstractNumId="203" w15:restartNumberingAfterBreak="0">
    <w:nsid w:val="419F4517"/>
    <w:multiLevelType w:val="multilevel"/>
    <w:tmpl w:val="419F451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4" w15:restartNumberingAfterBreak="0">
    <w:nsid w:val="41A644F4"/>
    <w:multiLevelType w:val="multilevel"/>
    <w:tmpl w:val="41A644F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5" w15:restartNumberingAfterBreak="0">
    <w:nsid w:val="41F640D2"/>
    <w:multiLevelType w:val="multilevel"/>
    <w:tmpl w:val="41F640D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6" w15:restartNumberingAfterBreak="0">
    <w:nsid w:val="41F7507B"/>
    <w:multiLevelType w:val="multilevel"/>
    <w:tmpl w:val="41F7507B"/>
    <w:lvl w:ilvl="0">
      <w:start w:val="1"/>
      <w:numFmt w:val="decimal"/>
      <w:lvlText w:val="%1."/>
      <w:lvlJc w:val="left"/>
      <w:pPr>
        <w:ind w:left="358" w:hanging="360"/>
      </w:pPr>
      <w:rPr>
        <w:rFonts w:hint="default"/>
      </w:r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207" w15:restartNumberingAfterBreak="0">
    <w:nsid w:val="43462503"/>
    <w:multiLevelType w:val="multilevel"/>
    <w:tmpl w:val="4346250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8" w15:restartNumberingAfterBreak="0">
    <w:nsid w:val="43607732"/>
    <w:multiLevelType w:val="multilevel"/>
    <w:tmpl w:val="43607732"/>
    <w:lvl w:ilvl="0">
      <w:start w:val="1"/>
      <w:numFmt w:val="decimal"/>
      <w:lvlText w:val="%1."/>
      <w:lvlJc w:val="left"/>
      <w:pPr>
        <w:ind w:left="720" w:hanging="360"/>
      </w:pPr>
      <w:rPr>
        <w:rFonts w:hint="default"/>
        <w:color w:val="auto"/>
      </w:rPr>
    </w:lvl>
    <w:lvl w:ilvl="1">
      <w:start w:val="1"/>
      <w:numFmt w:val="decimal"/>
      <w:isLgl/>
      <w:lvlText w:val="%1.%2."/>
      <w:lvlJc w:val="left"/>
      <w:pPr>
        <w:ind w:left="67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9" w15:restartNumberingAfterBreak="0">
    <w:nsid w:val="45255142"/>
    <w:multiLevelType w:val="multilevel"/>
    <w:tmpl w:val="4525514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0" w15:restartNumberingAfterBreak="0">
    <w:nsid w:val="456167FC"/>
    <w:multiLevelType w:val="multilevel"/>
    <w:tmpl w:val="456167FC"/>
    <w:lvl w:ilvl="0">
      <w:start w:val="1"/>
      <w:numFmt w:val="decimal"/>
      <w:lvlText w:val="%1."/>
      <w:lvlJc w:val="left"/>
      <w:pPr>
        <w:ind w:left="360" w:hanging="360"/>
      </w:pPr>
      <w:rPr>
        <w:rFonts w:eastAsia="Calibri"/>
      </w:rPr>
    </w:lvl>
    <w:lvl w:ilvl="1">
      <w:start w:val="1"/>
      <w:numFmt w:val="decimal"/>
      <w:isLgl/>
      <w:lvlText w:val="%1.%2"/>
      <w:lvlJc w:val="left"/>
      <w:pPr>
        <w:ind w:left="360" w:hanging="360"/>
      </w:pPr>
      <w:rPr>
        <w:color w:val="auto"/>
      </w:rPr>
    </w:lvl>
    <w:lvl w:ilvl="2">
      <w:start w:val="1"/>
      <w:numFmt w:val="decimal"/>
      <w:isLgl/>
      <w:lvlText w:val="%1.%2.%3"/>
      <w:lvlJc w:val="left"/>
      <w:pPr>
        <w:ind w:left="720" w:hanging="720"/>
      </w:pPr>
    </w:lvl>
    <w:lvl w:ilvl="3">
      <w:start w:val="1"/>
      <w:numFmt w:val="decimal"/>
      <w:isLgl/>
      <w:lvlText w:val="%1.%2.%3.%4"/>
      <w:lvlJc w:val="left"/>
      <w:pPr>
        <w:ind w:left="180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11" w15:restartNumberingAfterBreak="0">
    <w:nsid w:val="45702717"/>
    <w:multiLevelType w:val="multilevel"/>
    <w:tmpl w:val="4570271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2" w15:restartNumberingAfterBreak="0">
    <w:nsid w:val="46AA1E7C"/>
    <w:multiLevelType w:val="multilevel"/>
    <w:tmpl w:val="46AA1E7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3" w15:restartNumberingAfterBreak="0">
    <w:nsid w:val="46CD56F4"/>
    <w:multiLevelType w:val="multilevel"/>
    <w:tmpl w:val="46CD56F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4" w15:restartNumberingAfterBreak="0">
    <w:nsid w:val="46F57914"/>
    <w:multiLevelType w:val="multilevel"/>
    <w:tmpl w:val="46F5791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5" w15:restartNumberingAfterBreak="0">
    <w:nsid w:val="46FB0E32"/>
    <w:multiLevelType w:val="singleLevel"/>
    <w:tmpl w:val="46FB0E32"/>
    <w:lvl w:ilvl="0">
      <w:start w:val="1"/>
      <w:numFmt w:val="bullet"/>
      <w:lvlText w:val=""/>
      <w:lvlJc w:val="left"/>
      <w:pPr>
        <w:tabs>
          <w:tab w:val="left" w:pos="420"/>
        </w:tabs>
        <w:ind w:left="420" w:hanging="420"/>
      </w:pPr>
      <w:rPr>
        <w:rFonts w:ascii="Wingdings" w:hAnsi="Wingdings" w:hint="default"/>
      </w:rPr>
    </w:lvl>
  </w:abstractNum>
  <w:abstractNum w:abstractNumId="216" w15:restartNumberingAfterBreak="0">
    <w:nsid w:val="47804EDF"/>
    <w:multiLevelType w:val="multilevel"/>
    <w:tmpl w:val="47804ED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7" w15:restartNumberingAfterBreak="0">
    <w:nsid w:val="480237D1"/>
    <w:multiLevelType w:val="multilevel"/>
    <w:tmpl w:val="480237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8" w15:restartNumberingAfterBreak="0">
    <w:nsid w:val="481042A9"/>
    <w:multiLevelType w:val="multilevel"/>
    <w:tmpl w:val="481042A9"/>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9" w15:restartNumberingAfterBreak="0">
    <w:nsid w:val="48BA6D93"/>
    <w:multiLevelType w:val="singleLevel"/>
    <w:tmpl w:val="48BA6D93"/>
    <w:lvl w:ilvl="0">
      <w:start w:val="1"/>
      <w:numFmt w:val="bullet"/>
      <w:lvlText w:val=""/>
      <w:lvlJc w:val="left"/>
      <w:pPr>
        <w:tabs>
          <w:tab w:val="left" w:pos="420"/>
        </w:tabs>
        <w:ind w:left="420" w:hanging="420"/>
      </w:pPr>
      <w:rPr>
        <w:rFonts w:ascii="Wingdings" w:hAnsi="Wingdings" w:hint="default"/>
      </w:rPr>
    </w:lvl>
  </w:abstractNum>
  <w:abstractNum w:abstractNumId="220" w15:restartNumberingAfterBreak="0">
    <w:nsid w:val="4909B822"/>
    <w:multiLevelType w:val="singleLevel"/>
    <w:tmpl w:val="4909B822"/>
    <w:lvl w:ilvl="0">
      <w:start w:val="1"/>
      <w:numFmt w:val="bullet"/>
      <w:lvlText w:val=""/>
      <w:lvlJc w:val="left"/>
      <w:pPr>
        <w:tabs>
          <w:tab w:val="left" w:pos="420"/>
        </w:tabs>
        <w:ind w:left="420" w:hanging="420"/>
      </w:pPr>
      <w:rPr>
        <w:rFonts w:ascii="Wingdings" w:hAnsi="Wingdings" w:hint="default"/>
      </w:rPr>
    </w:lvl>
  </w:abstractNum>
  <w:abstractNum w:abstractNumId="221" w15:restartNumberingAfterBreak="0">
    <w:nsid w:val="49946A2F"/>
    <w:multiLevelType w:val="multilevel"/>
    <w:tmpl w:val="49946A2F"/>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22" w15:restartNumberingAfterBreak="0">
    <w:nsid w:val="49CD73D1"/>
    <w:multiLevelType w:val="multilevel"/>
    <w:tmpl w:val="49CD73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3" w15:restartNumberingAfterBreak="0">
    <w:nsid w:val="49DC39BB"/>
    <w:multiLevelType w:val="multilevel"/>
    <w:tmpl w:val="49DC39B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4" w15:restartNumberingAfterBreak="0">
    <w:nsid w:val="4A2B2376"/>
    <w:multiLevelType w:val="multilevel"/>
    <w:tmpl w:val="4A2B23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5" w15:restartNumberingAfterBreak="0">
    <w:nsid w:val="4A961EA8"/>
    <w:multiLevelType w:val="multilevel"/>
    <w:tmpl w:val="4A961EA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6" w15:restartNumberingAfterBreak="0">
    <w:nsid w:val="4B524748"/>
    <w:multiLevelType w:val="multilevel"/>
    <w:tmpl w:val="4B52474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7" w15:restartNumberingAfterBreak="0">
    <w:nsid w:val="4B9D0E80"/>
    <w:multiLevelType w:val="multilevel"/>
    <w:tmpl w:val="4B9D0E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8" w15:restartNumberingAfterBreak="0">
    <w:nsid w:val="4BBD5EB4"/>
    <w:multiLevelType w:val="multilevel"/>
    <w:tmpl w:val="4BBD5E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9" w15:restartNumberingAfterBreak="0">
    <w:nsid w:val="4BF14395"/>
    <w:multiLevelType w:val="singleLevel"/>
    <w:tmpl w:val="4BF14395"/>
    <w:lvl w:ilvl="0">
      <w:start w:val="1"/>
      <w:numFmt w:val="bullet"/>
      <w:lvlText w:val=""/>
      <w:lvlJc w:val="left"/>
      <w:pPr>
        <w:tabs>
          <w:tab w:val="left" w:pos="420"/>
        </w:tabs>
        <w:ind w:left="420" w:hanging="420"/>
      </w:pPr>
      <w:rPr>
        <w:rFonts w:ascii="Wingdings" w:hAnsi="Wingdings" w:hint="default"/>
      </w:rPr>
    </w:lvl>
  </w:abstractNum>
  <w:abstractNum w:abstractNumId="230" w15:restartNumberingAfterBreak="0">
    <w:nsid w:val="4BF52F76"/>
    <w:multiLevelType w:val="multilevel"/>
    <w:tmpl w:val="4BF52F7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1" w15:restartNumberingAfterBreak="0">
    <w:nsid w:val="4CDC5494"/>
    <w:multiLevelType w:val="multilevel"/>
    <w:tmpl w:val="4CDC5494"/>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232" w15:restartNumberingAfterBreak="0">
    <w:nsid w:val="4CDF552C"/>
    <w:multiLevelType w:val="multilevel"/>
    <w:tmpl w:val="4CDF552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3" w15:restartNumberingAfterBreak="0">
    <w:nsid w:val="4CF051B3"/>
    <w:multiLevelType w:val="multilevel"/>
    <w:tmpl w:val="4CF051B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4" w15:restartNumberingAfterBreak="0">
    <w:nsid w:val="4D020DC5"/>
    <w:multiLevelType w:val="multilevel"/>
    <w:tmpl w:val="4D020DC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5" w15:restartNumberingAfterBreak="0">
    <w:nsid w:val="4D2B2790"/>
    <w:multiLevelType w:val="multilevel"/>
    <w:tmpl w:val="4D2B2790"/>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236" w15:restartNumberingAfterBreak="0">
    <w:nsid w:val="4D4C17E9"/>
    <w:multiLevelType w:val="multilevel"/>
    <w:tmpl w:val="4D4C17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7" w15:restartNumberingAfterBreak="0">
    <w:nsid w:val="4D767AD6"/>
    <w:multiLevelType w:val="multilevel"/>
    <w:tmpl w:val="4D767AD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8" w15:restartNumberingAfterBreak="0">
    <w:nsid w:val="4D8DA321"/>
    <w:multiLevelType w:val="singleLevel"/>
    <w:tmpl w:val="4D8DA321"/>
    <w:lvl w:ilvl="0">
      <w:start w:val="1"/>
      <w:numFmt w:val="decimal"/>
      <w:lvlText w:val="%1."/>
      <w:lvlJc w:val="left"/>
      <w:pPr>
        <w:tabs>
          <w:tab w:val="left" w:pos="425"/>
        </w:tabs>
        <w:ind w:left="425" w:hanging="425"/>
      </w:pPr>
      <w:rPr>
        <w:rFonts w:hint="default"/>
      </w:rPr>
    </w:lvl>
  </w:abstractNum>
  <w:abstractNum w:abstractNumId="239" w15:restartNumberingAfterBreak="0">
    <w:nsid w:val="4DC96854"/>
    <w:multiLevelType w:val="multilevel"/>
    <w:tmpl w:val="4DC9685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0" w15:restartNumberingAfterBreak="0">
    <w:nsid w:val="4EAD19B8"/>
    <w:multiLevelType w:val="multilevel"/>
    <w:tmpl w:val="4EAD19B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1" w15:restartNumberingAfterBreak="0">
    <w:nsid w:val="4EF01BBB"/>
    <w:multiLevelType w:val="multilevel"/>
    <w:tmpl w:val="4EF01BBB"/>
    <w:lvl w:ilvl="0">
      <w:start w:val="1"/>
      <w:numFmt w:val="decimal"/>
      <w:lvlText w:val="%1."/>
      <w:lvlJc w:val="left"/>
      <w:pPr>
        <w:ind w:left="358" w:hanging="360"/>
      </w:pPr>
      <w:rPr>
        <w:rFonts w:hint="default"/>
      </w:rPr>
    </w:lvl>
    <w:lvl w:ilvl="1">
      <w:start w:val="1"/>
      <w:numFmt w:val="decimal"/>
      <w:isLgl/>
      <w:lvlText w:val="%1.%2."/>
      <w:lvlJc w:val="left"/>
      <w:pPr>
        <w:ind w:left="358"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078" w:hanging="108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438" w:hanging="1440"/>
      </w:pPr>
      <w:rPr>
        <w:rFonts w:hint="default"/>
      </w:rPr>
    </w:lvl>
  </w:abstractNum>
  <w:abstractNum w:abstractNumId="242" w15:restartNumberingAfterBreak="0">
    <w:nsid w:val="4F2F78DB"/>
    <w:multiLevelType w:val="multilevel"/>
    <w:tmpl w:val="4F2F78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3" w15:restartNumberingAfterBreak="0">
    <w:nsid w:val="4FBE7989"/>
    <w:multiLevelType w:val="multilevel"/>
    <w:tmpl w:val="4FBE798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4" w15:restartNumberingAfterBreak="0">
    <w:nsid w:val="5017566D"/>
    <w:multiLevelType w:val="multilevel"/>
    <w:tmpl w:val="5017566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5" w15:restartNumberingAfterBreak="0">
    <w:nsid w:val="50935881"/>
    <w:multiLevelType w:val="multilevel"/>
    <w:tmpl w:val="50935881"/>
    <w:lvl w:ilvl="0">
      <w:start w:val="1"/>
      <w:numFmt w:val="decimal"/>
      <w:lvlText w:val="5.1 %1"/>
      <w:lvlJc w:val="left"/>
      <w:pPr>
        <w:ind w:left="360" w:hanging="360"/>
      </w:pPr>
      <w:rPr>
        <w:rFonts w:ascii="Times New Roman" w:hAnsi="Times New Roman" w:cs="Times New Roman"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6" w15:restartNumberingAfterBreak="0">
    <w:nsid w:val="50F62930"/>
    <w:multiLevelType w:val="multilevel"/>
    <w:tmpl w:val="50F629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7" w15:restartNumberingAfterBreak="0">
    <w:nsid w:val="51101DB9"/>
    <w:multiLevelType w:val="multilevel"/>
    <w:tmpl w:val="51101D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8" w15:restartNumberingAfterBreak="0">
    <w:nsid w:val="5331421D"/>
    <w:multiLevelType w:val="multilevel"/>
    <w:tmpl w:val="5331421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9" w15:restartNumberingAfterBreak="0">
    <w:nsid w:val="536E61A8"/>
    <w:multiLevelType w:val="multilevel"/>
    <w:tmpl w:val="536E61A8"/>
    <w:lvl w:ilvl="0">
      <w:start w:val="1"/>
      <w:numFmt w:val="decimal"/>
      <w:lvlText w:val="%1."/>
      <w:lvlJc w:val="left"/>
      <w:pPr>
        <w:ind w:left="720" w:hanging="360"/>
      </w:pPr>
      <w:rPr>
        <w:rFonts w:hint="default"/>
        <w:color w:val="auto"/>
      </w:rPr>
    </w:lvl>
    <w:lvl w:ilvl="1">
      <w:start w:val="1"/>
      <w:numFmt w:val="decimal"/>
      <w:isLgl/>
      <w:lvlText w:val="%1.%2."/>
      <w:lvlJc w:val="left"/>
      <w:pPr>
        <w:ind w:left="83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0" w15:restartNumberingAfterBreak="0">
    <w:nsid w:val="53A94D41"/>
    <w:multiLevelType w:val="multilevel"/>
    <w:tmpl w:val="53A94D41"/>
    <w:lvl w:ilvl="0">
      <w:start w:val="1"/>
      <w:numFmt w:val="decimal"/>
      <w:lvlText w:val="2.%1"/>
      <w:lvlJc w:val="left"/>
      <w:pPr>
        <w:ind w:left="360" w:hanging="360"/>
      </w:pPr>
      <w:rPr>
        <w:b w:val="0"/>
        <w:i w:val="0"/>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1" w15:restartNumberingAfterBreak="0">
    <w:nsid w:val="53F23E67"/>
    <w:multiLevelType w:val="multilevel"/>
    <w:tmpl w:val="53F23E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2" w15:restartNumberingAfterBreak="0">
    <w:nsid w:val="5454F2B1"/>
    <w:multiLevelType w:val="singleLevel"/>
    <w:tmpl w:val="5454F2B1"/>
    <w:lvl w:ilvl="0">
      <w:start w:val="1"/>
      <w:numFmt w:val="decimal"/>
      <w:lvlText w:val="%1."/>
      <w:lvlJc w:val="left"/>
      <w:pPr>
        <w:tabs>
          <w:tab w:val="left" w:pos="425"/>
        </w:tabs>
        <w:ind w:left="425" w:hanging="425"/>
      </w:pPr>
      <w:rPr>
        <w:rFonts w:hint="default"/>
      </w:rPr>
    </w:lvl>
  </w:abstractNum>
  <w:abstractNum w:abstractNumId="253" w15:restartNumberingAfterBreak="0">
    <w:nsid w:val="545D3E26"/>
    <w:multiLevelType w:val="multilevel"/>
    <w:tmpl w:val="545D3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4" w15:restartNumberingAfterBreak="0">
    <w:nsid w:val="54B857F5"/>
    <w:multiLevelType w:val="multilevel"/>
    <w:tmpl w:val="54B857F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5" w15:restartNumberingAfterBreak="0">
    <w:nsid w:val="54E930FF"/>
    <w:multiLevelType w:val="multilevel"/>
    <w:tmpl w:val="54E930FF"/>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6" w15:restartNumberingAfterBreak="0">
    <w:nsid w:val="55015A94"/>
    <w:multiLevelType w:val="multilevel"/>
    <w:tmpl w:val="55015A9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7" w15:restartNumberingAfterBreak="0">
    <w:nsid w:val="5534A239"/>
    <w:multiLevelType w:val="singleLevel"/>
    <w:tmpl w:val="5534A239"/>
    <w:lvl w:ilvl="0">
      <w:start w:val="1"/>
      <w:numFmt w:val="decimal"/>
      <w:lvlText w:val="%1."/>
      <w:lvlJc w:val="left"/>
      <w:pPr>
        <w:tabs>
          <w:tab w:val="left" w:pos="425"/>
        </w:tabs>
        <w:ind w:left="425" w:hanging="425"/>
      </w:pPr>
      <w:rPr>
        <w:rFonts w:hint="default"/>
      </w:rPr>
    </w:lvl>
  </w:abstractNum>
  <w:abstractNum w:abstractNumId="258" w15:restartNumberingAfterBreak="0">
    <w:nsid w:val="56A24050"/>
    <w:multiLevelType w:val="multilevel"/>
    <w:tmpl w:val="56A240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9" w15:restartNumberingAfterBreak="0">
    <w:nsid w:val="56B93EC0"/>
    <w:multiLevelType w:val="multilevel"/>
    <w:tmpl w:val="56B93EC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0"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61" w15:restartNumberingAfterBreak="0">
    <w:nsid w:val="5748D592"/>
    <w:multiLevelType w:val="multilevel"/>
    <w:tmpl w:val="5748D59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262" w15:restartNumberingAfterBreak="0">
    <w:nsid w:val="57B62C03"/>
    <w:multiLevelType w:val="multilevel"/>
    <w:tmpl w:val="57B62C03"/>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i w:val="0"/>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263" w15:restartNumberingAfterBreak="0">
    <w:nsid w:val="57FF10BA"/>
    <w:multiLevelType w:val="multilevel"/>
    <w:tmpl w:val="57FF10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4" w15:restartNumberingAfterBreak="0">
    <w:nsid w:val="5832AF8D"/>
    <w:multiLevelType w:val="singleLevel"/>
    <w:tmpl w:val="5832AF8D"/>
    <w:lvl w:ilvl="0">
      <w:start w:val="1"/>
      <w:numFmt w:val="decimal"/>
      <w:lvlText w:val="%1."/>
      <w:lvlJc w:val="left"/>
      <w:pPr>
        <w:tabs>
          <w:tab w:val="left" w:pos="425"/>
        </w:tabs>
        <w:ind w:left="425" w:hanging="425"/>
      </w:pPr>
      <w:rPr>
        <w:rFonts w:hint="default"/>
      </w:rPr>
    </w:lvl>
  </w:abstractNum>
  <w:abstractNum w:abstractNumId="265" w15:restartNumberingAfterBreak="0">
    <w:nsid w:val="58577A06"/>
    <w:multiLevelType w:val="singleLevel"/>
    <w:tmpl w:val="58577A06"/>
    <w:lvl w:ilvl="0">
      <w:start w:val="1"/>
      <w:numFmt w:val="decimal"/>
      <w:lvlText w:val="%1."/>
      <w:lvlJc w:val="left"/>
      <w:pPr>
        <w:tabs>
          <w:tab w:val="left" w:pos="425"/>
        </w:tabs>
        <w:ind w:left="425" w:hanging="425"/>
      </w:pPr>
      <w:rPr>
        <w:rFonts w:hint="default"/>
      </w:rPr>
    </w:lvl>
  </w:abstractNum>
  <w:abstractNum w:abstractNumId="266" w15:restartNumberingAfterBreak="0">
    <w:nsid w:val="586D0986"/>
    <w:multiLevelType w:val="multilevel"/>
    <w:tmpl w:val="586D098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7" w15:restartNumberingAfterBreak="0">
    <w:nsid w:val="58B90A0D"/>
    <w:multiLevelType w:val="multilevel"/>
    <w:tmpl w:val="58B90A0D"/>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268" w15:restartNumberingAfterBreak="0">
    <w:nsid w:val="58ED5179"/>
    <w:multiLevelType w:val="multilevel"/>
    <w:tmpl w:val="58ED5179"/>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9" w15:restartNumberingAfterBreak="0">
    <w:nsid w:val="58FC72AD"/>
    <w:multiLevelType w:val="multilevel"/>
    <w:tmpl w:val="58FC72A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0" w15:restartNumberingAfterBreak="0">
    <w:nsid w:val="597828DD"/>
    <w:multiLevelType w:val="multilevel"/>
    <w:tmpl w:val="597828D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1" w15:restartNumberingAfterBreak="0">
    <w:nsid w:val="5AB0498F"/>
    <w:multiLevelType w:val="multilevel"/>
    <w:tmpl w:val="5AB0498F"/>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2" w15:restartNumberingAfterBreak="0">
    <w:nsid w:val="5ACC0D1D"/>
    <w:multiLevelType w:val="multilevel"/>
    <w:tmpl w:val="5ACC0D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3" w15:restartNumberingAfterBreak="0">
    <w:nsid w:val="5B2F6208"/>
    <w:multiLevelType w:val="multilevel"/>
    <w:tmpl w:val="5B2F6208"/>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4" w15:restartNumberingAfterBreak="0">
    <w:nsid w:val="5BA22BCA"/>
    <w:multiLevelType w:val="multilevel"/>
    <w:tmpl w:val="5BA22BC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5" w15:restartNumberingAfterBreak="0">
    <w:nsid w:val="5C101EC3"/>
    <w:multiLevelType w:val="multilevel"/>
    <w:tmpl w:val="5C101EC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6" w15:restartNumberingAfterBreak="0">
    <w:nsid w:val="5C1A1238"/>
    <w:multiLevelType w:val="multilevel"/>
    <w:tmpl w:val="5C1A123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7" w15:restartNumberingAfterBreak="0">
    <w:nsid w:val="5C1F6548"/>
    <w:multiLevelType w:val="multilevel"/>
    <w:tmpl w:val="5C1F6548"/>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278" w15:restartNumberingAfterBreak="0">
    <w:nsid w:val="5C9B0165"/>
    <w:multiLevelType w:val="multilevel"/>
    <w:tmpl w:val="5C9B016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9" w15:restartNumberingAfterBreak="0">
    <w:nsid w:val="5D943127"/>
    <w:multiLevelType w:val="multilevel"/>
    <w:tmpl w:val="5D94312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0" w15:restartNumberingAfterBreak="0">
    <w:nsid w:val="5E1356EC"/>
    <w:multiLevelType w:val="multilevel"/>
    <w:tmpl w:val="5E1356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1" w15:restartNumberingAfterBreak="0">
    <w:nsid w:val="5E5D6C00"/>
    <w:multiLevelType w:val="multilevel"/>
    <w:tmpl w:val="5E5D6C00"/>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282" w15:restartNumberingAfterBreak="0">
    <w:nsid w:val="5EF52A54"/>
    <w:multiLevelType w:val="multilevel"/>
    <w:tmpl w:val="5EF52A5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3" w15:restartNumberingAfterBreak="0">
    <w:nsid w:val="5F4BFB30"/>
    <w:multiLevelType w:val="singleLevel"/>
    <w:tmpl w:val="5F4BFB30"/>
    <w:lvl w:ilvl="0">
      <w:start w:val="1"/>
      <w:numFmt w:val="bullet"/>
      <w:lvlText w:val=""/>
      <w:lvlJc w:val="left"/>
      <w:pPr>
        <w:tabs>
          <w:tab w:val="left" w:pos="420"/>
        </w:tabs>
        <w:ind w:left="420" w:hanging="420"/>
      </w:pPr>
      <w:rPr>
        <w:rFonts w:ascii="Wingdings" w:hAnsi="Wingdings" w:hint="default"/>
      </w:rPr>
    </w:lvl>
  </w:abstractNum>
  <w:abstractNum w:abstractNumId="284" w15:restartNumberingAfterBreak="0">
    <w:nsid w:val="5F7021B8"/>
    <w:multiLevelType w:val="multilevel"/>
    <w:tmpl w:val="5F702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5" w15:restartNumberingAfterBreak="0">
    <w:nsid w:val="60197D12"/>
    <w:multiLevelType w:val="multilevel"/>
    <w:tmpl w:val="60197D1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6" w15:restartNumberingAfterBreak="0">
    <w:nsid w:val="60862F34"/>
    <w:multiLevelType w:val="multilevel"/>
    <w:tmpl w:val="60862F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7" w15:restartNumberingAfterBreak="0">
    <w:nsid w:val="60E20BE1"/>
    <w:multiLevelType w:val="multilevel"/>
    <w:tmpl w:val="60E20BE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8" w15:restartNumberingAfterBreak="0">
    <w:nsid w:val="61623293"/>
    <w:multiLevelType w:val="multilevel"/>
    <w:tmpl w:val="6162329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9" w15:restartNumberingAfterBreak="0">
    <w:nsid w:val="616B1F6E"/>
    <w:multiLevelType w:val="multilevel"/>
    <w:tmpl w:val="616B1F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0" w15:restartNumberingAfterBreak="0">
    <w:nsid w:val="619ADE99"/>
    <w:multiLevelType w:val="singleLevel"/>
    <w:tmpl w:val="619ADE99"/>
    <w:lvl w:ilvl="0">
      <w:start w:val="1"/>
      <w:numFmt w:val="bullet"/>
      <w:lvlText w:val=""/>
      <w:lvlJc w:val="left"/>
      <w:pPr>
        <w:tabs>
          <w:tab w:val="left" w:pos="420"/>
        </w:tabs>
        <w:ind w:left="420" w:hanging="420"/>
      </w:pPr>
      <w:rPr>
        <w:rFonts w:ascii="Wingdings" w:hAnsi="Wingdings" w:hint="default"/>
      </w:rPr>
    </w:lvl>
  </w:abstractNum>
  <w:abstractNum w:abstractNumId="291" w15:restartNumberingAfterBreak="0">
    <w:nsid w:val="619F64C6"/>
    <w:multiLevelType w:val="multilevel"/>
    <w:tmpl w:val="619F64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2" w15:restartNumberingAfterBreak="0">
    <w:nsid w:val="61CD26DF"/>
    <w:multiLevelType w:val="singleLevel"/>
    <w:tmpl w:val="61CD26DF"/>
    <w:lvl w:ilvl="0">
      <w:start w:val="1"/>
      <w:numFmt w:val="decimal"/>
      <w:lvlText w:val="%1."/>
      <w:lvlJc w:val="left"/>
      <w:pPr>
        <w:tabs>
          <w:tab w:val="left" w:pos="425"/>
        </w:tabs>
        <w:ind w:left="425" w:hanging="425"/>
      </w:pPr>
      <w:rPr>
        <w:rFonts w:hint="default"/>
      </w:rPr>
    </w:lvl>
  </w:abstractNum>
  <w:abstractNum w:abstractNumId="293" w15:restartNumberingAfterBreak="0">
    <w:nsid w:val="625C3BD0"/>
    <w:multiLevelType w:val="multilevel"/>
    <w:tmpl w:val="625C3BD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4" w15:restartNumberingAfterBreak="0">
    <w:nsid w:val="627864ED"/>
    <w:multiLevelType w:val="multilevel"/>
    <w:tmpl w:val="627864ED"/>
    <w:lvl w:ilvl="0">
      <w:start w:val="1"/>
      <w:numFmt w:val="decimal"/>
      <w:lvlText w:val="1.%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5" w15:restartNumberingAfterBreak="0">
    <w:nsid w:val="62924CE3"/>
    <w:multiLevelType w:val="multilevel"/>
    <w:tmpl w:val="62924C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6" w15:restartNumberingAfterBreak="0">
    <w:nsid w:val="62F21AFC"/>
    <w:multiLevelType w:val="multilevel"/>
    <w:tmpl w:val="62F21AF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7" w15:restartNumberingAfterBreak="0">
    <w:nsid w:val="6334B9F6"/>
    <w:multiLevelType w:val="singleLevel"/>
    <w:tmpl w:val="6334B9F6"/>
    <w:lvl w:ilvl="0">
      <w:start w:val="1"/>
      <w:numFmt w:val="bullet"/>
      <w:lvlText w:val=""/>
      <w:lvlJc w:val="left"/>
      <w:pPr>
        <w:tabs>
          <w:tab w:val="left" w:pos="420"/>
        </w:tabs>
        <w:ind w:left="420" w:hanging="420"/>
      </w:pPr>
      <w:rPr>
        <w:rFonts w:ascii="Wingdings" w:hAnsi="Wingdings" w:hint="default"/>
      </w:rPr>
    </w:lvl>
  </w:abstractNum>
  <w:abstractNum w:abstractNumId="298" w15:restartNumberingAfterBreak="0">
    <w:nsid w:val="63771EFB"/>
    <w:multiLevelType w:val="multilevel"/>
    <w:tmpl w:val="63771EF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9" w15:restartNumberingAfterBreak="0">
    <w:nsid w:val="638E0C98"/>
    <w:multiLevelType w:val="multilevel"/>
    <w:tmpl w:val="638E0C98"/>
    <w:lvl w:ilvl="0">
      <w:start w:val="1"/>
      <w:numFmt w:val="decimal"/>
      <w:lvlText w:val="%1."/>
      <w:lvlJc w:val="left"/>
      <w:pPr>
        <w:ind w:left="580" w:hanging="360"/>
      </w:pPr>
      <w:rPr>
        <w:strike w:val="0"/>
        <w:dstrike w:val="0"/>
        <w:u w:val="none"/>
      </w:rPr>
    </w:lvl>
    <w:lvl w:ilvl="1">
      <w:start w:val="1"/>
      <w:numFmt w:val="lowerLetter"/>
      <w:lvlText w:val="%2."/>
      <w:lvlJc w:val="left"/>
      <w:pPr>
        <w:ind w:left="1300" w:hanging="360"/>
      </w:pPr>
      <w:rPr>
        <w:strike w:val="0"/>
        <w:dstrike w:val="0"/>
        <w:u w:val="none"/>
      </w:rPr>
    </w:lvl>
    <w:lvl w:ilvl="2">
      <w:start w:val="1"/>
      <w:numFmt w:val="lowerRoman"/>
      <w:lvlText w:val="%3."/>
      <w:lvlJc w:val="right"/>
      <w:pPr>
        <w:ind w:left="2020" w:hanging="360"/>
      </w:pPr>
      <w:rPr>
        <w:strike w:val="0"/>
        <w:dstrike w:val="0"/>
        <w:u w:val="none"/>
      </w:rPr>
    </w:lvl>
    <w:lvl w:ilvl="3">
      <w:start w:val="1"/>
      <w:numFmt w:val="decimal"/>
      <w:lvlText w:val="%4."/>
      <w:lvlJc w:val="left"/>
      <w:pPr>
        <w:ind w:left="2740" w:hanging="360"/>
      </w:pPr>
      <w:rPr>
        <w:strike w:val="0"/>
        <w:dstrike w:val="0"/>
        <w:u w:val="none"/>
      </w:rPr>
    </w:lvl>
    <w:lvl w:ilvl="4">
      <w:start w:val="1"/>
      <w:numFmt w:val="lowerLetter"/>
      <w:lvlText w:val="%5."/>
      <w:lvlJc w:val="left"/>
      <w:pPr>
        <w:ind w:left="3460" w:hanging="360"/>
      </w:pPr>
      <w:rPr>
        <w:strike w:val="0"/>
        <w:dstrike w:val="0"/>
        <w:u w:val="none"/>
      </w:rPr>
    </w:lvl>
    <w:lvl w:ilvl="5">
      <w:start w:val="1"/>
      <w:numFmt w:val="lowerRoman"/>
      <w:lvlText w:val="%6."/>
      <w:lvlJc w:val="right"/>
      <w:pPr>
        <w:ind w:left="4180" w:hanging="360"/>
      </w:pPr>
      <w:rPr>
        <w:strike w:val="0"/>
        <w:dstrike w:val="0"/>
        <w:u w:val="none"/>
      </w:rPr>
    </w:lvl>
    <w:lvl w:ilvl="6">
      <w:start w:val="1"/>
      <w:numFmt w:val="decimal"/>
      <w:lvlText w:val="%7."/>
      <w:lvlJc w:val="left"/>
      <w:pPr>
        <w:ind w:left="4900" w:hanging="360"/>
      </w:pPr>
      <w:rPr>
        <w:strike w:val="0"/>
        <w:dstrike w:val="0"/>
        <w:u w:val="none"/>
      </w:rPr>
    </w:lvl>
    <w:lvl w:ilvl="7">
      <w:start w:val="1"/>
      <w:numFmt w:val="lowerLetter"/>
      <w:lvlText w:val="%8."/>
      <w:lvlJc w:val="left"/>
      <w:pPr>
        <w:ind w:left="5620" w:hanging="360"/>
      </w:pPr>
      <w:rPr>
        <w:strike w:val="0"/>
        <w:dstrike w:val="0"/>
        <w:u w:val="none"/>
      </w:rPr>
    </w:lvl>
    <w:lvl w:ilvl="8">
      <w:start w:val="1"/>
      <w:numFmt w:val="lowerRoman"/>
      <w:lvlText w:val="%9."/>
      <w:lvlJc w:val="right"/>
      <w:pPr>
        <w:ind w:left="6340" w:hanging="360"/>
      </w:pPr>
      <w:rPr>
        <w:strike w:val="0"/>
        <w:dstrike w:val="0"/>
        <w:u w:val="none"/>
      </w:rPr>
    </w:lvl>
  </w:abstractNum>
  <w:abstractNum w:abstractNumId="300" w15:restartNumberingAfterBreak="0">
    <w:nsid w:val="63C07AFA"/>
    <w:multiLevelType w:val="multilevel"/>
    <w:tmpl w:val="63C07A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1" w15:restartNumberingAfterBreak="0">
    <w:nsid w:val="63C82917"/>
    <w:multiLevelType w:val="multilevel"/>
    <w:tmpl w:val="63C82917"/>
    <w:lvl w:ilvl="0">
      <w:start w:val="1"/>
      <w:numFmt w:val="decimal"/>
      <w:lvlText w:val="6.%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2" w15:restartNumberingAfterBreak="0">
    <w:nsid w:val="640E2C71"/>
    <w:multiLevelType w:val="multilevel"/>
    <w:tmpl w:val="640E2C71"/>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3" w15:restartNumberingAfterBreak="0">
    <w:nsid w:val="648060B5"/>
    <w:multiLevelType w:val="multilevel"/>
    <w:tmpl w:val="648060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4" w15:restartNumberingAfterBreak="0">
    <w:nsid w:val="64A13B49"/>
    <w:multiLevelType w:val="multilevel"/>
    <w:tmpl w:val="64A13B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5" w15:restartNumberingAfterBreak="0">
    <w:nsid w:val="64EF7B21"/>
    <w:multiLevelType w:val="multilevel"/>
    <w:tmpl w:val="64EF7B21"/>
    <w:lvl w:ilvl="0">
      <w:start w:val="1"/>
      <w:numFmt w:val="lowerLetter"/>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6" w15:restartNumberingAfterBreak="0">
    <w:nsid w:val="65205669"/>
    <w:multiLevelType w:val="multilevel"/>
    <w:tmpl w:val="6520566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7" w15:restartNumberingAfterBreak="0">
    <w:nsid w:val="653EE08C"/>
    <w:multiLevelType w:val="singleLevel"/>
    <w:tmpl w:val="653EE08C"/>
    <w:lvl w:ilvl="0">
      <w:start w:val="1"/>
      <w:numFmt w:val="bullet"/>
      <w:lvlText w:val=""/>
      <w:lvlJc w:val="left"/>
      <w:pPr>
        <w:tabs>
          <w:tab w:val="left" w:pos="420"/>
        </w:tabs>
        <w:ind w:left="420" w:hanging="420"/>
      </w:pPr>
      <w:rPr>
        <w:rFonts w:ascii="Wingdings" w:hAnsi="Wingdings" w:hint="default"/>
      </w:rPr>
    </w:lvl>
  </w:abstractNum>
  <w:abstractNum w:abstractNumId="308" w15:restartNumberingAfterBreak="0">
    <w:nsid w:val="655663C5"/>
    <w:multiLevelType w:val="multilevel"/>
    <w:tmpl w:val="655663C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9" w15:restartNumberingAfterBreak="0">
    <w:nsid w:val="659D7C05"/>
    <w:multiLevelType w:val="multilevel"/>
    <w:tmpl w:val="659D7C0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0" w15:restartNumberingAfterBreak="0">
    <w:nsid w:val="66505C96"/>
    <w:multiLevelType w:val="multilevel"/>
    <w:tmpl w:val="66505C96"/>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1" w15:restartNumberingAfterBreak="0">
    <w:nsid w:val="66615877"/>
    <w:multiLevelType w:val="multilevel"/>
    <w:tmpl w:val="66615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2" w15:restartNumberingAfterBreak="0">
    <w:nsid w:val="666B642C"/>
    <w:multiLevelType w:val="multilevel"/>
    <w:tmpl w:val="666B64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3" w15:restartNumberingAfterBreak="0">
    <w:nsid w:val="67503F49"/>
    <w:multiLevelType w:val="multilevel"/>
    <w:tmpl w:val="67503F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4" w15:restartNumberingAfterBreak="0">
    <w:nsid w:val="67520628"/>
    <w:multiLevelType w:val="multilevel"/>
    <w:tmpl w:val="67520628"/>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5" w15:restartNumberingAfterBreak="0">
    <w:nsid w:val="675E55B8"/>
    <w:multiLevelType w:val="multilevel"/>
    <w:tmpl w:val="675E5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6" w15:restartNumberingAfterBreak="0">
    <w:nsid w:val="6777072B"/>
    <w:multiLevelType w:val="multilevel"/>
    <w:tmpl w:val="6777072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7" w15:restartNumberingAfterBreak="0">
    <w:nsid w:val="679C1329"/>
    <w:multiLevelType w:val="multilevel"/>
    <w:tmpl w:val="679C13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8" w15:restartNumberingAfterBreak="0">
    <w:nsid w:val="67D238F7"/>
    <w:multiLevelType w:val="multilevel"/>
    <w:tmpl w:val="67D238F7"/>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9" w15:restartNumberingAfterBreak="0">
    <w:nsid w:val="67F01F70"/>
    <w:multiLevelType w:val="multilevel"/>
    <w:tmpl w:val="67F01F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0" w15:restartNumberingAfterBreak="0">
    <w:nsid w:val="67F86584"/>
    <w:multiLevelType w:val="multilevel"/>
    <w:tmpl w:val="67F86584"/>
    <w:lvl w:ilvl="0">
      <w:start w:val="7"/>
      <w:numFmt w:val="decimal"/>
      <w:lvlText w:val="%1"/>
      <w:lvlJc w:val="left"/>
      <w:pPr>
        <w:ind w:left="360" w:hanging="360"/>
      </w:pPr>
    </w:lvl>
    <w:lvl w:ilvl="1">
      <w:start w:val="1"/>
      <w:numFmt w:val="decimal"/>
      <w:lvlText w:val="%1.%2"/>
      <w:lvlJc w:val="left"/>
      <w:pPr>
        <w:ind w:left="467" w:hanging="360"/>
      </w:pPr>
    </w:lvl>
    <w:lvl w:ilvl="2">
      <w:start w:val="1"/>
      <w:numFmt w:val="decimal"/>
      <w:lvlText w:val="%1.%2.%3"/>
      <w:lvlJc w:val="left"/>
      <w:pPr>
        <w:ind w:left="1380" w:hanging="720"/>
      </w:pPr>
    </w:lvl>
    <w:lvl w:ilvl="3">
      <w:start w:val="1"/>
      <w:numFmt w:val="decimal"/>
      <w:lvlText w:val="%1.%2.%3.%4"/>
      <w:lvlJc w:val="left"/>
      <w:pPr>
        <w:ind w:left="1041"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321" w15:restartNumberingAfterBreak="0">
    <w:nsid w:val="6815393C"/>
    <w:multiLevelType w:val="singleLevel"/>
    <w:tmpl w:val="6815393C"/>
    <w:lvl w:ilvl="0">
      <w:start w:val="1"/>
      <w:numFmt w:val="bullet"/>
      <w:lvlText w:val=""/>
      <w:lvlJc w:val="left"/>
      <w:pPr>
        <w:tabs>
          <w:tab w:val="left" w:pos="420"/>
        </w:tabs>
        <w:ind w:left="420" w:hanging="420"/>
      </w:pPr>
      <w:rPr>
        <w:rFonts w:ascii="Wingdings" w:hAnsi="Wingdings" w:hint="default"/>
      </w:rPr>
    </w:lvl>
  </w:abstractNum>
  <w:abstractNum w:abstractNumId="322" w15:restartNumberingAfterBreak="0">
    <w:nsid w:val="683C0475"/>
    <w:multiLevelType w:val="multilevel"/>
    <w:tmpl w:val="683C04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3" w15:restartNumberingAfterBreak="0">
    <w:nsid w:val="685B440C"/>
    <w:multiLevelType w:val="multilevel"/>
    <w:tmpl w:val="685B440C"/>
    <w:lvl w:ilvl="0">
      <w:start w:val="1"/>
      <w:numFmt w:val="decimal"/>
      <w:lvlText w:val="%1."/>
      <w:lvlJc w:val="left"/>
      <w:pPr>
        <w:ind w:left="720" w:hanging="360"/>
      </w:pPr>
    </w:lvl>
    <w:lvl w:ilvl="1">
      <w:start w:val="1"/>
      <w:numFmt w:val="decimal"/>
      <w:isLgl/>
      <w:lvlText w:val="%1.%2."/>
      <w:lvlJc w:val="left"/>
      <w:pPr>
        <w:ind w:left="72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324" w15:restartNumberingAfterBreak="0">
    <w:nsid w:val="68C7699B"/>
    <w:multiLevelType w:val="multilevel"/>
    <w:tmpl w:val="68C7699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5" w15:restartNumberingAfterBreak="0">
    <w:nsid w:val="69A81F51"/>
    <w:multiLevelType w:val="multilevel"/>
    <w:tmpl w:val="69A81F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6" w15:restartNumberingAfterBreak="0">
    <w:nsid w:val="69D43C07"/>
    <w:multiLevelType w:val="multilevel"/>
    <w:tmpl w:val="69D43C0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7" w15:restartNumberingAfterBreak="0">
    <w:nsid w:val="6A7F915F"/>
    <w:multiLevelType w:val="singleLevel"/>
    <w:tmpl w:val="6A7F915F"/>
    <w:lvl w:ilvl="0">
      <w:start w:val="1"/>
      <w:numFmt w:val="decimal"/>
      <w:lvlText w:val="%1."/>
      <w:lvlJc w:val="left"/>
      <w:pPr>
        <w:tabs>
          <w:tab w:val="left" w:pos="425"/>
        </w:tabs>
        <w:ind w:left="425" w:hanging="425"/>
      </w:pPr>
      <w:rPr>
        <w:rFonts w:hint="default"/>
      </w:rPr>
    </w:lvl>
  </w:abstractNum>
  <w:abstractNum w:abstractNumId="328" w15:restartNumberingAfterBreak="0">
    <w:nsid w:val="6AF74C8A"/>
    <w:multiLevelType w:val="multilevel"/>
    <w:tmpl w:val="6AF74C8A"/>
    <w:lvl w:ilvl="0">
      <w:start w:val="4"/>
      <w:numFmt w:val="decimal"/>
      <w:lvlText w:val="%1"/>
      <w:lvlJc w:val="left"/>
      <w:pPr>
        <w:ind w:left="480" w:hanging="480"/>
      </w:pPr>
    </w:lvl>
    <w:lvl w:ilvl="1">
      <w:start w:val="5"/>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9" w15:restartNumberingAfterBreak="0">
    <w:nsid w:val="6B2A05C5"/>
    <w:multiLevelType w:val="multilevel"/>
    <w:tmpl w:val="6B2A05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0" w15:restartNumberingAfterBreak="0">
    <w:nsid w:val="6C31546A"/>
    <w:multiLevelType w:val="multilevel"/>
    <w:tmpl w:val="6C3154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1" w15:restartNumberingAfterBreak="0">
    <w:nsid w:val="6C4E2E78"/>
    <w:multiLevelType w:val="multilevel"/>
    <w:tmpl w:val="6C4E2E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2" w15:restartNumberingAfterBreak="0">
    <w:nsid w:val="6C7F182A"/>
    <w:multiLevelType w:val="multilevel"/>
    <w:tmpl w:val="6C7F18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3" w15:restartNumberingAfterBreak="0">
    <w:nsid w:val="6CFF4DF3"/>
    <w:multiLevelType w:val="multilevel"/>
    <w:tmpl w:val="6CFF4DF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4" w15:restartNumberingAfterBreak="0">
    <w:nsid w:val="6DDD69C1"/>
    <w:multiLevelType w:val="singleLevel"/>
    <w:tmpl w:val="6DDD69C1"/>
    <w:lvl w:ilvl="0">
      <w:start w:val="1"/>
      <w:numFmt w:val="bullet"/>
      <w:lvlText w:val=""/>
      <w:lvlJc w:val="left"/>
      <w:pPr>
        <w:tabs>
          <w:tab w:val="left" w:pos="420"/>
        </w:tabs>
        <w:ind w:left="420" w:hanging="420"/>
      </w:pPr>
      <w:rPr>
        <w:rFonts w:ascii="Wingdings" w:hAnsi="Wingdings" w:hint="default"/>
      </w:rPr>
    </w:lvl>
  </w:abstractNum>
  <w:abstractNum w:abstractNumId="335" w15:restartNumberingAfterBreak="0">
    <w:nsid w:val="712A2E3C"/>
    <w:multiLevelType w:val="multilevel"/>
    <w:tmpl w:val="712A2E3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6" w15:restartNumberingAfterBreak="0">
    <w:nsid w:val="730310CA"/>
    <w:multiLevelType w:val="multilevel"/>
    <w:tmpl w:val="730310C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37" w15:restartNumberingAfterBreak="0">
    <w:nsid w:val="730F65C8"/>
    <w:multiLevelType w:val="multilevel"/>
    <w:tmpl w:val="730F65C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8" w15:restartNumberingAfterBreak="0">
    <w:nsid w:val="731654AE"/>
    <w:multiLevelType w:val="multilevel"/>
    <w:tmpl w:val="731654A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9" w15:restartNumberingAfterBreak="0">
    <w:nsid w:val="73525438"/>
    <w:multiLevelType w:val="multilevel"/>
    <w:tmpl w:val="73525438"/>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340" w15:restartNumberingAfterBreak="0">
    <w:nsid w:val="74B23124"/>
    <w:multiLevelType w:val="multilevel"/>
    <w:tmpl w:val="74B2312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1" w15:restartNumberingAfterBreak="0">
    <w:nsid w:val="74CD31D7"/>
    <w:multiLevelType w:val="multilevel"/>
    <w:tmpl w:val="74CD31D7"/>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42" w15:restartNumberingAfterBreak="0">
    <w:nsid w:val="7553389D"/>
    <w:multiLevelType w:val="multilevel"/>
    <w:tmpl w:val="7553389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3" w15:restartNumberingAfterBreak="0">
    <w:nsid w:val="75935D42"/>
    <w:multiLevelType w:val="multilevel"/>
    <w:tmpl w:val="75935D4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4" w15:restartNumberingAfterBreak="0">
    <w:nsid w:val="75C8561F"/>
    <w:multiLevelType w:val="multilevel"/>
    <w:tmpl w:val="75C8561F"/>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5" w15:restartNumberingAfterBreak="0">
    <w:nsid w:val="769F07B0"/>
    <w:multiLevelType w:val="multilevel"/>
    <w:tmpl w:val="769F07B0"/>
    <w:lvl w:ilvl="0">
      <w:start w:val="1"/>
      <w:numFmt w:val="decimal"/>
      <w:lvlText w:val="2.%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6" w15:restartNumberingAfterBreak="0">
    <w:nsid w:val="771824AE"/>
    <w:multiLevelType w:val="multilevel"/>
    <w:tmpl w:val="771824AE"/>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347" w15:restartNumberingAfterBreak="0">
    <w:nsid w:val="772A4FBC"/>
    <w:multiLevelType w:val="multilevel"/>
    <w:tmpl w:val="772A4FB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8" w15:restartNumberingAfterBreak="0">
    <w:nsid w:val="77460EE6"/>
    <w:multiLevelType w:val="multilevel"/>
    <w:tmpl w:val="77460EE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9" w15:restartNumberingAfterBreak="0">
    <w:nsid w:val="774829BE"/>
    <w:multiLevelType w:val="singleLevel"/>
    <w:tmpl w:val="774829BE"/>
    <w:lvl w:ilvl="0">
      <w:start w:val="1"/>
      <w:numFmt w:val="decimal"/>
      <w:lvlText w:val="%1."/>
      <w:lvlJc w:val="left"/>
      <w:pPr>
        <w:tabs>
          <w:tab w:val="left" w:pos="425"/>
        </w:tabs>
        <w:ind w:left="425" w:hanging="425"/>
      </w:pPr>
      <w:rPr>
        <w:rFonts w:hint="default"/>
      </w:rPr>
    </w:lvl>
  </w:abstractNum>
  <w:abstractNum w:abstractNumId="350" w15:restartNumberingAfterBreak="0">
    <w:nsid w:val="77EF6F3C"/>
    <w:multiLevelType w:val="multilevel"/>
    <w:tmpl w:val="77EF6F3C"/>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351" w15:restartNumberingAfterBreak="0">
    <w:nsid w:val="78621614"/>
    <w:multiLevelType w:val="multilevel"/>
    <w:tmpl w:val="786216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2" w15:restartNumberingAfterBreak="0">
    <w:nsid w:val="79B90A52"/>
    <w:multiLevelType w:val="multilevel"/>
    <w:tmpl w:val="79B90A5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3" w15:restartNumberingAfterBreak="0">
    <w:nsid w:val="79F446ED"/>
    <w:multiLevelType w:val="multilevel"/>
    <w:tmpl w:val="79F446ED"/>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4"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5" w15:restartNumberingAfterBreak="0">
    <w:nsid w:val="7B4F56B0"/>
    <w:multiLevelType w:val="multilevel"/>
    <w:tmpl w:val="7B4F56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6" w15:restartNumberingAfterBreak="0">
    <w:nsid w:val="7CB6177A"/>
    <w:multiLevelType w:val="multilevel"/>
    <w:tmpl w:val="7CB617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7" w15:restartNumberingAfterBreak="0">
    <w:nsid w:val="7D3242DC"/>
    <w:multiLevelType w:val="multilevel"/>
    <w:tmpl w:val="7D3242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8" w15:restartNumberingAfterBreak="0">
    <w:nsid w:val="7D8E02A3"/>
    <w:multiLevelType w:val="multilevel"/>
    <w:tmpl w:val="7D8E02A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9" w15:restartNumberingAfterBreak="0">
    <w:nsid w:val="7DC00936"/>
    <w:multiLevelType w:val="multilevel"/>
    <w:tmpl w:val="7DC0093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0" w15:restartNumberingAfterBreak="0">
    <w:nsid w:val="7E4A412F"/>
    <w:multiLevelType w:val="multilevel"/>
    <w:tmpl w:val="7E4A412F"/>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07248096">
    <w:abstractNumId w:val="51"/>
  </w:num>
  <w:num w:numId="2" w16cid:durableId="2077163758">
    <w:abstractNumId w:val="49"/>
  </w:num>
  <w:num w:numId="3" w16cid:durableId="533617328">
    <w:abstractNumId w:val="48"/>
  </w:num>
  <w:num w:numId="4" w16cid:durableId="59445172">
    <w:abstractNumId w:val="47"/>
  </w:num>
  <w:num w:numId="5" w16cid:durableId="936329794">
    <w:abstractNumId w:val="46"/>
  </w:num>
  <w:num w:numId="6" w16cid:durableId="221985433">
    <w:abstractNumId w:val="50"/>
  </w:num>
  <w:num w:numId="7" w16cid:durableId="1734234649">
    <w:abstractNumId w:val="45"/>
  </w:num>
  <w:num w:numId="8" w16cid:durableId="424573955">
    <w:abstractNumId w:val="44"/>
  </w:num>
  <w:num w:numId="9" w16cid:durableId="1670668904">
    <w:abstractNumId w:val="43"/>
  </w:num>
  <w:num w:numId="10" w16cid:durableId="707730062">
    <w:abstractNumId w:val="42"/>
  </w:num>
  <w:num w:numId="11" w16cid:durableId="184073129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92326874">
    <w:abstractNumId w:val="154"/>
  </w:num>
  <w:num w:numId="13" w16cid:durableId="299002409">
    <w:abstractNumId w:val="305"/>
  </w:num>
  <w:num w:numId="14" w16cid:durableId="2083795051">
    <w:abstractNumId w:val="273"/>
  </w:num>
  <w:num w:numId="15" w16cid:durableId="1239439901">
    <w:abstractNumId w:val="119"/>
  </w:num>
  <w:num w:numId="16" w16cid:durableId="510879571">
    <w:abstractNumId w:val="88"/>
  </w:num>
  <w:num w:numId="17" w16cid:durableId="614867798">
    <w:abstractNumId w:val="176"/>
  </w:num>
  <w:num w:numId="18" w16cid:durableId="1756778767">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3014438">
    <w:abstractNumId w:val="143"/>
    <w:lvlOverride w:ilvl="0">
      <w:startOverride w:val="1"/>
    </w:lvlOverride>
  </w:num>
  <w:num w:numId="20" w16cid:durableId="1078864636">
    <w:abstractNumId w:val="17"/>
  </w:num>
  <w:num w:numId="21" w16cid:durableId="6366559">
    <w:abstractNumId w:val="250"/>
    <w:lvlOverride w:ilvl="0">
      <w:startOverride w:val="1"/>
    </w:lvlOverride>
  </w:num>
  <w:num w:numId="22" w16cid:durableId="1671787829">
    <w:abstractNumId w:val="24"/>
  </w:num>
  <w:num w:numId="23" w16cid:durableId="1631550812">
    <w:abstractNumId w:val="17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91714600">
    <w:abstractNumId w:val="297"/>
  </w:num>
  <w:num w:numId="25" w16cid:durableId="1391347277">
    <w:abstractNumId w:val="34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35630119">
    <w:abstractNumId w:val="215"/>
  </w:num>
  <w:num w:numId="27" w16cid:durableId="1042680246">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5953932">
    <w:abstractNumId w:val="34"/>
  </w:num>
  <w:num w:numId="29" w16cid:durableId="1951662485">
    <w:abstractNumId w:val="96"/>
  </w:num>
  <w:num w:numId="30" w16cid:durableId="1651783491">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38202186">
    <w:abstractNumId w:val="105"/>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05073910">
    <w:abstractNumId w:val="31"/>
  </w:num>
  <w:num w:numId="33" w16cid:durableId="2064786075">
    <w:abstractNumId w:val="249"/>
  </w:num>
  <w:num w:numId="34" w16cid:durableId="1586961937">
    <w:abstractNumId w:val="133"/>
  </w:num>
  <w:num w:numId="35" w16cid:durableId="708140402">
    <w:abstractNumId w:val="270"/>
  </w:num>
  <w:num w:numId="36" w16cid:durableId="9331915">
    <w:abstractNumId w:val="185"/>
  </w:num>
  <w:num w:numId="37" w16cid:durableId="273708706">
    <w:abstractNumId w:val="130"/>
  </w:num>
  <w:num w:numId="38" w16cid:durableId="728310980">
    <w:abstractNumId w:val="206"/>
  </w:num>
  <w:num w:numId="39" w16cid:durableId="1892113122">
    <w:abstractNumId w:val="161"/>
  </w:num>
  <w:num w:numId="40" w16cid:durableId="1225292940">
    <w:abstractNumId w:val="66"/>
  </w:num>
  <w:num w:numId="41" w16cid:durableId="1657150201">
    <w:abstractNumId w:val="134"/>
  </w:num>
  <w:num w:numId="42" w16cid:durableId="890581399">
    <w:abstractNumId w:val="165"/>
  </w:num>
  <w:num w:numId="43" w16cid:durableId="1958871945">
    <w:abstractNumId w:val="347"/>
  </w:num>
  <w:num w:numId="44" w16cid:durableId="29842247">
    <w:abstractNumId w:val="139"/>
  </w:num>
  <w:num w:numId="45" w16cid:durableId="1694266196">
    <w:abstractNumId w:val="264"/>
  </w:num>
  <w:num w:numId="46" w16cid:durableId="353314017">
    <w:abstractNumId w:val="310"/>
  </w:num>
  <w:num w:numId="47" w16cid:durableId="844321463">
    <w:abstractNumId w:val="68"/>
  </w:num>
  <w:num w:numId="48" w16cid:durableId="1662998314">
    <w:abstractNumId w:val="248"/>
  </w:num>
  <w:num w:numId="49" w16cid:durableId="192769085">
    <w:abstractNumId w:val="302"/>
  </w:num>
  <w:num w:numId="50" w16cid:durableId="120657194">
    <w:abstractNumId w:val="223"/>
  </w:num>
  <w:num w:numId="51" w16cid:durableId="198930555">
    <w:abstractNumId w:val="239"/>
  </w:num>
  <w:num w:numId="52" w16cid:durableId="531039950">
    <w:abstractNumId w:val="171"/>
  </w:num>
  <w:num w:numId="53" w16cid:durableId="1522551155">
    <w:abstractNumId w:val="199"/>
  </w:num>
  <w:num w:numId="54" w16cid:durableId="1696223866">
    <w:abstractNumId w:val="169"/>
  </w:num>
  <w:num w:numId="55" w16cid:durableId="2094693586">
    <w:abstractNumId w:val="284"/>
  </w:num>
  <w:num w:numId="56" w16cid:durableId="933904042">
    <w:abstractNumId w:val="255"/>
  </w:num>
  <w:num w:numId="57" w16cid:durableId="1068721345">
    <w:abstractNumId w:val="325"/>
  </w:num>
  <w:num w:numId="58" w16cid:durableId="189074801">
    <w:abstractNumId w:val="97"/>
  </w:num>
  <w:num w:numId="59" w16cid:durableId="1453593224">
    <w:abstractNumId w:val="317"/>
  </w:num>
  <w:num w:numId="60" w16cid:durableId="36469031">
    <w:abstractNumId w:val="181"/>
  </w:num>
  <w:num w:numId="61" w16cid:durableId="829830967">
    <w:abstractNumId w:val="287"/>
  </w:num>
  <w:num w:numId="62" w16cid:durableId="505098166">
    <w:abstractNumId w:val="274"/>
  </w:num>
  <w:num w:numId="63" w16cid:durableId="145175128">
    <w:abstractNumId w:val="106"/>
  </w:num>
  <w:num w:numId="64" w16cid:durableId="2080708789">
    <w:abstractNumId w:val="146"/>
  </w:num>
  <w:num w:numId="65" w16cid:durableId="1965884473">
    <w:abstractNumId w:val="213"/>
  </w:num>
  <w:num w:numId="66" w16cid:durableId="64303717">
    <w:abstractNumId w:val="127"/>
  </w:num>
  <w:num w:numId="67" w16cid:durableId="357705483">
    <w:abstractNumId w:val="342"/>
  </w:num>
  <w:num w:numId="68" w16cid:durableId="1045836235">
    <w:abstractNumId w:val="123"/>
  </w:num>
  <w:num w:numId="69" w16cid:durableId="1832670401">
    <w:abstractNumId w:val="84"/>
  </w:num>
  <w:num w:numId="70" w16cid:durableId="1335062422">
    <w:abstractNumId w:val="322"/>
  </w:num>
  <w:num w:numId="71" w16cid:durableId="1929655590">
    <w:abstractNumId w:val="136"/>
  </w:num>
  <w:num w:numId="72" w16cid:durableId="319505635">
    <w:abstractNumId w:val="268"/>
  </w:num>
  <w:num w:numId="73" w16cid:durableId="2135441062">
    <w:abstractNumId w:val="296"/>
  </w:num>
  <w:num w:numId="74" w16cid:durableId="487017019">
    <w:abstractNumId w:val="340"/>
  </w:num>
  <w:num w:numId="75" w16cid:durableId="1245798747">
    <w:abstractNumId w:val="348"/>
  </w:num>
  <w:num w:numId="76" w16cid:durableId="2084645705">
    <w:abstractNumId w:val="197"/>
  </w:num>
  <w:num w:numId="77" w16cid:durableId="314920963">
    <w:abstractNumId w:val="291"/>
  </w:num>
  <w:num w:numId="78" w16cid:durableId="1104767348">
    <w:abstractNumId w:val="231"/>
  </w:num>
  <w:num w:numId="79" w16cid:durableId="1741901624">
    <w:abstractNumId w:val="40"/>
  </w:num>
  <w:num w:numId="80" w16cid:durableId="1604921316">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900745603">
    <w:abstractNumId w:val="294"/>
    <w:lvlOverride w:ilvl="0">
      <w:startOverride w:val="1"/>
    </w:lvlOverride>
  </w:num>
  <w:num w:numId="82" w16cid:durableId="2098135214">
    <w:abstractNumId w:val="166"/>
  </w:num>
  <w:num w:numId="83" w16cid:durableId="957376616">
    <w:abstractNumId w:val="345"/>
    <w:lvlOverride w:ilvl="0">
      <w:startOverride w:val="1"/>
    </w:lvlOverride>
  </w:num>
  <w:num w:numId="84" w16cid:durableId="407001127">
    <w:abstractNumId w:val="103"/>
  </w:num>
  <w:num w:numId="85" w16cid:durableId="1211265084">
    <w:abstractNumId w:val="113"/>
    <w:lvlOverride w:ilvl="0">
      <w:startOverride w:val="1"/>
    </w:lvlOverride>
  </w:num>
  <w:num w:numId="86" w16cid:durableId="827208662">
    <w:abstractNumId w:val="9"/>
  </w:num>
  <w:num w:numId="87" w16cid:durableId="937832504">
    <w:abstractNumId w:val="173"/>
    <w:lvlOverride w:ilvl="0">
      <w:startOverride w:val="1"/>
    </w:lvlOverride>
  </w:num>
  <w:num w:numId="88" w16cid:durableId="1568178124">
    <w:abstractNumId w:val="2"/>
  </w:num>
  <w:num w:numId="89" w16cid:durableId="1029455256">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655061449">
    <w:abstractNumId w:val="219"/>
  </w:num>
  <w:num w:numId="91" w16cid:durableId="472334472">
    <w:abstractNumId w:val="3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59707276">
    <w:abstractNumId w:val="283"/>
  </w:num>
  <w:num w:numId="93" w16cid:durableId="1449160462">
    <w:abstractNumId w:val="354"/>
  </w:num>
  <w:num w:numId="94" w16cid:durableId="301236065">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2044941369">
    <w:abstractNumId w:val="38"/>
  </w:num>
  <w:num w:numId="96" w16cid:durableId="279144719">
    <w:abstractNumId w:val="71"/>
  </w:num>
  <w:num w:numId="97" w16cid:durableId="1494951880">
    <w:abstractNumId w:val="358"/>
  </w:num>
  <w:num w:numId="98" w16cid:durableId="1546720878">
    <w:abstractNumId w:val="157"/>
  </w:num>
  <w:num w:numId="99" w16cid:durableId="1382752867">
    <w:abstractNumId w:val="314"/>
  </w:num>
  <w:num w:numId="100" w16cid:durableId="1817603624">
    <w:abstractNumId w:val="225"/>
  </w:num>
  <w:num w:numId="101" w16cid:durableId="1750954673">
    <w:abstractNumId w:val="138"/>
  </w:num>
  <w:num w:numId="102" w16cid:durableId="652412666">
    <w:abstractNumId w:val="349"/>
  </w:num>
  <w:num w:numId="103" w16cid:durableId="1512068685">
    <w:abstractNumId w:val="208"/>
  </w:num>
  <w:num w:numId="104" w16cid:durableId="1796677580">
    <w:abstractNumId w:val="211"/>
  </w:num>
  <w:num w:numId="105" w16cid:durableId="1469205262">
    <w:abstractNumId w:val="152"/>
  </w:num>
  <w:num w:numId="106" w16cid:durableId="1286037877">
    <w:abstractNumId w:val="55"/>
  </w:num>
  <w:num w:numId="107" w16cid:durableId="1637831259">
    <w:abstractNumId w:val="59"/>
  </w:num>
  <w:num w:numId="108" w16cid:durableId="236718224">
    <w:abstractNumId w:val="22"/>
  </w:num>
  <w:num w:numId="109" w16cid:durableId="1263148009">
    <w:abstractNumId w:val="201"/>
  </w:num>
  <w:num w:numId="110" w16cid:durableId="162816416">
    <w:abstractNumId w:val="190"/>
  </w:num>
  <w:num w:numId="111" w16cid:durableId="1634753540">
    <w:abstractNumId w:val="19"/>
  </w:num>
  <w:num w:numId="112" w16cid:durableId="572547825">
    <w:abstractNumId w:val="57"/>
  </w:num>
  <w:num w:numId="113" w16cid:durableId="349723903">
    <w:abstractNumId w:val="104"/>
  </w:num>
  <w:num w:numId="114" w16cid:durableId="876282905">
    <w:abstractNumId w:val="64"/>
  </w:num>
  <w:num w:numId="115" w16cid:durableId="1162620436">
    <w:abstractNumId w:val="87"/>
  </w:num>
  <w:num w:numId="116" w16cid:durableId="445584037">
    <w:abstractNumId w:val="7"/>
  </w:num>
  <w:num w:numId="117" w16cid:durableId="993292396">
    <w:abstractNumId w:val="129"/>
  </w:num>
  <w:num w:numId="118" w16cid:durableId="534120452">
    <w:abstractNumId w:val="356"/>
  </w:num>
  <w:num w:numId="119" w16cid:durableId="159658139">
    <w:abstractNumId w:val="240"/>
  </w:num>
  <w:num w:numId="120" w16cid:durableId="1729063511">
    <w:abstractNumId w:val="61"/>
  </w:num>
  <w:num w:numId="121" w16cid:durableId="1260287066">
    <w:abstractNumId w:val="58"/>
  </w:num>
  <w:num w:numId="122" w16cid:durableId="1637757776">
    <w:abstractNumId w:val="23"/>
  </w:num>
  <w:num w:numId="123" w16cid:durableId="995838268">
    <w:abstractNumId w:val="360"/>
  </w:num>
  <w:num w:numId="124" w16cid:durableId="1061556280">
    <w:abstractNumId w:val="244"/>
  </w:num>
  <w:num w:numId="125" w16cid:durableId="1555585626">
    <w:abstractNumId w:val="78"/>
  </w:num>
  <w:num w:numId="126" w16cid:durableId="451091647">
    <w:abstractNumId w:val="276"/>
  </w:num>
  <w:num w:numId="127" w16cid:durableId="1618636547">
    <w:abstractNumId w:val="63"/>
  </w:num>
  <w:num w:numId="128" w16cid:durableId="624312611">
    <w:abstractNumId w:val="285"/>
  </w:num>
  <w:num w:numId="129" w16cid:durableId="822161786">
    <w:abstractNumId w:val="140"/>
  </w:num>
  <w:num w:numId="130" w16cid:durableId="245264812">
    <w:abstractNumId w:val="350"/>
  </w:num>
  <w:num w:numId="131" w16cid:durableId="181556080">
    <w:abstractNumId w:val="257"/>
  </w:num>
  <w:num w:numId="132" w16cid:durableId="284892952">
    <w:abstractNumId w:val="158"/>
  </w:num>
  <w:num w:numId="133" w16cid:durableId="1590196615">
    <w:abstractNumId w:val="282"/>
  </w:num>
  <w:num w:numId="134" w16cid:durableId="1816293753">
    <w:abstractNumId w:val="333"/>
  </w:num>
  <w:num w:numId="135" w16cid:durableId="1297298466">
    <w:abstractNumId w:val="212"/>
  </w:num>
  <w:num w:numId="136" w16cid:durableId="142164540">
    <w:abstractNumId w:val="118"/>
  </w:num>
  <w:num w:numId="137" w16cid:durableId="434177271">
    <w:abstractNumId w:val="191"/>
  </w:num>
  <w:num w:numId="138" w16cid:durableId="569845332">
    <w:abstractNumId w:val="153"/>
  </w:num>
  <w:num w:numId="139" w16cid:durableId="1538657868">
    <w:abstractNumId w:val="177"/>
  </w:num>
  <w:num w:numId="140" w16cid:durableId="76444476">
    <w:abstractNumId w:val="278"/>
  </w:num>
  <w:num w:numId="141" w16cid:durableId="747918820">
    <w:abstractNumId w:val="107"/>
  </w:num>
  <w:num w:numId="142" w16cid:durableId="188498308">
    <w:abstractNumId w:val="36"/>
  </w:num>
  <w:num w:numId="143" w16cid:durableId="407506813">
    <w:abstractNumId w:val="318"/>
  </w:num>
  <w:num w:numId="144" w16cid:durableId="345057180">
    <w:abstractNumId w:val="353"/>
  </w:num>
  <w:num w:numId="145" w16cid:durableId="1106341880">
    <w:abstractNumId w:val="293"/>
  </w:num>
  <w:num w:numId="146" w16cid:durableId="418252670">
    <w:abstractNumId w:val="323"/>
  </w:num>
  <w:num w:numId="147" w16cid:durableId="652025345">
    <w:abstractNumId w:val="194"/>
  </w:num>
  <w:num w:numId="148" w16cid:durableId="969021135">
    <w:abstractNumId w:val="326"/>
  </w:num>
  <w:num w:numId="149" w16cid:durableId="504323377">
    <w:abstractNumId w:val="90"/>
  </w:num>
  <w:num w:numId="150" w16cid:durableId="407968668">
    <w:abstractNumId w:val="277"/>
  </w:num>
  <w:num w:numId="151" w16cid:durableId="1619407683">
    <w:abstractNumId w:val="26"/>
  </w:num>
  <w:num w:numId="152" w16cid:durableId="813252326">
    <w:abstractNumId w:val="128"/>
  </w:num>
  <w:num w:numId="153" w16cid:durableId="2061856353">
    <w:abstractNumId w:val="76"/>
  </w:num>
  <w:num w:numId="154" w16cid:durableId="234781296">
    <w:abstractNumId w:val="359"/>
  </w:num>
  <w:num w:numId="155" w16cid:durableId="901063594">
    <w:abstractNumId w:val="52"/>
  </w:num>
  <w:num w:numId="156" w16cid:durableId="337773282">
    <w:abstractNumId w:val="53"/>
  </w:num>
  <w:num w:numId="157" w16cid:durableId="1661811876">
    <w:abstractNumId w:val="80"/>
  </w:num>
  <w:num w:numId="158" w16cid:durableId="267084441">
    <w:abstractNumId w:val="200"/>
  </w:num>
  <w:num w:numId="159" w16cid:durableId="776829427">
    <w:abstractNumId w:val="343"/>
  </w:num>
  <w:num w:numId="160" w16cid:durableId="1922055591">
    <w:abstractNumId w:val="228"/>
  </w:num>
  <w:num w:numId="161" w16cid:durableId="471599322">
    <w:abstractNumId w:val="5"/>
  </w:num>
  <w:num w:numId="162" w16cid:durableId="1118645459">
    <w:abstractNumId w:val="27"/>
  </w:num>
  <w:num w:numId="163" w16cid:durableId="444035390">
    <w:abstractNumId w:val="111"/>
  </w:num>
  <w:num w:numId="164" w16cid:durableId="1215897171">
    <w:abstractNumId w:val="62"/>
  </w:num>
  <w:num w:numId="165" w16cid:durableId="2111731501">
    <w:abstractNumId w:val="209"/>
  </w:num>
  <w:num w:numId="166" w16cid:durableId="1762943899">
    <w:abstractNumId w:val="145"/>
  </w:num>
  <w:num w:numId="167" w16cid:durableId="1492600413">
    <w:abstractNumId w:val="338"/>
  </w:num>
  <w:num w:numId="168" w16cid:durableId="548616803">
    <w:abstractNumId w:val="112"/>
  </w:num>
  <w:num w:numId="169" w16cid:durableId="1014183938">
    <w:abstractNumId w:val="217"/>
  </w:num>
  <w:num w:numId="170" w16cid:durableId="926113788">
    <w:abstractNumId w:val="79"/>
  </w:num>
  <w:num w:numId="171" w16cid:durableId="1471171056">
    <w:abstractNumId w:val="6"/>
  </w:num>
  <w:num w:numId="172" w16cid:durableId="1879319526">
    <w:abstractNumId w:val="14"/>
  </w:num>
  <w:num w:numId="173" w16cid:durableId="834565503">
    <w:abstractNumId w:val="73"/>
  </w:num>
  <w:num w:numId="174" w16cid:durableId="1196693355">
    <w:abstractNumId w:val="306"/>
  </w:num>
  <w:num w:numId="175" w16cid:durableId="1842890391">
    <w:abstractNumId w:val="109"/>
  </w:num>
  <w:num w:numId="176" w16cid:durableId="1239482514">
    <w:abstractNumId w:val="114"/>
  </w:num>
  <w:num w:numId="177" w16cid:durableId="944271570">
    <w:abstractNumId w:val="300"/>
  </w:num>
  <w:num w:numId="178" w16cid:durableId="1722627354">
    <w:abstractNumId w:val="281"/>
  </w:num>
  <w:num w:numId="179" w16cid:durableId="2014451583">
    <w:abstractNumId w:val="81"/>
  </w:num>
  <w:num w:numId="180" w16cid:durableId="1706959">
    <w:abstractNumId w:val="67"/>
  </w:num>
  <w:num w:numId="181" w16cid:durableId="1252161968">
    <w:abstractNumId w:val="141"/>
  </w:num>
  <w:num w:numId="182" w16cid:durableId="595288876">
    <w:abstractNumId w:val="117"/>
  </w:num>
  <w:num w:numId="183" w16cid:durableId="1728186886">
    <w:abstractNumId w:val="279"/>
  </w:num>
  <w:num w:numId="184" w16cid:durableId="681051570">
    <w:abstractNumId w:val="91"/>
  </w:num>
  <w:num w:numId="185" w16cid:durableId="225730620">
    <w:abstractNumId w:val="41"/>
  </w:num>
  <w:num w:numId="186" w16cid:durableId="319694491">
    <w:abstractNumId w:val="144"/>
  </w:num>
  <w:num w:numId="187" w16cid:durableId="597754625">
    <w:abstractNumId w:val="271"/>
  </w:num>
  <w:num w:numId="188" w16cid:durableId="2114280421">
    <w:abstractNumId w:val="330"/>
  </w:num>
  <w:num w:numId="189" w16cid:durableId="1196819645">
    <w:abstractNumId w:val="83"/>
  </w:num>
  <w:num w:numId="190" w16cid:durableId="218173851">
    <w:abstractNumId w:val="263"/>
  </w:num>
  <w:num w:numId="191" w16cid:durableId="2048749487">
    <w:abstractNumId w:val="72"/>
  </w:num>
  <w:num w:numId="192" w16cid:durableId="64302685">
    <w:abstractNumId w:val="258"/>
  </w:num>
  <w:num w:numId="193" w16cid:durableId="1559053546">
    <w:abstractNumId w:val="324"/>
  </w:num>
  <w:num w:numId="194" w16cid:durableId="1839926522">
    <w:abstractNumId w:val="295"/>
  </w:num>
  <w:num w:numId="195" w16cid:durableId="1824269828">
    <w:abstractNumId w:val="167"/>
  </w:num>
  <w:num w:numId="196" w16cid:durableId="836310296">
    <w:abstractNumId w:val="102"/>
  </w:num>
  <w:num w:numId="197" w16cid:durableId="27263058">
    <w:abstractNumId w:val="126"/>
  </w:num>
  <w:num w:numId="198" w16cid:durableId="868446177">
    <w:abstractNumId w:val="160"/>
  </w:num>
  <w:num w:numId="199" w16cid:durableId="1142231961">
    <w:abstractNumId w:val="89"/>
  </w:num>
  <w:num w:numId="200" w16cid:durableId="791482832">
    <w:abstractNumId w:val="151"/>
  </w:num>
  <w:num w:numId="201" w16cid:durableId="1189566539">
    <w:abstractNumId w:val="216"/>
  </w:num>
  <w:num w:numId="202" w16cid:durableId="1387332690">
    <w:abstractNumId w:val="243"/>
  </w:num>
  <w:num w:numId="203" w16cid:durableId="1147280797">
    <w:abstractNumId w:val="272"/>
  </w:num>
  <w:num w:numId="204" w16cid:durableId="866257069">
    <w:abstractNumId w:val="265"/>
  </w:num>
  <w:num w:numId="205" w16cid:durableId="1074820164">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1932810809">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951398384">
    <w:abstractNumId w:val="321"/>
  </w:num>
  <w:num w:numId="208" w16cid:durableId="1561599723">
    <w:abstractNumId w:val="1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996179202">
    <w:abstractNumId w:val="8"/>
  </w:num>
  <w:num w:numId="210" w16cid:durableId="233858011">
    <w:abstractNumId w:val="14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913202225">
    <w:abstractNumId w:val="202"/>
  </w:num>
  <w:num w:numId="212" w16cid:durableId="1049181783">
    <w:abstractNumId w:val="33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1126001735">
    <w:abstractNumId w:val="328"/>
    <w:lvlOverride w:ilvl="0">
      <w:startOverride w:val="4"/>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1546723035">
    <w:abstractNumId w:val="229"/>
  </w:num>
  <w:num w:numId="215" w16cid:durableId="905918048">
    <w:abstractNumId w:val="1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2070108764">
    <w:abstractNumId w:val="290"/>
  </w:num>
  <w:num w:numId="217" w16cid:durableId="414479208">
    <w:abstractNumId w:val="334"/>
  </w:num>
  <w:num w:numId="218" w16cid:durableId="1658799027">
    <w:abstractNumId w:val="32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1516768027">
    <w:abstractNumId w:val="186"/>
  </w:num>
  <w:num w:numId="220" w16cid:durableId="2111005598">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204831128">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1715083551">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564686517">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381632367">
    <w:abstractNumId w:val="13"/>
  </w:num>
  <w:num w:numId="225" w16cid:durableId="211161566">
    <w:abstractNumId w:val="92"/>
  </w:num>
  <w:num w:numId="226" w16cid:durableId="1541743449">
    <w:abstractNumId w:val="298"/>
  </w:num>
  <w:num w:numId="227" w16cid:durableId="892545074">
    <w:abstractNumId w:val="247"/>
  </w:num>
  <w:num w:numId="228" w16cid:durableId="135687064">
    <w:abstractNumId w:val="93"/>
  </w:num>
  <w:num w:numId="229" w16cid:durableId="1292323280">
    <w:abstractNumId w:val="269"/>
  </w:num>
  <w:num w:numId="230" w16cid:durableId="365718577">
    <w:abstractNumId w:val="172"/>
  </w:num>
  <w:num w:numId="231" w16cid:durableId="993686115">
    <w:abstractNumId w:val="267"/>
  </w:num>
  <w:num w:numId="232" w16cid:durableId="113521843">
    <w:abstractNumId w:val="188"/>
  </w:num>
  <w:num w:numId="233" w16cid:durableId="154534235">
    <w:abstractNumId w:val="86"/>
  </w:num>
  <w:num w:numId="234" w16cid:durableId="1386370645">
    <w:abstractNumId w:val="309"/>
  </w:num>
  <w:num w:numId="235" w16cid:durableId="1952006187">
    <w:abstractNumId w:val="110"/>
  </w:num>
  <w:num w:numId="236" w16cid:durableId="1365836460">
    <w:abstractNumId w:val="101"/>
  </w:num>
  <w:num w:numId="237" w16cid:durableId="1458833910">
    <w:abstractNumId w:val="222"/>
  </w:num>
  <w:num w:numId="238" w16cid:durableId="1435710655">
    <w:abstractNumId w:val="168"/>
  </w:num>
  <w:num w:numId="239" w16cid:durableId="1657998880">
    <w:abstractNumId w:val="18"/>
  </w:num>
  <w:num w:numId="240" w16cid:durableId="323702203">
    <w:abstractNumId w:val="319"/>
  </w:num>
  <w:num w:numId="241" w16cid:durableId="371274633">
    <w:abstractNumId w:val="182"/>
  </w:num>
  <w:num w:numId="242" w16cid:durableId="1575628255">
    <w:abstractNumId w:val="224"/>
  </w:num>
  <w:num w:numId="243" w16cid:durableId="1922713616">
    <w:abstractNumId w:val="280"/>
  </w:num>
  <w:num w:numId="244" w16cid:durableId="1707369745">
    <w:abstractNumId w:val="346"/>
  </w:num>
  <w:num w:numId="245" w16cid:durableId="819004750">
    <w:abstractNumId w:val="65"/>
  </w:num>
  <w:num w:numId="246" w16cid:durableId="1507864609">
    <w:abstractNumId w:val="241"/>
  </w:num>
  <w:num w:numId="247" w16cid:durableId="1150364019">
    <w:abstractNumId w:val="39"/>
  </w:num>
  <w:num w:numId="248" w16cid:durableId="1373262286">
    <w:abstractNumId w:val="220"/>
  </w:num>
  <w:num w:numId="249" w16cid:durableId="1939677519">
    <w:abstractNumId w:val="20"/>
  </w:num>
  <w:num w:numId="250" w16cid:durableId="122122752">
    <w:abstractNumId w:val="29"/>
  </w:num>
  <w:num w:numId="251" w16cid:durableId="965894664">
    <w:abstractNumId w:val="33"/>
  </w:num>
  <w:num w:numId="252" w16cid:durableId="1569070149">
    <w:abstractNumId w:val="10"/>
  </w:num>
  <w:num w:numId="253" w16cid:durableId="33232646">
    <w:abstractNumId w:val="11"/>
  </w:num>
  <w:num w:numId="254" w16cid:durableId="1113748643">
    <w:abstractNumId w:val="307"/>
  </w:num>
  <w:num w:numId="255" w16cid:durableId="1823736467">
    <w:abstractNumId w:val="198"/>
  </w:num>
  <w:num w:numId="256" w16cid:durableId="1571768214">
    <w:abstractNumId w:val="150"/>
  </w:num>
  <w:num w:numId="257" w16cid:durableId="1455751170">
    <w:abstractNumId w:val="235"/>
  </w:num>
  <w:num w:numId="258" w16cid:durableId="257561921">
    <w:abstractNumId w:val="292"/>
  </w:num>
  <w:num w:numId="259" w16cid:durableId="1861241031">
    <w:abstractNumId w:val="28"/>
  </w:num>
  <w:num w:numId="260" w16cid:durableId="195973664">
    <w:abstractNumId w:val="163"/>
  </w:num>
  <w:num w:numId="261" w16cid:durableId="1212615610">
    <w:abstractNumId w:val="25"/>
  </w:num>
  <w:num w:numId="262" w16cid:durableId="640891847">
    <w:abstractNumId w:val="304"/>
  </w:num>
  <w:num w:numId="263" w16cid:durableId="585190193">
    <w:abstractNumId w:val="339"/>
  </w:num>
  <w:num w:numId="264" w16cid:durableId="1386835340">
    <w:abstractNumId w:val="238"/>
  </w:num>
  <w:num w:numId="265" w16cid:durableId="2145148358">
    <w:abstractNumId w:val="355"/>
  </w:num>
  <w:num w:numId="266" w16cid:durableId="721827746">
    <w:abstractNumId w:val="214"/>
  </w:num>
  <w:num w:numId="267" w16cid:durableId="363598110">
    <w:abstractNumId w:val="335"/>
  </w:num>
  <w:num w:numId="268" w16cid:durableId="162820734">
    <w:abstractNumId w:val="135"/>
  </w:num>
  <w:num w:numId="269" w16cid:durableId="1353797021">
    <w:abstractNumId w:val="196"/>
  </w:num>
  <w:num w:numId="270" w16cid:durableId="1672754002">
    <w:abstractNumId w:val="288"/>
  </w:num>
  <w:num w:numId="271" w16cid:durableId="1658069506">
    <w:abstractNumId w:val="246"/>
  </w:num>
  <w:num w:numId="272" w16cid:durableId="287127800">
    <w:abstractNumId w:val="4"/>
  </w:num>
  <w:num w:numId="273" w16cid:durableId="232932681">
    <w:abstractNumId w:val="162"/>
  </w:num>
  <w:num w:numId="274" w16cid:durableId="315379669">
    <w:abstractNumId w:val="85"/>
  </w:num>
  <w:num w:numId="275" w16cid:durableId="1650472552">
    <w:abstractNumId w:val="204"/>
  </w:num>
  <w:num w:numId="276" w16cid:durableId="83764504">
    <w:abstractNumId w:val="120"/>
  </w:num>
  <w:num w:numId="277" w16cid:durableId="1535658218">
    <w:abstractNumId w:val="351"/>
  </w:num>
  <w:num w:numId="278" w16cid:durableId="1541042696">
    <w:abstractNumId w:val="207"/>
  </w:num>
  <w:num w:numId="279" w16cid:durableId="261377511">
    <w:abstractNumId w:val="352"/>
  </w:num>
  <w:num w:numId="280" w16cid:durableId="180702415">
    <w:abstractNumId w:val="174"/>
  </w:num>
  <w:num w:numId="281" w16cid:durableId="415787446">
    <w:abstractNumId w:val="1"/>
  </w:num>
  <w:num w:numId="282" w16cid:durableId="1140076251">
    <w:abstractNumId w:val="132"/>
  </w:num>
  <w:num w:numId="283" w16cid:durableId="568734506">
    <w:abstractNumId w:val="60"/>
  </w:num>
  <w:num w:numId="284" w16cid:durableId="940993573">
    <w:abstractNumId w:val="54"/>
  </w:num>
  <w:num w:numId="285" w16cid:durableId="1249534072">
    <w:abstractNumId w:val="308"/>
  </w:num>
  <w:num w:numId="286" w16cid:durableId="1533807501">
    <w:abstractNumId w:val="254"/>
  </w:num>
  <w:num w:numId="287" w16cid:durableId="1311523228">
    <w:abstractNumId w:val="312"/>
  </w:num>
  <w:num w:numId="288" w16cid:durableId="419566291">
    <w:abstractNumId w:val="3"/>
  </w:num>
  <w:num w:numId="289" w16cid:durableId="722145846">
    <w:abstractNumId w:val="56"/>
  </w:num>
  <w:num w:numId="290" w16cid:durableId="1229150331">
    <w:abstractNumId w:val="203"/>
  </w:num>
  <w:num w:numId="291" w16cid:durableId="1476793837">
    <w:abstractNumId w:val="122"/>
  </w:num>
  <w:num w:numId="292" w16cid:durableId="1354069835">
    <w:abstractNumId w:val="82"/>
  </w:num>
  <w:num w:numId="293" w16cid:durableId="128863368">
    <w:abstractNumId w:val="180"/>
  </w:num>
  <w:num w:numId="294" w16cid:durableId="2113935829">
    <w:abstractNumId w:val="95"/>
  </w:num>
  <w:num w:numId="295" w16cid:durableId="1934237084">
    <w:abstractNumId w:val="116"/>
  </w:num>
  <w:num w:numId="296" w16cid:durableId="675960979">
    <w:abstractNumId w:val="233"/>
  </w:num>
  <w:num w:numId="297" w16cid:durableId="1692955837">
    <w:abstractNumId w:val="195"/>
  </w:num>
  <w:num w:numId="298" w16cid:durableId="1655989683">
    <w:abstractNumId w:val="234"/>
  </w:num>
  <w:num w:numId="299" w16cid:durableId="736517829">
    <w:abstractNumId w:val="164"/>
  </w:num>
  <w:num w:numId="300" w16cid:durableId="48312432">
    <w:abstractNumId w:val="316"/>
  </w:num>
  <w:num w:numId="301" w16cid:durableId="1850947520">
    <w:abstractNumId w:val="131"/>
  </w:num>
  <w:num w:numId="302" w16cid:durableId="207424772">
    <w:abstractNumId w:val="227"/>
  </w:num>
  <w:num w:numId="303" w16cid:durableId="861356610">
    <w:abstractNumId w:val="155"/>
  </w:num>
  <w:num w:numId="304" w16cid:durableId="805051428">
    <w:abstractNumId w:val="70"/>
  </w:num>
  <w:num w:numId="305" w16cid:durableId="1234973146">
    <w:abstractNumId w:val="218"/>
  </w:num>
  <w:num w:numId="306" w16cid:durableId="1762067749">
    <w:abstractNumId w:val="75"/>
  </w:num>
  <w:num w:numId="307" w16cid:durableId="1437873011">
    <w:abstractNumId w:val="179"/>
  </w:num>
  <w:num w:numId="308" w16cid:durableId="1148672996">
    <w:abstractNumId w:val="205"/>
  </w:num>
  <w:num w:numId="309" w16cid:durableId="1971010265">
    <w:abstractNumId w:val="236"/>
  </w:num>
  <w:num w:numId="310" w16cid:durableId="634069011">
    <w:abstractNumId w:val="261"/>
  </w:num>
  <w:num w:numId="311" w16cid:durableId="269552217">
    <w:abstractNumId w:val="331"/>
  </w:num>
  <w:num w:numId="312" w16cid:durableId="662658277">
    <w:abstractNumId w:val="256"/>
  </w:num>
  <w:num w:numId="313" w16cid:durableId="2132824568">
    <w:abstractNumId w:val="237"/>
  </w:num>
  <w:num w:numId="314" w16cid:durableId="148178312">
    <w:abstractNumId w:val="192"/>
  </w:num>
  <w:num w:numId="315" w16cid:durableId="1828471695">
    <w:abstractNumId w:val="121"/>
  </w:num>
  <w:num w:numId="316" w16cid:durableId="106581817">
    <w:abstractNumId w:val="170"/>
  </w:num>
  <w:num w:numId="317" w16cid:durableId="229274280">
    <w:abstractNumId w:val="30"/>
  </w:num>
  <w:num w:numId="318" w16cid:durableId="1611816417">
    <w:abstractNumId w:val="332"/>
  </w:num>
  <w:num w:numId="319" w16cid:durableId="1000737982">
    <w:abstractNumId w:val="99"/>
  </w:num>
  <w:num w:numId="320" w16cid:durableId="529880823">
    <w:abstractNumId w:val="232"/>
  </w:num>
  <w:num w:numId="321" w16cid:durableId="1574046064">
    <w:abstractNumId w:val="303"/>
  </w:num>
  <w:num w:numId="322" w16cid:durableId="1651985482">
    <w:abstractNumId w:val="313"/>
  </w:num>
  <w:num w:numId="323" w16cid:durableId="122575689">
    <w:abstractNumId w:val="16"/>
  </w:num>
  <w:num w:numId="324" w16cid:durableId="1138571874">
    <w:abstractNumId w:val="357"/>
  </w:num>
  <w:num w:numId="325" w16cid:durableId="1983919349">
    <w:abstractNumId w:val="226"/>
  </w:num>
  <w:num w:numId="326" w16cid:durableId="917791095">
    <w:abstractNumId w:val="108"/>
  </w:num>
  <w:num w:numId="327" w16cid:durableId="1090394585">
    <w:abstractNumId w:val="230"/>
  </w:num>
  <w:num w:numId="328" w16cid:durableId="211356565">
    <w:abstractNumId w:val="98"/>
  </w:num>
  <w:num w:numId="329" w16cid:durableId="1061365403">
    <w:abstractNumId w:val="100"/>
  </w:num>
  <w:num w:numId="330" w16cid:durableId="1197232095">
    <w:abstractNumId w:val="125"/>
  </w:num>
  <w:num w:numId="331" w16cid:durableId="1379161193">
    <w:abstractNumId w:val="12"/>
  </w:num>
  <w:num w:numId="332" w16cid:durableId="971668799">
    <w:abstractNumId w:val="15"/>
  </w:num>
  <w:num w:numId="333" w16cid:durableId="1773822986">
    <w:abstractNumId w:val="193"/>
  </w:num>
  <w:num w:numId="334" w16cid:durableId="163517892">
    <w:abstractNumId w:val="327"/>
  </w:num>
  <w:num w:numId="335" w16cid:durableId="2124491495">
    <w:abstractNumId w:val="262"/>
  </w:num>
  <w:num w:numId="336" w16cid:durableId="230386195">
    <w:abstractNumId w:val="32"/>
  </w:num>
  <w:num w:numId="337" w16cid:durableId="848834696">
    <w:abstractNumId w:val="142"/>
  </w:num>
  <w:num w:numId="338" w16cid:durableId="1621377164">
    <w:abstractNumId w:val="337"/>
  </w:num>
  <w:num w:numId="339" w16cid:durableId="1107774601">
    <w:abstractNumId w:val="184"/>
  </w:num>
  <w:num w:numId="340" w16cid:durableId="768156586">
    <w:abstractNumId w:val="159"/>
  </w:num>
  <w:num w:numId="341" w16cid:durableId="1759784757">
    <w:abstractNumId w:val="252"/>
  </w:num>
  <w:num w:numId="342" w16cid:durableId="949043774">
    <w:abstractNumId w:val="37"/>
  </w:num>
  <w:num w:numId="343" w16cid:durableId="1742364305">
    <w:abstractNumId w:val="0"/>
  </w:num>
  <w:num w:numId="344" w16cid:durableId="355081499">
    <w:abstractNumId w:val="35"/>
  </w:num>
  <w:num w:numId="345" w16cid:durableId="1646158125">
    <w:abstractNumId w:val="187"/>
  </w:num>
  <w:num w:numId="346" w16cid:durableId="497699671">
    <w:abstractNumId w:val="286"/>
  </w:num>
  <w:num w:numId="347" w16cid:durableId="120613360">
    <w:abstractNumId w:val="77"/>
  </w:num>
  <w:num w:numId="348" w16cid:durableId="1525820797">
    <w:abstractNumId w:val="69"/>
  </w:num>
  <w:num w:numId="349" w16cid:durableId="1297226512">
    <w:abstractNumId w:val="156"/>
  </w:num>
  <w:num w:numId="350" w16cid:durableId="345986759">
    <w:abstractNumId w:val="266"/>
  </w:num>
  <w:num w:numId="351" w16cid:durableId="1418096446">
    <w:abstractNumId w:val="137"/>
  </w:num>
  <w:num w:numId="352" w16cid:durableId="460461490">
    <w:abstractNumId w:val="259"/>
  </w:num>
  <w:num w:numId="353" w16cid:durableId="2000571462">
    <w:abstractNumId w:val="149"/>
  </w:num>
  <w:num w:numId="354" w16cid:durableId="711152289">
    <w:abstractNumId w:val="275"/>
  </w:num>
  <w:num w:numId="355" w16cid:durableId="723023709">
    <w:abstractNumId w:val="311"/>
  </w:num>
  <w:num w:numId="356" w16cid:durableId="693268431">
    <w:abstractNumId w:val="21"/>
  </w:num>
  <w:num w:numId="357" w16cid:durableId="1680303567">
    <w:abstractNumId w:val="115"/>
  </w:num>
  <w:num w:numId="358" w16cid:durableId="443158713">
    <w:abstractNumId w:val="183"/>
  </w:num>
  <w:num w:numId="359" w16cid:durableId="1045449223">
    <w:abstractNumId w:val="74"/>
  </w:num>
  <w:num w:numId="360" w16cid:durableId="465323210">
    <w:abstractNumId w:val="94"/>
  </w:num>
  <w:num w:numId="361" w16cid:durableId="1096515001">
    <w:abstractNumId w:val="289"/>
  </w:num>
  <w:numIdMacAtCleanup w:val="3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CA6"/>
    <w:rsid w:val="000016C1"/>
    <w:rsid w:val="00005792"/>
    <w:rsid w:val="00005B52"/>
    <w:rsid w:val="000068C5"/>
    <w:rsid w:val="00013D84"/>
    <w:rsid w:val="000209A5"/>
    <w:rsid w:val="00020B98"/>
    <w:rsid w:val="00026FB3"/>
    <w:rsid w:val="000271A8"/>
    <w:rsid w:val="0003487C"/>
    <w:rsid w:val="00034C5A"/>
    <w:rsid w:val="00035C80"/>
    <w:rsid w:val="00035CE9"/>
    <w:rsid w:val="00036A81"/>
    <w:rsid w:val="000376D6"/>
    <w:rsid w:val="000438A5"/>
    <w:rsid w:val="00051A04"/>
    <w:rsid w:val="000523D2"/>
    <w:rsid w:val="0006022C"/>
    <w:rsid w:val="00062F12"/>
    <w:rsid w:val="000642F5"/>
    <w:rsid w:val="000656B4"/>
    <w:rsid w:val="000738A3"/>
    <w:rsid w:val="000802B6"/>
    <w:rsid w:val="00081D31"/>
    <w:rsid w:val="00082692"/>
    <w:rsid w:val="00084204"/>
    <w:rsid w:val="00084470"/>
    <w:rsid w:val="00084584"/>
    <w:rsid w:val="00093553"/>
    <w:rsid w:val="000A08E8"/>
    <w:rsid w:val="000A5E94"/>
    <w:rsid w:val="000B551B"/>
    <w:rsid w:val="000B75B4"/>
    <w:rsid w:val="000C6664"/>
    <w:rsid w:val="000C71EB"/>
    <w:rsid w:val="000D065D"/>
    <w:rsid w:val="000D0E98"/>
    <w:rsid w:val="000D36BC"/>
    <w:rsid w:val="000D78E2"/>
    <w:rsid w:val="000E0E9A"/>
    <w:rsid w:val="000E1E66"/>
    <w:rsid w:val="000E259B"/>
    <w:rsid w:val="000E4A40"/>
    <w:rsid w:val="000E7652"/>
    <w:rsid w:val="000F154A"/>
    <w:rsid w:val="000F2968"/>
    <w:rsid w:val="000F7628"/>
    <w:rsid w:val="000F7ADA"/>
    <w:rsid w:val="001049E3"/>
    <w:rsid w:val="00117067"/>
    <w:rsid w:val="00120273"/>
    <w:rsid w:val="00125231"/>
    <w:rsid w:val="001256DC"/>
    <w:rsid w:val="001275C3"/>
    <w:rsid w:val="00127684"/>
    <w:rsid w:val="0013139F"/>
    <w:rsid w:val="001316F8"/>
    <w:rsid w:val="00132F82"/>
    <w:rsid w:val="00133933"/>
    <w:rsid w:val="0013450A"/>
    <w:rsid w:val="00135DA5"/>
    <w:rsid w:val="00143A38"/>
    <w:rsid w:val="001571D7"/>
    <w:rsid w:val="0016082E"/>
    <w:rsid w:val="00163AF2"/>
    <w:rsid w:val="00167490"/>
    <w:rsid w:val="00171E0D"/>
    <w:rsid w:val="0017577A"/>
    <w:rsid w:val="001807AC"/>
    <w:rsid w:val="00184013"/>
    <w:rsid w:val="00191D83"/>
    <w:rsid w:val="00191FF5"/>
    <w:rsid w:val="00192BA6"/>
    <w:rsid w:val="001943C5"/>
    <w:rsid w:val="001A53AE"/>
    <w:rsid w:val="001A6DF5"/>
    <w:rsid w:val="001A7AB2"/>
    <w:rsid w:val="001B1842"/>
    <w:rsid w:val="001B543D"/>
    <w:rsid w:val="001B710F"/>
    <w:rsid w:val="001B730C"/>
    <w:rsid w:val="001C045C"/>
    <w:rsid w:val="001C1CF7"/>
    <w:rsid w:val="001C425C"/>
    <w:rsid w:val="001D1B91"/>
    <w:rsid w:val="001E02D3"/>
    <w:rsid w:val="001E09C8"/>
    <w:rsid w:val="001E22AE"/>
    <w:rsid w:val="001E2575"/>
    <w:rsid w:val="001E6441"/>
    <w:rsid w:val="001F26EF"/>
    <w:rsid w:val="001F2888"/>
    <w:rsid w:val="001F6C1F"/>
    <w:rsid w:val="002076C6"/>
    <w:rsid w:val="00213D0B"/>
    <w:rsid w:val="0021413B"/>
    <w:rsid w:val="00221B12"/>
    <w:rsid w:val="002278F6"/>
    <w:rsid w:val="002314FC"/>
    <w:rsid w:val="0023313A"/>
    <w:rsid w:val="00240844"/>
    <w:rsid w:val="00247D08"/>
    <w:rsid w:val="00250FA7"/>
    <w:rsid w:val="00251E79"/>
    <w:rsid w:val="00252317"/>
    <w:rsid w:val="00252A22"/>
    <w:rsid w:val="002555AE"/>
    <w:rsid w:val="00260C52"/>
    <w:rsid w:val="002727A1"/>
    <w:rsid w:val="00272BAE"/>
    <w:rsid w:val="00280649"/>
    <w:rsid w:val="002821F4"/>
    <w:rsid w:val="002860EE"/>
    <w:rsid w:val="00290E49"/>
    <w:rsid w:val="002926A1"/>
    <w:rsid w:val="00292C1C"/>
    <w:rsid w:val="002A3D13"/>
    <w:rsid w:val="002A4273"/>
    <w:rsid w:val="002A44BE"/>
    <w:rsid w:val="002A7A5F"/>
    <w:rsid w:val="002B4039"/>
    <w:rsid w:val="002B490B"/>
    <w:rsid w:val="002C158F"/>
    <w:rsid w:val="002C19F6"/>
    <w:rsid w:val="002C1A41"/>
    <w:rsid w:val="002C508F"/>
    <w:rsid w:val="002C5C46"/>
    <w:rsid w:val="002C6B50"/>
    <w:rsid w:val="002C7652"/>
    <w:rsid w:val="002D1DC2"/>
    <w:rsid w:val="002D2304"/>
    <w:rsid w:val="002D6436"/>
    <w:rsid w:val="002D6824"/>
    <w:rsid w:val="002D7C51"/>
    <w:rsid w:val="002E3662"/>
    <w:rsid w:val="002E3DE2"/>
    <w:rsid w:val="002E6BB7"/>
    <w:rsid w:val="002F353B"/>
    <w:rsid w:val="002F60B9"/>
    <w:rsid w:val="0030265D"/>
    <w:rsid w:val="003026B7"/>
    <w:rsid w:val="003038D6"/>
    <w:rsid w:val="003045C6"/>
    <w:rsid w:val="00306546"/>
    <w:rsid w:val="003135E1"/>
    <w:rsid w:val="00315905"/>
    <w:rsid w:val="00332B9F"/>
    <w:rsid w:val="0033526C"/>
    <w:rsid w:val="003355E8"/>
    <w:rsid w:val="00337306"/>
    <w:rsid w:val="00350C59"/>
    <w:rsid w:val="003548A7"/>
    <w:rsid w:val="00360B70"/>
    <w:rsid w:val="003613E5"/>
    <w:rsid w:val="00366C08"/>
    <w:rsid w:val="00370064"/>
    <w:rsid w:val="00375049"/>
    <w:rsid w:val="00375DDD"/>
    <w:rsid w:val="003766B5"/>
    <w:rsid w:val="00381922"/>
    <w:rsid w:val="003826FB"/>
    <w:rsid w:val="0039027A"/>
    <w:rsid w:val="00392F46"/>
    <w:rsid w:val="00393C86"/>
    <w:rsid w:val="00396955"/>
    <w:rsid w:val="00397A0F"/>
    <w:rsid w:val="003A003B"/>
    <w:rsid w:val="003A1A90"/>
    <w:rsid w:val="003A2C5F"/>
    <w:rsid w:val="003A390F"/>
    <w:rsid w:val="003B2B08"/>
    <w:rsid w:val="003C1A26"/>
    <w:rsid w:val="003C1EAD"/>
    <w:rsid w:val="003C25E7"/>
    <w:rsid w:val="003C4ED1"/>
    <w:rsid w:val="003D4E0D"/>
    <w:rsid w:val="003D63D7"/>
    <w:rsid w:val="003D7B89"/>
    <w:rsid w:val="003D7F8E"/>
    <w:rsid w:val="003E4268"/>
    <w:rsid w:val="003F023C"/>
    <w:rsid w:val="003F21A2"/>
    <w:rsid w:val="003F2E60"/>
    <w:rsid w:val="003F44BE"/>
    <w:rsid w:val="003F6524"/>
    <w:rsid w:val="003F66F0"/>
    <w:rsid w:val="004004BD"/>
    <w:rsid w:val="00402024"/>
    <w:rsid w:val="00402B13"/>
    <w:rsid w:val="004055F9"/>
    <w:rsid w:val="004110D6"/>
    <w:rsid w:val="00412691"/>
    <w:rsid w:val="004204C9"/>
    <w:rsid w:val="00422750"/>
    <w:rsid w:val="0042291E"/>
    <w:rsid w:val="00434203"/>
    <w:rsid w:val="00443220"/>
    <w:rsid w:val="00450CBE"/>
    <w:rsid w:val="00454FA4"/>
    <w:rsid w:val="00456ADD"/>
    <w:rsid w:val="00461DDA"/>
    <w:rsid w:val="00465643"/>
    <w:rsid w:val="004667E6"/>
    <w:rsid w:val="004811F3"/>
    <w:rsid w:val="0048477E"/>
    <w:rsid w:val="0049068E"/>
    <w:rsid w:val="00492438"/>
    <w:rsid w:val="0049364A"/>
    <w:rsid w:val="0049366B"/>
    <w:rsid w:val="00495263"/>
    <w:rsid w:val="00496FB1"/>
    <w:rsid w:val="004A1AB9"/>
    <w:rsid w:val="004A6C51"/>
    <w:rsid w:val="004B2FBF"/>
    <w:rsid w:val="004B5AFB"/>
    <w:rsid w:val="004C7F49"/>
    <w:rsid w:val="004D07D4"/>
    <w:rsid w:val="004D0B9C"/>
    <w:rsid w:val="004D1C35"/>
    <w:rsid w:val="004D2CB3"/>
    <w:rsid w:val="004D4FBE"/>
    <w:rsid w:val="004D6EE5"/>
    <w:rsid w:val="004E0599"/>
    <w:rsid w:val="004E396B"/>
    <w:rsid w:val="004E60E2"/>
    <w:rsid w:val="004F57D1"/>
    <w:rsid w:val="00501CA1"/>
    <w:rsid w:val="005122BD"/>
    <w:rsid w:val="00523A79"/>
    <w:rsid w:val="00533599"/>
    <w:rsid w:val="00533A2B"/>
    <w:rsid w:val="00536FE1"/>
    <w:rsid w:val="00540AF9"/>
    <w:rsid w:val="00542F68"/>
    <w:rsid w:val="00552876"/>
    <w:rsid w:val="00554E82"/>
    <w:rsid w:val="005568C4"/>
    <w:rsid w:val="005574AB"/>
    <w:rsid w:val="00560274"/>
    <w:rsid w:val="005635FD"/>
    <w:rsid w:val="00567020"/>
    <w:rsid w:val="00567ABC"/>
    <w:rsid w:val="00571075"/>
    <w:rsid w:val="00571622"/>
    <w:rsid w:val="00575F35"/>
    <w:rsid w:val="005776FF"/>
    <w:rsid w:val="0059030B"/>
    <w:rsid w:val="00591806"/>
    <w:rsid w:val="00595004"/>
    <w:rsid w:val="00597D72"/>
    <w:rsid w:val="005A1F7F"/>
    <w:rsid w:val="005A3CA8"/>
    <w:rsid w:val="005A4F4A"/>
    <w:rsid w:val="005B2814"/>
    <w:rsid w:val="005B41B9"/>
    <w:rsid w:val="005C59C5"/>
    <w:rsid w:val="005C6B89"/>
    <w:rsid w:val="005C6D4A"/>
    <w:rsid w:val="005C7E92"/>
    <w:rsid w:val="005D031B"/>
    <w:rsid w:val="005D31E4"/>
    <w:rsid w:val="005D6D26"/>
    <w:rsid w:val="005E13E8"/>
    <w:rsid w:val="005E656F"/>
    <w:rsid w:val="005E6ECD"/>
    <w:rsid w:val="005E743E"/>
    <w:rsid w:val="005F2BE6"/>
    <w:rsid w:val="005F7CF7"/>
    <w:rsid w:val="0060424F"/>
    <w:rsid w:val="00613475"/>
    <w:rsid w:val="00614617"/>
    <w:rsid w:val="00620DB6"/>
    <w:rsid w:val="006215CF"/>
    <w:rsid w:val="0062452D"/>
    <w:rsid w:val="00626D21"/>
    <w:rsid w:val="00633AB1"/>
    <w:rsid w:val="00634677"/>
    <w:rsid w:val="006355EB"/>
    <w:rsid w:val="006356F5"/>
    <w:rsid w:val="00636F8D"/>
    <w:rsid w:val="00640911"/>
    <w:rsid w:val="00643C49"/>
    <w:rsid w:val="00651F69"/>
    <w:rsid w:val="00653D8C"/>
    <w:rsid w:val="00662C13"/>
    <w:rsid w:val="006630FB"/>
    <w:rsid w:val="00663DF2"/>
    <w:rsid w:val="00670E41"/>
    <w:rsid w:val="00673CD2"/>
    <w:rsid w:val="0068128A"/>
    <w:rsid w:val="00681D9D"/>
    <w:rsid w:val="0068593F"/>
    <w:rsid w:val="00690E2D"/>
    <w:rsid w:val="00691FA0"/>
    <w:rsid w:val="00694014"/>
    <w:rsid w:val="006A35AD"/>
    <w:rsid w:val="006A362D"/>
    <w:rsid w:val="006A4339"/>
    <w:rsid w:val="006A504E"/>
    <w:rsid w:val="006A541F"/>
    <w:rsid w:val="006A6926"/>
    <w:rsid w:val="006B1053"/>
    <w:rsid w:val="006B1CF9"/>
    <w:rsid w:val="006B2DAF"/>
    <w:rsid w:val="006B2F6E"/>
    <w:rsid w:val="006B5DBA"/>
    <w:rsid w:val="006B66D8"/>
    <w:rsid w:val="006B6DEF"/>
    <w:rsid w:val="006C56EA"/>
    <w:rsid w:val="006C6733"/>
    <w:rsid w:val="006E24FA"/>
    <w:rsid w:val="006E7FF8"/>
    <w:rsid w:val="006F157A"/>
    <w:rsid w:val="007003B8"/>
    <w:rsid w:val="00701DC8"/>
    <w:rsid w:val="00710571"/>
    <w:rsid w:val="007117D7"/>
    <w:rsid w:val="00711AA4"/>
    <w:rsid w:val="00712DEF"/>
    <w:rsid w:val="0072257A"/>
    <w:rsid w:val="00722904"/>
    <w:rsid w:val="007255DF"/>
    <w:rsid w:val="00727EAF"/>
    <w:rsid w:val="00732163"/>
    <w:rsid w:val="00732C40"/>
    <w:rsid w:val="007351E3"/>
    <w:rsid w:val="00743828"/>
    <w:rsid w:val="00744434"/>
    <w:rsid w:val="00744B18"/>
    <w:rsid w:val="00747A74"/>
    <w:rsid w:val="007501C6"/>
    <w:rsid w:val="00764CA6"/>
    <w:rsid w:val="00772DBC"/>
    <w:rsid w:val="00773343"/>
    <w:rsid w:val="00774CAF"/>
    <w:rsid w:val="00777CD6"/>
    <w:rsid w:val="007834EC"/>
    <w:rsid w:val="00786EC2"/>
    <w:rsid w:val="00790C34"/>
    <w:rsid w:val="00797CCD"/>
    <w:rsid w:val="007A20B5"/>
    <w:rsid w:val="007A3274"/>
    <w:rsid w:val="007A59FF"/>
    <w:rsid w:val="007B426C"/>
    <w:rsid w:val="007D36F5"/>
    <w:rsid w:val="007D3DB1"/>
    <w:rsid w:val="007D7DD4"/>
    <w:rsid w:val="007F00F4"/>
    <w:rsid w:val="007F2916"/>
    <w:rsid w:val="007F7141"/>
    <w:rsid w:val="00802DB7"/>
    <w:rsid w:val="00803B1D"/>
    <w:rsid w:val="00804343"/>
    <w:rsid w:val="008205CC"/>
    <w:rsid w:val="0082252F"/>
    <w:rsid w:val="00826EA8"/>
    <w:rsid w:val="00833A3C"/>
    <w:rsid w:val="0084363E"/>
    <w:rsid w:val="00851A88"/>
    <w:rsid w:val="00853B81"/>
    <w:rsid w:val="008564EC"/>
    <w:rsid w:val="00863A85"/>
    <w:rsid w:val="00874289"/>
    <w:rsid w:val="008814E9"/>
    <w:rsid w:val="00882FC2"/>
    <w:rsid w:val="00884062"/>
    <w:rsid w:val="00890B2D"/>
    <w:rsid w:val="008927B2"/>
    <w:rsid w:val="00893516"/>
    <w:rsid w:val="00894B37"/>
    <w:rsid w:val="00897AEB"/>
    <w:rsid w:val="008A0F46"/>
    <w:rsid w:val="008A2DDC"/>
    <w:rsid w:val="008B12B3"/>
    <w:rsid w:val="008C0FB2"/>
    <w:rsid w:val="008C181A"/>
    <w:rsid w:val="008C1A83"/>
    <w:rsid w:val="008C2031"/>
    <w:rsid w:val="008C3EE6"/>
    <w:rsid w:val="008D0CA0"/>
    <w:rsid w:val="008D1869"/>
    <w:rsid w:val="008D38FB"/>
    <w:rsid w:val="008D6C5A"/>
    <w:rsid w:val="008D7401"/>
    <w:rsid w:val="008D7F3E"/>
    <w:rsid w:val="008E018E"/>
    <w:rsid w:val="008F074C"/>
    <w:rsid w:val="0090345E"/>
    <w:rsid w:val="0090529D"/>
    <w:rsid w:val="00905CF5"/>
    <w:rsid w:val="00913BBE"/>
    <w:rsid w:val="00916D33"/>
    <w:rsid w:val="00921745"/>
    <w:rsid w:val="00924588"/>
    <w:rsid w:val="0093262C"/>
    <w:rsid w:val="009359E1"/>
    <w:rsid w:val="00942D38"/>
    <w:rsid w:val="00945D09"/>
    <w:rsid w:val="0095688E"/>
    <w:rsid w:val="009627A3"/>
    <w:rsid w:val="0096396A"/>
    <w:rsid w:val="00964104"/>
    <w:rsid w:val="00964C49"/>
    <w:rsid w:val="00966E38"/>
    <w:rsid w:val="00982969"/>
    <w:rsid w:val="00984955"/>
    <w:rsid w:val="00993A35"/>
    <w:rsid w:val="00996974"/>
    <w:rsid w:val="009B0313"/>
    <w:rsid w:val="009B2D14"/>
    <w:rsid w:val="009B3BE6"/>
    <w:rsid w:val="009B5431"/>
    <w:rsid w:val="009C057B"/>
    <w:rsid w:val="009C1EB7"/>
    <w:rsid w:val="009C2262"/>
    <w:rsid w:val="009E0FFA"/>
    <w:rsid w:val="009E11AE"/>
    <w:rsid w:val="009E513F"/>
    <w:rsid w:val="009F2819"/>
    <w:rsid w:val="009F5B7D"/>
    <w:rsid w:val="00A071EA"/>
    <w:rsid w:val="00A13E4D"/>
    <w:rsid w:val="00A1568E"/>
    <w:rsid w:val="00A15F5E"/>
    <w:rsid w:val="00A22467"/>
    <w:rsid w:val="00A2247B"/>
    <w:rsid w:val="00A23527"/>
    <w:rsid w:val="00A259A8"/>
    <w:rsid w:val="00A25B0F"/>
    <w:rsid w:val="00A26AD3"/>
    <w:rsid w:val="00A30044"/>
    <w:rsid w:val="00A3164E"/>
    <w:rsid w:val="00A3623F"/>
    <w:rsid w:val="00A3641C"/>
    <w:rsid w:val="00A4219F"/>
    <w:rsid w:val="00A44855"/>
    <w:rsid w:val="00A5114A"/>
    <w:rsid w:val="00A51CD8"/>
    <w:rsid w:val="00A52C0E"/>
    <w:rsid w:val="00A52DAA"/>
    <w:rsid w:val="00A535E7"/>
    <w:rsid w:val="00A55564"/>
    <w:rsid w:val="00A60203"/>
    <w:rsid w:val="00A6619F"/>
    <w:rsid w:val="00A7111A"/>
    <w:rsid w:val="00A75863"/>
    <w:rsid w:val="00A77528"/>
    <w:rsid w:val="00A82E0B"/>
    <w:rsid w:val="00A83C3F"/>
    <w:rsid w:val="00A86355"/>
    <w:rsid w:val="00A863A4"/>
    <w:rsid w:val="00A91024"/>
    <w:rsid w:val="00A920E7"/>
    <w:rsid w:val="00A93B07"/>
    <w:rsid w:val="00A9557F"/>
    <w:rsid w:val="00A957B3"/>
    <w:rsid w:val="00AA1C5A"/>
    <w:rsid w:val="00AA5300"/>
    <w:rsid w:val="00AA76A6"/>
    <w:rsid w:val="00AB0CD4"/>
    <w:rsid w:val="00AB68E9"/>
    <w:rsid w:val="00AB6A09"/>
    <w:rsid w:val="00AC255D"/>
    <w:rsid w:val="00AD5115"/>
    <w:rsid w:val="00AD681E"/>
    <w:rsid w:val="00AD7A87"/>
    <w:rsid w:val="00AD7BFF"/>
    <w:rsid w:val="00AE1CFA"/>
    <w:rsid w:val="00AE7007"/>
    <w:rsid w:val="00AE7B22"/>
    <w:rsid w:val="00AF0DF1"/>
    <w:rsid w:val="00AF0F28"/>
    <w:rsid w:val="00AF1DFD"/>
    <w:rsid w:val="00AF4007"/>
    <w:rsid w:val="00AF721E"/>
    <w:rsid w:val="00AF7D9D"/>
    <w:rsid w:val="00B0436E"/>
    <w:rsid w:val="00B0691E"/>
    <w:rsid w:val="00B07263"/>
    <w:rsid w:val="00B12182"/>
    <w:rsid w:val="00B1283B"/>
    <w:rsid w:val="00B16F17"/>
    <w:rsid w:val="00B25B47"/>
    <w:rsid w:val="00B26459"/>
    <w:rsid w:val="00B327BB"/>
    <w:rsid w:val="00B34280"/>
    <w:rsid w:val="00B40685"/>
    <w:rsid w:val="00B432DD"/>
    <w:rsid w:val="00B4510D"/>
    <w:rsid w:val="00B54D82"/>
    <w:rsid w:val="00B55E9C"/>
    <w:rsid w:val="00B56AB0"/>
    <w:rsid w:val="00B603B6"/>
    <w:rsid w:val="00B61AC6"/>
    <w:rsid w:val="00B63009"/>
    <w:rsid w:val="00B668D0"/>
    <w:rsid w:val="00B67EA4"/>
    <w:rsid w:val="00B7036E"/>
    <w:rsid w:val="00B76AD8"/>
    <w:rsid w:val="00B7727F"/>
    <w:rsid w:val="00B90B87"/>
    <w:rsid w:val="00BA5A00"/>
    <w:rsid w:val="00BB7D03"/>
    <w:rsid w:val="00BC190E"/>
    <w:rsid w:val="00BD2D10"/>
    <w:rsid w:val="00BE1EC4"/>
    <w:rsid w:val="00BE229E"/>
    <w:rsid w:val="00BE2D4B"/>
    <w:rsid w:val="00BE5BC8"/>
    <w:rsid w:val="00BE7AC3"/>
    <w:rsid w:val="00BF6EC9"/>
    <w:rsid w:val="00BF7CC4"/>
    <w:rsid w:val="00C01C0E"/>
    <w:rsid w:val="00C02579"/>
    <w:rsid w:val="00C0438B"/>
    <w:rsid w:val="00C11121"/>
    <w:rsid w:val="00C116D7"/>
    <w:rsid w:val="00C14E15"/>
    <w:rsid w:val="00C318AB"/>
    <w:rsid w:val="00C33F7F"/>
    <w:rsid w:val="00C347D8"/>
    <w:rsid w:val="00C37066"/>
    <w:rsid w:val="00C37C1A"/>
    <w:rsid w:val="00C437B0"/>
    <w:rsid w:val="00C53A51"/>
    <w:rsid w:val="00C63B4A"/>
    <w:rsid w:val="00C65E2E"/>
    <w:rsid w:val="00C7074C"/>
    <w:rsid w:val="00C737B7"/>
    <w:rsid w:val="00C74800"/>
    <w:rsid w:val="00C75310"/>
    <w:rsid w:val="00C7764B"/>
    <w:rsid w:val="00C8084F"/>
    <w:rsid w:val="00C92FBE"/>
    <w:rsid w:val="00C9327A"/>
    <w:rsid w:val="00CA4788"/>
    <w:rsid w:val="00CA6481"/>
    <w:rsid w:val="00CB35CD"/>
    <w:rsid w:val="00CB6B39"/>
    <w:rsid w:val="00CC0A87"/>
    <w:rsid w:val="00CC45C3"/>
    <w:rsid w:val="00CD0051"/>
    <w:rsid w:val="00CD0768"/>
    <w:rsid w:val="00CD408A"/>
    <w:rsid w:val="00CD443B"/>
    <w:rsid w:val="00CD59E8"/>
    <w:rsid w:val="00CD5D4D"/>
    <w:rsid w:val="00CD70CF"/>
    <w:rsid w:val="00CD73D4"/>
    <w:rsid w:val="00CE136A"/>
    <w:rsid w:val="00CE2DC0"/>
    <w:rsid w:val="00CF18F2"/>
    <w:rsid w:val="00CF5C1F"/>
    <w:rsid w:val="00CF716D"/>
    <w:rsid w:val="00D00622"/>
    <w:rsid w:val="00D02695"/>
    <w:rsid w:val="00D03A21"/>
    <w:rsid w:val="00D0513C"/>
    <w:rsid w:val="00D07D96"/>
    <w:rsid w:val="00D12E95"/>
    <w:rsid w:val="00D21AAD"/>
    <w:rsid w:val="00D22A49"/>
    <w:rsid w:val="00D25210"/>
    <w:rsid w:val="00D37713"/>
    <w:rsid w:val="00D424C1"/>
    <w:rsid w:val="00D525FD"/>
    <w:rsid w:val="00D5377F"/>
    <w:rsid w:val="00D539D6"/>
    <w:rsid w:val="00D5582F"/>
    <w:rsid w:val="00D618D0"/>
    <w:rsid w:val="00D64026"/>
    <w:rsid w:val="00D67027"/>
    <w:rsid w:val="00D70058"/>
    <w:rsid w:val="00D71EAB"/>
    <w:rsid w:val="00D71F75"/>
    <w:rsid w:val="00D75391"/>
    <w:rsid w:val="00D770A4"/>
    <w:rsid w:val="00D80ADB"/>
    <w:rsid w:val="00D80F96"/>
    <w:rsid w:val="00D901CA"/>
    <w:rsid w:val="00D91320"/>
    <w:rsid w:val="00D91352"/>
    <w:rsid w:val="00D93C0B"/>
    <w:rsid w:val="00DA1180"/>
    <w:rsid w:val="00DA6001"/>
    <w:rsid w:val="00DA6367"/>
    <w:rsid w:val="00DB053D"/>
    <w:rsid w:val="00DB0DB5"/>
    <w:rsid w:val="00DB3869"/>
    <w:rsid w:val="00DB7C8F"/>
    <w:rsid w:val="00DC01F7"/>
    <w:rsid w:val="00DC29FB"/>
    <w:rsid w:val="00DC7E49"/>
    <w:rsid w:val="00DD2CE5"/>
    <w:rsid w:val="00DD3EE5"/>
    <w:rsid w:val="00DE30CD"/>
    <w:rsid w:val="00DE420B"/>
    <w:rsid w:val="00DE50B9"/>
    <w:rsid w:val="00DF0E75"/>
    <w:rsid w:val="00DF1446"/>
    <w:rsid w:val="00DF32C9"/>
    <w:rsid w:val="00DF4897"/>
    <w:rsid w:val="00DF5FDC"/>
    <w:rsid w:val="00DF637E"/>
    <w:rsid w:val="00DF7EEC"/>
    <w:rsid w:val="00E00524"/>
    <w:rsid w:val="00E028B5"/>
    <w:rsid w:val="00E03098"/>
    <w:rsid w:val="00E03607"/>
    <w:rsid w:val="00E063BF"/>
    <w:rsid w:val="00E06960"/>
    <w:rsid w:val="00E076F1"/>
    <w:rsid w:val="00E14D53"/>
    <w:rsid w:val="00E20511"/>
    <w:rsid w:val="00E2265D"/>
    <w:rsid w:val="00E2436E"/>
    <w:rsid w:val="00E27870"/>
    <w:rsid w:val="00E30438"/>
    <w:rsid w:val="00E371DD"/>
    <w:rsid w:val="00E37899"/>
    <w:rsid w:val="00E412C0"/>
    <w:rsid w:val="00E46E4C"/>
    <w:rsid w:val="00E47D20"/>
    <w:rsid w:val="00E50CCC"/>
    <w:rsid w:val="00E5527F"/>
    <w:rsid w:val="00E5593A"/>
    <w:rsid w:val="00E56910"/>
    <w:rsid w:val="00E60717"/>
    <w:rsid w:val="00E62BA2"/>
    <w:rsid w:val="00E63F0B"/>
    <w:rsid w:val="00E648BA"/>
    <w:rsid w:val="00E7034D"/>
    <w:rsid w:val="00E70A1D"/>
    <w:rsid w:val="00E778F9"/>
    <w:rsid w:val="00E821F1"/>
    <w:rsid w:val="00E82327"/>
    <w:rsid w:val="00E87A42"/>
    <w:rsid w:val="00E94EDB"/>
    <w:rsid w:val="00E9703E"/>
    <w:rsid w:val="00EB7606"/>
    <w:rsid w:val="00EC0CCA"/>
    <w:rsid w:val="00EC17D2"/>
    <w:rsid w:val="00EE06AF"/>
    <w:rsid w:val="00EE1841"/>
    <w:rsid w:val="00EE332D"/>
    <w:rsid w:val="00EE4B57"/>
    <w:rsid w:val="00EE72DC"/>
    <w:rsid w:val="00EE7F53"/>
    <w:rsid w:val="00EF201F"/>
    <w:rsid w:val="00EF2F54"/>
    <w:rsid w:val="00F01E40"/>
    <w:rsid w:val="00F0295C"/>
    <w:rsid w:val="00F069F7"/>
    <w:rsid w:val="00F07543"/>
    <w:rsid w:val="00F13E77"/>
    <w:rsid w:val="00F14C85"/>
    <w:rsid w:val="00F17B0B"/>
    <w:rsid w:val="00F20A0C"/>
    <w:rsid w:val="00F2101D"/>
    <w:rsid w:val="00F2327E"/>
    <w:rsid w:val="00F24E73"/>
    <w:rsid w:val="00F26A06"/>
    <w:rsid w:val="00F32330"/>
    <w:rsid w:val="00F37D29"/>
    <w:rsid w:val="00F37D5C"/>
    <w:rsid w:val="00F418EE"/>
    <w:rsid w:val="00F50738"/>
    <w:rsid w:val="00F54298"/>
    <w:rsid w:val="00F56CA0"/>
    <w:rsid w:val="00F57605"/>
    <w:rsid w:val="00F61579"/>
    <w:rsid w:val="00F638C4"/>
    <w:rsid w:val="00F6629E"/>
    <w:rsid w:val="00F7427C"/>
    <w:rsid w:val="00F77104"/>
    <w:rsid w:val="00F80D15"/>
    <w:rsid w:val="00F82E1A"/>
    <w:rsid w:val="00F85FFF"/>
    <w:rsid w:val="00F90E2B"/>
    <w:rsid w:val="00F93A88"/>
    <w:rsid w:val="00F93E49"/>
    <w:rsid w:val="00FA0028"/>
    <w:rsid w:val="00FA6011"/>
    <w:rsid w:val="00FB1C3D"/>
    <w:rsid w:val="00FB3ED9"/>
    <w:rsid w:val="00FC1966"/>
    <w:rsid w:val="00FC345B"/>
    <w:rsid w:val="00FC6320"/>
    <w:rsid w:val="00FC704C"/>
    <w:rsid w:val="00FC71BB"/>
    <w:rsid w:val="00FD6A63"/>
    <w:rsid w:val="00FD7C49"/>
    <w:rsid w:val="00FE40D3"/>
    <w:rsid w:val="00FE65DD"/>
    <w:rsid w:val="00FE7553"/>
    <w:rsid w:val="00FF2F30"/>
    <w:rsid w:val="00FF73D7"/>
    <w:rsid w:val="016158D6"/>
    <w:rsid w:val="0172376C"/>
    <w:rsid w:val="019C664F"/>
    <w:rsid w:val="01AE5944"/>
    <w:rsid w:val="01BD616A"/>
    <w:rsid w:val="01CA09F4"/>
    <w:rsid w:val="01D3250C"/>
    <w:rsid w:val="021B74CC"/>
    <w:rsid w:val="02523B07"/>
    <w:rsid w:val="028A470D"/>
    <w:rsid w:val="02EC1F54"/>
    <w:rsid w:val="03132E98"/>
    <w:rsid w:val="03137164"/>
    <w:rsid w:val="032234B3"/>
    <w:rsid w:val="03261EB9"/>
    <w:rsid w:val="033B3542"/>
    <w:rsid w:val="034F2051"/>
    <w:rsid w:val="035B12CD"/>
    <w:rsid w:val="03B21903"/>
    <w:rsid w:val="040D1A80"/>
    <w:rsid w:val="04241DDC"/>
    <w:rsid w:val="043A7010"/>
    <w:rsid w:val="0441727D"/>
    <w:rsid w:val="044F4E1E"/>
    <w:rsid w:val="0480377B"/>
    <w:rsid w:val="054369B0"/>
    <w:rsid w:val="055101B6"/>
    <w:rsid w:val="05580A37"/>
    <w:rsid w:val="058D24D1"/>
    <w:rsid w:val="05C124AA"/>
    <w:rsid w:val="05D22D9C"/>
    <w:rsid w:val="05FB320B"/>
    <w:rsid w:val="06132D49"/>
    <w:rsid w:val="064268D3"/>
    <w:rsid w:val="065443C1"/>
    <w:rsid w:val="06C248A3"/>
    <w:rsid w:val="06CA5532"/>
    <w:rsid w:val="070746E3"/>
    <w:rsid w:val="071017C5"/>
    <w:rsid w:val="07193B4C"/>
    <w:rsid w:val="071B4038"/>
    <w:rsid w:val="075F09E3"/>
    <w:rsid w:val="07E45439"/>
    <w:rsid w:val="08206580"/>
    <w:rsid w:val="085B4381"/>
    <w:rsid w:val="090C6546"/>
    <w:rsid w:val="092F134D"/>
    <w:rsid w:val="09344960"/>
    <w:rsid w:val="0938743A"/>
    <w:rsid w:val="09482D6D"/>
    <w:rsid w:val="0965369C"/>
    <w:rsid w:val="097B701A"/>
    <w:rsid w:val="09BC62F9"/>
    <w:rsid w:val="09E02EBE"/>
    <w:rsid w:val="0A241E76"/>
    <w:rsid w:val="0A586EEC"/>
    <w:rsid w:val="0A6F7E23"/>
    <w:rsid w:val="0A8275E3"/>
    <w:rsid w:val="0A8921AF"/>
    <w:rsid w:val="0AA55803"/>
    <w:rsid w:val="0AAB518D"/>
    <w:rsid w:val="0AB00799"/>
    <w:rsid w:val="0AC227FB"/>
    <w:rsid w:val="0AC46A1D"/>
    <w:rsid w:val="0AC83AEC"/>
    <w:rsid w:val="0AD4040C"/>
    <w:rsid w:val="0AD81455"/>
    <w:rsid w:val="0B300C14"/>
    <w:rsid w:val="0B30716E"/>
    <w:rsid w:val="0B6C304D"/>
    <w:rsid w:val="0B9128C7"/>
    <w:rsid w:val="0BC97B63"/>
    <w:rsid w:val="0C1A03E3"/>
    <w:rsid w:val="0C213AC9"/>
    <w:rsid w:val="0C293400"/>
    <w:rsid w:val="0C2B6903"/>
    <w:rsid w:val="0C2B73C6"/>
    <w:rsid w:val="0C8536E0"/>
    <w:rsid w:val="0CCB21A1"/>
    <w:rsid w:val="0CF43A6A"/>
    <w:rsid w:val="0D4C225E"/>
    <w:rsid w:val="0DB04AF1"/>
    <w:rsid w:val="0DC45E43"/>
    <w:rsid w:val="0DCB4B28"/>
    <w:rsid w:val="0E606E91"/>
    <w:rsid w:val="0E774E60"/>
    <w:rsid w:val="0EA732F5"/>
    <w:rsid w:val="0EB8760D"/>
    <w:rsid w:val="0EC81CE9"/>
    <w:rsid w:val="0ED23085"/>
    <w:rsid w:val="0EE81E0F"/>
    <w:rsid w:val="0EFB4523"/>
    <w:rsid w:val="0F3443FC"/>
    <w:rsid w:val="0F6835B5"/>
    <w:rsid w:val="0F8A728A"/>
    <w:rsid w:val="0FF73BB9"/>
    <w:rsid w:val="10045A35"/>
    <w:rsid w:val="103F79B1"/>
    <w:rsid w:val="10A64517"/>
    <w:rsid w:val="10A86610"/>
    <w:rsid w:val="10C720DB"/>
    <w:rsid w:val="111700D2"/>
    <w:rsid w:val="11317D28"/>
    <w:rsid w:val="113C2749"/>
    <w:rsid w:val="119E0F92"/>
    <w:rsid w:val="11B0667A"/>
    <w:rsid w:val="11C95F9C"/>
    <w:rsid w:val="11CB0ABE"/>
    <w:rsid w:val="12357D32"/>
    <w:rsid w:val="12413F80"/>
    <w:rsid w:val="125D2FFB"/>
    <w:rsid w:val="12631034"/>
    <w:rsid w:val="12692C58"/>
    <w:rsid w:val="1284604F"/>
    <w:rsid w:val="129E2A1F"/>
    <w:rsid w:val="12B76C38"/>
    <w:rsid w:val="12C226B8"/>
    <w:rsid w:val="13B41C63"/>
    <w:rsid w:val="13D23411"/>
    <w:rsid w:val="141352F7"/>
    <w:rsid w:val="141D000D"/>
    <w:rsid w:val="14C014E2"/>
    <w:rsid w:val="152B1B0C"/>
    <w:rsid w:val="15464170"/>
    <w:rsid w:val="155A5817"/>
    <w:rsid w:val="15B413A8"/>
    <w:rsid w:val="15D248EB"/>
    <w:rsid w:val="16006C17"/>
    <w:rsid w:val="16316DA0"/>
    <w:rsid w:val="163B68E1"/>
    <w:rsid w:val="16864F84"/>
    <w:rsid w:val="16B0281B"/>
    <w:rsid w:val="16D91055"/>
    <w:rsid w:val="16E276A1"/>
    <w:rsid w:val="16E673A7"/>
    <w:rsid w:val="17630D21"/>
    <w:rsid w:val="17697775"/>
    <w:rsid w:val="179B16A3"/>
    <w:rsid w:val="17A20BF0"/>
    <w:rsid w:val="181A7C9A"/>
    <w:rsid w:val="185F480A"/>
    <w:rsid w:val="189E1D70"/>
    <w:rsid w:val="18A323E6"/>
    <w:rsid w:val="18F5428E"/>
    <w:rsid w:val="19882D8D"/>
    <w:rsid w:val="19E8688F"/>
    <w:rsid w:val="1A767A38"/>
    <w:rsid w:val="1AAA7227"/>
    <w:rsid w:val="1ACF2685"/>
    <w:rsid w:val="1ACF7102"/>
    <w:rsid w:val="1AD01409"/>
    <w:rsid w:val="1B267476"/>
    <w:rsid w:val="1B315098"/>
    <w:rsid w:val="1B695A45"/>
    <w:rsid w:val="1B8B6C1C"/>
    <w:rsid w:val="1BB249BE"/>
    <w:rsid w:val="1BD815BE"/>
    <w:rsid w:val="1C1E2830"/>
    <w:rsid w:val="1C6D1D6F"/>
    <w:rsid w:val="1C7B41D3"/>
    <w:rsid w:val="1C800F8B"/>
    <w:rsid w:val="1C861820"/>
    <w:rsid w:val="1CF76192"/>
    <w:rsid w:val="1D0048A3"/>
    <w:rsid w:val="1D07144E"/>
    <w:rsid w:val="1D1316E8"/>
    <w:rsid w:val="1D621A96"/>
    <w:rsid w:val="1E675D6D"/>
    <w:rsid w:val="1EA70639"/>
    <w:rsid w:val="1EB72B86"/>
    <w:rsid w:val="1EDE6CD5"/>
    <w:rsid w:val="1F31448B"/>
    <w:rsid w:val="1F6E74B6"/>
    <w:rsid w:val="202408C8"/>
    <w:rsid w:val="20286C3A"/>
    <w:rsid w:val="202A27D1"/>
    <w:rsid w:val="20700AD2"/>
    <w:rsid w:val="20951E81"/>
    <w:rsid w:val="217B55CE"/>
    <w:rsid w:val="21A147F5"/>
    <w:rsid w:val="21A627D2"/>
    <w:rsid w:val="21B14BD7"/>
    <w:rsid w:val="21C35D69"/>
    <w:rsid w:val="21CC473C"/>
    <w:rsid w:val="21D5280D"/>
    <w:rsid w:val="2205767A"/>
    <w:rsid w:val="22425C44"/>
    <w:rsid w:val="227D6FC4"/>
    <w:rsid w:val="228F75E2"/>
    <w:rsid w:val="22B42A42"/>
    <w:rsid w:val="22FE171B"/>
    <w:rsid w:val="2304769B"/>
    <w:rsid w:val="23226F32"/>
    <w:rsid w:val="239740CF"/>
    <w:rsid w:val="23F30D1D"/>
    <w:rsid w:val="23FB6C64"/>
    <w:rsid w:val="242D74E9"/>
    <w:rsid w:val="243509D0"/>
    <w:rsid w:val="24397535"/>
    <w:rsid w:val="24B27A54"/>
    <w:rsid w:val="24E12A44"/>
    <w:rsid w:val="25101000"/>
    <w:rsid w:val="25700DFA"/>
    <w:rsid w:val="25854095"/>
    <w:rsid w:val="25CF0E14"/>
    <w:rsid w:val="25D657B4"/>
    <w:rsid w:val="25E74DA6"/>
    <w:rsid w:val="26046DBE"/>
    <w:rsid w:val="260E7FC9"/>
    <w:rsid w:val="2620098A"/>
    <w:rsid w:val="26543C2E"/>
    <w:rsid w:val="269F14EC"/>
    <w:rsid w:val="26AE400E"/>
    <w:rsid w:val="26E125E9"/>
    <w:rsid w:val="272C69A1"/>
    <w:rsid w:val="272F6FFB"/>
    <w:rsid w:val="2740697A"/>
    <w:rsid w:val="275402E2"/>
    <w:rsid w:val="27690514"/>
    <w:rsid w:val="27E32A7D"/>
    <w:rsid w:val="28231668"/>
    <w:rsid w:val="28384707"/>
    <w:rsid w:val="285A771A"/>
    <w:rsid w:val="28B81505"/>
    <w:rsid w:val="28BD5FE3"/>
    <w:rsid w:val="28BF3974"/>
    <w:rsid w:val="28D0341E"/>
    <w:rsid w:val="29032ED5"/>
    <w:rsid w:val="292426E4"/>
    <w:rsid w:val="29651974"/>
    <w:rsid w:val="2973228F"/>
    <w:rsid w:val="299B0380"/>
    <w:rsid w:val="29CD57DA"/>
    <w:rsid w:val="29DD3C22"/>
    <w:rsid w:val="29EE055A"/>
    <w:rsid w:val="2A127571"/>
    <w:rsid w:val="2A305EC5"/>
    <w:rsid w:val="2A35454B"/>
    <w:rsid w:val="2A40035E"/>
    <w:rsid w:val="2A432786"/>
    <w:rsid w:val="2AA63606"/>
    <w:rsid w:val="2B3776F1"/>
    <w:rsid w:val="2B6360B1"/>
    <w:rsid w:val="2B6479DC"/>
    <w:rsid w:val="2B6655B9"/>
    <w:rsid w:val="2B69033F"/>
    <w:rsid w:val="2BA02D12"/>
    <w:rsid w:val="2BBA394B"/>
    <w:rsid w:val="2BC74CE2"/>
    <w:rsid w:val="2BCA0649"/>
    <w:rsid w:val="2BDC5B80"/>
    <w:rsid w:val="2C1236FF"/>
    <w:rsid w:val="2C187F64"/>
    <w:rsid w:val="2C7178C5"/>
    <w:rsid w:val="2C873066"/>
    <w:rsid w:val="2C896F9E"/>
    <w:rsid w:val="2C905E3A"/>
    <w:rsid w:val="2C9613EC"/>
    <w:rsid w:val="2CEA3992"/>
    <w:rsid w:val="2D475AC6"/>
    <w:rsid w:val="2D7D0CB5"/>
    <w:rsid w:val="2E056F7B"/>
    <w:rsid w:val="2E174CEF"/>
    <w:rsid w:val="2E1E06B9"/>
    <w:rsid w:val="2E8A1FDC"/>
    <w:rsid w:val="2E9501CF"/>
    <w:rsid w:val="2E957E85"/>
    <w:rsid w:val="2EC70E32"/>
    <w:rsid w:val="2EDB2532"/>
    <w:rsid w:val="2EEA6B08"/>
    <w:rsid w:val="2EEA7016"/>
    <w:rsid w:val="2EF57060"/>
    <w:rsid w:val="2F047B7D"/>
    <w:rsid w:val="2F162BDB"/>
    <w:rsid w:val="2F7553E7"/>
    <w:rsid w:val="2FDB3E92"/>
    <w:rsid w:val="2FF31539"/>
    <w:rsid w:val="30594760"/>
    <w:rsid w:val="30635531"/>
    <w:rsid w:val="30832CD8"/>
    <w:rsid w:val="30DE49BA"/>
    <w:rsid w:val="311715B4"/>
    <w:rsid w:val="313065F0"/>
    <w:rsid w:val="314865E7"/>
    <w:rsid w:val="31C6000C"/>
    <w:rsid w:val="32204E0F"/>
    <w:rsid w:val="3221751C"/>
    <w:rsid w:val="32343FC4"/>
    <w:rsid w:val="32565CB7"/>
    <w:rsid w:val="32591CA8"/>
    <w:rsid w:val="325E2E4C"/>
    <w:rsid w:val="32BF4873"/>
    <w:rsid w:val="32C722DC"/>
    <w:rsid w:val="33372CF8"/>
    <w:rsid w:val="33A876DF"/>
    <w:rsid w:val="33DF2DA8"/>
    <w:rsid w:val="340B0788"/>
    <w:rsid w:val="34203812"/>
    <w:rsid w:val="3467145A"/>
    <w:rsid w:val="346C040E"/>
    <w:rsid w:val="34BA1A0D"/>
    <w:rsid w:val="35177D04"/>
    <w:rsid w:val="353C3867"/>
    <w:rsid w:val="354054A8"/>
    <w:rsid w:val="355130C7"/>
    <w:rsid w:val="35861327"/>
    <w:rsid w:val="358675F0"/>
    <w:rsid w:val="3596247A"/>
    <w:rsid w:val="35A86161"/>
    <w:rsid w:val="367871E9"/>
    <w:rsid w:val="36F64E78"/>
    <w:rsid w:val="37214898"/>
    <w:rsid w:val="37293A4A"/>
    <w:rsid w:val="37314419"/>
    <w:rsid w:val="37560DD6"/>
    <w:rsid w:val="37853D2D"/>
    <w:rsid w:val="382E3037"/>
    <w:rsid w:val="3884486B"/>
    <w:rsid w:val="388A354C"/>
    <w:rsid w:val="38E27632"/>
    <w:rsid w:val="38EE7BF2"/>
    <w:rsid w:val="38FD10D4"/>
    <w:rsid w:val="395F5E7C"/>
    <w:rsid w:val="39850BA1"/>
    <w:rsid w:val="398D74F7"/>
    <w:rsid w:val="39AE0030"/>
    <w:rsid w:val="39EA0DF6"/>
    <w:rsid w:val="3A2D6380"/>
    <w:rsid w:val="3B21779C"/>
    <w:rsid w:val="3B5E575F"/>
    <w:rsid w:val="3B900AF8"/>
    <w:rsid w:val="3BB566BF"/>
    <w:rsid w:val="3C174C33"/>
    <w:rsid w:val="3C850B8E"/>
    <w:rsid w:val="3CA27FBD"/>
    <w:rsid w:val="3CAC7699"/>
    <w:rsid w:val="3CBA4E43"/>
    <w:rsid w:val="3CC31FE4"/>
    <w:rsid w:val="3CCD78C1"/>
    <w:rsid w:val="3CD16C65"/>
    <w:rsid w:val="3D057D27"/>
    <w:rsid w:val="3D0C0385"/>
    <w:rsid w:val="3D102997"/>
    <w:rsid w:val="3D6638FA"/>
    <w:rsid w:val="3D9A6455"/>
    <w:rsid w:val="3DB27814"/>
    <w:rsid w:val="3DD119FA"/>
    <w:rsid w:val="3DDE3E15"/>
    <w:rsid w:val="3DED4146"/>
    <w:rsid w:val="3E49293D"/>
    <w:rsid w:val="3E692392"/>
    <w:rsid w:val="3E7D1B12"/>
    <w:rsid w:val="3EBD68E9"/>
    <w:rsid w:val="3ECF4E59"/>
    <w:rsid w:val="3ED814F4"/>
    <w:rsid w:val="3EF7759F"/>
    <w:rsid w:val="3F066770"/>
    <w:rsid w:val="3F145D8E"/>
    <w:rsid w:val="3F3839E5"/>
    <w:rsid w:val="3F3A7F96"/>
    <w:rsid w:val="3F6B3953"/>
    <w:rsid w:val="3F8B7D04"/>
    <w:rsid w:val="3FBB15E4"/>
    <w:rsid w:val="3FCD4CB7"/>
    <w:rsid w:val="3FE4791F"/>
    <w:rsid w:val="405B22F2"/>
    <w:rsid w:val="40765F55"/>
    <w:rsid w:val="407D0E36"/>
    <w:rsid w:val="408B30FC"/>
    <w:rsid w:val="409A19CC"/>
    <w:rsid w:val="40AD562A"/>
    <w:rsid w:val="41090ADD"/>
    <w:rsid w:val="411517C8"/>
    <w:rsid w:val="413429D8"/>
    <w:rsid w:val="415611EB"/>
    <w:rsid w:val="4159130B"/>
    <w:rsid w:val="416A59DD"/>
    <w:rsid w:val="41917280"/>
    <w:rsid w:val="420D4637"/>
    <w:rsid w:val="421455BA"/>
    <w:rsid w:val="42256110"/>
    <w:rsid w:val="425400CF"/>
    <w:rsid w:val="42555043"/>
    <w:rsid w:val="42843611"/>
    <w:rsid w:val="428E5F07"/>
    <w:rsid w:val="429C7054"/>
    <w:rsid w:val="431E79AD"/>
    <w:rsid w:val="43473024"/>
    <w:rsid w:val="43A52C22"/>
    <w:rsid w:val="43BB52AD"/>
    <w:rsid w:val="43DA1EAF"/>
    <w:rsid w:val="44077457"/>
    <w:rsid w:val="44345E70"/>
    <w:rsid w:val="44482FCF"/>
    <w:rsid w:val="44A01E65"/>
    <w:rsid w:val="44BA6D9E"/>
    <w:rsid w:val="44CE57BC"/>
    <w:rsid w:val="44DC3DAF"/>
    <w:rsid w:val="44E8249C"/>
    <w:rsid w:val="450838D2"/>
    <w:rsid w:val="451F1AC5"/>
    <w:rsid w:val="456F7FBB"/>
    <w:rsid w:val="45996A3C"/>
    <w:rsid w:val="45A051CC"/>
    <w:rsid w:val="45BD18AD"/>
    <w:rsid w:val="46144188"/>
    <w:rsid w:val="465640A8"/>
    <w:rsid w:val="46BD6B9F"/>
    <w:rsid w:val="46C8055E"/>
    <w:rsid w:val="46CE0CFA"/>
    <w:rsid w:val="46D12A90"/>
    <w:rsid w:val="46DF3D09"/>
    <w:rsid w:val="47121221"/>
    <w:rsid w:val="472E1DAB"/>
    <w:rsid w:val="474D5A35"/>
    <w:rsid w:val="476745C6"/>
    <w:rsid w:val="47951E8F"/>
    <w:rsid w:val="47E81F03"/>
    <w:rsid w:val="47EC200B"/>
    <w:rsid w:val="47F068B3"/>
    <w:rsid w:val="48033C3E"/>
    <w:rsid w:val="4803505C"/>
    <w:rsid w:val="480C42C3"/>
    <w:rsid w:val="480F1C53"/>
    <w:rsid w:val="481C127A"/>
    <w:rsid w:val="48517694"/>
    <w:rsid w:val="485723B8"/>
    <w:rsid w:val="48A835F4"/>
    <w:rsid w:val="48C0527B"/>
    <w:rsid w:val="48ED35B0"/>
    <w:rsid w:val="4956722F"/>
    <w:rsid w:val="499773D9"/>
    <w:rsid w:val="4A0042EA"/>
    <w:rsid w:val="4A145A52"/>
    <w:rsid w:val="4A1C3CA2"/>
    <w:rsid w:val="4A4475E6"/>
    <w:rsid w:val="4B037B8D"/>
    <w:rsid w:val="4B8E54F8"/>
    <w:rsid w:val="4C491507"/>
    <w:rsid w:val="4C8A2E02"/>
    <w:rsid w:val="4D0B74C2"/>
    <w:rsid w:val="4D1A4990"/>
    <w:rsid w:val="4D61529C"/>
    <w:rsid w:val="4D632806"/>
    <w:rsid w:val="4DE30D34"/>
    <w:rsid w:val="4DE54D40"/>
    <w:rsid w:val="4DF543EB"/>
    <w:rsid w:val="4E141324"/>
    <w:rsid w:val="4E1F1CD6"/>
    <w:rsid w:val="4E5A531C"/>
    <w:rsid w:val="4E870234"/>
    <w:rsid w:val="4EB01207"/>
    <w:rsid w:val="4EC23C18"/>
    <w:rsid w:val="4ED54C66"/>
    <w:rsid w:val="4EF86CC0"/>
    <w:rsid w:val="4F052784"/>
    <w:rsid w:val="4F3104B5"/>
    <w:rsid w:val="4FB16566"/>
    <w:rsid w:val="50061F51"/>
    <w:rsid w:val="507423EA"/>
    <w:rsid w:val="5115246B"/>
    <w:rsid w:val="51155195"/>
    <w:rsid w:val="51204BA6"/>
    <w:rsid w:val="512F76B0"/>
    <w:rsid w:val="51A55A26"/>
    <w:rsid w:val="51FB483C"/>
    <w:rsid w:val="520B2334"/>
    <w:rsid w:val="521B09CA"/>
    <w:rsid w:val="5248680B"/>
    <w:rsid w:val="52656A4F"/>
    <w:rsid w:val="52D856A8"/>
    <w:rsid w:val="5347092C"/>
    <w:rsid w:val="5374069C"/>
    <w:rsid w:val="538560C8"/>
    <w:rsid w:val="54AE26A0"/>
    <w:rsid w:val="55CA5ACD"/>
    <w:rsid w:val="56191A4F"/>
    <w:rsid w:val="562532E3"/>
    <w:rsid w:val="565543CD"/>
    <w:rsid w:val="568A72E9"/>
    <w:rsid w:val="568C07A1"/>
    <w:rsid w:val="56DC6DE8"/>
    <w:rsid w:val="572B0613"/>
    <w:rsid w:val="574868BE"/>
    <w:rsid w:val="57783603"/>
    <w:rsid w:val="577F7AB7"/>
    <w:rsid w:val="57A316AD"/>
    <w:rsid w:val="57D154A3"/>
    <w:rsid w:val="57F80C60"/>
    <w:rsid w:val="57FD4927"/>
    <w:rsid w:val="58033946"/>
    <w:rsid w:val="58487AE6"/>
    <w:rsid w:val="588B5F8B"/>
    <w:rsid w:val="58AC2BA6"/>
    <w:rsid w:val="58DB1253"/>
    <w:rsid w:val="58EF597F"/>
    <w:rsid w:val="58FF468A"/>
    <w:rsid w:val="590D25DA"/>
    <w:rsid w:val="59162E62"/>
    <w:rsid w:val="591F4CDE"/>
    <w:rsid w:val="595B4811"/>
    <w:rsid w:val="59A654A4"/>
    <w:rsid w:val="59AD3E8C"/>
    <w:rsid w:val="59BC39DF"/>
    <w:rsid w:val="59EE4659"/>
    <w:rsid w:val="59FA766B"/>
    <w:rsid w:val="5A031FBA"/>
    <w:rsid w:val="5A217871"/>
    <w:rsid w:val="5A333AEA"/>
    <w:rsid w:val="5A427C66"/>
    <w:rsid w:val="5A6951E1"/>
    <w:rsid w:val="5B276899"/>
    <w:rsid w:val="5B287015"/>
    <w:rsid w:val="5B2D627B"/>
    <w:rsid w:val="5B3203DE"/>
    <w:rsid w:val="5B344B9B"/>
    <w:rsid w:val="5B4D66D7"/>
    <w:rsid w:val="5B6D1317"/>
    <w:rsid w:val="5BC75B56"/>
    <w:rsid w:val="5C0B119A"/>
    <w:rsid w:val="5C7A36E7"/>
    <w:rsid w:val="5CA35DB3"/>
    <w:rsid w:val="5CFC21DA"/>
    <w:rsid w:val="5D3B6501"/>
    <w:rsid w:val="5D40331D"/>
    <w:rsid w:val="5D4A0234"/>
    <w:rsid w:val="5D4F2E16"/>
    <w:rsid w:val="5D702910"/>
    <w:rsid w:val="5D911291"/>
    <w:rsid w:val="5DB41FDD"/>
    <w:rsid w:val="5DBA4654"/>
    <w:rsid w:val="5DFA01B7"/>
    <w:rsid w:val="5EA579E5"/>
    <w:rsid w:val="5EE77D0C"/>
    <w:rsid w:val="5EFB5FCF"/>
    <w:rsid w:val="5F0E057C"/>
    <w:rsid w:val="5F2B5815"/>
    <w:rsid w:val="5F6D1A9C"/>
    <w:rsid w:val="5F7768AC"/>
    <w:rsid w:val="5F8D78E3"/>
    <w:rsid w:val="5FA37A96"/>
    <w:rsid w:val="60106D27"/>
    <w:rsid w:val="6018113E"/>
    <w:rsid w:val="605E37CA"/>
    <w:rsid w:val="6080552D"/>
    <w:rsid w:val="60BB1EDD"/>
    <w:rsid w:val="60FB10F4"/>
    <w:rsid w:val="6112787F"/>
    <w:rsid w:val="61234132"/>
    <w:rsid w:val="61996BAE"/>
    <w:rsid w:val="619B4DFC"/>
    <w:rsid w:val="620826E5"/>
    <w:rsid w:val="620E04C1"/>
    <w:rsid w:val="62130C96"/>
    <w:rsid w:val="628458DF"/>
    <w:rsid w:val="62E8530F"/>
    <w:rsid w:val="62F26829"/>
    <w:rsid w:val="62FB4260"/>
    <w:rsid w:val="63DD0B9D"/>
    <w:rsid w:val="63F161C0"/>
    <w:rsid w:val="64232243"/>
    <w:rsid w:val="64415807"/>
    <w:rsid w:val="64455FD2"/>
    <w:rsid w:val="644C69EB"/>
    <w:rsid w:val="6463123F"/>
    <w:rsid w:val="649B74F1"/>
    <w:rsid w:val="64C84533"/>
    <w:rsid w:val="64C850EB"/>
    <w:rsid w:val="64DB5A10"/>
    <w:rsid w:val="65374A9B"/>
    <w:rsid w:val="655B63E9"/>
    <w:rsid w:val="66107265"/>
    <w:rsid w:val="66323134"/>
    <w:rsid w:val="66372AE3"/>
    <w:rsid w:val="66475609"/>
    <w:rsid w:val="66557972"/>
    <w:rsid w:val="66767CE4"/>
    <w:rsid w:val="66EF4F75"/>
    <w:rsid w:val="68193DA7"/>
    <w:rsid w:val="681E504C"/>
    <w:rsid w:val="684A6627"/>
    <w:rsid w:val="68BD0BEB"/>
    <w:rsid w:val="68BF6C25"/>
    <w:rsid w:val="68C94977"/>
    <w:rsid w:val="69780C95"/>
    <w:rsid w:val="6981652A"/>
    <w:rsid w:val="69A433E0"/>
    <w:rsid w:val="69EF25CB"/>
    <w:rsid w:val="6A391E3A"/>
    <w:rsid w:val="6A834FCD"/>
    <w:rsid w:val="6AC52740"/>
    <w:rsid w:val="6B636A1C"/>
    <w:rsid w:val="6BB2203A"/>
    <w:rsid w:val="6BC11D2A"/>
    <w:rsid w:val="6CA43D57"/>
    <w:rsid w:val="6CEB49D0"/>
    <w:rsid w:val="6D297DB1"/>
    <w:rsid w:val="6D2A1233"/>
    <w:rsid w:val="6DF37226"/>
    <w:rsid w:val="6E374E02"/>
    <w:rsid w:val="6E4D3180"/>
    <w:rsid w:val="6E6A45B3"/>
    <w:rsid w:val="6E91020B"/>
    <w:rsid w:val="6EC45F46"/>
    <w:rsid w:val="6F822E81"/>
    <w:rsid w:val="6FF87D40"/>
    <w:rsid w:val="7012146B"/>
    <w:rsid w:val="707250AC"/>
    <w:rsid w:val="708A5ED6"/>
    <w:rsid w:val="709A4177"/>
    <w:rsid w:val="70BC2D19"/>
    <w:rsid w:val="70BD5F3C"/>
    <w:rsid w:val="70CB47E1"/>
    <w:rsid w:val="70E00524"/>
    <w:rsid w:val="71617E9F"/>
    <w:rsid w:val="71BC0D41"/>
    <w:rsid w:val="71FB028A"/>
    <w:rsid w:val="725503A1"/>
    <w:rsid w:val="72581325"/>
    <w:rsid w:val="72C132D3"/>
    <w:rsid w:val="72E0315B"/>
    <w:rsid w:val="72F9712E"/>
    <w:rsid w:val="73333708"/>
    <w:rsid w:val="73337D40"/>
    <w:rsid w:val="733F64E7"/>
    <w:rsid w:val="73943910"/>
    <w:rsid w:val="73B33758"/>
    <w:rsid w:val="73B87FE8"/>
    <w:rsid w:val="73BE1EF1"/>
    <w:rsid w:val="73DB1F1A"/>
    <w:rsid w:val="74150381"/>
    <w:rsid w:val="74474F84"/>
    <w:rsid w:val="747D527B"/>
    <w:rsid w:val="74B52CBE"/>
    <w:rsid w:val="74BC1E14"/>
    <w:rsid w:val="75196313"/>
    <w:rsid w:val="75201B39"/>
    <w:rsid w:val="75494D6C"/>
    <w:rsid w:val="755E3B9C"/>
    <w:rsid w:val="75632D14"/>
    <w:rsid w:val="75A73E1C"/>
    <w:rsid w:val="76155DAF"/>
    <w:rsid w:val="765D6045"/>
    <w:rsid w:val="76741C98"/>
    <w:rsid w:val="768548BB"/>
    <w:rsid w:val="76A144E6"/>
    <w:rsid w:val="7705027C"/>
    <w:rsid w:val="77DD3AED"/>
    <w:rsid w:val="77E05E39"/>
    <w:rsid w:val="77F8480C"/>
    <w:rsid w:val="78766F80"/>
    <w:rsid w:val="78AC6806"/>
    <w:rsid w:val="78B03770"/>
    <w:rsid w:val="78C2422D"/>
    <w:rsid w:val="78C86524"/>
    <w:rsid w:val="78D003F8"/>
    <w:rsid w:val="79006CF5"/>
    <w:rsid w:val="7921246C"/>
    <w:rsid w:val="79337EB8"/>
    <w:rsid w:val="793A50D9"/>
    <w:rsid w:val="79860F21"/>
    <w:rsid w:val="79EF0F1A"/>
    <w:rsid w:val="7A036C86"/>
    <w:rsid w:val="7A174B12"/>
    <w:rsid w:val="7A3926F6"/>
    <w:rsid w:val="7AE86A34"/>
    <w:rsid w:val="7B09796A"/>
    <w:rsid w:val="7BB9162F"/>
    <w:rsid w:val="7C743955"/>
    <w:rsid w:val="7CAC259A"/>
    <w:rsid w:val="7CDE097A"/>
    <w:rsid w:val="7CFA42BF"/>
    <w:rsid w:val="7D1A4ABB"/>
    <w:rsid w:val="7D615A45"/>
    <w:rsid w:val="7DD62F81"/>
    <w:rsid w:val="7E1749C1"/>
    <w:rsid w:val="7E466313"/>
    <w:rsid w:val="7E6B4AB6"/>
    <w:rsid w:val="7E8962E5"/>
    <w:rsid w:val="7F284EAC"/>
    <w:rsid w:val="7F2A5E01"/>
    <w:rsid w:val="7F8D6DCF"/>
    <w:rsid w:val="7FA260B8"/>
    <w:rsid w:val="7FE905D7"/>
    <w:rsid w:val="7FF44EF5"/>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oNotEmbedSmartTags/>
  <w:decimalSymbol w:val="."/>
  <w:listSeparator w:val=","/>
  <w14:docId w14:val="7E662E99"/>
  <w15:docId w15:val="{905C0AF9-F0E7-4D7C-AB9A-AB85905E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lsdException w:name="index 5" w:semiHidden="1" w:unhideWhenUsed="1" w:qFormat="1"/>
    <w:lsdException w:name="index 6" w:semiHidden="1" w:unhideWhenUsed="1" w:qFormat="1"/>
    <w:lsdException w:name="index 7" w:semiHidden="1" w:unhideWhenUsed="1" w:qFormat="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qFormat="1"/>
    <w:lsdException w:name="Body Text" w:uiPriority="1" w:unhideWhenUsed="1" w:qFormat="1"/>
    <w:lsdException w:name="Body Text Indent"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qFormat="1"/>
    <w:lsdException w:name="HTML Top of Form" w:semiHidden="1" w:unhideWhenUsed="1"/>
    <w:lsdException w:name="HTML Bottom of Form" w:semiHidden="1" w:unhideWhenUsed="1"/>
    <w:lsdException w:name="Normal (Web)" w:uiPriority="0"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qFormat="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qFormat="1"/>
    <w:lsdException w:name="Table Columns 3" w:semiHidden="1" w:uiPriority="0" w:unhideWhenUsed="1" w:qFormat="1"/>
    <w:lsdException w:name="Table Columns 4" w:semiHidden="1" w:uiPriority="0" w:unhideWhenUsed="1"/>
    <w:lsdException w:name="Table Columns 5" w:semiHidden="1" w:uiPriority="0" w:unhideWhenUsed="1" w:qFormat="1"/>
    <w:lsdException w:name="Table Grid 1" w:semiHidden="1" w:uiPriority="0" w:unhideWhenUsed="1"/>
    <w:lsdException w:name="Table Grid 2" w:semiHidden="1" w:uiPriority="0" w:unhideWhenUsed="1"/>
    <w:lsdException w:name="Table Grid 3" w:semiHidden="1" w:uiPriority="0" w:unhideWhenUsed="1" w:qFormat="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qFormat="1"/>
    <w:lsdException w:name="Table List 1" w:semiHidden="1" w:uiPriority="0" w:unhideWhenUsed="1"/>
    <w:lsdException w:name="Table List 2" w:semiHidden="1" w:uiPriority="0" w:unhideWhenUsed="1"/>
    <w:lsdException w:name="Table List 3" w:semiHidden="1" w:uiPriority="0" w:unhideWhenUsed="1" w:qFormat="1"/>
    <w:lsdException w:name="Table List 4" w:semiHidden="1" w:uiPriority="0" w:unhideWhenUsed="1" w:qFormat="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qFormat="1"/>
    <w:lsdException w:name="Table 3D effects 1" w:semiHidden="1" w:uiPriority="0" w:unhideWhenUsed="1" w:qFormat="1"/>
    <w:lsdException w:name="Table 3D effects 2" w:semiHidden="1" w:uiPriority="0" w:unhideWhenUsed="1"/>
    <w:lsdException w:name="Table 3D effects 3" w:semiHidden="1" w:uiPriority="0" w:unhideWhenUsed="1"/>
    <w:lsdException w:name="Table Contemporary" w:semiHidden="1" w:uiPriority="0" w:unhideWhenUsed="1" w:qFormat="1"/>
    <w:lsdException w:name="Table Elegant" w:semiHidden="1" w:uiPriority="0" w:unhideWhenUsed="1"/>
    <w:lsdException w:name="Table Professional" w:semiHidden="1" w:uiPriority="0" w:unhideWhenUsed="1" w:qFormat="1"/>
    <w:lsdException w:name="Table Subtle 1" w:semiHidden="1" w:uiPriority="0" w:unhideWhenUsed="1"/>
    <w:lsdException w:name="Table Subtle 2" w:semiHidden="1" w:uiPriority="0" w:unhideWhenUsed="1" w:qFormat="1"/>
    <w:lsdException w:name="Table Web 1" w:semiHidden="1" w:uiPriority="0" w:unhideWhenUsed="1" w:qFormat="1"/>
    <w:lsdException w:name="Table Web 2" w:semiHidden="1" w:uiPriority="0" w:unhideWhenUsed="1"/>
    <w:lsdException w:name="Table Web 3" w:semiHidden="1" w:uiPriority="0" w:unhideWhenUsed="1" w:qFormat="1"/>
    <w:lsdException w:name="Balloon Text" w:uiPriority="0" w:unhideWhenUsed="1" w:qFormat="1"/>
    <w:lsdException w:name="Table Grid" w:uiPriority="5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qFormat/>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iPriority w:val="1"/>
    <w:unhideWhenUsed/>
    <w:qFormat/>
    <w:pPr>
      <w:spacing w:after="120"/>
    </w:p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link w:val="BodyText3Char"/>
    <w:uiPriority w:val="99"/>
    <w:semiHidden/>
    <w:unhideWhenUsed/>
    <w:qFormat/>
    <w:pPr>
      <w:spacing w:after="120"/>
    </w:pPr>
    <w:rPr>
      <w:sz w:val="16"/>
      <w:szCs w:val="16"/>
    </w:rPr>
  </w:style>
  <w:style w:type="paragraph" w:styleId="BodyTextFirstIndent">
    <w:name w:val="Body Text First Indent"/>
    <w:basedOn w:val="BodyText"/>
    <w:link w:val="BodyTextFirstIndentChar"/>
    <w:uiPriority w:val="99"/>
    <w:semiHidden/>
    <w:unhideWhenUsed/>
    <w:qFormat/>
    <w:pPr>
      <w:ind w:firstLine="210"/>
    </w:pPr>
  </w:style>
  <w:style w:type="paragraph" w:styleId="BodyTextIndent">
    <w:name w:val="Body Text Indent"/>
    <w:basedOn w:val="Normal"/>
    <w:link w:val="BodyTextIndentChar"/>
    <w:uiPriority w:val="99"/>
    <w:unhideWhenUsed/>
    <w:qFormat/>
    <w:pPr>
      <w:spacing w:after="120"/>
      <w:ind w:left="360"/>
    </w:pPr>
  </w:style>
  <w:style w:type="paragraph" w:styleId="BodyTextFirstIndent2">
    <w:name w:val="Body Text First Indent 2"/>
    <w:basedOn w:val="BodyTextIndent"/>
    <w:link w:val="BodyTextFirstIndent2Char"/>
    <w:uiPriority w:val="99"/>
    <w:semiHidden/>
    <w:unhideWhenUsed/>
    <w:qFormat/>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aption">
    <w:name w:val="caption"/>
    <w:basedOn w:val="Normal"/>
    <w:next w:val="Normal"/>
    <w:uiPriority w:val="35"/>
    <w:semiHidden/>
    <w:unhideWhenUsed/>
    <w:qFormat/>
    <w:pPr>
      <w:spacing w:line="240" w:lineRule="auto"/>
    </w:pPr>
    <w:rPr>
      <w:b/>
      <w:bCs/>
      <w:smallCaps/>
      <w:color w:val="1F497D" w:themeColor="text2"/>
    </w:rPr>
  </w:style>
  <w:style w:type="paragraph" w:styleId="Closing">
    <w:name w:val="Closing"/>
    <w:basedOn w:val="Normal"/>
    <w:link w:val="ClosingChar"/>
    <w:uiPriority w:val="99"/>
    <w:semiHidden/>
    <w:unhideWhenUsed/>
    <w:qFormat/>
    <w:pPr>
      <w:ind w:left="4320"/>
    </w:p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style>
  <w:style w:type="paragraph" w:styleId="DocumentMap">
    <w:name w:val="Document Map"/>
    <w:basedOn w:val="Normal"/>
    <w:link w:val="DocumentMapChar"/>
    <w:uiPriority w:val="99"/>
    <w:semiHidden/>
    <w:unhideWhenUsed/>
    <w:qFormat/>
    <w:pPr>
      <w:shd w:val="clear" w:color="auto" w:fill="000080"/>
    </w:pPr>
    <w:rPr>
      <w:rFonts w:ascii="Tahoma" w:hAnsi="Tahoma" w:cs="Tahoma"/>
      <w:sz w:val="20"/>
      <w:szCs w:val="20"/>
    </w:rPr>
  </w:style>
  <w:style w:type="paragraph" w:styleId="EmailSignature">
    <w:name w:val="E-mail Signature"/>
    <w:basedOn w:val="Normal"/>
    <w:link w:val="EmailSignatureChar"/>
    <w:uiPriority w:val="99"/>
    <w:semiHidden/>
    <w:unhideWhenUsed/>
    <w:qFormat/>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qFormat/>
    <w:rPr>
      <w:rFonts w:ascii="Arial" w:hAnsi="Arial" w:cs="Arial"/>
      <w:sz w:val="20"/>
      <w:szCs w:val="20"/>
    </w:rPr>
  </w:style>
  <w:style w:type="character" w:styleId="FollowedHyperlink">
    <w:name w:val="FollowedHyperlink"/>
    <w:basedOn w:val="DefaultParagraphFont"/>
    <w:uiPriority w:val="99"/>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320"/>
        <w:tab w:val="right" w:pos="8640"/>
      </w:tabs>
    </w:p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Pr>
      <w:rFonts w:ascii="Courier New"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u w:val="single"/>
    </w:rPr>
  </w:style>
  <w:style w:type="paragraph" w:styleId="Index1">
    <w:name w:val="index 1"/>
    <w:basedOn w:val="Normal"/>
    <w:next w:val="Normal"/>
    <w:autoRedefine/>
    <w:uiPriority w:val="99"/>
    <w:semiHidden/>
    <w:unhideWhenUsed/>
    <w:qFormat/>
    <w:pPr>
      <w:ind w:left="240" w:hanging="240"/>
    </w:pPr>
  </w:style>
  <w:style w:type="paragraph" w:styleId="Index2">
    <w:name w:val="index 2"/>
    <w:basedOn w:val="Normal"/>
    <w:next w:val="Normal"/>
    <w:autoRedefine/>
    <w:uiPriority w:val="99"/>
    <w:semiHidden/>
    <w:unhideWhenUsed/>
    <w:qFormat/>
    <w:pPr>
      <w:ind w:left="480" w:hanging="240"/>
    </w:pPr>
  </w:style>
  <w:style w:type="paragraph" w:styleId="Index3">
    <w:name w:val="index 3"/>
    <w:basedOn w:val="Normal"/>
    <w:next w:val="Normal"/>
    <w:autoRedefine/>
    <w:uiPriority w:val="99"/>
    <w:semiHidden/>
    <w:unhideWhenUsed/>
    <w:qFormat/>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qFormat/>
    <w:pPr>
      <w:ind w:left="1200" w:hanging="240"/>
    </w:pPr>
  </w:style>
  <w:style w:type="paragraph" w:styleId="Index6">
    <w:name w:val="index 6"/>
    <w:basedOn w:val="Normal"/>
    <w:next w:val="Normal"/>
    <w:autoRedefine/>
    <w:uiPriority w:val="99"/>
    <w:semiHidden/>
    <w:unhideWhenUsed/>
    <w:qFormat/>
    <w:pPr>
      <w:ind w:left="1440" w:hanging="240"/>
    </w:pPr>
  </w:style>
  <w:style w:type="paragraph" w:styleId="Index7">
    <w:name w:val="index 7"/>
    <w:basedOn w:val="Normal"/>
    <w:next w:val="Normal"/>
    <w:autoRedefine/>
    <w:uiPriority w:val="99"/>
    <w:semiHidden/>
    <w:unhideWhenUsed/>
    <w:qFormat/>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qFormat/>
    <w:rPr>
      <w:rFonts w:ascii="Arial" w:hAnsi="Arial" w:cs="Arial"/>
      <w:b/>
      <w:bCs/>
    </w:rPr>
  </w:style>
  <w:style w:type="character" w:styleId="LineNumber">
    <w:name w:val="line number"/>
    <w:basedOn w:val="DefaultParagraphFont"/>
    <w:uiPriority w:val="99"/>
    <w:semiHidden/>
    <w:unhideWhenUsed/>
    <w:qFormat/>
  </w:style>
  <w:style w:type="paragraph" w:styleId="List">
    <w:name w:val="List"/>
    <w:basedOn w:val="Normal"/>
    <w:uiPriority w:val="99"/>
    <w:semiHidden/>
    <w:unhideWhenUsed/>
    <w:qFormat/>
    <w:pPr>
      <w:ind w:left="360" w:hanging="360"/>
    </w:pPr>
  </w:style>
  <w:style w:type="paragraph" w:styleId="List2">
    <w:name w:val="List 2"/>
    <w:basedOn w:val="Normal"/>
    <w:uiPriority w:val="99"/>
    <w:semiHidden/>
    <w:unhideWhenUsed/>
    <w:qFormat/>
    <w:pPr>
      <w:ind w:left="720" w:hanging="360"/>
    </w:pPr>
  </w:style>
  <w:style w:type="paragraph" w:styleId="List3">
    <w:name w:val="List 3"/>
    <w:basedOn w:val="Normal"/>
    <w:uiPriority w:val="99"/>
    <w:semiHidden/>
    <w:unhideWhenUsed/>
    <w:qFormat/>
    <w:pPr>
      <w:ind w:left="1080" w:hanging="360"/>
    </w:pPr>
  </w:style>
  <w:style w:type="paragraph" w:styleId="List4">
    <w:name w:val="List 4"/>
    <w:basedOn w:val="Normal"/>
    <w:uiPriority w:val="99"/>
    <w:semiHidden/>
    <w:unhideWhenUsed/>
    <w:qFormat/>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pPr>
      <w:numPr>
        <w:numId w:val="1"/>
      </w:numPr>
    </w:pPr>
  </w:style>
  <w:style w:type="paragraph" w:styleId="ListBullet2">
    <w:name w:val="List Bullet 2"/>
    <w:basedOn w:val="Normal"/>
    <w:uiPriority w:val="99"/>
    <w:semiHidden/>
    <w:unhideWhenUsed/>
    <w:qFormat/>
    <w:pPr>
      <w:numPr>
        <w:numId w:val="2"/>
      </w:numPr>
    </w:pPr>
  </w:style>
  <w:style w:type="paragraph" w:styleId="ListBullet3">
    <w:name w:val="List Bullet 3"/>
    <w:basedOn w:val="Normal"/>
    <w:uiPriority w:val="99"/>
    <w:semiHidden/>
    <w:unhideWhenUsed/>
    <w:qFormat/>
    <w:pPr>
      <w:numPr>
        <w:numId w:val="3"/>
      </w:numPr>
    </w:pPr>
  </w:style>
  <w:style w:type="paragraph" w:styleId="ListBullet4">
    <w:name w:val="List Bullet 4"/>
    <w:basedOn w:val="Normal"/>
    <w:uiPriority w:val="99"/>
    <w:semiHidden/>
    <w:unhideWhenUsed/>
    <w:qFormat/>
    <w:pPr>
      <w:numPr>
        <w:numId w:val="4"/>
      </w:numPr>
    </w:pPr>
  </w:style>
  <w:style w:type="paragraph" w:styleId="ListBullet5">
    <w:name w:val="List Bullet 5"/>
    <w:basedOn w:val="Normal"/>
    <w:uiPriority w:val="99"/>
    <w:semiHidden/>
    <w:unhideWhenUsed/>
    <w:qFormat/>
    <w:pPr>
      <w:numPr>
        <w:numId w:val="5"/>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6"/>
      </w:numPr>
    </w:pPr>
  </w:style>
  <w:style w:type="paragraph" w:styleId="ListNumber2">
    <w:name w:val="List Number 2"/>
    <w:basedOn w:val="Normal"/>
    <w:uiPriority w:val="99"/>
    <w:semiHidden/>
    <w:unhideWhenUsed/>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pPr>
      <w:numPr>
        <w:numId w:val="10"/>
      </w:numPr>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160" w:line="259" w:lineRule="auto"/>
    </w:pPr>
    <w:rPr>
      <w:rFonts w:ascii="Courier New" w:hAnsi="Courier New" w:cs="Courier New"/>
      <w:sz w:val="22"/>
      <w:szCs w:val="22"/>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nhideWhenUsed/>
    <w:qFormat/>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rPr>
      <w:rFonts w:ascii="Courier New" w:hAnsi="Courier New" w:cs="Courier New"/>
      <w:sz w:val="20"/>
      <w:szCs w:val="20"/>
    </w:rPr>
  </w:style>
  <w:style w:type="paragraph" w:styleId="Salutation">
    <w:name w:val="Salutation"/>
    <w:basedOn w:val="Normal"/>
    <w:next w:val="Normal"/>
    <w:link w:val="SalutationChar"/>
    <w:uiPriority w:val="99"/>
    <w:semiHidden/>
    <w:unhideWhenUsed/>
    <w:qFormat/>
  </w:style>
  <w:style w:type="paragraph" w:styleId="Signature">
    <w:name w:val="Signature"/>
    <w:basedOn w:val="Normal"/>
    <w:link w:val="SignatureChar"/>
    <w:uiPriority w:val="99"/>
    <w:semiHidden/>
    <w:unhideWhenUsed/>
    <w:pPr>
      <w:ind w:left="4320"/>
    </w:p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F81BD" w:themeColor="accent1"/>
      <w:sz w:val="28"/>
      <w:szCs w:val="28"/>
    </w:rPr>
  </w:style>
  <w:style w:type="table" w:styleId="Table3Deffects1">
    <w:name w:val="Table 3D effects 1"/>
    <w:basedOn w:val="TableNormal"/>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qFormat/>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39"/>
    <w:unhideWhenUsed/>
    <w:qFormat/>
  </w:style>
  <w:style w:type="paragraph" w:styleId="TOC2">
    <w:name w:val="toc 2"/>
    <w:basedOn w:val="Normal"/>
    <w:next w:val="Normal"/>
    <w:autoRedefine/>
    <w:uiPriority w:val="39"/>
    <w:unhideWhenUsed/>
    <w:qFormat/>
    <w:pPr>
      <w:ind w:left="240"/>
    </w:pPr>
  </w:style>
  <w:style w:type="paragraph" w:styleId="TOC3">
    <w:name w:val="toc 3"/>
    <w:basedOn w:val="Normal"/>
    <w:next w:val="Normal"/>
    <w:autoRedefine/>
    <w:uiPriority w:val="39"/>
    <w:unhideWhenUsed/>
    <w:qFormat/>
    <w:pPr>
      <w:ind w:left="480"/>
    </w:pPr>
  </w:style>
  <w:style w:type="paragraph" w:styleId="TOC4">
    <w:name w:val="toc 4"/>
    <w:basedOn w:val="Normal"/>
    <w:next w:val="Normal"/>
    <w:autoRedefine/>
    <w:uiPriority w:val="39"/>
    <w:unhideWhenUsed/>
    <w:qFormat/>
    <w:pPr>
      <w:ind w:left="720"/>
    </w:pPr>
  </w:style>
  <w:style w:type="paragraph" w:styleId="TOC5">
    <w:name w:val="toc 5"/>
    <w:basedOn w:val="Normal"/>
    <w:next w:val="Normal"/>
    <w:autoRedefine/>
    <w:uiPriority w:val="39"/>
    <w:unhideWhenUsed/>
    <w:pPr>
      <w:ind w:left="960"/>
    </w:pPr>
  </w:style>
  <w:style w:type="paragraph" w:styleId="TOC6">
    <w:name w:val="toc 6"/>
    <w:basedOn w:val="Normal"/>
    <w:next w:val="Normal"/>
    <w:autoRedefine/>
    <w:uiPriority w:val="39"/>
    <w:unhideWhenUsed/>
    <w:pPr>
      <w:ind w:left="1200"/>
    </w:pPr>
  </w:style>
  <w:style w:type="paragraph" w:styleId="TOC7">
    <w:name w:val="toc 7"/>
    <w:basedOn w:val="Normal"/>
    <w:next w:val="Normal"/>
    <w:autoRedefine/>
    <w:uiPriority w:val="39"/>
    <w:unhideWhenUsed/>
    <w:qFormat/>
    <w:pPr>
      <w:ind w:left="1440"/>
    </w:pPr>
  </w:style>
  <w:style w:type="paragraph" w:styleId="TOC8">
    <w:name w:val="toc 8"/>
    <w:basedOn w:val="Normal"/>
    <w:next w:val="Normal"/>
    <w:autoRedefine/>
    <w:uiPriority w:val="39"/>
    <w:unhideWhenUsed/>
    <w:qFormat/>
    <w:pPr>
      <w:ind w:left="1680"/>
    </w:pPr>
  </w:style>
  <w:style w:type="paragraph" w:styleId="TOC9">
    <w:name w:val="toc 9"/>
    <w:basedOn w:val="Normal"/>
    <w:next w:val="Normal"/>
    <w:autoRedefine/>
    <w:uiPriority w:val="39"/>
    <w:unhideWhenUsed/>
    <w:pPr>
      <w:ind w:left="1920"/>
    </w:p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style>
  <w:style w:type="paragraph" w:customStyle="1" w:styleId="elementperfxhead">
    <w:name w:val="elementperfx head"/>
    <w:basedOn w:val="Normal"/>
    <w:pPr>
      <w:spacing w:after="0" w:line="240" w:lineRule="auto"/>
      <w:ind w:right="-28"/>
    </w:pPr>
    <w:rPr>
      <w:rFonts w:ascii="Arial Narrow" w:eastAsia="Times New Roman" w:hAnsi="Arial Narrow"/>
      <w:b/>
      <w:sz w:val="16"/>
      <w:szCs w:val="20"/>
    </w:rPr>
  </w:style>
  <w:style w:type="paragraph" w:customStyle="1" w:styleId="Default">
    <w:name w:val="Default"/>
    <w:qFormat/>
    <w:pPr>
      <w:autoSpaceDE w:val="0"/>
      <w:autoSpaceDN w:val="0"/>
      <w:adjustRightInd w:val="0"/>
      <w:spacing w:after="160" w:line="259" w:lineRule="auto"/>
    </w:pPr>
    <w:rPr>
      <w:rFonts w:ascii="Arial" w:eastAsia="Calibri" w:hAnsi="Arial" w:cs="Arial"/>
      <w:color w:val="000000"/>
      <w:sz w:val="24"/>
      <w:szCs w:val="24"/>
    </w:rPr>
  </w:style>
  <w:style w:type="paragraph" w:customStyle="1" w:styleId="ListItem01">
    <w:name w:val="List Item 01"/>
    <w:basedOn w:val="Normal"/>
    <w:qFormat/>
    <w:pPr>
      <w:widowControl w:val="0"/>
      <w:numPr>
        <w:numId w:val="11"/>
      </w:numPr>
      <w:adjustRightInd w:val="0"/>
      <w:spacing w:after="0" w:line="360" w:lineRule="atLeast"/>
      <w:jc w:val="both"/>
    </w:pPr>
    <w:rPr>
      <w:rFonts w:eastAsia="MS Mincho"/>
      <w:szCs w:val="24"/>
      <w:lang w:eastAsia="ja-JP"/>
    </w:rPr>
  </w:style>
  <w:style w:type="character" w:customStyle="1" w:styleId="HeaderChar">
    <w:name w:val="Header Char"/>
    <w:link w:val="Header"/>
    <w:uiPriority w:val="99"/>
    <w:rPr>
      <w:sz w:val="24"/>
      <w:szCs w:val="24"/>
      <w:lang w:eastAsia="ja-JP"/>
    </w:rPr>
  </w:style>
  <w:style w:type="character" w:customStyle="1" w:styleId="FooterChar">
    <w:name w:val="Footer Char"/>
    <w:link w:val="Footer"/>
    <w:uiPriority w:val="99"/>
    <w:qFormat/>
    <w:rPr>
      <w:sz w:val="24"/>
      <w:szCs w:val="24"/>
      <w:lang w:eastAsia="ja-JP"/>
    </w:rPr>
  </w:style>
  <w:style w:type="paragraph" w:customStyle="1" w:styleId="indent2">
    <w:name w:val="indent2"/>
    <w:basedOn w:val="Normal"/>
    <w:link w:val="indent2Char"/>
    <w:autoRedefine/>
    <w:qFormat/>
    <w:pPr>
      <w:numPr>
        <w:numId w:val="12"/>
      </w:numPr>
      <w:spacing w:after="0" w:line="240" w:lineRule="auto"/>
    </w:pPr>
    <w:rPr>
      <w:rFonts w:ascii="Arial" w:eastAsia="Times New Roman" w:hAnsi="Arial"/>
      <w:szCs w:val="20"/>
    </w:rPr>
  </w:style>
  <w:style w:type="character" w:customStyle="1" w:styleId="indent2Char">
    <w:name w:val="indent2 Char"/>
    <w:link w:val="indent2"/>
    <w:rPr>
      <w:rFonts w:ascii="Arial" w:eastAsia="Times New Roman" w:hAnsi="Arial"/>
      <w:sz w:val="22"/>
    </w:rPr>
  </w:style>
  <w:style w:type="character" w:customStyle="1" w:styleId="BodyTextChar">
    <w:name w:val="Body Text Char"/>
    <w:link w:val="BodyText"/>
    <w:uiPriority w:val="1"/>
    <w:rPr>
      <w:sz w:val="24"/>
      <w:szCs w:val="24"/>
      <w:lang w:eastAsia="ja-JP"/>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32"/>
      <w:szCs w:val="3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44061" w:themeColor="accent1" w:themeShade="80"/>
      <w:sz w:val="36"/>
      <w:szCs w:val="36"/>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1F497D" w:themeColor="text2"/>
      <w:spacing w:val="-15"/>
      <w:sz w:val="72"/>
      <w:szCs w:val="7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link w:val="BalloonText"/>
    <w:rPr>
      <w:rFonts w:ascii="Tahoma" w:hAnsi="Tahoma" w:cs="Tahoma"/>
      <w:sz w:val="16"/>
      <w:szCs w:val="16"/>
      <w:lang w:eastAsia="ja-JP"/>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44061" w:themeColor="accent1" w:themeShade="80"/>
    </w:rPr>
  </w:style>
  <w:style w:type="character" w:customStyle="1" w:styleId="BodyText2Char">
    <w:name w:val="Body Text 2 Char"/>
    <w:basedOn w:val="DefaultParagraphFont"/>
    <w:link w:val="BodyText2"/>
    <w:uiPriority w:val="99"/>
    <w:semiHidden/>
    <w:qFormat/>
    <w:rPr>
      <w:sz w:val="24"/>
      <w:szCs w:val="24"/>
      <w:lang w:eastAsia="ja-JP"/>
    </w:rPr>
  </w:style>
  <w:style w:type="character" w:customStyle="1" w:styleId="BodyText3Char">
    <w:name w:val="Body Text 3 Char"/>
    <w:basedOn w:val="DefaultParagraphFont"/>
    <w:link w:val="BodyText3"/>
    <w:uiPriority w:val="99"/>
    <w:semiHidden/>
    <w:rPr>
      <w:sz w:val="16"/>
      <w:szCs w:val="16"/>
      <w:lang w:eastAsia="ja-JP"/>
    </w:rPr>
  </w:style>
  <w:style w:type="character" w:customStyle="1" w:styleId="BodyTextFirstIndentChar">
    <w:name w:val="Body Text First Indent Char"/>
    <w:basedOn w:val="BodyTextChar"/>
    <w:link w:val="BodyTextFirstIndent"/>
    <w:uiPriority w:val="99"/>
    <w:semiHidden/>
    <w:rPr>
      <w:sz w:val="24"/>
      <w:szCs w:val="24"/>
      <w:lang w:eastAsia="ja-JP"/>
    </w:rPr>
  </w:style>
  <w:style w:type="character" w:customStyle="1" w:styleId="BodyTextIndentChar">
    <w:name w:val="Body Text Indent Char"/>
    <w:basedOn w:val="DefaultParagraphFont"/>
    <w:link w:val="BodyTextIndent"/>
    <w:uiPriority w:val="99"/>
    <w:rPr>
      <w:sz w:val="24"/>
      <w:szCs w:val="24"/>
      <w:lang w:eastAsia="ja-JP"/>
    </w:rPr>
  </w:style>
  <w:style w:type="character" w:customStyle="1" w:styleId="BodyTextFirstIndent2Char">
    <w:name w:val="Body Text First Indent 2 Char"/>
    <w:basedOn w:val="BodyTextIndentChar"/>
    <w:link w:val="BodyTextFirstIndent2"/>
    <w:uiPriority w:val="99"/>
    <w:semiHidden/>
    <w:rPr>
      <w:sz w:val="24"/>
      <w:szCs w:val="24"/>
      <w:lang w:eastAsia="ja-JP"/>
    </w:rPr>
  </w:style>
  <w:style w:type="character" w:customStyle="1" w:styleId="BodyTextIndent2Char">
    <w:name w:val="Body Text Indent 2 Char"/>
    <w:basedOn w:val="DefaultParagraphFont"/>
    <w:link w:val="BodyTextIndent2"/>
    <w:uiPriority w:val="99"/>
    <w:semiHidden/>
    <w:rPr>
      <w:sz w:val="24"/>
      <w:szCs w:val="24"/>
      <w:lang w:eastAsia="ja-JP"/>
    </w:rPr>
  </w:style>
  <w:style w:type="character" w:customStyle="1" w:styleId="BodyTextIndent3Char">
    <w:name w:val="Body Text Indent 3 Char"/>
    <w:basedOn w:val="DefaultParagraphFont"/>
    <w:link w:val="BodyTextIndent3"/>
    <w:uiPriority w:val="99"/>
    <w:semiHidden/>
    <w:rPr>
      <w:sz w:val="16"/>
      <w:szCs w:val="16"/>
      <w:lang w:eastAsia="ja-JP"/>
    </w:rPr>
  </w:style>
  <w:style w:type="character" w:customStyle="1" w:styleId="ClosingChar">
    <w:name w:val="Closing Char"/>
    <w:basedOn w:val="DefaultParagraphFont"/>
    <w:link w:val="Closing"/>
    <w:uiPriority w:val="99"/>
    <w:semiHidden/>
    <w:rPr>
      <w:sz w:val="24"/>
      <w:szCs w:val="24"/>
      <w:lang w:eastAsia="ja-JP"/>
    </w:rPr>
  </w:style>
  <w:style w:type="character" w:customStyle="1" w:styleId="DateChar">
    <w:name w:val="Date Char"/>
    <w:basedOn w:val="DefaultParagraphFont"/>
    <w:link w:val="Date"/>
    <w:uiPriority w:val="99"/>
    <w:semiHidden/>
    <w:rPr>
      <w:sz w:val="24"/>
      <w:szCs w:val="24"/>
      <w:lang w:eastAsia="ja-JP"/>
    </w:rPr>
  </w:style>
  <w:style w:type="character" w:customStyle="1" w:styleId="EmailSignatureChar">
    <w:name w:val="Email Signature Char"/>
    <w:basedOn w:val="DefaultParagraphFont"/>
    <w:link w:val="EmailSignature"/>
    <w:uiPriority w:val="99"/>
    <w:semiHidden/>
    <w:rPr>
      <w:sz w:val="24"/>
      <w:szCs w:val="24"/>
      <w:lang w:eastAsia="ja-JP"/>
    </w:rPr>
  </w:style>
  <w:style w:type="character" w:customStyle="1" w:styleId="HTMLAddressChar">
    <w:name w:val="HTML Address Char"/>
    <w:basedOn w:val="DefaultParagraphFont"/>
    <w:link w:val="HTMLAddress"/>
    <w:uiPriority w:val="99"/>
    <w:semiHidden/>
    <w:rPr>
      <w:i/>
      <w:iCs/>
      <w:sz w:val="24"/>
      <w:szCs w:val="24"/>
      <w:lang w:eastAsia="ja-JP"/>
    </w:rPr>
  </w:style>
  <w:style w:type="character" w:customStyle="1" w:styleId="HTMLPreformattedChar">
    <w:name w:val="HTML Preformatted Char"/>
    <w:basedOn w:val="DefaultParagraphFont"/>
    <w:link w:val="HTMLPreformatted"/>
    <w:uiPriority w:val="99"/>
    <w:semiHidden/>
    <w:rPr>
      <w:rFonts w:ascii="Courier New" w:hAnsi="Courier New" w:cs="Courier New"/>
      <w:lang w:eastAsia="ja-JP"/>
    </w:rPr>
  </w:style>
  <w:style w:type="character" w:customStyle="1" w:styleId="MessageHeaderChar">
    <w:name w:val="Message Header Char"/>
    <w:basedOn w:val="DefaultParagraphFont"/>
    <w:link w:val="MessageHeader"/>
    <w:uiPriority w:val="99"/>
    <w:semiHidden/>
    <w:rPr>
      <w:rFonts w:ascii="Arial" w:hAnsi="Arial" w:cs="Arial"/>
      <w:sz w:val="24"/>
      <w:szCs w:val="24"/>
      <w:shd w:val="pct20" w:color="auto" w:fill="auto"/>
      <w:lang w:eastAsia="ja-JP"/>
    </w:rPr>
  </w:style>
  <w:style w:type="character" w:customStyle="1" w:styleId="NoteHeadingChar">
    <w:name w:val="Note Heading Char"/>
    <w:basedOn w:val="DefaultParagraphFont"/>
    <w:link w:val="NoteHeading"/>
    <w:uiPriority w:val="99"/>
    <w:semiHidden/>
    <w:qFormat/>
    <w:rPr>
      <w:sz w:val="24"/>
      <w:szCs w:val="24"/>
      <w:lang w:eastAsia="ja-JP"/>
    </w:rPr>
  </w:style>
  <w:style w:type="character" w:customStyle="1" w:styleId="PlainTextChar">
    <w:name w:val="Plain Text Char"/>
    <w:basedOn w:val="DefaultParagraphFont"/>
    <w:link w:val="PlainText"/>
    <w:uiPriority w:val="99"/>
    <w:semiHidden/>
    <w:rPr>
      <w:rFonts w:ascii="Courier New" w:hAnsi="Courier New" w:cs="Courier New"/>
      <w:lang w:eastAsia="ja-JP"/>
    </w:rPr>
  </w:style>
  <w:style w:type="character" w:customStyle="1" w:styleId="SalutationChar">
    <w:name w:val="Salutation Char"/>
    <w:basedOn w:val="DefaultParagraphFont"/>
    <w:link w:val="Salutation"/>
    <w:uiPriority w:val="99"/>
    <w:semiHidden/>
    <w:rPr>
      <w:sz w:val="24"/>
      <w:szCs w:val="24"/>
      <w:lang w:eastAsia="ja-JP"/>
    </w:rPr>
  </w:style>
  <w:style w:type="character" w:customStyle="1" w:styleId="SignatureChar">
    <w:name w:val="Signature Char"/>
    <w:basedOn w:val="DefaultParagraphFont"/>
    <w:link w:val="Signature"/>
    <w:uiPriority w:val="99"/>
    <w:semiHidden/>
    <w:rPr>
      <w:sz w:val="24"/>
      <w:szCs w:val="24"/>
      <w:lang w:eastAsia="ja-JP"/>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F81BD" w:themeColor="accent1"/>
      <w:sz w:val="28"/>
      <w:szCs w:val="28"/>
    </w:rPr>
  </w:style>
  <w:style w:type="character" w:customStyle="1" w:styleId="CommentTextChar">
    <w:name w:val="Comment Text Char"/>
    <w:basedOn w:val="DefaultParagraphFont"/>
    <w:link w:val="CommentText"/>
    <w:uiPriority w:val="99"/>
    <w:semiHidden/>
    <w:rPr>
      <w:lang w:eastAsia="ja-JP"/>
    </w:rPr>
  </w:style>
  <w:style w:type="character" w:customStyle="1" w:styleId="CommentSubjectChar">
    <w:name w:val="Comment Subject Char"/>
    <w:basedOn w:val="CommentTextChar"/>
    <w:link w:val="CommentSubject"/>
    <w:uiPriority w:val="99"/>
    <w:semiHidden/>
    <w:rPr>
      <w:b/>
      <w:bCs/>
      <w:lang w:eastAsia="ja-JP"/>
    </w:rPr>
  </w:style>
  <w:style w:type="character" w:customStyle="1" w:styleId="DocumentMapChar">
    <w:name w:val="Document Map Char"/>
    <w:basedOn w:val="DefaultParagraphFont"/>
    <w:link w:val="DocumentMap"/>
    <w:uiPriority w:val="99"/>
    <w:semiHidden/>
    <w:rPr>
      <w:rFonts w:ascii="Tahoma" w:hAnsi="Tahoma" w:cs="Tahoma"/>
      <w:shd w:val="clear" w:color="auto" w:fill="000080"/>
      <w:lang w:eastAsia="ja-JP"/>
    </w:rPr>
  </w:style>
  <w:style w:type="character" w:customStyle="1" w:styleId="EndnoteTextChar">
    <w:name w:val="Endnote Text Char"/>
    <w:basedOn w:val="DefaultParagraphFont"/>
    <w:link w:val="EndnoteText"/>
    <w:uiPriority w:val="99"/>
    <w:semiHidden/>
    <w:rPr>
      <w:lang w:eastAsia="ja-JP"/>
    </w:rPr>
  </w:style>
  <w:style w:type="character" w:customStyle="1" w:styleId="FootnoteTextChar">
    <w:name w:val="Footnote Text Char"/>
    <w:basedOn w:val="DefaultParagraphFont"/>
    <w:link w:val="FootnoteText"/>
    <w:uiPriority w:val="99"/>
    <w:semiHidden/>
    <w:rPr>
      <w:lang w:eastAsia="ja-JP"/>
    </w:rPr>
  </w:style>
  <w:style w:type="character" w:customStyle="1" w:styleId="MacroTextChar">
    <w:name w:val="Macro Text Char"/>
    <w:basedOn w:val="DefaultParagraphFont"/>
    <w:link w:val="MacroText"/>
    <w:uiPriority w:val="99"/>
    <w:semiHidden/>
    <w:qFormat/>
    <w:rPr>
      <w:rFonts w:ascii="Courier New" w:hAnsi="Courier New" w:cs="Courier New"/>
      <w:lang w:eastAsia="ja-JP"/>
    </w:rPr>
  </w:style>
  <w:style w:type="character" w:customStyle="1" w:styleId="tgc">
    <w:name w:val="_tgc"/>
    <w:basedOn w:val="DefaultParagraphFont"/>
  </w:style>
  <w:style w:type="table" w:customStyle="1" w:styleId="TableGrid10">
    <w:name w:val="Table Grid1"/>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Pr>
      <w:rFonts w:ascii="Calibri" w:eastAsia="Times New Roman" w:hAnsi="Calibri"/>
      <w:lang w:val="en-GB" w:eastAsia="en-GB"/>
    </w:rPr>
    <w:tblPr>
      <w:tblCellMar>
        <w:top w:w="0" w:type="dxa"/>
        <w:left w:w="0" w:type="dxa"/>
        <w:bottom w:w="0" w:type="dxa"/>
        <w:right w:w="0" w:type="dxa"/>
      </w:tblCellMar>
    </w:tblPr>
  </w:style>
  <w:style w:type="paragraph" w:customStyle="1" w:styleId="TableParagraph">
    <w:name w:val="Table Paragraph"/>
    <w:basedOn w:val="Normal"/>
    <w:uiPriority w:val="1"/>
    <w:pPr>
      <w:widowControl w:val="0"/>
      <w:autoSpaceDE w:val="0"/>
      <w:autoSpaceDN w:val="0"/>
      <w:spacing w:after="0" w:line="240" w:lineRule="auto"/>
      <w:ind w:left="828" w:hanging="361"/>
    </w:pPr>
    <w:rPr>
      <w:rFonts w:eastAsia="Times New Roman"/>
      <w:lang w:eastAsia="en-GB"/>
    </w:rPr>
  </w:style>
  <w:style w:type="table" w:customStyle="1" w:styleId="TableGrid20">
    <w:name w:val="Table Grid2"/>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qFormat/>
    <w:locked/>
  </w:style>
  <w:style w:type="table" w:customStyle="1" w:styleId="Style12">
    <w:name w:val="_Style 12"/>
    <w:basedOn w:val="TableNormal"/>
    <w:qFormat/>
    <w:rPr>
      <w:rFonts w:eastAsia="SimSun"/>
    </w:rPr>
    <w:tblPr>
      <w:tblCellMar>
        <w:left w:w="115" w:type="dxa"/>
        <w:right w:w="115" w:type="dxa"/>
      </w:tblCellMar>
    </w:tblPr>
  </w:style>
  <w:style w:type="table" w:customStyle="1" w:styleId="TableGrid50">
    <w:name w:val="Table Grid5"/>
    <w:basedOn w:val="TableNormal"/>
    <w:qFormat/>
    <w:pPr>
      <w:suppressAutoHyphens/>
      <w:ind w:leftChars="-1" w:left="-1" w:hangingChars="1" w:hanging="1"/>
      <w:textAlignment w:val="top"/>
      <w:outlineLvl w:val="0"/>
    </w:pPr>
    <w:rPr>
      <w:rFonts w:eastAsia="SimSu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
    <w:qFormat/>
    <w:pPr>
      <w:suppressAutoHyphens/>
      <w:spacing w:line="1" w:lineRule="atLeast"/>
      <w:ind w:leftChars="-1" w:left="-1" w:hangingChars="1" w:hanging="1"/>
      <w:textAlignment w:val="top"/>
      <w:outlineLvl w:val="0"/>
    </w:pPr>
    <w:rPr>
      <w:rFonts w:eastAsia="SimSun"/>
      <w:position w:val="-1"/>
    </w:rPr>
    <w:tblPr>
      <w:tblCellMar>
        <w:top w:w="0" w:type="dxa"/>
        <w:left w:w="0" w:type="dxa"/>
        <w:bottom w:w="0" w:type="dxa"/>
        <w:right w:w="0" w:type="dxa"/>
      </w:tblCellMar>
    </w:tblPr>
  </w:style>
  <w:style w:type="table" w:customStyle="1" w:styleId="Style25">
    <w:name w:val="_Style 25"/>
    <w:basedOn w:val="TableNormal"/>
    <w:qFormat/>
    <w:rPr>
      <w:rFonts w:eastAsia="SimSun"/>
    </w:rPr>
    <w:tblPr>
      <w:tblCellMar>
        <w:left w:w="0" w:type="dxa"/>
        <w:right w:w="0" w:type="dxa"/>
      </w:tblCellMar>
    </w:tblPr>
  </w:style>
  <w:style w:type="table" w:customStyle="1" w:styleId="Style53">
    <w:name w:val="_Style 53"/>
    <w:basedOn w:val="TableNormal"/>
    <w:qFormat/>
    <w:rPr>
      <w:rFonts w:eastAsia="SimSun"/>
    </w:rPr>
    <w:tblPr/>
  </w:style>
  <w:style w:type="table" w:customStyle="1" w:styleId="Style56">
    <w:name w:val="_Style 56"/>
    <w:basedOn w:val="TableNormal"/>
    <w:qFormat/>
    <w:rPr>
      <w:rFonts w:eastAsia="SimSun"/>
    </w:rPr>
    <w:tblPr>
      <w:tblCellMar>
        <w:top w:w="100" w:type="dxa"/>
        <w:left w:w="100" w:type="dxa"/>
        <w:bottom w:w="100" w:type="dxa"/>
        <w:right w:w="100" w:type="dxa"/>
      </w:tblCellMar>
    </w:tblPr>
  </w:style>
  <w:style w:type="table" w:customStyle="1" w:styleId="Style59">
    <w:name w:val="_Style 59"/>
    <w:basedOn w:val="TableNormal"/>
    <w:qFormat/>
    <w:rPr>
      <w:rFonts w:eastAsia="SimSun"/>
    </w:rPr>
    <w:tblPr>
      <w:tblCellMar>
        <w:top w:w="100" w:type="dxa"/>
        <w:left w:w="100" w:type="dxa"/>
        <w:bottom w:w="100" w:type="dxa"/>
        <w:right w:w="100" w:type="dxa"/>
      </w:tblCellMar>
    </w:tblPr>
  </w:style>
  <w:style w:type="table" w:customStyle="1" w:styleId="Style60">
    <w:name w:val="_Style 60"/>
    <w:basedOn w:val="TableNormal"/>
    <w:qFormat/>
    <w:rPr>
      <w:rFonts w:eastAsia="SimSun"/>
    </w:rPr>
    <w:tblPr>
      <w:tblCellMar>
        <w:top w:w="100" w:type="dxa"/>
        <w:left w:w="100" w:type="dxa"/>
        <w:bottom w:w="100" w:type="dxa"/>
        <w:right w:w="100" w:type="dxa"/>
      </w:tblCellMar>
    </w:tblPr>
  </w:style>
  <w:style w:type="table" w:customStyle="1" w:styleId="Style61">
    <w:name w:val="_Style 61"/>
    <w:basedOn w:val="TableNormal"/>
    <w:qFormat/>
    <w:rPr>
      <w:rFonts w:eastAsia="SimSun"/>
    </w:rPr>
    <w:tblPr/>
  </w:style>
  <w:style w:type="table" w:customStyle="1" w:styleId="Style62">
    <w:name w:val="_Style 62"/>
    <w:basedOn w:val="TableNormal"/>
    <w:qFormat/>
    <w:rPr>
      <w:rFonts w:eastAsia="SimSun"/>
    </w:rPr>
    <w:tblPr>
      <w:tblCellMar>
        <w:top w:w="100" w:type="dxa"/>
        <w:left w:w="100" w:type="dxa"/>
        <w:bottom w:w="100" w:type="dxa"/>
        <w:right w:w="100" w:type="dxa"/>
      </w:tblCellMar>
    </w:tblPr>
  </w:style>
  <w:style w:type="table" w:customStyle="1" w:styleId="Style63">
    <w:name w:val="_Style 63"/>
    <w:basedOn w:val="TableNormal"/>
    <w:qFormat/>
    <w:rPr>
      <w:rFonts w:eastAsia="SimSun"/>
    </w:rPr>
    <w:tblPr/>
  </w:style>
  <w:style w:type="table" w:customStyle="1" w:styleId="Style64">
    <w:name w:val="_Style 64"/>
    <w:basedOn w:val="TableNormal"/>
    <w:qFormat/>
    <w:rPr>
      <w:rFonts w:eastAsia="SimSun"/>
    </w:rPr>
    <w:tblPr/>
  </w:style>
  <w:style w:type="table" w:customStyle="1" w:styleId="Style65">
    <w:name w:val="_Style 65"/>
    <w:basedOn w:val="TableNormal"/>
    <w:qFormat/>
    <w:rPr>
      <w:rFonts w:eastAsia="SimSun"/>
    </w:rPr>
    <w:tblPr/>
  </w:style>
  <w:style w:type="table" w:customStyle="1" w:styleId="Style66">
    <w:name w:val="_Style 66"/>
    <w:basedOn w:val="TableNormal"/>
    <w:qFormat/>
    <w:rPr>
      <w:rFonts w:eastAsia="SimSun"/>
    </w:rPr>
    <w:tblPr/>
  </w:style>
  <w:style w:type="table" w:customStyle="1" w:styleId="Style67">
    <w:name w:val="_Style 67"/>
    <w:basedOn w:val="TableNormal"/>
    <w:qFormat/>
    <w:rPr>
      <w:rFonts w:eastAsia="SimSun"/>
    </w:rPr>
    <w:tblPr/>
  </w:style>
  <w:style w:type="table" w:customStyle="1" w:styleId="Style68">
    <w:name w:val="_Style 68"/>
    <w:basedOn w:val="TableNormal"/>
    <w:qFormat/>
    <w:rPr>
      <w:rFonts w:eastAsia="SimSun"/>
    </w:rPr>
    <w:tblPr/>
  </w:style>
  <w:style w:type="table" w:customStyle="1" w:styleId="Style69">
    <w:name w:val="_Style 69"/>
    <w:basedOn w:val="TableNormal"/>
    <w:qFormat/>
    <w:rPr>
      <w:rFonts w:eastAsia="SimSun"/>
    </w:rPr>
    <w:tblPr/>
  </w:style>
  <w:style w:type="table" w:customStyle="1" w:styleId="Style70">
    <w:name w:val="_Style 70"/>
    <w:basedOn w:val="TableNormal"/>
    <w:qFormat/>
    <w:rPr>
      <w:rFonts w:eastAsia="SimSun"/>
    </w:rPr>
    <w:tblPr/>
  </w:style>
  <w:style w:type="table" w:customStyle="1" w:styleId="Style71">
    <w:name w:val="_Style 71"/>
    <w:basedOn w:val="TableNormal"/>
    <w:qFormat/>
    <w:rPr>
      <w:rFonts w:eastAsia="SimSun"/>
    </w:rPr>
    <w:tblPr/>
  </w:style>
  <w:style w:type="table" w:customStyle="1" w:styleId="Style72">
    <w:name w:val="_Style 72"/>
    <w:basedOn w:val="TableNormal"/>
    <w:qFormat/>
    <w:rPr>
      <w:rFonts w:eastAsia="SimSun"/>
    </w:rPr>
    <w:tblPr/>
  </w:style>
  <w:style w:type="table" w:customStyle="1" w:styleId="Style73">
    <w:name w:val="_Style 73"/>
    <w:basedOn w:val="TableNormal"/>
    <w:qFormat/>
    <w:rPr>
      <w:rFonts w:eastAsia="SimSun"/>
    </w:rPr>
    <w:tblPr/>
  </w:style>
  <w:style w:type="table" w:customStyle="1" w:styleId="Style74">
    <w:name w:val="_Style 74"/>
    <w:basedOn w:val="TableNormal"/>
    <w:qFormat/>
    <w:rPr>
      <w:rFonts w:eastAsia="SimSun"/>
    </w:rPr>
    <w:tblPr/>
  </w:style>
  <w:style w:type="table" w:customStyle="1" w:styleId="Style75">
    <w:name w:val="_Style 75"/>
    <w:basedOn w:val="TableNormal"/>
    <w:qFormat/>
    <w:rPr>
      <w:rFonts w:eastAsia="SimSun"/>
    </w:rPr>
    <w:tblPr/>
  </w:style>
  <w:style w:type="table" w:customStyle="1" w:styleId="Style76">
    <w:name w:val="_Style 76"/>
    <w:basedOn w:val="TableNormal"/>
    <w:qFormat/>
    <w:rPr>
      <w:rFonts w:eastAsia="SimSun"/>
    </w:rPr>
    <w:tblPr/>
  </w:style>
  <w:style w:type="table" w:customStyle="1" w:styleId="Style77">
    <w:name w:val="_Style 77"/>
    <w:basedOn w:val="TableNormal"/>
    <w:qFormat/>
    <w:rPr>
      <w:rFonts w:eastAsia="SimSun"/>
    </w:rPr>
    <w:tblPr>
      <w:tblCellMar>
        <w:top w:w="100" w:type="dxa"/>
        <w:left w:w="100" w:type="dxa"/>
        <w:bottom w:w="100" w:type="dxa"/>
        <w:right w:w="100" w:type="dxa"/>
      </w:tblCellMar>
    </w:tblPr>
  </w:style>
  <w:style w:type="table" w:customStyle="1" w:styleId="Style78">
    <w:name w:val="_Style 78"/>
    <w:basedOn w:val="TableNormal"/>
    <w:qFormat/>
    <w:rPr>
      <w:rFonts w:eastAsia="SimSun"/>
    </w:rPr>
    <w:tblPr>
      <w:tblCellMar>
        <w:top w:w="100" w:type="dxa"/>
        <w:left w:w="100" w:type="dxa"/>
        <w:bottom w:w="100" w:type="dxa"/>
        <w:right w:w="100" w:type="dxa"/>
      </w:tblCellMar>
    </w:tblPr>
  </w:style>
  <w:style w:type="table" w:customStyle="1" w:styleId="Style79">
    <w:name w:val="_Style 79"/>
    <w:basedOn w:val="TableNormal"/>
    <w:qFormat/>
    <w:rPr>
      <w:rFonts w:eastAsia="SimSun"/>
    </w:rPr>
    <w:tblPr>
      <w:tblCellMar>
        <w:top w:w="100" w:type="dxa"/>
        <w:left w:w="100" w:type="dxa"/>
        <w:bottom w:w="100" w:type="dxa"/>
        <w:right w:w="100" w:type="dxa"/>
      </w:tblCellMar>
    </w:tblPr>
  </w:style>
  <w:style w:type="table" w:customStyle="1" w:styleId="Style80">
    <w:name w:val="_Style 80"/>
    <w:basedOn w:val="TableNormal"/>
    <w:qFormat/>
    <w:rPr>
      <w:rFonts w:eastAsia="SimSun"/>
    </w:rPr>
    <w:tblPr>
      <w:tblCellMar>
        <w:top w:w="100" w:type="dxa"/>
        <w:left w:w="100" w:type="dxa"/>
        <w:bottom w:w="100" w:type="dxa"/>
        <w:right w:w="100" w:type="dxa"/>
      </w:tblCellMar>
    </w:tblPr>
  </w:style>
  <w:style w:type="table" w:customStyle="1" w:styleId="Style81">
    <w:name w:val="_Style 81"/>
    <w:basedOn w:val="TableNormal"/>
    <w:qFormat/>
    <w:rPr>
      <w:rFonts w:eastAsia="SimSun"/>
    </w:rPr>
    <w:tblPr>
      <w:tblCellMar>
        <w:top w:w="100" w:type="dxa"/>
        <w:left w:w="100" w:type="dxa"/>
        <w:bottom w:w="100" w:type="dxa"/>
        <w:right w:w="100" w:type="dxa"/>
      </w:tblCellMar>
    </w:tblPr>
  </w:style>
  <w:style w:type="table" w:customStyle="1" w:styleId="Style82">
    <w:name w:val="_Style 82"/>
    <w:basedOn w:val="TableNormal"/>
    <w:qFormat/>
    <w:rPr>
      <w:rFonts w:eastAsia="SimSun"/>
    </w:rPr>
    <w:tblPr>
      <w:tblCellMar>
        <w:top w:w="100" w:type="dxa"/>
        <w:left w:w="100" w:type="dxa"/>
        <w:bottom w:w="100" w:type="dxa"/>
        <w:right w:w="100" w:type="dxa"/>
      </w:tblCellMar>
    </w:tblPr>
  </w:style>
  <w:style w:type="table" w:customStyle="1" w:styleId="Style83">
    <w:name w:val="_Style 83"/>
    <w:basedOn w:val="TableNormal"/>
    <w:qFormat/>
    <w:rPr>
      <w:rFonts w:eastAsia="SimSun"/>
    </w:rPr>
    <w:tblPr>
      <w:tblCellMar>
        <w:top w:w="100" w:type="dxa"/>
        <w:left w:w="100" w:type="dxa"/>
        <w:bottom w:w="100" w:type="dxa"/>
        <w:right w:w="100" w:type="dxa"/>
      </w:tblCellMar>
    </w:tblPr>
  </w:style>
  <w:style w:type="table" w:customStyle="1" w:styleId="Style84">
    <w:name w:val="_Style 84"/>
    <w:basedOn w:val="TableNormal"/>
    <w:qFormat/>
    <w:rPr>
      <w:rFonts w:eastAsia="SimSun"/>
    </w:rPr>
    <w:tblPr>
      <w:tblCellMar>
        <w:top w:w="100" w:type="dxa"/>
        <w:left w:w="100" w:type="dxa"/>
        <w:bottom w:w="100" w:type="dxa"/>
        <w:right w:w="100" w:type="dxa"/>
      </w:tblCellMar>
    </w:tblPr>
  </w:style>
  <w:style w:type="table" w:customStyle="1" w:styleId="Style85">
    <w:name w:val="_Style 85"/>
    <w:basedOn w:val="TableNormal"/>
    <w:qFormat/>
    <w:rPr>
      <w:rFonts w:eastAsia="SimSun"/>
    </w:rPr>
    <w:tblPr>
      <w:tblCellMar>
        <w:top w:w="100" w:type="dxa"/>
        <w:left w:w="100" w:type="dxa"/>
        <w:bottom w:w="100" w:type="dxa"/>
        <w:right w:w="100" w:type="dxa"/>
      </w:tblCellMar>
    </w:tblPr>
  </w:style>
  <w:style w:type="table" w:customStyle="1" w:styleId="Style86">
    <w:name w:val="_Style 86"/>
    <w:basedOn w:val="TableNormal"/>
    <w:qFormat/>
    <w:rPr>
      <w:rFonts w:eastAsia="SimSun"/>
    </w:rPr>
    <w:tblPr>
      <w:tblCellMar>
        <w:top w:w="100" w:type="dxa"/>
        <w:left w:w="100" w:type="dxa"/>
        <w:bottom w:w="100" w:type="dxa"/>
        <w:right w:w="100" w:type="dxa"/>
      </w:tblCellMar>
    </w:tblPr>
  </w:style>
  <w:style w:type="table" w:customStyle="1" w:styleId="Style87">
    <w:name w:val="_Style 87"/>
    <w:basedOn w:val="TableNormal"/>
    <w:qFormat/>
    <w:rPr>
      <w:rFonts w:eastAsia="SimSun"/>
    </w:rPr>
    <w:tblPr>
      <w:tblCellMar>
        <w:top w:w="100" w:type="dxa"/>
        <w:left w:w="100" w:type="dxa"/>
        <w:bottom w:w="100" w:type="dxa"/>
        <w:right w:w="100" w:type="dxa"/>
      </w:tblCellMar>
    </w:tblPr>
  </w:style>
  <w:style w:type="table" w:customStyle="1" w:styleId="Style88">
    <w:name w:val="_Style 88"/>
    <w:basedOn w:val="TableNormal"/>
    <w:qFormat/>
    <w:rPr>
      <w:rFonts w:eastAsia="SimSun"/>
    </w:rPr>
    <w:tblPr>
      <w:tblCellMar>
        <w:top w:w="100" w:type="dxa"/>
        <w:left w:w="100" w:type="dxa"/>
        <w:bottom w:w="100" w:type="dxa"/>
        <w:right w:w="100" w:type="dxa"/>
      </w:tblCellMar>
    </w:tblPr>
  </w:style>
  <w:style w:type="table" w:customStyle="1" w:styleId="Style89">
    <w:name w:val="_Style 89"/>
    <w:basedOn w:val="TableNormal"/>
    <w:qFormat/>
    <w:rPr>
      <w:rFonts w:eastAsia="SimSun"/>
    </w:rPr>
    <w:tblPr>
      <w:tblCellMar>
        <w:top w:w="100" w:type="dxa"/>
        <w:left w:w="100" w:type="dxa"/>
        <w:bottom w:w="100" w:type="dxa"/>
        <w:right w:w="100" w:type="dxa"/>
      </w:tblCellMar>
    </w:tblPr>
  </w:style>
  <w:style w:type="table" w:customStyle="1" w:styleId="Style90">
    <w:name w:val="_Style 90"/>
    <w:basedOn w:val="TableNormal"/>
    <w:qFormat/>
    <w:rPr>
      <w:rFonts w:eastAsia="SimSun"/>
    </w:rPr>
    <w:tblPr>
      <w:tblCellMar>
        <w:top w:w="100" w:type="dxa"/>
        <w:left w:w="100" w:type="dxa"/>
        <w:bottom w:w="100" w:type="dxa"/>
        <w:right w:w="100" w:type="dxa"/>
      </w:tblCellMar>
    </w:tblPr>
  </w:style>
  <w:style w:type="table" w:customStyle="1" w:styleId="Style91">
    <w:name w:val="_Style 91"/>
    <w:basedOn w:val="TableNormal"/>
    <w:qFormat/>
    <w:rPr>
      <w:rFonts w:eastAsia="SimSun"/>
    </w:rPr>
    <w:tblPr>
      <w:tblCellMar>
        <w:top w:w="100" w:type="dxa"/>
        <w:left w:w="100" w:type="dxa"/>
        <w:bottom w:w="100" w:type="dxa"/>
        <w:right w:w="100" w:type="dxa"/>
      </w:tblCellMar>
    </w:tblPr>
  </w:style>
  <w:style w:type="table" w:customStyle="1" w:styleId="Style92">
    <w:name w:val="_Style 92"/>
    <w:basedOn w:val="TableNormal"/>
    <w:qFormat/>
    <w:rPr>
      <w:rFonts w:eastAsia="SimSun"/>
    </w:rPr>
    <w:tblPr>
      <w:tblCellMar>
        <w:top w:w="100" w:type="dxa"/>
        <w:left w:w="100" w:type="dxa"/>
        <w:bottom w:w="100" w:type="dxa"/>
        <w:right w:w="100" w:type="dxa"/>
      </w:tblCellMar>
    </w:tblPr>
  </w:style>
  <w:style w:type="table" w:customStyle="1" w:styleId="Style93">
    <w:name w:val="_Style 93"/>
    <w:basedOn w:val="TableNormal"/>
    <w:qFormat/>
    <w:rPr>
      <w:rFonts w:eastAsia="SimSun"/>
    </w:rPr>
    <w:tblPr>
      <w:tblCellMar>
        <w:top w:w="100" w:type="dxa"/>
        <w:left w:w="100" w:type="dxa"/>
        <w:bottom w:w="100" w:type="dxa"/>
        <w:right w:w="100" w:type="dxa"/>
      </w:tblCellMar>
    </w:tblPr>
  </w:style>
  <w:style w:type="table" w:customStyle="1" w:styleId="Style94">
    <w:name w:val="_Style 94"/>
    <w:basedOn w:val="TableNormal"/>
    <w:qFormat/>
    <w:rPr>
      <w:rFonts w:eastAsia="SimSun"/>
    </w:rPr>
    <w:tblPr>
      <w:tblCellMar>
        <w:top w:w="100" w:type="dxa"/>
        <w:left w:w="100" w:type="dxa"/>
        <w:bottom w:w="100" w:type="dxa"/>
        <w:right w:w="100" w:type="dxa"/>
      </w:tblCellMar>
    </w:tblPr>
  </w:style>
  <w:style w:type="table" w:customStyle="1" w:styleId="Style95">
    <w:name w:val="_Style 95"/>
    <w:basedOn w:val="TableNormal"/>
    <w:qFormat/>
    <w:rPr>
      <w:rFonts w:eastAsia="SimSun"/>
    </w:rPr>
    <w:tblPr>
      <w:tblCellMar>
        <w:top w:w="100" w:type="dxa"/>
        <w:left w:w="100" w:type="dxa"/>
        <w:bottom w:w="100" w:type="dxa"/>
        <w:right w:w="100" w:type="dxa"/>
      </w:tblCellMar>
    </w:tblPr>
  </w:style>
  <w:style w:type="table" w:customStyle="1" w:styleId="Style96">
    <w:name w:val="_Style 96"/>
    <w:basedOn w:val="TableNormal"/>
    <w:qFormat/>
    <w:rPr>
      <w:rFonts w:eastAsia="SimSun"/>
    </w:rPr>
    <w:tblPr>
      <w:tblCellMar>
        <w:top w:w="100" w:type="dxa"/>
        <w:left w:w="100" w:type="dxa"/>
        <w:bottom w:w="100" w:type="dxa"/>
        <w:right w:w="100" w:type="dxa"/>
      </w:tblCellMar>
    </w:tblPr>
  </w:style>
  <w:style w:type="table" w:customStyle="1" w:styleId="Style97">
    <w:name w:val="_Style 97"/>
    <w:basedOn w:val="TableNormal"/>
    <w:qFormat/>
    <w:rPr>
      <w:rFonts w:eastAsia="SimSun"/>
    </w:rPr>
    <w:tblPr>
      <w:tblCellMar>
        <w:top w:w="100" w:type="dxa"/>
        <w:left w:w="100" w:type="dxa"/>
        <w:bottom w:w="100" w:type="dxa"/>
        <w:right w:w="100" w:type="dxa"/>
      </w:tblCellMar>
    </w:tblPr>
  </w:style>
  <w:style w:type="table" w:customStyle="1" w:styleId="Style23">
    <w:name w:val="_Style 23"/>
    <w:basedOn w:val="TableNormal"/>
    <w:qFormat/>
    <w:rPr>
      <w:rFonts w:eastAsia="SimSun"/>
      <w:sz w:val="24"/>
      <w:szCs w:val="24"/>
    </w:rPr>
    <w:tblPr>
      <w:tblCellMar>
        <w:top w:w="144" w:type="dxa"/>
        <w:left w:w="115" w:type="dxa"/>
        <w:bottom w:w="144" w:type="dxa"/>
        <w:right w:w="115" w:type="dxa"/>
      </w:tblCellMar>
    </w:tblPr>
  </w:style>
  <w:style w:type="table" w:customStyle="1" w:styleId="Style41">
    <w:name w:val="_Style 41"/>
    <w:basedOn w:val="TableNormal"/>
    <w:qFormat/>
    <w:rPr>
      <w:rFonts w:eastAsia="SimSun"/>
    </w:rPr>
    <w:tblPr>
      <w:tblCellMar>
        <w:left w:w="115" w:type="dxa"/>
        <w:right w:w="115" w:type="dxa"/>
      </w:tblCellMar>
    </w:tblPr>
  </w:style>
  <w:style w:type="table" w:customStyle="1" w:styleId="Style50">
    <w:name w:val="_Style 50"/>
    <w:basedOn w:val="TableNormal"/>
    <w:qFormat/>
    <w:rPr>
      <w:rFonts w:eastAsia="SimSun"/>
    </w:rPr>
    <w:tblPr>
      <w:tblCellMar>
        <w:left w:w="115" w:type="dxa"/>
        <w:right w:w="115" w:type="dxa"/>
      </w:tblCellMar>
    </w:tblPr>
  </w:style>
  <w:style w:type="table" w:customStyle="1" w:styleId="Style113">
    <w:name w:val="_Style 113"/>
    <w:basedOn w:val="TableNormal"/>
    <w:qFormat/>
    <w:rPr>
      <w:rFonts w:eastAsia="SimSun"/>
    </w:rPr>
    <w:tblPr>
      <w:tblCellMar>
        <w:left w:w="115" w:type="dxa"/>
        <w:right w:w="115" w:type="dxa"/>
      </w:tblCellMar>
    </w:tblPr>
  </w:style>
  <w:style w:type="table" w:customStyle="1" w:styleId="Style116">
    <w:name w:val="_Style 116"/>
    <w:basedOn w:val="TableNormal"/>
    <w:qFormat/>
    <w:rPr>
      <w:rFonts w:eastAsia="SimSun"/>
      <w:sz w:val="24"/>
      <w:szCs w:val="24"/>
    </w:rPr>
    <w:tblPr>
      <w:tblCellMar>
        <w:top w:w="144" w:type="dxa"/>
        <w:left w:w="115" w:type="dxa"/>
        <w:bottom w:w="144" w:type="dxa"/>
        <w:right w:w="115" w:type="dxa"/>
      </w:tblCellMar>
    </w:tblPr>
  </w:style>
  <w:style w:type="table" w:customStyle="1" w:styleId="Style119">
    <w:name w:val="_Style 119"/>
    <w:basedOn w:val="TableNormal"/>
    <w:qFormat/>
    <w:rPr>
      <w:rFonts w:eastAsia="SimSun"/>
      <w:sz w:val="24"/>
      <w:szCs w:val="24"/>
    </w:rPr>
    <w:tblPr>
      <w:tblCellMar>
        <w:top w:w="144" w:type="dxa"/>
        <w:left w:w="115" w:type="dxa"/>
        <w:bottom w:w="144" w:type="dxa"/>
        <w:right w:w="115" w:type="dxa"/>
      </w:tblCellMar>
    </w:tblPr>
  </w:style>
  <w:style w:type="table" w:customStyle="1" w:styleId="Style122">
    <w:name w:val="_Style 122"/>
    <w:basedOn w:val="TableNormal"/>
    <w:qFormat/>
    <w:rPr>
      <w:rFonts w:eastAsia="SimSun"/>
    </w:rPr>
    <w:tblPr>
      <w:tblCellMar>
        <w:left w:w="115" w:type="dxa"/>
        <w:right w:w="115" w:type="dxa"/>
      </w:tblCellMar>
    </w:tblPr>
  </w:style>
  <w:style w:type="table" w:customStyle="1" w:styleId="Style125">
    <w:name w:val="_Style 125"/>
    <w:basedOn w:val="TableNormal"/>
    <w:qFormat/>
    <w:rPr>
      <w:rFonts w:eastAsia="SimSun"/>
    </w:rPr>
    <w:tblPr>
      <w:tblCellMar>
        <w:left w:w="115" w:type="dxa"/>
        <w:right w:w="115" w:type="dxa"/>
      </w:tblCellMar>
    </w:tblPr>
  </w:style>
  <w:style w:type="table" w:customStyle="1" w:styleId="Style134">
    <w:name w:val="_Style 134"/>
    <w:basedOn w:val="TableNormal"/>
    <w:qFormat/>
    <w:rPr>
      <w:rFonts w:eastAsia="SimSun"/>
    </w:rPr>
    <w:tblPr>
      <w:tblCellMar>
        <w:left w:w="115" w:type="dxa"/>
        <w:right w:w="115" w:type="dxa"/>
      </w:tblCellMar>
    </w:tblPr>
  </w:style>
  <w:style w:type="paragraph" w:customStyle="1" w:styleId="msonormal0">
    <w:name w:val="msonormal"/>
    <w:basedOn w:val="Normal"/>
    <w:pPr>
      <w:spacing w:before="100" w:beforeAutospacing="1" w:after="100" w:afterAutospacing="1" w:line="240" w:lineRule="auto"/>
    </w:pPr>
    <w:rPr>
      <w:rFonts w:eastAsia="Times New Roman"/>
      <w:szCs w:val="24"/>
    </w:rPr>
  </w:style>
  <w:style w:type="character" w:customStyle="1" w:styleId="fontstyle01">
    <w:name w:val="fontstyle01"/>
    <w:basedOn w:val="DefaultParagraphFont"/>
    <w:qFormat/>
    <w:rPr>
      <w:rFonts w:ascii="SymbolMT" w:hAnsi="SymbolMT" w:hint="default"/>
      <w:color w:val="000000"/>
      <w:sz w:val="24"/>
      <w:szCs w:val="24"/>
    </w:rPr>
  </w:style>
  <w:style w:type="table" w:customStyle="1" w:styleId="TableGrid110">
    <w:name w:val="Table Grid11"/>
    <w:basedOn w:val="TableNormal"/>
    <w:uiPriority w:val="59"/>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pPr>
      <w:spacing w:before="120" w:after="120"/>
      <w:ind w:left="720"/>
    </w:pPr>
    <w:rPr>
      <w:color w:val="1F497D" w:themeColor="text2"/>
      <w:sz w:val="24"/>
      <w:szCs w:val="24"/>
    </w:rPr>
  </w:style>
  <w:style w:type="character" w:customStyle="1" w:styleId="QuoteChar">
    <w:name w:val="Quote Char"/>
    <w:basedOn w:val="DefaultParagraphFont"/>
    <w:link w:val="Quote"/>
    <w:uiPriority w:val="29"/>
    <w:qFormat/>
    <w:rPr>
      <w:color w:val="1F497D"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1F497D"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1F497D" w:themeColor="text2"/>
      <w:u w:val="single"/>
    </w:rPr>
  </w:style>
  <w:style w:type="character" w:customStyle="1" w:styleId="BookTitle1">
    <w:name w:val="Book Title1"/>
    <w:basedOn w:val="DefaultParagraphFont"/>
    <w:uiPriority w:val="33"/>
    <w:qFormat/>
    <w:rPr>
      <w:b/>
      <w:bCs/>
      <w:smallCaps/>
      <w:spacing w:val="10"/>
    </w:rPr>
  </w:style>
  <w:style w:type="character" w:styleId="PlaceholderText">
    <w:name w:val="Placeholder Text"/>
    <w:basedOn w:val="DefaultParagraphFont"/>
    <w:uiPriority w:val="99"/>
    <w:semiHidden/>
    <w:rPr>
      <w:color w:val="808080"/>
    </w:rPr>
  </w:style>
  <w:style w:type="character" w:customStyle="1" w:styleId="Hyperlink1">
    <w:name w:val="Hyperlink1"/>
    <w:basedOn w:val="DefaultParagraphFont"/>
    <w:uiPriority w:val="99"/>
    <w:unhideWhenUsed/>
    <w:qFormat/>
    <w:rPr>
      <w:color w:val="0563C1"/>
      <w:u w:val="single"/>
    </w:rPr>
  </w:style>
  <w:style w:type="table" w:customStyle="1" w:styleId="TableGrid60">
    <w:name w:val="Table Grid6"/>
    <w:basedOn w:val="TableNormal"/>
    <w:qFormat/>
    <w:pPr>
      <w:suppressAutoHyphens/>
      <w:ind w:leftChars="-1" w:left="-1" w:hangingChars="1" w:hanging="1"/>
      <w:textAlignment w:val="top"/>
      <w:outlineLvl w:val="0"/>
    </w:pPr>
    <w:rPr>
      <w:rFonts w:ascii="Times New Roman" w:eastAsia="SimSun" w:hAnsi="Times New Roman"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
    <w:qFormat/>
    <w:pPr>
      <w:suppressAutoHyphens/>
      <w:spacing w:line="1" w:lineRule="atLeast"/>
      <w:ind w:leftChars="-1" w:left="-1" w:hangingChars="1" w:hanging="1"/>
      <w:textAlignment w:val="top"/>
      <w:outlineLvl w:val="0"/>
    </w:pPr>
    <w:rPr>
      <w:rFonts w:ascii="Times New Roman" w:eastAsia="SimSun" w:hAnsi="Times New Roman" w:cs="Times New Roman"/>
      <w:position w:val="-1"/>
    </w:rPr>
    <w:tblPr>
      <w:tblCellMar>
        <w:top w:w="0" w:type="dxa"/>
        <w:left w:w="0" w:type="dxa"/>
        <w:bottom w:w="0" w:type="dxa"/>
        <w:right w:w="0" w:type="dxa"/>
      </w:tblCellMar>
    </w:tblPr>
  </w:style>
  <w:style w:type="table" w:customStyle="1" w:styleId="Style121">
    <w:name w:val="_Style 121"/>
    <w:basedOn w:val="TableNormal"/>
    <w:qFormat/>
    <w:rPr>
      <w:rFonts w:ascii="Times New Roman" w:eastAsia="SimSun" w:hAnsi="Times New Roman" w:cs="Times New Roman"/>
    </w:rPr>
    <w:tblPr>
      <w:tblCellMar>
        <w:left w:w="115" w:type="dxa"/>
        <w:right w:w="115" w:type="dxa"/>
      </w:tblCellMar>
    </w:tblPr>
  </w:style>
  <w:style w:type="table" w:customStyle="1" w:styleId="Style251">
    <w:name w:val="_Style 251"/>
    <w:basedOn w:val="TableNormal"/>
    <w:qFormat/>
    <w:rPr>
      <w:rFonts w:ascii="Times New Roman" w:eastAsia="SimSun" w:hAnsi="Times New Roman" w:cs="Times New Roman"/>
    </w:rPr>
    <w:tblPr>
      <w:tblCellMar>
        <w:left w:w="0" w:type="dxa"/>
        <w:right w:w="0" w:type="dxa"/>
      </w:tblCellMar>
    </w:tblPr>
  </w:style>
  <w:style w:type="table" w:customStyle="1" w:styleId="Style531">
    <w:name w:val="_Style 531"/>
    <w:basedOn w:val="TableNormal"/>
    <w:qFormat/>
    <w:rPr>
      <w:rFonts w:ascii="Times New Roman" w:eastAsia="SimSun" w:hAnsi="Times New Roman" w:cs="Times New Roman"/>
    </w:rPr>
    <w:tblPr/>
  </w:style>
  <w:style w:type="table" w:customStyle="1" w:styleId="Style561">
    <w:name w:val="_Style 56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591">
    <w:name w:val="_Style 59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601">
    <w:name w:val="_Style 60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611">
    <w:name w:val="_Style 611"/>
    <w:basedOn w:val="TableNormal"/>
    <w:qFormat/>
    <w:rPr>
      <w:rFonts w:ascii="Times New Roman" w:eastAsia="SimSun" w:hAnsi="Times New Roman" w:cs="Times New Roman"/>
    </w:rPr>
    <w:tblPr/>
  </w:style>
  <w:style w:type="table" w:customStyle="1" w:styleId="Style621">
    <w:name w:val="_Style 62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631">
    <w:name w:val="_Style 631"/>
    <w:basedOn w:val="TableNormal"/>
    <w:qFormat/>
    <w:rPr>
      <w:rFonts w:ascii="Times New Roman" w:eastAsia="SimSun" w:hAnsi="Times New Roman" w:cs="Times New Roman"/>
    </w:rPr>
    <w:tblPr/>
  </w:style>
  <w:style w:type="table" w:customStyle="1" w:styleId="Style641">
    <w:name w:val="_Style 641"/>
    <w:basedOn w:val="TableNormal"/>
    <w:qFormat/>
    <w:rPr>
      <w:rFonts w:ascii="Times New Roman" w:eastAsia="SimSun" w:hAnsi="Times New Roman" w:cs="Times New Roman"/>
    </w:rPr>
    <w:tblPr/>
  </w:style>
  <w:style w:type="table" w:customStyle="1" w:styleId="Style651">
    <w:name w:val="_Style 651"/>
    <w:basedOn w:val="TableNormal"/>
    <w:qFormat/>
    <w:rPr>
      <w:rFonts w:ascii="Times New Roman" w:eastAsia="SimSun" w:hAnsi="Times New Roman" w:cs="Times New Roman"/>
    </w:rPr>
    <w:tblPr/>
  </w:style>
  <w:style w:type="table" w:customStyle="1" w:styleId="Style661">
    <w:name w:val="_Style 661"/>
    <w:basedOn w:val="TableNormal"/>
    <w:qFormat/>
    <w:rPr>
      <w:rFonts w:ascii="Times New Roman" w:eastAsia="SimSun" w:hAnsi="Times New Roman" w:cs="Times New Roman"/>
    </w:rPr>
    <w:tblPr/>
  </w:style>
  <w:style w:type="table" w:customStyle="1" w:styleId="Style671">
    <w:name w:val="_Style 671"/>
    <w:basedOn w:val="TableNormal"/>
    <w:qFormat/>
    <w:rPr>
      <w:rFonts w:ascii="Times New Roman" w:eastAsia="SimSun" w:hAnsi="Times New Roman" w:cs="Times New Roman"/>
    </w:rPr>
    <w:tblPr/>
  </w:style>
  <w:style w:type="table" w:customStyle="1" w:styleId="Style681">
    <w:name w:val="_Style 681"/>
    <w:basedOn w:val="TableNormal"/>
    <w:qFormat/>
    <w:rPr>
      <w:rFonts w:ascii="Times New Roman" w:eastAsia="SimSun" w:hAnsi="Times New Roman" w:cs="Times New Roman"/>
    </w:rPr>
    <w:tblPr/>
  </w:style>
  <w:style w:type="table" w:customStyle="1" w:styleId="Style691">
    <w:name w:val="_Style 691"/>
    <w:basedOn w:val="TableNormal"/>
    <w:qFormat/>
    <w:rPr>
      <w:rFonts w:ascii="Times New Roman" w:eastAsia="SimSun" w:hAnsi="Times New Roman" w:cs="Times New Roman"/>
    </w:rPr>
    <w:tblPr/>
  </w:style>
  <w:style w:type="table" w:customStyle="1" w:styleId="Style701">
    <w:name w:val="_Style 701"/>
    <w:basedOn w:val="TableNormal"/>
    <w:qFormat/>
    <w:rPr>
      <w:rFonts w:ascii="Times New Roman" w:eastAsia="SimSun" w:hAnsi="Times New Roman" w:cs="Times New Roman"/>
    </w:rPr>
    <w:tblPr/>
  </w:style>
  <w:style w:type="table" w:customStyle="1" w:styleId="Style711">
    <w:name w:val="_Style 711"/>
    <w:basedOn w:val="TableNormal"/>
    <w:qFormat/>
    <w:rPr>
      <w:rFonts w:ascii="Times New Roman" w:eastAsia="SimSun" w:hAnsi="Times New Roman" w:cs="Times New Roman"/>
    </w:rPr>
    <w:tblPr/>
  </w:style>
  <w:style w:type="table" w:customStyle="1" w:styleId="Style721">
    <w:name w:val="_Style 721"/>
    <w:basedOn w:val="TableNormal"/>
    <w:qFormat/>
    <w:rPr>
      <w:rFonts w:ascii="Times New Roman" w:eastAsia="SimSun" w:hAnsi="Times New Roman" w:cs="Times New Roman"/>
    </w:rPr>
    <w:tblPr/>
  </w:style>
  <w:style w:type="table" w:customStyle="1" w:styleId="Style731">
    <w:name w:val="_Style 731"/>
    <w:basedOn w:val="TableNormal"/>
    <w:qFormat/>
    <w:rPr>
      <w:rFonts w:ascii="Times New Roman" w:eastAsia="SimSun" w:hAnsi="Times New Roman" w:cs="Times New Roman"/>
    </w:rPr>
    <w:tblPr/>
  </w:style>
  <w:style w:type="table" w:customStyle="1" w:styleId="Style741">
    <w:name w:val="_Style 741"/>
    <w:basedOn w:val="TableNormal"/>
    <w:qFormat/>
    <w:rPr>
      <w:rFonts w:ascii="Times New Roman" w:eastAsia="SimSun" w:hAnsi="Times New Roman" w:cs="Times New Roman"/>
    </w:rPr>
    <w:tblPr/>
  </w:style>
  <w:style w:type="table" w:customStyle="1" w:styleId="Style751">
    <w:name w:val="_Style 751"/>
    <w:basedOn w:val="TableNormal"/>
    <w:qFormat/>
    <w:rPr>
      <w:rFonts w:ascii="Times New Roman" w:eastAsia="SimSun" w:hAnsi="Times New Roman" w:cs="Times New Roman"/>
    </w:rPr>
    <w:tblPr/>
  </w:style>
  <w:style w:type="table" w:customStyle="1" w:styleId="Style761">
    <w:name w:val="_Style 761"/>
    <w:basedOn w:val="TableNormal"/>
    <w:qFormat/>
    <w:rPr>
      <w:rFonts w:ascii="Times New Roman" w:eastAsia="SimSun" w:hAnsi="Times New Roman" w:cs="Times New Roman"/>
    </w:rPr>
    <w:tblPr/>
  </w:style>
  <w:style w:type="table" w:customStyle="1" w:styleId="Style771">
    <w:name w:val="_Style 77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781">
    <w:name w:val="_Style 78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791">
    <w:name w:val="_Style 79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801">
    <w:name w:val="_Style 80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811">
    <w:name w:val="_Style 81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821">
    <w:name w:val="_Style 82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831">
    <w:name w:val="_Style 83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841">
    <w:name w:val="_Style 84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851">
    <w:name w:val="_Style 85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861">
    <w:name w:val="_Style 86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871">
    <w:name w:val="_Style 87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881">
    <w:name w:val="_Style 88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891">
    <w:name w:val="_Style 89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901">
    <w:name w:val="_Style 90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911">
    <w:name w:val="_Style 91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921">
    <w:name w:val="_Style 92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931">
    <w:name w:val="_Style 93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941">
    <w:name w:val="_Style 94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951">
    <w:name w:val="_Style 95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961">
    <w:name w:val="_Style 96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971">
    <w:name w:val="_Style 971"/>
    <w:basedOn w:val="TableNormal"/>
    <w:qFormat/>
    <w:rPr>
      <w:rFonts w:ascii="Times New Roman" w:eastAsia="SimSun" w:hAnsi="Times New Roman" w:cs="Times New Roman"/>
    </w:rPr>
    <w:tblPr>
      <w:tblCellMar>
        <w:top w:w="100" w:type="dxa"/>
        <w:left w:w="100" w:type="dxa"/>
        <w:bottom w:w="100" w:type="dxa"/>
        <w:right w:w="100" w:type="dxa"/>
      </w:tblCellMar>
    </w:tblPr>
  </w:style>
  <w:style w:type="table" w:customStyle="1" w:styleId="Style231">
    <w:name w:val="_Style 231"/>
    <w:basedOn w:val="TableNormal"/>
    <w:qFormat/>
    <w:rPr>
      <w:rFonts w:ascii="Times New Roman" w:eastAsia="SimSun" w:hAnsi="Times New Roman" w:cs="Times New Roman"/>
      <w:sz w:val="24"/>
      <w:szCs w:val="24"/>
    </w:rPr>
    <w:tblPr>
      <w:tblCellMar>
        <w:top w:w="144" w:type="dxa"/>
        <w:left w:w="115" w:type="dxa"/>
        <w:bottom w:w="144" w:type="dxa"/>
        <w:right w:w="115" w:type="dxa"/>
      </w:tblCellMar>
    </w:tblPr>
  </w:style>
  <w:style w:type="table" w:customStyle="1" w:styleId="Style411">
    <w:name w:val="_Style 411"/>
    <w:basedOn w:val="TableNormal"/>
    <w:qFormat/>
    <w:rPr>
      <w:rFonts w:ascii="Times New Roman" w:eastAsia="SimSun" w:hAnsi="Times New Roman" w:cs="Times New Roman"/>
    </w:rPr>
    <w:tblPr>
      <w:tblCellMar>
        <w:left w:w="115" w:type="dxa"/>
        <w:right w:w="115" w:type="dxa"/>
      </w:tblCellMar>
    </w:tblPr>
  </w:style>
  <w:style w:type="table" w:customStyle="1" w:styleId="Style501">
    <w:name w:val="_Style 501"/>
    <w:basedOn w:val="TableNormal"/>
    <w:qFormat/>
    <w:rPr>
      <w:rFonts w:ascii="Times New Roman" w:eastAsia="SimSun" w:hAnsi="Times New Roman" w:cs="Times New Roman"/>
    </w:rPr>
    <w:tblPr>
      <w:tblCellMar>
        <w:left w:w="115" w:type="dxa"/>
        <w:right w:w="115" w:type="dxa"/>
      </w:tblCellMar>
    </w:tblPr>
  </w:style>
  <w:style w:type="table" w:customStyle="1" w:styleId="Style1131">
    <w:name w:val="_Style 1131"/>
    <w:basedOn w:val="TableNormal"/>
    <w:qFormat/>
    <w:rPr>
      <w:rFonts w:ascii="Times New Roman" w:eastAsia="SimSun" w:hAnsi="Times New Roman" w:cs="Times New Roman"/>
    </w:rPr>
    <w:tblPr>
      <w:tblCellMar>
        <w:left w:w="115" w:type="dxa"/>
        <w:right w:w="115" w:type="dxa"/>
      </w:tblCellMar>
    </w:tblPr>
  </w:style>
  <w:style w:type="table" w:customStyle="1" w:styleId="Style1161">
    <w:name w:val="_Style 1161"/>
    <w:basedOn w:val="TableNormal"/>
    <w:qFormat/>
    <w:rPr>
      <w:rFonts w:ascii="Times New Roman" w:eastAsia="SimSun" w:hAnsi="Times New Roman" w:cs="Times New Roman"/>
      <w:sz w:val="24"/>
      <w:szCs w:val="24"/>
    </w:rPr>
    <w:tblPr>
      <w:tblCellMar>
        <w:top w:w="144" w:type="dxa"/>
        <w:left w:w="115" w:type="dxa"/>
        <w:bottom w:w="144" w:type="dxa"/>
        <w:right w:w="115" w:type="dxa"/>
      </w:tblCellMar>
    </w:tblPr>
  </w:style>
  <w:style w:type="table" w:customStyle="1" w:styleId="Style1191">
    <w:name w:val="_Style 1191"/>
    <w:basedOn w:val="TableNormal"/>
    <w:qFormat/>
    <w:rPr>
      <w:rFonts w:ascii="Times New Roman" w:eastAsia="SimSun" w:hAnsi="Times New Roman" w:cs="Times New Roman"/>
      <w:sz w:val="24"/>
      <w:szCs w:val="24"/>
    </w:rPr>
    <w:tblPr>
      <w:tblCellMar>
        <w:top w:w="144" w:type="dxa"/>
        <w:left w:w="115" w:type="dxa"/>
        <w:bottom w:w="144" w:type="dxa"/>
        <w:right w:w="115" w:type="dxa"/>
      </w:tblCellMar>
    </w:tblPr>
  </w:style>
  <w:style w:type="table" w:customStyle="1" w:styleId="Style1221">
    <w:name w:val="_Style 1221"/>
    <w:basedOn w:val="TableNormal"/>
    <w:qFormat/>
    <w:rPr>
      <w:rFonts w:ascii="Times New Roman" w:eastAsia="SimSun" w:hAnsi="Times New Roman" w:cs="Times New Roman"/>
    </w:rPr>
    <w:tblPr>
      <w:tblCellMar>
        <w:left w:w="115" w:type="dxa"/>
        <w:right w:w="115" w:type="dxa"/>
      </w:tblCellMar>
    </w:tblPr>
  </w:style>
  <w:style w:type="table" w:customStyle="1" w:styleId="Style1251">
    <w:name w:val="_Style 1251"/>
    <w:basedOn w:val="TableNormal"/>
    <w:qFormat/>
    <w:rPr>
      <w:rFonts w:ascii="Times New Roman" w:eastAsia="SimSun" w:hAnsi="Times New Roman" w:cs="Times New Roman"/>
    </w:rPr>
    <w:tblPr>
      <w:tblCellMar>
        <w:left w:w="115" w:type="dxa"/>
        <w:right w:w="115" w:type="dxa"/>
      </w:tblCellMar>
    </w:tblPr>
  </w:style>
  <w:style w:type="table" w:customStyle="1" w:styleId="Style1341">
    <w:name w:val="_Style 1341"/>
    <w:basedOn w:val="TableNormal"/>
    <w:qFormat/>
    <w:rPr>
      <w:rFonts w:ascii="Times New Roman" w:eastAsia="SimSun" w:hAnsi="Times New Roman" w:cs="Times New Roman"/>
    </w:rPr>
    <w:tblPr>
      <w:tblCellMar>
        <w:left w:w="115" w:type="dxa"/>
        <w:right w:w="115" w:type="dxa"/>
      </w:tblCellMar>
    </w:tblPr>
  </w:style>
  <w:style w:type="character" w:customStyle="1" w:styleId="FollowedHyperlink1">
    <w:name w:val="FollowedHyperlink1"/>
    <w:basedOn w:val="DefaultParagraphFont"/>
    <w:uiPriority w:val="99"/>
    <w:unhideWhenUsed/>
    <w:qFormat/>
    <w:rPr>
      <w:color w:val="954F72"/>
      <w:u w:val="single"/>
    </w:rPr>
  </w:style>
  <w:style w:type="table" w:customStyle="1" w:styleId="TableGrid12">
    <w:name w:val="Table Grid12"/>
    <w:basedOn w:val="TableNormal"/>
    <w:uiPriority w:val="59"/>
    <w:qFormat/>
    <w:rPr>
      <w:rFonts w:ascii="Calibri" w:eastAsia="DengXi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okTitle2">
    <w:name w:val="Book Title2"/>
    <w:basedOn w:val="DefaultParagraphFont"/>
    <w:uiPriority w:val="33"/>
    <w:qFormat/>
    <w:rPr>
      <w:b/>
      <w:bCs/>
      <w:i/>
      <w:iCs/>
      <w:spacing w:val="5"/>
    </w:rPr>
  </w:style>
  <w:style w:type="table" w:customStyle="1" w:styleId="TableGrid51">
    <w:name w:val="Table Grid51"/>
    <w:basedOn w:val="TableNormal"/>
    <w:qFormat/>
    <w:pPr>
      <w:suppressAutoHyphens/>
      <w:ind w:leftChars="-1" w:left="-1" w:hangingChars="1" w:hanging="1"/>
      <w:textAlignment w:val="top"/>
      <w:outlineLvl w:val="0"/>
    </w:pPr>
    <w:rPr>
      <w:rFonts w:eastAsia="SimSu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7811">
    <w:name w:val="_Style 7811"/>
    <w:basedOn w:val="TableNormal"/>
    <w:qFormat/>
    <w:rPr>
      <w:rFonts w:eastAsia="SimSun"/>
    </w:rPr>
    <w:tblPr>
      <w:tblCellMar>
        <w:top w:w="100" w:type="dxa"/>
        <w:left w:w="100" w:type="dxa"/>
        <w:bottom w:w="100" w:type="dxa"/>
        <w:right w:w="100" w:type="dxa"/>
      </w:tblCellMar>
    </w:tblPr>
  </w:style>
  <w:style w:type="table" w:customStyle="1" w:styleId="TableGrid52">
    <w:name w:val="Table Grid52"/>
    <w:basedOn w:val="TableNormal"/>
    <w:qFormat/>
    <w:pPr>
      <w:suppressAutoHyphens/>
      <w:ind w:leftChars="-1" w:left="-1" w:hangingChars="1" w:hanging="1"/>
      <w:textAlignment w:val="top"/>
      <w:outlineLvl w:val="0"/>
    </w:pPr>
    <w:rPr>
      <w:rFonts w:eastAsia="SimSu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5911">
    <w:name w:val="_Style 5911"/>
    <w:basedOn w:val="TableNormal"/>
    <w:qFormat/>
    <w:rPr>
      <w:rFonts w:eastAsia="SimSun"/>
    </w:rPr>
    <w:tblPr>
      <w:tblCellMar>
        <w:top w:w="100" w:type="dxa"/>
        <w:left w:w="100" w:type="dxa"/>
        <w:bottom w:w="100" w:type="dxa"/>
        <w:right w:w="100" w:type="dxa"/>
      </w:tblCellMar>
    </w:tblPr>
  </w:style>
  <w:style w:type="table" w:customStyle="1" w:styleId="Style6011">
    <w:name w:val="_Style 6011"/>
    <w:basedOn w:val="TableNormal"/>
    <w:qFormat/>
    <w:rPr>
      <w:rFonts w:eastAsia="SimSun"/>
    </w:rPr>
    <w:tblPr>
      <w:tblCellMar>
        <w:top w:w="100" w:type="dxa"/>
        <w:left w:w="100" w:type="dxa"/>
        <w:bottom w:w="100" w:type="dxa"/>
        <w:right w:w="100" w:type="dxa"/>
      </w:tblCellMar>
    </w:tblPr>
  </w:style>
  <w:style w:type="paragraph" w:customStyle="1" w:styleId="TOCHeading2">
    <w:name w:val="TOC Heading2"/>
    <w:basedOn w:val="Heading1"/>
    <w:next w:val="Normal"/>
    <w:uiPriority w:val="39"/>
    <w:unhideWhenUsed/>
    <w:qFormat/>
    <w:pPr>
      <w:spacing w:before="240" w:after="0" w:line="259" w:lineRule="auto"/>
      <w:outlineLvl w:val="9"/>
    </w:pPr>
    <w:rPr>
      <w:color w:val="365F91" w:themeColor="accent1" w:themeShade="BF"/>
      <w:sz w:val="32"/>
      <w:szCs w:val="32"/>
    </w:rPr>
  </w:style>
  <w:style w:type="table" w:customStyle="1" w:styleId="TableGrid100">
    <w:name w:val="Table Grid10"/>
    <w:basedOn w:val="TableNormal"/>
    <w:uiPriority w:val="59"/>
    <w:qFormat/>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styleId="TOCHeading">
    <w:name w:val="TOC Heading"/>
    <w:basedOn w:val="Heading1"/>
    <w:next w:val="Normal"/>
    <w:uiPriority w:val="39"/>
    <w:unhideWhenUsed/>
    <w:qFormat/>
    <w:rsid w:val="00913BBE"/>
    <w:pPr>
      <w:spacing w:before="240" w:after="0" w:line="259" w:lineRule="auto"/>
      <w:outlineLvl w:val="9"/>
    </w:pPr>
    <w:rPr>
      <w:color w:val="365F91" w:themeColor="accent1" w:themeShade="BF"/>
      <w:sz w:val="32"/>
      <w:szCs w:val="32"/>
    </w:rPr>
  </w:style>
  <w:style w:type="character" w:styleId="UnresolvedMention">
    <w:name w:val="Unresolved Mention"/>
    <w:basedOn w:val="DefaultParagraphFont"/>
    <w:uiPriority w:val="99"/>
    <w:semiHidden/>
    <w:unhideWhenUsed/>
    <w:rsid w:val="00913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onlinedegrees.sandiego.edu/top-cyber-security-threa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803B17CD18E418EAA10075B8381B239"/>
        <w:category>
          <w:name w:val="General"/>
          <w:gallery w:val="placeholder"/>
        </w:category>
        <w:types>
          <w:type w:val="bbPlcHdr"/>
        </w:types>
        <w:behaviors>
          <w:behavior w:val="content"/>
        </w:behaviors>
        <w:guid w:val="{B9B22A59-0CFD-44C0-99DC-7988E1F03669}"/>
      </w:docPartPr>
      <w:docPartBody>
        <w:p w:rsidR="00DF016F" w:rsidRDefault="00211181">
          <w:pPr>
            <w:pStyle w:val="1803B17CD18E418EAA10075B8381B239"/>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E5EE9" w:rsidRDefault="00FE5EE9">
      <w:pPr>
        <w:spacing w:line="240" w:lineRule="auto"/>
      </w:pPr>
      <w:r>
        <w:separator/>
      </w:r>
    </w:p>
  </w:endnote>
  <w:endnote w:type="continuationSeparator" w:id="0">
    <w:p w:rsidR="00FE5EE9" w:rsidRDefault="00FE5EE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4D"/>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ymbolMT">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E5EE9" w:rsidRDefault="00FE5EE9">
      <w:pPr>
        <w:spacing w:after="0"/>
      </w:pPr>
      <w:r>
        <w:separator/>
      </w:r>
    </w:p>
  </w:footnote>
  <w:footnote w:type="continuationSeparator" w:id="0">
    <w:p w:rsidR="00FE5EE9" w:rsidRDefault="00FE5EE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DA"/>
    <w:rsid w:val="0002576F"/>
    <w:rsid w:val="00026F93"/>
    <w:rsid w:val="00033BB5"/>
    <w:rsid w:val="00056E13"/>
    <w:rsid w:val="00064C95"/>
    <w:rsid w:val="00083155"/>
    <w:rsid w:val="000C6664"/>
    <w:rsid w:val="000D01B2"/>
    <w:rsid w:val="0011238B"/>
    <w:rsid w:val="00112C69"/>
    <w:rsid w:val="001220D9"/>
    <w:rsid w:val="00150E4A"/>
    <w:rsid w:val="00184013"/>
    <w:rsid w:val="00193EF1"/>
    <w:rsid w:val="00196CCE"/>
    <w:rsid w:val="001A69B0"/>
    <w:rsid w:val="00211181"/>
    <w:rsid w:val="0022224D"/>
    <w:rsid w:val="00286DAB"/>
    <w:rsid w:val="00293159"/>
    <w:rsid w:val="003171ED"/>
    <w:rsid w:val="0032607F"/>
    <w:rsid w:val="00357591"/>
    <w:rsid w:val="00375534"/>
    <w:rsid w:val="00382E18"/>
    <w:rsid w:val="00392F46"/>
    <w:rsid w:val="003953EC"/>
    <w:rsid w:val="003D516B"/>
    <w:rsid w:val="0046303F"/>
    <w:rsid w:val="004A6352"/>
    <w:rsid w:val="004B4124"/>
    <w:rsid w:val="004D07D4"/>
    <w:rsid w:val="004D23E7"/>
    <w:rsid w:val="004E3DAE"/>
    <w:rsid w:val="005014DD"/>
    <w:rsid w:val="005230BF"/>
    <w:rsid w:val="00537D7C"/>
    <w:rsid w:val="00571A98"/>
    <w:rsid w:val="00576892"/>
    <w:rsid w:val="00595004"/>
    <w:rsid w:val="005D340A"/>
    <w:rsid w:val="005E167B"/>
    <w:rsid w:val="006412D6"/>
    <w:rsid w:val="00641FD1"/>
    <w:rsid w:val="006B17E9"/>
    <w:rsid w:val="006D3584"/>
    <w:rsid w:val="006E3318"/>
    <w:rsid w:val="00707861"/>
    <w:rsid w:val="00735C2F"/>
    <w:rsid w:val="007B347E"/>
    <w:rsid w:val="007B519B"/>
    <w:rsid w:val="007D30F0"/>
    <w:rsid w:val="007F5EDB"/>
    <w:rsid w:val="00872AC3"/>
    <w:rsid w:val="008A0BEF"/>
    <w:rsid w:val="008A5CCF"/>
    <w:rsid w:val="008B419D"/>
    <w:rsid w:val="008C373B"/>
    <w:rsid w:val="00911094"/>
    <w:rsid w:val="00911158"/>
    <w:rsid w:val="009C11C3"/>
    <w:rsid w:val="009C12A7"/>
    <w:rsid w:val="009E2F4E"/>
    <w:rsid w:val="00A00A84"/>
    <w:rsid w:val="00A353DA"/>
    <w:rsid w:val="00A52672"/>
    <w:rsid w:val="00A57064"/>
    <w:rsid w:val="00A7111A"/>
    <w:rsid w:val="00A7317C"/>
    <w:rsid w:val="00AD3862"/>
    <w:rsid w:val="00AD4FD2"/>
    <w:rsid w:val="00B34DC8"/>
    <w:rsid w:val="00B45730"/>
    <w:rsid w:val="00B55E9C"/>
    <w:rsid w:val="00BC10E2"/>
    <w:rsid w:val="00BC380C"/>
    <w:rsid w:val="00BD60D9"/>
    <w:rsid w:val="00BE231B"/>
    <w:rsid w:val="00C13842"/>
    <w:rsid w:val="00C147B9"/>
    <w:rsid w:val="00C2346E"/>
    <w:rsid w:val="00C37CF0"/>
    <w:rsid w:val="00C51D10"/>
    <w:rsid w:val="00C76268"/>
    <w:rsid w:val="00C979A1"/>
    <w:rsid w:val="00CC6407"/>
    <w:rsid w:val="00CC77EE"/>
    <w:rsid w:val="00CF18F2"/>
    <w:rsid w:val="00D11589"/>
    <w:rsid w:val="00D23F01"/>
    <w:rsid w:val="00D610D3"/>
    <w:rsid w:val="00D63AF8"/>
    <w:rsid w:val="00DA6001"/>
    <w:rsid w:val="00DB1213"/>
    <w:rsid w:val="00DB12BE"/>
    <w:rsid w:val="00DC3677"/>
    <w:rsid w:val="00DD3B0B"/>
    <w:rsid w:val="00DE7C5E"/>
    <w:rsid w:val="00DF016F"/>
    <w:rsid w:val="00DF11CF"/>
    <w:rsid w:val="00E42BE4"/>
    <w:rsid w:val="00E84F3E"/>
    <w:rsid w:val="00EE6C23"/>
    <w:rsid w:val="00EF75CA"/>
    <w:rsid w:val="00F2294E"/>
    <w:rsid w:val="00F7315A"/>
    <w:rsid w:val="00F921DA"/>
    <w:rsid w:val="00F926D6"/>
    <w:rsid w:val="00FD0289"/>
    <w:rsid w:val="00FE5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1803B17CD18E418EAA10075B8381B239">
    <w:name w:val="1803B17CD18E418EAA10075B8381B239"/>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EDC6498A-76AA-4E9F-A233-858A2FE1E3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Office\Templates\1033\Office Word 2003 Look.dotx</Template>
  <TotalTime>17</TotalTime>
  <Pages>192</Pages>
  <Words>22051</Words>
  <Characters>125695</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TVET CDACC</dc:creator>
  <cp:lastModifiedBy>Beatrice Osumbah</cp:lastModifiedBy>
  <cp:revision>3</cp:revision>
  <cp:lastPrinted>2021-03-14T20:30:00Z</cp:lastPrinted>
  <dcterms:created xsi:type="dcterms:W3CDTF">2025-05-02T09:32:00Z</dcterms:created>
  <dcterms:modified xsi:type="dcterms:W3CDTF">2025-05-02T10:52:00Z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a0d9f65fcd28b8494f5d422039651b4e7af001f871b8eee7fee6630525e6257e</vt:lpwstr>
  </property>
  <property fmtid="{D5CDD505-2E9C-101B-9397-08002B2CF9AE}" pid="3" name="KSOProductBuildVer">
    <vt:lpwstr>1033-12.2.0.20795</vt:lpwstr>
  </property>
  <property fmtid="{D5CDD505-2E9C-101B-9397-08002B2CF9AE}" pid="4" name="ICV">
    <vt:lpwstr>33237B338B6048BB857D0FE4E3BA99AB_13</vt:lpwstr>
  </property>
</Properties>
</file>